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F04CB" w14:textId="77777777" w:rsidR="00CB6F73" w:rsidRPr="00B00B4E" w:rsidRDefault="00CB6F73" w:rsidP="00815FF0">
      <w:pPr>
        <w:pStyle w:val="affffff"/>
        <w:widowControl/>
        <w:numPr>
          <w:ilvl w:val="0"/>
          <w:numId w:val="235"/>
        </w:numPr>
        <w:ind w:firstLineChars="0"/>
        <w:contextualSpacing/>
        <w:jc w:val="left"/>
        <w:outlineLvl w:val="1"/>
        <w:rPr>
          <w:rFonts w:asciiTheme="majorHAnsi" w:eastAsiaTheme="majorEastAsia" w:hAnsiTheme="majorHAnsi"/>
          <w:vanish/>
        </w:rPr>
      </w:pPr>
      <w:bookmarkStart w:id="0" w:name="_Toc22645534"/>
      <w:bookmarkStart w:id="1" w:name="_Toc438052118"/>
      <w:bookmarkStart w:id="2" w:name="_Toc447265317"/>
      <w:bookmarkStart w:id="3" w:name="_Toc447265603"/>
      <w:bookmarkEnd w:id="0"/>
    </w:p>
    <w:p w14:paraId="7CBADC37" w14:textId="77777777" w:rsidR="00DB1303" w:rsidRPr="00DB1303" w:rsidRDefault="00DB1303" w:rsidP="00DB1303">
      <w:pPr>
        <w:keepNext/>
        <w:keepLines/>
        <w:numPr>
          <w:ilvl w:val="0"/>
          <w:numId w:val="2"/>
        </w:numPr>
        <w:autoSpaceDE w:val="0"/>
        <w:autoSpaceDN w:val="0"/>
        <w:adjustRightInd w:val="0"/>
        <w:snapToGrid w:val="0"/>
        <w:spacing w:before="120" w:after="120" w:line="416" w:lineRule="atLeast"/>
        <w:outlineLvl w:val="1"/>
        <w:rPr>
          <w:rFonts w:ascii="黑体" w:eastAsia="黑体" w:hAnsi="宋体" w:cs="Times New Roman"/>
          <w:kern w:val="0"/>
          <w:sz w:val="32"/>
          <w:szCs w:val="32"/>
        </w:rPr>
      </w:pPr>
      <w:bookmarkStart w:id="4" w:name="_Toc460423981"/>
      <w:r w:rsidRPr="00DB1303">
        <w:rPr>
          <w:rFonts w:ascii="黑体" w:eastAsia="黑体" w:hAnsi="宋体" w:cs="Times New Roman"/>
          <w:kern w:val="0"/>
          <w:sz w:val="32"/>
          <w:szCs w:val="32"/>
        </w:rPr>
        <w:t>日志规范</w:t>
      </w:r>
      <w:bookmarkEnd w:id="4"/>
    </w:p>
    <w:p w14:paraId="3C72A02A" w14:textId="139EFD60" w:rsidR="00DB1303" w:rsidRPr="00D66322" w:rsidRDefault="00DB1303" w:rsidP="00D66322">
      <w:pPr>
        <w:keepNext/>
        <w:numPr>
          <w:ilvl w:val="1"/>
          <w:numId w:val="2"/>
        </w:numPr>
        <w:spacing w:line="360" w:lineRule="auto"/>
        <w:ind w:left="0" w:firstLine="0"/>
        <w:jc w:val="left"/>
        <w:outlineLvl w:val="2"/>
        <w:rPr>
          <w:rFonts w:asciiTheme="minorEastAsia" w:hAnsiTheme="minorEastAsia" w:cs="Times New Roman"/>
          <w:b/>
          <w:bCs/>
          <w:sz w:val="28"/>
          <w:szCs w:val="21"/>
        </w:rPr>
      </w:pPr>
      <w:bookmarkStart w:id="5" w:name="_Toc460423982"/>
      <w:r w:rsidRPr="00DB1303">
        <w:rPr>
          <w:rFonts w:asciiTheme="minorEastAsia" w:hAnsiTheme="minorEastAsia" w:cs="Times New Roman"/>
          <w:b/>
          <w:bCs/>
          <w:sz w:val="28"/>
          <w:szCs w:val="21"/>
        </w:rPr>
        <w:t>日志文件命名规范</w:t>
      </w:r>
      <w:bookmarkEnd w:id="5"/>
    </w:p>
    <w:tbl>
      <w:tblPr>
        <w:tblStyle w:val="afffffb"/>
        <w:tblW w:w="10348" w:type="dxa"/>
        <w:tblInd w:w="-1026" w:type="dxa"/>
        <w:tblLook w:val="04A0" w:firstRow="1" w:lastRow="0" w:firstColumn="1" w:lastColumn="0" w:noHBand="0" w:noVBand="1"/>
      </w:tblPr>
      <w:tblGrid>
        <w:gridCol w:w="1701"/>
        <w:gridCol w:w="709"/>
        <w:gridCol w:w="772"/>
        <w:gridCol w:w="4581"/>
        <w:gridCol w:w="1412"/>
        <w:gridCol w:w="1173"/>
      </w:tblGrid>
      <w:tr w:rsidR="00DB1303" w14:paraId="395CBB3D" w14:textId="77777777" w:rsidTr="00F51E37">
        <w:tc>
          <w:tcPr>
            <w:tcW w:w="1701" w:type="dxa"/>
            <w:shd w:val="clear" w:color="auto" w:fill="A8D08D" w:themeFill="accent6" w:themeFillTint="99"/>
          </w:tcPr>
          <w:p w14:paraId="2155B0E9" w14:textId="77777777" w:rsidR="00DB1303" w:rsidRPr="00EA277E" w:rsidRDefault="00DB1303" w:rsidP="005B5A0C">
            <w:pPr>
              <w:widowControl/>
              <w:autoSpaceDE w:val="0"/>
              <w:autoSpaceDN w:val="0"/>
              <w:spacing w:line="360" w:lineRule="auto"/>
              <w:rPr>
                <w:b/>
              </w:rPr>
            </w:pPr>
            <w:r>
              <w:rPr>
                <w:rFonts w:hint="eastAsia"/>
                <w:b/>
              </w:rPr>
              <w:t>服务实例</w:t>
            </w:r>
          </w:p>
        </w:tc>
        <w:tc>
          <w:tcPr>
            <w:tcW w:w="709" w:type="dxa"/>
            <w:shd w:val="clear" w:color="auto" w:fill="A8D08D" w:themeFill="accent6" w:themeFillTint="99"/>
          </w:tcPr>
          <w:p w14:paraId="6F70A113" w14:textId="77777777" w:rsidR="00DB1303" w:rsidRPr="00EA277E" w:rsidRDefault="00DB1303" w:rsidP="005B5A0C">
            <w:pPr>
              <w:widowControl/>
              <w:autoSpaceDE w:val="0"/>
              <w:autoSpaceDN w:val="0"/>
              <w:spacing w:line="360" w:lineRule="auto"/>
              <w:rPr>
                <w:b/>
              </w:rPr>
            </w:pPr>
            <w:r w:rsidRPr="00EA277E">
              <w:rPr>
                <w:rFonts w:hint="eastAsia"/>
                <w:b/>
              </w:rPr>
              <w:t>主机名</w:t>
            </w:r>
          </w:p>
        </w:tc>
        <w:tc>
          <w:tcPr>
            <w:tcW w:w="772" w:type="dxa"/>
            <w:shd w:val="clear" w:color="auto" w:fill="A8D08D" w:themeFill="accent6" w:themeFillTint="99"/>
          </w:tcPr>
          <w:p w14:paraId="4EE04C37" w14:textId="77777777" w:rsidR="00DB1303" w:rsidRPr="00EA277E" w:rsidRDefault="00DB1303" w:rsidP="005B5A0C">
            <w:pPr>
              <w:widowControl/>
              <w:autoSpaceDE w:val="0"/>
              <w:autoSpaceDN w:val="0"/>
              <w:spacing w:line="360" w:lineRule="auto"/>
              <w:rPr>
                <w:b/>
              </w:rPr>
            </w:pPr>
            <w:r w:rsidRPr="00EA277E">
              <w:rPr>
                <w:rFonts w:hint="eastAsia"/>
                <w:b/>
              </w:rPr>
              <w:t>主机</w:t>
            </w:r>
            <w:proofErr w:type="spellStart"/>
            <w:r w:rsidRPr="00EA277E">
              <w:rPr>
                <w:rFonts w:hint="eastAsia"/>
                <w:b/>
              </w:rPr>
              <w:t>ip</w:t>
            </w:r>
            <w:proofErr w:type="spellEnd"/>
          </w:p>
        </w:tc>
        <w:tc>
          <w:tcPr>
            <w:tcW w:w="4581" w:type="dxa"/>
            <w:shd w:val="clear" w:color="auto" w:fill="A8D08D" w:themeFill="accent6" w:themeFillTint="99"/>
          </w:tcPr>
          <w:p w14:paraId="0DD8ACA1" w14:textId="77777777" w:rsidR="00DB1303" w:rsidRPr="00EA277E" w:rsidRDefault="00DB1303" w:rsidP="005B5A0C">
            <w:pPr>
              <w:widowControl/>
              <w:autoSpaceDE w:val="0"/>
              <w:autoSpaceDN w:val="0"/>
              <w:spacing w:line="360" w:lineRule="auto"/>
              <w:rPr>
                <w:b/>
              </w:rPr>
            </w:pPr>
            <w:r w:rsidRPr="0029016E">
              <w:rPr>
                <w:rFonts w:hint="eastAsia"/>
                <w:b/>
              </w:rPr>
              <w:t>日志文件名称</w:t>
            </w:r>
          </w:p>
        </w:tc>
        <w:tc>
          <w:tcPr>
            <w:tcW w:w="1412" w:type="dxa"/>
            <w:shd w:val="clear" w:color="auto" w:fill="A8D08D" w:themeFill="accent6" w:themeFillTint="99"/>
          </w:tcPr>
          <w:p w14:paraId="4C635D60" w14:textId="77777777" w:rsidR="00DB1303" w:rsidRPr="00EA277E" w:rsidRDefault="00DB1303" w:rsidP="005B5A0C">
            <w:pPr>
              <w:widowControl/>
              <w:autoSpaceDE w:val="0"/>
              <w:autoSpaceDN w:val="0"/>
              <w:spacing w:line="360" w:lineRule="auto"/>
              <w:rPr>
                <w:b/>
              </w:rPr>
            </w:pPr>
            <w:r w:rsidRPr="0029016E">
              <w:rPr>
                <w:rFonts w:hint="eastAsia"/>
                <w:b/>
              </w:rPr>
              <w:t>相对存储路径</w:t>
            </w:r>
          </w:p>
        </w:tc>
        <w:tc>
          <w:tcPr>
            <w:tcW w:w="1173" w:type="dxa"/>
            <w:shd w:val="clear" w:color="auto" w:fill="A8D08D" w:themeFill="accent6" w:themeFillTint="99"/>
          </w:tcPr>
          <w:p w14:paraId="1B021141" w14:textId="77777777" w:rsidR="00DB1303" w:rsidRPr="00EA277E" w:rsidRDefault="00DB1303" w:rsidP="005B5A0C">
            <w:pPr>
              <w:widowControl/>
              <w:autoSpaceDE w:val="0"/>
              <w:autoSpaceDN w:val="0"/>
              <w:spacing w:line="360" w:lineRule="auto"/>
              <w:rPr>
                <w:b/>
              </w:rPr>
            </w:pPr>
            <w:r>
              <w:rPr>
                <w:rFonts w:hint="eastAsia"/>
                <w:b/>
              </w:rPr>
              <w:t>说明</w:t>
            </w:r>
          </w:p>
        </w:tc>
      </w:tr>
      <w:tr w:rsidR="005350BA" w14:paraId="266FF9C5" w14:textId="77777777" w:rsidTr="00F51E37">
        <w:tc>
          <w:tcPr>
            <w:tcW w:w="1701" w:type="dxa"/>
            <w:vMerge w:val="restart"/>
          </w:tcPr>
          <w:p w14:paraId="2C4221B1" w14:textId="77777777" w:rsidR="005350BA" w:rsidRDefault="005350BA" w:rsidP="005B5A0C">
            <w:pPr>
              <w:widowControl/>
              <w:autoSpaceDE w:val="0"/>
              <w:autoSpaceDN w:val="0"/>
              <w:spacing w:line="360" w:lineRule="auto"/>
              <w:rPr>
                <w:rFonts w:hint="eastAsia"/>
              </w:rPr>
            </w:pPr>
            <w:r>
              <w:rPr>
                <w:rFonts w:hint="eastAsia"/>
              </w:rPr>
              <w:t>会员实例</w:t>
            </w:r>
          </w:p>
          <w:p w14:paraId="3587D7B8" w14:textId="2D9A9CEC" w:rsidR="00F51E37" w:rsidRDefault="00F51E37" w:rsidP="005B5A0C">
            <w:pPr>
              <w:widowControl/>
              <w:autoSpaceDE w:val="0"/>
              <w:autoSpaceDN w:val="0"/>
              <w:spacing w:line="360" w:lineRule="auto"/>
            </w:pPr>
            <w:r>
              <w:rPr>
                <w:rFonts w:hint="eastAsia"/>
              </w:rPr>
              <w:t>(</w:t>
            </w:r>
            <w:r w:rsidRPr="008A692A">
              <w:t>member-server</w:t>
            </w:r>
            <w:r>
              <w:rPr>
                <w:rFonts w:hint="eastAsia"/>
              </w:rPr>
              <w:t>)</w:t>
            </w:r>
          </w:p>
        </w:tc>
        <w:tc>
          <w:tcPr>
            <w:tcW w:w="709" w:type="dxa"/>
          </w:tcPr>
          <w:p w14:paraId="376B8F67" w14:textId="77777777" w:rsidR="005350BA" w:rsidRDefault="005350BA" w:rsidP="005B5A0C">
            <w:pPr>
              <w:widowControl/>
              <w:autoSpaceDE w:val="0"/>
              <w:autoSpaceDN w:val="0"/>
              <w:spacing w:line="360" w:lineRule="auto"/>
            </w:pPr>
          </w:p>
        </w:tc>
        <w:tc>
          <w:tcPr>
            <w:tcW w:w="772" w:type="dxa"/>
          </w:tcPr>
          <w:p w14:paraId="346928ED" w14:textId="77777777" w:rsidR="005350BA" w:rsidRDefault="005350BA" w:rsidP="005B5A0C">
            <w:pPr>
              <w:widowControl/>
              <w:autoSpaceDE w:val="0"/>
              <w:autoSpaceDN w:val="0"/>
              <w:spacing w:line="360" w:lineRule="auto"/>
            </w:pPr>
          </w:p>
        </w:tc>
        <w:tc>
          <w:tcPr>
            <w:tcW w:w="4581" w:type="dxa"/>
          </w:tcPr>
          <w:p w14:paraId="6457B0EB" w14:textId="78E27DF6" w:rsidR="005350BA" w:rsidRDefault="008A692A" w:rsidP="005B5A0C">
            <w:pPr>
              <w:widowControl/>
              <w:autoSpaceDE w:val="0"/>
              <w:autoSpaceDN w:val="0"/>
              <w:spacing w:line="360" w:lineRule="auto"/>
              <w:rPr>
                <w:rFonts w:hint="eastAsia"/>
              </w:rPr>
            </w:pPr>
            <w:r w:rsidRPr="008A692A">
              <w:t>member-server_info</w:t>
            </w:r>
            <w:r w:rsidR="005350BA">
              <w:rPr>
                <w:rFonts w:hint="eastAsia"/>
              </w:rPr>
              <w:t>_%d{yyyy-MM-dd</w:t>
            </w:r>
            <w:r>
              <w:rPr>
                <w:rFonts w:hint="eastAsia"/>
              </w:rPr>
              <w:t>__HH</w:t>
            </w:r>
            <w:r w:rsidR="005350BA">
              <w:rPr>
                <w:rFonts w:hint="eastAsia"/>
              </w:rPr>
              <w:t>}.%i</w:t>
            </w:r>
            <w:r w:rsidR="005350BA" w:rsidRPr="0029016E">
              <w:rPr>
                <w:rFonts w:hint="eastAsia"/>
              </w:rPr>
              <w:t>.log</w:t>
            </w:r>
          </w:p>
          <w:p w14:paraId="1CAFA267" w14:textId="092BAB03" w:rsidR="008A692A" w:rsidRDefault="008A692A" w:rsidP="008A692A">
            <w:pPr>
              <w:widowControl/>
              <w:autoSpaceDE w:val="0"/>
              <w:autoSpaceDN w:val="0"/>
              <w:spacing w:line="360" w:lineRule="auto"/>
            </w:pPr>
            <w:r w:rsidRPr="008A692A">
              <w:t>member-server_</w:t>
            </w:r>
            <w:r>
              <w:rPr>
                <w:rFonts w:hint="eastAsia"/>
              </w:rPr>
              <w:t>alarm</w:t>
            </w:r>
            <w:r>
              <w:rPr>
                <w:rFonts w:hint="eastAsia"/>
              </w:rPr>
              <w:t>_%d{yyyy-MM-dd</w:t>
            </w:r>
            <w:r>
              <w:rPr>
                <w:rFonts w:hint="eastAsia"/>
              </w:rPr>
              <w:t>__HH</w:t>
            </w:r>
            <w:r>
              <w:rPr>
                <w:rFonts w:hint="eastAsia"/>
              </w:rPr>
              <w:t>}.%i</w:t>
            </w:r>
            <w:r w:rsidRPr="0029016E">
              <w:rPr>
                <w:rFonts w:hint="eastAsia"/>
              </w:rPr>
              <w:t>.log</w:t>
            </w:r>
          </w:p>
          <w:p w14:paraId="4A38DEE7" w14:textId="26BFBA85" w:rsidR="005350BA" w:rsidRDefault="008A692A" w:rsidP="00F51E37">
            <w:pPr>
              <w:widowControl/>
              <w:autoSpaceDE w:val="0"/>
              <w:autoSpaceDN w:val="0"/>
              <w:spacing w:line="360" w:lineRule="auto"/>
            </w:pPr>
            <w:r w:rsidRPr="008A692A">
              <w:t>member-server_</w:t>
            </w:r>
            <w:r>
              <w:rPr>
                <w:rFonts w:hint="eastAsia"/>
              </w:rPr>
              <w:t>debug</w:t>
            </w:r>
            <w:r>
              <w:rPr>
                <w:rFonts w:hint="eastAsia"/>
              </w:rPr>
              <w:t>_%d{yyyy-MM-dd</w:t>
            </w:r>
            <w:r>
              <w:rPr>
                <w:rFonts w:hint="eastAsia"/>
              </w:rPr>
              <w:t>__HH</w:t>
            </w:r>
            <w:r>
              <w:rPr>
                <w:rFonts w:hint="eastAsia"/>
              </w:rPr>
              <w:t>}.%i</w:t>
            </w:r>
            <w:r w:rsidRPr="0029016E">
              <w:rPr>
                <w:rFonts w:hint="eastAsia"/>
              </w:rPr>
              <w:t>.log</w:t>
            </w:r>
          </w:p>
        </w:tc>
        <w:tc>
          <w:tcPr>
            <w:tcW w:w="1412" w:type="dxa"/>
          </w:tcPr>
          <w:p w14:paraId="02CC2494" w14:textId="7877B122" w:rsidR="005350BA" w:rsidRDefault="005350BA" w:rsidP="005B5A0C">
            <w:pPr>
              <w:widowControl/>
              <w:autoSpaceDE w:val="0"/>
              <w:autoSpaceDN w:val="0"/>
              <w:spacing w:line="360" w:lineRule="auto"/>
            </w:pPr>
            <w:proofErr w:type="spellStart"/>
            <w:r>
              <w:rPr>
                <w:rFonts w:hint="eastAsia"/>
              </w:rPr>
              <w:t>system_logs</w:t>
            </w:r>
            <w:proofErr w:type="spellEnd"/>
            <w:r>
              <w:rPr>
                <w:rFonts w:hint="eastAsia"/>
              </w:rPr>
              <w:t>/</w:t>
            </w:r>
          </w:p>
        </w:tc>
        <w:tc>
          <w:tcPr>
            <w:tcW w:w="1173" w:type="dxa"/>
          </w:tcPr>
          <w:p w14:paraId="6AD5C83F" w14:textId="22D35F56" w:rsidR="005350BA" w:rsidRDefault="005350BA" w:rsidP="005B5A0C">
            <w:pPr>
              <w:widowControl/>
              <w:autoSpaceDE w:val="0"/>
              <w:autoSpaceDN w:val="0"/>
              <w:spacing w:line="360" w:lineRule="auto"/>
            </w:pPr>
            <w:r>
              <w:rPr>
                <w:rFonts w:hint="eastAsia"/>
              </w:rPr>
              <w:t>系统</w:t>
            </w:r>
            <w:r>
              <w:t>日志</w:t>
            </w:r>
          </w:p>
        </w:tc>
      </w:tr>
      <w:tr w:rsidR="005350BA" w14:paraId="16E00C30" w14:textId="77777777" w:rsidTr="00F51E37">
        <w:tc>
          <w:tcPr>
            <w:tcW w:w="1701" w:type="dxa"/>
            <w:vMerge/>
          </w:tcPr>
          <w:p w14:paraId="40863A79" w14:textId="77777777" w:rsidR="005350BA" w:rsidRDefault="005350BA" w:rsidP="005B5A0C">
            <w:pPr>
              <w:widowControl/>
              <w:autoSpaceDE w:val="0"/>
              <w:autoSpaceDN w:val="0"/>
              <w:spacing w:line="360" w:lineRule="auto"/>
            </w:pPr>
          </w:p>
        </w:tc>
        <w:tc>
          <w:tcPr>
            <w:tcW w:w="709" w:type="dxa"/>
          </w:tcPr>
          <w:p w14:paraId="787E174F" w14:textId="77777777" w:rsidR="005350BA" w:rsidRDefault="005350BA" w:rsidP="005B5A0C">
            <w:pPr>
              <w:widowControl/>
              <w:autoSpaceDE w:val="0"/>
              <w:autoSpaceDN w:val="0"/>
              <w:spacing w:line="360" w:lineRule="auto"/>
            </w:pPr>
          </w:p>
        </w:tc>
        <w:tc>
          <w:tcPr>
            <w:tcW w:w="772" w:type="dxa"/>
          </w:tcPr>
          <w:p w14:paraId="18512C5C" w14:textId="77777777" w:rsidR="005350BA" w:rsidRDefault="005350BA" w:rsidP="005B5A0C">
            <w:pPr>
              <w:widowControl/>
              <w:autoSpaceDE w:val="0"/>
              <w:autoSpaceDN w:val="0"/>
              <w:spacing w:line="360" w:lineRule="auto"/>
            </w:pPr>
          </w:p>
        </w:tc>
        <w:tc>
          <w:tcPr>
            <w:tcW w:w="4581" w:type="dxa"/>
          </w:tcPr>
          <w:p w14:paraId="7D1F863B" w14:textId="412E9D26" w:rsidR="005350BA" w:rsidRPr="00BE7FE1" w:rsidRDefault="00F51E37" w:rsidP="005B5A0C">
            <w:pPr>
              <w:widowControl/>
              <w:autoSpaceDE w:val="0"/>
              <w:autoSpaceDN w:val="0"/>
              <w:spacing w:line="360" w:lineRule="auto"/>
            </w:pPr>
            <w:r w:rsidRPr="008A692A">
              <w:t>member-server_info</w:t>
            </w:r>
            <w:r>
              <w:rPr>
                <w:rFonts w:hint="eastAsia"/>
              </w:rPr>
              <w:t>_%d{yyyy-MM-dd__HH}.%i</w:t>
            </w:r>
            <w:r w:rsidRPr="0029016E">
              <w:rPr>
                <w:rFonts w:hint="eastAsia"/>
              </w:rPr>
              <w:t>.log</w:t>
            </w:r>
          </w:p>
        </w:tc>
        <w:tc>
          <w:tcPr>
            <w:tcW w:w="1412" w:type="dxa"/>
          </w:tcPr>
          <w:p w14:paraId="3D6D8A35" w14:textId="07FE788B" w:rsidR="005350BA" w:rsidRDefault="005350BA" w:rsidP="005B5A0C">
            <w:pPr>
              <w:widowControl/>
              <w:autoSpaceDE w:val="0"/>
              <w:autoSpaceDN w:val="0"/>
              <w:spacing w:line="360" w:lineRule="auto"/>
            </w:pPr>
            <w:proofErr w:type="spellStart"/>
            <w:r>
              <w:rPr>
                <w:rFonts w:hint="eastAsia"/>
              </w:rPr>
              <w:t>msg_logs</w:t>
            </w:r>
            <w:proofErr w:type="spellEnd"/>
            <w:r>
              <w:rPr>
                <w:rFonts w:hint="eastAsia"/>
              </w:rPr>
              <w:t>/</w:t>
            </w:r>
          </w:p>
        </w:tc>
        <w:tc>
          <w:tcPr>
            <w:tcW w:w="1173" w:type="dxa"/>
          </w:tcPr>
          <w:p w14:paraId="48632930" w14:textId="77777777" w:rsidR="005350BA" w:rsidRDefault="005350BA" w:rsidP="005B5A0C">
            <w:pPr>
              <w:widowControl/>
              <w:autoSpaceDE w:val="0"/>
              <w:autoSpaceDN w:val="0"/>
              <w:spacing w:line="360" w:lineRule="auto"/>
            </w:pPr>
            <w:r>
              <w:rPr>
                <w:rFonts w:hint="eastAsia"/>
              </w:rPr>
              <w:t>消息日志，</w:t>
            </w:r>
          </w:p>
          <w:p w14:paraId="2E5BE800" w14:textId="58609D26" w:rsidR="005350BA" w:rsidRDefault="00D361E3" w:rsidP="005B5A0C">
            <w:pPr>
              <w:widowControl/>
              <w:autoSpaceDE w:val="0"/>
              <w:autoSpaceDN w:val="0"/>
              <w:spacing w:line="360" w:lineRule="auto"/>
            </w:pPr>
            <w:r>
              <w:rPr>
                <w:rFonts w:hint="eastAsia"/>
              </w:rPr>
              <w:t>仅</w:t>
            </w:r>
            <w:r w:rsidR="005350BA">
              <w:rPr>
                <w:rFonts w:hint="eastAsia"/>
              </w:rPr>
              <w:t>包含</w:t>
            </w:r>
            <w:r w:rsidR="005350BA">
              <w:rPr>
                <w:rFonts w:hint="eastAsia"/>
              </w:rPr>
              <w:t>info</w:t>
            </w:r>
          </w:p>
        </w:tc>
      </w:tr>
      <w:tr w:rsidR="005350BA" w14:paraId="117643FC" w14:textId="77777777" w:rsidTr="00F51E37">
        <w:tc>
          <w:tcPr>
            <w:tcW w:w="1701" w:type="dxa"/>
            <w:vMerge/>
          </w:tcPr>
          <w:p w14:paraId="30CDCF29" w14:textId="77777777" w:rsidR="005350BA" w:rsidRDefault="005350BA" w:rsidP="005B5A0C">
            <w:pPr>
              <w:widowControl/>
              <w:autoSpaceDE w:val="0"/>
              <w:autoSpaceDN w:val="0"/>
              <w:spacing w:line="360" w:lineRule="auto"/>
            </w:pPr>
          </w:p>
        </w:tc>
        <w:tc>
          <w:tcPr>
            <w:tcW w:w="709" w:type="dxa"/>
          </w:tcPr>
          <w:p w14:paraId="62913481" w14:textId="77777777" w:rsidR="005350BA" w:rsidRDefault="005350BA" w:rsidP="005B5A0C">
            <w:pPr>
              <w:widowControl/>
              <w:autoSpaceDE w:val="0"/>
              <w:autoSpaceDN w:val="0"/>
              <w:spacing w:line="360" w:lineRule="auto"/>
            </w:pPr>
          </w:p>
        </w:tc>
        <w:tc>
          <w:tcPr>
            <w:tcW w:w="772" w:type="dxa"/>
          </w:tcPr>
          <w:p w14:paraId="7798262E" w14:textId="77777777" w:rsidR="005350BA" w:rsidRDefault="005350BA" w:rsidP="005B5A0C">
            <w:pPr>
              <w:widowControl/>
              <w:autoSpaceDE w:val="0"/>
              <w:autoSpaceDN w:val="0"/>
              <w:spacing w:line="360" w:lineRule="auto"/>
            </w:pPr>
          </w:p>
        </w:tc>
        <w:tc>
          <w:tcPr>
            <w:tcW w:w="4581" w:type="dxa"/>
          </w:tcPr>
          <w:p w14:paraId="0EB4803A" w14:textId="77777777" w:rsidR="00F51E37" w:rsidRDefault="00F51E37" w:rsidP="00F51E37">
            <w:pPr>
              <w:widowControl/>
              <w:autoSpaceDE w:val="0"/>
              <w:autoSpaceDN w:val="0"/>
              <w:spacing w:line="360" w:lineRule="auto"/>
            </w:pPr>
            <w:r w:rsidRPr="008A692A">
              <w:t>member-server_</w:t>
            </w:r>
            <w:r>
              <w:rPr>
                <w:rFonts w:hint="eastAsia"/>
              </w:rPr>
              <w:t>alarm_%d{yyyy-MM-dd__HH}.%i</w:t>
            </w:r>
            <w:r w:rsidRPr="0029016E">
              <w:rPr>
                <w:rFonts w:hint="eastAsia"/>
              </w:rPr>
              <w:t>.log</w:t>
            </w:r>
          </w:p>
          <w:p w14:paraId="79D9ABC5" w14:textId="4BAB8906" w:rsidR="005350BA" w:rsidRPr="00F51E37" w:rsidRDefault="005350BA" w:rsidP="005B5A0C">
            <w:pPr>
              <w:widowControl/>
              <w:autoSpaceDE w:val="0"/>
              <w:autoSpaceDN w:val="0"/>
              <w:spacing w:line="360" w:lineRule="auto"/>
            </w:pPr>
          </w:p>
        </w:tc>
        <w:tc>
          <w:tcPr>
            <w:tcW w:w="1412" w:type="dxa"/>
          </w:tcPr>
          <w:p w14:paraId="2E9FADD6" w14:textId="77777777" w:rsidR="005350BA" w:rsidRDefault="005350BA" w:rsidP="005B5A0C">
            <w:pPr>
              <w:widowControl/>
              <w:autoSpaceDE w:val="0"/>
              <w:autoSpaceDN w:val="0"/>
              <w:spacing w:line="360" w:lineRule="auto"/>
            </w:pPr>
            <w:proofErr w:type="spellStart"/>
            <w:r>
              <w:rPr>
                <w:rFonts w:hint="eastAsia"/>
              </w:rPr>
              <w:t>a</w:t>
            </w:r>
            <w:r w:rsidRPr="00445797">
              <w:t>larm</w:t>
            </w:r>
            <w:r>
              <w:rPr>
                <w:rFonts w:hint="eastAsia"/>
              </w:rPr>
              <w:t>_logs</w:t>
            </w:r>
            <w:proofErr w:type="spellEnd"/>
            <w:r>
              <w:rPr>
                <w:rFonts w:hint="eastAsia"/>
              </w:rPr>
              <w:t>/</w:t>
            </w:r>
          </w:p>
        </w:tc>
        <w:tc>
          <w:tcPr>
            <w:tcW w:w="1173" w:type="dxa"/>
          </w:tcPr>
          <w:p w14:paraId="3EDCBB97" w14:textId="77777777" w:rsidR="005350BA" w:rsidRDefault="005350BA" w:rsidP="005B5A0C">
            <w:pPr>
              <w:widowControl/>
              <w:autoSpaceDE w:val="0"/>
              <w:autoSpaceDN w:val="0"/>
              <w:spacing w:line="360" w:lineRule="auto"/>
            </w:pPr>
            <w:r>
              <w:rPr>
                <w:rFonts w:hint="eastAsia"/>
              </w:rPr>
              <w:t>告警日志，</w:t>
            </w:r>
          </w:p>
          <w:p w14:paraId="35156952" w14:textId="0D79A522" w:rsidR="005350BA" w:rsidRDefault="00D361E3" w:rsidP="005B5A0C">
            <w:pPr>
              <w:widowControl/>
              <w:autoSpaceDE w:val="0"/>
              <w:autoSpaceDN w:val="0"/>
              <w:spacing w:line="360" w:lineRule="auto"/>
            </w:pPr>
            <w:r>
              <w:rPr>
                <w:rFonts w:hint="eastAsia"/>
              </w:rPr>
              <w:t>仅</w:t>
            </w:r>
            <w:r w:rsidR="005350BA">
              <w:rPr>
                <w:rFonts w:hint="eastAsia"/>
              </w:rPr>
              <w:t>包含</w:t>
            </w:r>
            <w:r w:rsidR="005350BA" w:rsidRPr="00A027EE">
              <w:rPr>
                <w:rFonts w:hint="eastAsia"/>
                <w:color w:val="808080" w:themeColor="background1" w:themeShade="80"/>
              </w:rPr>
              <w:t>warn</w:t>
            </w:r>
            <w:r w:rsidR="005350BA">
              <w:rPr>
                <w:rFonts w:hint="eastAsia"/>
              </w:rPr>
              <w:t>、</w:t>
            </w:r>
            <w:r w:rsidR="005350BA">
              <w:rPr>
                <w:rFonts w:hint="eastAsia"/>
              </w:rPr>
              <w:t>error</w:t>
            </w:r>
          </w:p>
        </w:tc>
      </w:tr>
      <w:tr w:rsidR="005350BA" w14:paraId="0BF1310B" w14:textId="77777777" w:rsidTr="00F51E37">
        <w:tc>
          <w:tcPr>
            <w:tcW w:w="1701" w:type="dxa"/>
            <w:vMerge/>
          </w:tcPr>
          <w:p w14:paraId="011AE22F" w14:textId="77777777" w:rsidR="005350BA" w:rsidRDefault="005350BA" w:rsidP="005B5A0C">
            <w:pPr>
              <w:widowControl/>
              <w:autoSpaceDE w:val="0"/>
              <w:autoSpaceDN w:val="0"/>
              <w:spacing w:line="360" w:lineRule="auto"/>
            </w:pPr>
          </w:p>
        </w:tc>
        <w:tc>
          <w:tcPr>
            <w:tcW w:w="709" w:type="dxa"/>
          </w:tcPr>
          <w:p w14:paraId="7F63CB0F" w14:textId="77777777" w:rsidR="005350BA" w:rsidRDefault="005350BA" w:rsidP="005B5A0C">
            <w:pPr>
              <w:widowControl/>
              <w:autoSpaceDE w:val="0"/>
              <w:autoSpaceDN w:val="0"/>
              <w:spacing w:line="360" w:lineRule="auto"/>
            </w:pPr>
          </w:p>
        </w:tc>
        <w:tc>
          <w:tcPr>
            <w:tcW w:w="772" w:type="dxa"/>
          </w:tcPr>
          <w:p w14:paraId="3272022D" w14:textId="77777777" w:rsidR="005350BA" w:rsidRDefault="005350BA" w:rsidP="005B5A0C">
            <w:pPr>
              <w:widowControl/>
              <w:autoSpaceDE w:val="0"/>
              <w:autoSpaceDN w:val="0"/>
              <w:spacing w:line="360" w:lineRule="auto"/>
            </w:pPr>
          </w:p>
        </w:tc>
        <w:tc>
          <w:tcPr>
            <w:tcW w:w="4581" w:type="dxa"/>
          </w:tcPr>
          <w:p w14:paraId="19F10BDA" w14:textId="77777777" w:rsidR="00F51E37" w:rsidRDefault="00F51E37" w:rsidP="00F51E37">
            <w:pPr>
              <w:widowControl/>
              <w:autoSpaceDE w:val="0"/>
              <w:autoSpaceDN w:val="0"/>
              <w:spacing w:line="360" w:lineRule="auto"/>
              <w:rPr>
                <w:rFonts w:hint="eastAsia"/>
              </w:rPr>
            </w:pPr>
            <w:r w:rsidRPr="008A692A">
              <w:t>member-server_info</w:t>
            </w:r>
            <w:r>
              <w:rPr>
                <w:rFonts w:hint="eastAsia"/>
              </w:rPr>
              <w:t>_%d{yyyy-MM-dd__HH}.%i</w:t>
            </w:r>
            <w:r w:rsidRPr="0029016E">
              <w:rPr>
                <w:rFonts w:hint="eastAsia"/>
              </w:rPr>
              <w:t>.log</w:t>
            </w:r>
          </w:p>
          <w:p w14:paraId="4F6066BD" w14:textId="77777777" w:rsidR="00F51E37" w:rsidRDefault="00F51E37" w:rsidP="00F51E37">
            <w:pPr>
              <w:widowControl/>
              <w:autoSpaceDE w:val="0"/>
              <w:autoSpaceDN w:val="0"/>
              <w:spacing w:line="360" w:lineRule="auto"/>
            </w:pPr>
            <w:r w:rsidRPr="008A692A">
              <w:t>member-server_</w:t>
            </w:r>
            <w:r>
              <w:rPr>
                <w:rFonts w:hint="eastAsia"/>
              </w:rPr>
              <w:t>alarm_%d{yyyy-MM-dd__HH}.%i</w:t>
            </w:r>
            <w:r w:rsidRPr="0029016E">
              <w:rPr>
                <w:rFonts w:hint="eastAsia"/>
              </w:rPr>
              <w:t>.log</w:t>
            </w:r>
          </w:p>
          <w:p w14:paraId="1C97E5F1" w14:textId="21000CA0" w:rsidR="005350BA" w:rsidRPr="00F51E37" w:rsidRDefault="005350BA" w:rsidP="005B5A0C">
            <w:pPr>
              <w:widowControl/>
              <w:autoSpaceDE w:val="0"/>
              <w:autoSpaceDN w:val="0"/>
              <w:spacing w:line="360" w:lineRule="auto"/>
            </w:pPr>
          </w:p>
        </w:tc>
        <w:tc>
          <w:tcPr>
            <w:tcW w:w="1412" w:type="dxa"/>
          </w:tcPr>
          <w:p w14:paraId="0A5D198F" w14:textId="77777777" w:rsidR="005350BA" w:rsidRDefault="005350BA" w:rsidP="005B5A0C">
            <w:pPr>
              <w:widowControl/>
              <w:autoSpaceDE w:val="0"/>
              <w:autoSpaceDN w:val="0"/>
              <w:spacing w:line="360" w:lineRule="auto"/>
            </w:pPr>
            <w:proofErr w:type="spellStart"/>
            <w:r>
              <w:rPr>
                <w:rFonts w:hint="eastAsia"/>
              </w:rPr>
              <w:t>b</w:t>
            </w:r>
            <w:r>
              <w:t>us</w:t>
            </w:r>
            <w:r>
              <w:rPr>
                <w:rFonts w:hint="eastAsia"/>
              </w:rPr>
              <w:t>iness_logs</w:t>
            </w:r>
            <w:proofErr w:type="spellEnd"/>
            <w:r>
              <w:rPr>
                <w:rFonts w:hint="eastAsia"/>
              </w:rPr>
              <w:t>/</w:t>
            </w:r>
          </w:p>
        </w:tc>
        <w:tc>
          <w:tcPr>
            <w:tcW w:w="1173" w:type="dxa"/>
          </w:tcPr>
          <w:p w14:paraId="30AA2F9C" w14:textId="77777777" w:rsidR="005350BA" w:rsidRDefault="005350BA" w:rsidP="005B5A0C">
            <w:pPr>
              <w:widowControl/>
              <w:autoSpaceDE w:val="0"/>
              <w:autoSpaceDN w:val="0"/>
              <w:spacing w:line="360" w:lineRule="auto"/>
            </w:pPr>
            <w:r>
              <w:t>业务日志</w:t>
            </w:r>
          </w:p>
        </w:tc>
      </w:tr>
    </w:tbl>
    <w:p w14:paraId="309470FC" w14:textId="77777777" w:rsidR="00DB1303" w:rsidRDefault="00DB1303" w:rsidP="00DB1303">
      <w:pPr>
        <w:widowControl/>
        <w:autoSpaceDE w:val="0"/>
        <w:autoSpaceDN w:val="0"/>
        <w:spacing w:line="360" w:lineRule="auto"/>
        <w:ind w:firstLine="420"/>
        <w:rPr>
          <w:rFonts w:hint="eastAsia"/>
        </w:rPr>
      </w:pPr>
    </w:p>
    <w:p w14:paraId="52207525" w14:textId="3A7CEE09" w:rsidR="00E417C7" w:rsidRDefault="00E417C7" w:rsidP="00DB1303">
      <w:pPr>
        <w:widowControl/>
        <w:autoSpaceDE w:val="0"/>
        <w:autoSpaceDN w:val="0"/>
        <w:spacing w:line="360" w:lineRule="auto"/>
        <w:ind w:firstLine="420"/>
        <w:rPr>
          <w:rFonts w:hint="eastAsia"/>
        </w:rPr>
      </w:pPr>
      <w:r>
        <w:rPr>
          <w:rFonts w:hint="eastAsia"/>
        </w:rPr>
        <w:t>日志打印</w:t>
      </w:r>
      <w:r w:rsidR="00E826EF">
        <w:rPr>
          <w:rFonts w:hint="eastAsia"/>
        </w:rPr>
        <w:t>规则如下:</w:t>
      </w:r>
    </w:p>
    <w:p w14:paraId="10A7BFEF" w14:textId="77777777" w:rsidR="00E826EF" w:rsidRPr="00E826EF" w:rsidRDefault="00E826EF" w:rsidP="00E82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E826EF">
        <w:rPr>
          <w:rFonts w:ascii="Consolas" w:eastAsia="宋体" w:hAnsi="Consolas" w:cs="宋体"/>
          <w:b/>
          <w:bCs/>
          <w:color w:val="008000"/>
          <w:kern w:val="0"/>
          <w:sz w:val="18"/>
          <w:szCs w:val="18"/>
          <w:shd w:val="clear" w:color="auto" w:fill="EFEFEF"/>
        </w:rPr>
        <w:t>%</w:t>
      </w:r>
      <w:proofErr w:type="gramStart"/>
      <w:r w:rsidRPr="00E826EF">
        <w:rPr>
          <w:rFonts w:ascii="Consolas" w:eastAsia="宋体" w:hAnsi="Consolas" w:cs="宋体"/>
          <w:b/>
          <w:bCs/>
          <w:color w:val="008000"/>
          <w:kern w:val="0"/>
          <w:sz w:val="18"/>
          <w:szCs w:val="18"/>
          <w:shd w:val="clear" w:color="auto" w:fill="EFEFEF"/>
        </w:rPr>
        <w:t>d{</w:t>
      </w:r>
      <w:proofErr w:type="spellStart"/>
      <w:proofErr w:type="gramEnd"/>
      <w:r w:rsidRPr="00E826EF">
        <w:rPr>
          <w:rFonts w:ascii="Consolas" w:eastAsia="宋体" w:hAnsi="Consolas" w:cs="宋体"/>
          <w:b/>
          <w:bCs/>
          <w:color w:val="008000"/>
          <w:kern w:val="0"/>
          <w:sz w:val="18"/>
          <w:szCs w:val="18"/>
          <w:shd w:val="clear" w:color="auto" w:fill="EFEFEF"/>
        </w:rPr>
        <w:t>yyyy</w:t>
      </w:r>
      <w:proofErr w:type="spellEnd"/>
      <w:r w:rsidRPr="00E826EF">
        <w:rPr>
          <w:rFonts w:ascii="Consolas" w:eastAsia="宋体" w:hAnsi="Consolas" w:cs="宋体"/>
          <w:b/>
          <w:bCs/>
          <w:color w:val="008000"/>
          <w:kern w:val="0"/>
          <w:sz w:val="18"/>
          <w:szCs w:val="18"/>
          <w:shd w:val="clear" w:color="auto" w:fill="EFEFEF"/>
        </w:rPr>
        <w:t>-MM-</w:t>
      </w:r>
      <w:proofErr w:type="spellStart"/>
      <w:r w:rsidRPr="00E826EF">
        <w:rPr>
          <w:rFonts w:ascii="Consolas" w:eastAsia="宋体" w:hAnsi="Consolas" w:cs="宋体"/>
          <w:b/>
          <w:bCs/>
          <w:color w:val="008000"/>
          <w:kern w:val="0"/>
          <w:sz w:val="18"/>
          <w:szCs w:val="18"/>
          <w:shd w:val="clear" w:color="auto" w:fill="EFEFEF"/>
        </w:rPr>
        <w:t>dd</w:t>
      </w:r>
      <w:proofErr w:type="spellEnd"/>
      <w:r w:rsidRPr="00E826EF">
        <w:rPr>
          <w:rFonts w:ascii="Consolas" w:eastAsia="宋体" w:hAnsi="Consolas" w:cs="宋体"/>
          <w:b/>
          <w:bCs/>
          <w:color w:val="008000"/>
          <w:kern w:val="0"/>
          <w:sz w:val="18"/>
          <w:szCs w:val="18"/>
          <w:shd w:val="clear" w:color="auto" w:fill="EFEFEF"/>
        </w:rPr>
        <w:t xml:space="preserve"> </w:t>
      </w:r>
      <w:proofErr w:type="spellStart"/>
      <w:r w:rsidRPr="00E826EF">
        <w:rPr>
          <w:rFonts w:ascii="Consolas" w:eastAsia="宋体" w:hAnsi="Consolas" w:cs="宋体"/>
          <w:b/>
          <w:bCs/>
          <w:color w:val="008000"/>
          <w:kern w:val="0"/>
          <w:sz w:val="18"/>
          <w:szCs w:val="18"/>
          <w:shd w:val="clear" w:color="auto" w:fill="EFEFEF"/>
        </w:rPr>
        <w:t>HH:mm:ss.SSS</w:t>
      </w:r>
      <w:proofErr w:type="spellEnd"/>
      <w:r w:rsidRPr="00E826EF">
        <w:rPr>
          <w:rFonts w:ascii="Consolas" w:eastAsia="宋体" w:hAnsi="Consolas" w:cs="宋体"/>
          <w:b/>
          <w:bCs/>
          <w:color w:val="008000"/>
          <w:kern w:val="0"/>
          <w:sz w:val="18"/>
          <w:szCs w:val="18"/>
          <w:shd w:val="clear" w:color="auto" w:fill="EFEFEF"/>
        </w:rPr>
        <w:t>} [%thread] [%level] -%</w:t>
      </w:r>
      <w:proofErr w:type="spellStart"/>
      <w:r w:rsidRPr="00E826EF">
        <w:rPr>
          <w:rFonts w:ascii="Consolas" w:eastAsia="宋体" w:hAnsi="Consolas" w:cs="宋体"/>
          <w:b/>
          <w:bCs/>
          <w:color w:val="008000"/>
          <w:kern w:val="0"/>
          <w:sz w:val="18"/>
          <w:szCs w:val="18"/>
          <w:shd w:val="clear" w:color="auto" w:fill="EFEFEF"/>
        </w:rPr>
        <w:t>msg%n</w:t>
      </w:r>
      <w:proofErr w:type="spellEnd"/>
    </w:p>
    <w:p w14:paraId="65C4A343" w14:textId="5A5E94D5" w:rsidR="00E826EF" w:rsidRPr="00E826EF" w:rsidRDefault="00713039" w:rsidP="00DB1303">
      <w:pPr>
        <w:widowControl/>
        <w:autoSpaceDE w:val="0"/>
        <w:autoSpaceDN w:val="0"/>
        <w:spacing w:line="360" w:lineRule="auto"/>
        <w:ind w:firstLine="420"/>
      </w:pPr>
      <w:r>
        <w:rPr>
          <w:rFonts w:hint="eastAsia"/>
        </w:rPr>
        <w:t>注：其中</w:t>
      </w:r>
      <w:proofErr w:type="spellStart"/>
      <w:r>
        <w:rPr>
          <w:rFonts w:hint="eastAsia"/>
        </w:rPr>
        <w:t>msg</w:t>
      </w:r>
      <w:proofErr w:type="spellEnd"/>
      <w:r>
        <w:rPr>
          <w:rFonts w:hint="eastAsia"/>
        </w:rPr>
        <w:t>为日志</w:t>
      </w:r>
      <w:proofErr w:type="spellStart"/>
      <w:r>
        <w:rPr>
          <w:rFonts w:hint="eastAsia"/>
        </w:rPr>
        <w:t>json</w:t>
      </w:r>
      <w:proofErr w:type="spellEnd"/>
      <w:r w:rsidR="007A30EE">
        <w:rPr>
          <w:rFonts w:hint="eastAsia"/>
        </w:rPr>
        <w:t>。</w:t>
      </w:r>
      <w:bookmarkStart w:id="6" w:name="_GoBack"/>
      <w:bookmarkEnd w:id="6"/>
    </w:p>
    <w:p w14:paraId="49BF503C" w14:textId="77777777" w:rsidR="00DB1303" w:rsidRDefault="00DB1303" w:rsidP="00DB1303">
      <w:pPr>
        <w:keepNext/>
        <w:numPr>
          <w:ilvl w:val="1"/>
          <w:numId w:val="2"/>
        </w:numPr>
        <w:spacing w:line="360" w:lineRule="auto"/>
        <w:ind w:left="0" w:firstLine="0"/>
        <w:jc w:val="left"/>
        <w:outlineLvl w:val="2"/>
        <w:rPr>
          <w:rFonts w:asciiTheme="minorEastAsia" w:hAnsiTheme="minorEastAsia" w:cs="Times New Roman"/>
          <w:b/>
          <w:bCs/>
          <w:sz w:val="28"/>
          <w:szCs w:val="21"/>
        </w:rPr>
      </w:pPr>
      <w:bookmarkStart w:id="7" w:name="_Toc460423983"/>
      <w:r w:rsidRPr="00DB1303">
        <w:rPr>
          <w:rFonts w:asciiTheme="minorEastAsia" w:hAnsiTheme="minorEastAsia" w:cs="Times New Roman" w:hint="eastAsia"/>
          <w:b/>
          <w:bCs/>
          <w:sz w:val="28"/>
          <w:szCs w:val="21"/>
        </w:rPr>
        <w:t>日志内容规范</w:t>
      </w:r>
      <w:bookmarkEnd w:id="7"/>
    </w:p>
    <w:p w14:paraId="0FA8FE72" w14:textId="717BB748" w:rsidR="00B8622C" w:rsidRDefault="00B8622C" w:rsidP="00B8622C">
      <w:pPr>
        <w:pStyle w:val="affffff"/>
        <w:keepNext/>
        <w:keepLines/>
        <w:numPr>
          <w:ilvl w:val="2"/>
          <w:numId w:val="2"/>
        </w:numPr>
        <w:spacing w:line="360" w:lineRule="auto"/>
        <w:ind w:left="0" w:firstLineChars="0" w:firstLine="0"/>
        <w:outlineLvl w:val="3"/>
        <w:rPr>
          <w:rFonts w:ascii="黑体" w:eastAsia="黑体" w:hAnsi="黑体" w:cs="Times New Roman"/>
          <w:sz w:val="28"/>
          <w:szCs w:val="28"/>
          <w:shd w:val="clear" w:color="auto" w:fill="FFFFFF"/>
        </w:rPr>
      </w:pPr>
      <w:r w:rsidRPr="00B8622C">
        <w:rPr>
          <w:rFonts w:ascii="黑体" w:eastAsia="黑体" w:hAnsi="黑体" w:cs="Times New Roman" w:hint="eastAsia"/>
          <w:sz w:val="28"/>
          <w:szCs w:val="28"/>
          <w:shd w:val="clear" w:color="auto" w:fill="FFFFFF"/>
        </w:rPr>
        <w:t>系统日志</w:t>
      </w:r>
    </w:p>
    <w:p w14:paraId="396FDCE1" w14:textId="0AE224D7" w:rsidR="004F64F5" w:rsidRPr="004F64F5" w:rsidRDefault="004F64F5" w:rsidP="00D361E3">
      <w:pPr>
        <w:pStyle w:val="BECC"/>
        <w:spacing w:before="190"/>
        <w:ind w:firstLine="480"/>
      </w:pPr>
      <w:proofErr w:type="spellStart"/>
      <w:r w:rsidRPr="004F64F5">
        <w:t>Json</w:t>
      </w:r>
      <w:proofErr w:type="spellEnd"/>
      <w:r w:rsidRPr="004F64F5">
        <w:t>内容定义</w:t>
      </w:r>
      <w:r w:rsidRPr="004F64F5">
        <w:rPr>
          <w:rFonts w:hint="eastAsia"/>
        </w:rPr>
        <w:t>：</w:t>
      </w:r>
    </w:p>
    <w:tbl>
      <w:tblPr>
        <w:tblStyle w:val="afffffb"/>
        <w:tblW w:w="8755" w:type="dxa"/>
        <w:tblLook w:val="04A0" w:firstRow="1" w:lastRow="0" w:firstColumn="1" w:lastColumn="0" w:noHBand="0" w:noVBand="1"/>
      </w:tblPr>
      <w:tblGrid>
        <w:gridCol w:w="882"/>
        <w:gridCol w:w="1418"/>
        <w:gridCol w:w="626"/>
        <w:gridCol w:w="1435"/>
        <w:gridCol w:w="4394"/>
      </w:tblGrid>
      <w:tr w:rsidR="001E36F7" w:rsidRPr="0029016E" w14:paraId="09E0DFF4" w14:textId="77777777" w:rsidTr="005060C8">
        <w:tc>
          <w:tcPr>
            <w:tcW w:w="882" w:type="dxa"/>
            <w:shd w:val="clear" w:color="auto" w:fill="E7E6E6" w:themeFill="background2"/>
          </w:tcPr>
          <w:p w14:paraId="0E9AA197" w14:textId="77777777" w:rsidR="001E36F7" w:rsidRPr="0029016E" w:rsidRDefault="001E36F7" w:rsidP="005B5A0C">
            <w:pPr>
              <w:widowControl/>
              <w:autoSpaceDE w:val="0"/>
              <w:autoSpaceDN w:val="0"/>
              <w:spacing w:line="360" w:lineRule="auto"/>
              <w:rPr>
                <w:b/>
              </w:rPr>
            </w:pPr>
            <w:r>
              <w:rPr>
                <w:b/>
              </w:rPr>
              <w:t>序号</w:t>
            </w:r>
          </w:p>
        </w:tc>
        <w:tc>
          <w:tcPr>
            <w:tcW w:w="1418" w:type="dxa"/>
            <w:shd w:val="clear" w:color="auto" w:fill="E7E6E6" w:themeFill="background2"/>
          </w:tcPr>
          <w:p w14:paraId="5D35CC76" w14:textId="77777777" w:rsidR="001E36F7" w:rsidRPr="0029016E" w:rsidRDefault="001E36F7" w:rsidP="005B5A0C">
            <w:pPr>
              <w:widowControl/>
              <w:autoSpaceDE w:val="0"/>
              <w:autoSpaceDN w:val="0"/>
              <w:spacing w:line="360" w:lineRule="auto"/>
              <w:rPr>
                <w:b/>
              </w:rPr>
            </w:pPr>
            <w:r w:rsidRPr="0029016E">
              <w:rPr>
                <w:rFonts w:hint="eastAsia"/>
                <w:b/>
              </w:rPr>
              <w:t>节点名称</w:t>
            </w:r>
          </w:p>
        </w:tc>
        <w:tc>
          <w:tcPr>
            <w:tcW w:w="626" w:type="dxa"/>
            <w:shd w:val="clear" w:color="auto" w:fill="E7E6E6" w:themeFill="background2"/>
          </w:tcPr>
          <w:p w14:paraId="73F1BAF5" w14:textId="77777777" w:rsidR="001E36F7" w:rsidRPr="0029016E" w:rsidRDefault="001E36F7" w:rsidP="005B5A0C">
            <w:pPr>
              <w:widowControl/>
              <w:autoSpaceDE w:val="0"/>
              <w:autoSpaceDN w:val="0"/>
              <w:spacing w:line="360" w:lineRule="auto"/>
              <w:rPr>
                <w:b/>
              </w:rPr>
            </w:pPr>
            <w:r w:rsidRPr="0029016E">
              <w:rPr>
                <w:rFonts w:hint="eastAsia"/>
                <w:b/>
              </w:rPr>
              <w:t>约束</w:t>
            </w:r>
          </w:p>
        </w:tc>
        <w:tc>
          <w:tcPr>
            <w:tcW w:w="1435" w:type="dxa"/>
            <w:shd w:val="clear" w:color="auto" w:fill="E7E6E6" w:themeFill="background2"/>
          </w:tcPr>
          <w:p w14:paraId="1B9E3F05" w14:textId="77777777" w:rsidR="001E36F7" w:rsidRPr="0029016E" w:rsidRDefault="001E36F7" w:rsidP="005B5A0C">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734DC73A" w14:textId="77777777" w:rsidR="001E36F7" w:rsidRPr="0029016E" w:rsidRDefault="001E36F7" w:rsidP="005B5A0C">
            <w:pPr>
              <w:widowControl/>
              <w:autoSpaceDE w:val="0"/>
              <w:autoSpaceDN w:val="0"/>
              <w:spacing w:line="360" w:lineRule="auto"/>
              <w:rPr>
                <w:b/>
              </w:rPr>
            </w:pPr>
            <w:r w:rsidRPr="0029016E">
              <w:rPr>
                <w:rFonts w:hint="eastAsia"/>
                <w:b/>
              </w:rPr>
              <w:t>描述</w:t>
            </w:r>
          </w:p>
        </w:tc>
      </w:tr>
      <w:tr w:rsidR="001E36F7" w:rsidRPr="0029016E" w14:paraId="197A3493" w14:textId="77777777" w:rsidTr="005060C8">
        <w:tc>
          <w:tcPr>
            <w:tcW w:w="882" w:type="dxa"/>
          </w:tcPr>
          <w:p w14:paraId="12FC4C11" w14:textId="189A4FA3" w:rsidR="001E36F7" w:rsidRPr="00B97349" w:rsidRDefault="001E36F7" w:rsidP="005B5A0C">
            <w:pPr>
              <w:widowControl/>
              <w:autoSpaceDE w:val="0"/>
              <w:autoSpaceDN w:val="0"/>
              <w:spacing w:line="360" w:lineRule="auto"/>
              <w:rPr>
                <w:color w:val="00B050"/>
              </w:rPr>
            </w:pPr>
            <w:r w:rsidRPr="001E36F7">
              <w:rPr>
                <w:rFonts w:hint="eastAsia"/>
              </w:rPr>
              <w:t>1</w:t>
            </w:r>
          </w:p>
        </w:tc>
        <w:tc>
          <w:tcPr>
            <w:tcW w:w="1418" w:type="dxa"/>
          </w:tcPr>
          <w:p w14:paraId="73FED308" w14:textId="77777777" w:rsidR="001E36F7" w:rsidRPr="008842B5" w:rsidRDefault="001E36F7" w:rsidP="005B5A0C">
            <w:pPr>
              <w:widowControl/>
              <w:autoSpaceDE w:val="0"/>
              <w:autoSpaceDN w:val="0"/>
              <w:spacing w:line="360" w:lineRule="auto"/>
            </w:pPr>
            <w:r w:rsidRPr="008842B5">
              <w:t>service</w:t>
            </w:r>
          </w:p>
        </w:tc>
        <w:tc>
          <w:tcPr>
            <w:tcW w:w="626" w:type="dxa"/>
          </w:tcPr>
          <w:p w14:paraId="11F2D637" w14:textId="77777777" w:rsidR="001E36F7" w:rsidRDefault="001E36F7" w:rsidP="005B5A0C">
            <w:r w:rsidRPr="00BF2265">
              <w:rPr>
                <w:rFonts w:hint="eastAsia"/>
              </w:rPr>
              <w:t>必填</w:t>
            </w:r>
          </w:p>
        </w:tc>
        <w:tc>
          <w:tcPr>
            <w:tcW w:w="1435" w:type="dxa"/>
          </w:tcPr>
          <w:p w14:paraId="2C10BCA5" w14:textId="77777777" w:rsidR="001E36F7" w:rsidRPr="008842B5" w:rsidRDefault="001E36F7" w:rsidP="005B5A0C">
            <w:pPr>
              <w:widowControl/>
              <w:autoSpaceDE w:val="0"/>
              <w:autoSpaceDN w:val="0"/>
              <w:spacing w:line="360" w:lineRule="auto"/>
            </w:pPr>
            <w:r w:rsidRPr="008842B5">
              <w:t>字符串</w:t>
            </w:r>
          </w:p>
        </w:tc>
        <w:tc>
          <w:tcPr>
            <w:tcW w:w="4394" w:type="dxa"/>
          </w:tcPr>
          <w:p w14:paraId="422B7D7E" w14:textId="2C8DA282" w:rsidR="001E36F7" w:rsidRPr="008842B5" w:rsidRDefault="00D36D3A" w:rsidP="005B5A0C">
            <w:pPr>
              <w:widowControl/>
              <w:autoSpaceDE w:val="0"/>
              <w:autoSpaceDN w:val="0"/>
              <w:spacing w:line="360" w:lineRule="auto"/>
            </w:pPr>
            <w:r>
              <w:rPr>
                <w:rFonts w:hint="eastAsia"/>
              </w:rPr>
              <w:t>服务实例名</w:t>
            </w:r>
          </w:p>
        </w:tc>
      </w:tr>
      <w:tr w:rsidR="001E36F7" w:rsidRPr="0029016E" w14:paraId="0308A8D7" w14:textId="77777777" w:rsidTr="005060C8">
        <w:tc>
          <w:tcPr>
            <w:tcW w:w="882" w:type="dxa"/>
          </w:tcPr>
          <w:p w14:paraId="003FB12A" w14:textId="72EDE67F" w:rsidR="001E36F7" w:rsidRPr="0029016E" w:rsidRDefault="001E36F7" w:rsidP="005B5A0C">
            <w:pPr>
              <w:widowControl/>
              <w:autoSpaceDE w:val="0"/>
              <w:autoSpaceDN w:val="0"/>
              <w:spacing w:line="360" w:lineRule="auto"/>
            </w:pPr>
            <w:r>
              <w:rPr>
                <w:rFonts w:hint="eastAsia"/>
              </w:rPr>
              <w:lastRenderedPageBreak/>
              <w:t>2</w:t>
            </w:r>
          </w:p>
        </w:tc>
        <w:tc>
          <w:tcPr>
            <w:tcW w:w="1418" w:type="dxa"/>
          </w:tcPr>
          <w:p w14:paraId="267C4FDB" w14:textId="77777777" w:rsidR="001E36F7" w:rsidRPr="0029016E" w:rsidRDefault="001E36F7" w:rsidP="005B5A0C">
            <w:pPr>
              <w:widowControl/>
              <w:autoSpaceDE w:val="0"/>
              <w:autoSpaceDN w:val="0"/>
              <w:spacing w:line="360" w:lineRule="auto"/>
            </w:pPr>
            <w:r w:rsidRPr="008842B5">
              <w:t>level</w:t>
            </w:r>
          </w:p>
        </w:tc>
        <w:tc>
          <w:tcPr>
            <w:tcW w:w="626" w:type="dxa"/>
          </w:tcPr>
          <w:p w14:paraId="0A1055DC" w14:textId="77777777" w:rsidR="001E36F7" w:rsidRDefault="001E36F7" w:rsidP="005B5A0C">
            <w:r w:rsidRPr="00BF2265">
              <w:rPr>
                <w:rFonts w:hint="eastAsia"/>
              </w:rPr>
              <w:t>必填</w:t>
            </w:r>
          </w:p>
        </w:tc>
        <w:tc>
          <w:tcPr>
            <w:tcW w:w="1435" w:type="dxa"/>
          </w:tcPr>
          <w:p w14:paraId="2FBA9DDB" w14:textId="77777777" w:rsidR="001E36F7" w:rsidRPr="0029016E" w:rsidRDefault="001E36F7" w:rsidP="005B5A0C">
            <w:pPr>
              <w:widowControl/>
              <w:autoSpaceDE w:val="0"/>
              <w:autoSpaceDN w:val="0"/>
              <w:spacing w:line="360" w:lineRule="auto"/>
            </w:pPr>
            <w:r w:rsidRPr="0029016E">
              <w:t>字符串</w:t>
            </w:r>
          </w:p>
        </w:tc>
        <w:tc>
          <w:tcPr>
            <w:tcW w:w="4394" w:type="dxa"/>
          </w:tcPr>
          <w:p w14:paraId="2524777C" w14:textId="29940F5F" w:rsidR="001E36F7" w:rsidRPr="0029016E" w:rsidRDefault="00D36D3A" w:rsidP="005B5A0C">
            <w:pPr>
              <w:widowControl/>
              <w:autoSpaceDE w:val="0"/>
              <w:autoSpaceDN w:val="0"/>
              <w:spacing w:line="360" w:lineRule="auto"/>
            </w:pPr>
            <w:r>
              <w:t>消息级别</w:t>
            </w:r>
          </w:p>
        </w:tc>
      </w:tr>
      <w:tr w:rsidR="001E36F7" w:rsidRPr="0029016E" w14:paraId="6A99FB62" w14:textId="77777777" w:rsidTr="005060C8">
        <w:tc>
          <w:tcPr>
            <w:tcW w:w="882" w:type="dxa"/>
          </w:tcPr>
          <w:p w14:paraId="7E41FCF2" w14:textId="64ED28D2" w:rsidR="001E36F7" w:rsidRPr="0029016E" w:rsidRDefault="001E36F7" w:rsidP="005B5A0C">
            <w:pPr>
              <w:widowControl/>
              <w:autoSpaceDE w:val="0"/>
              <w:autoSpaceDN w:val="0"/>
              <w:spacing w:line="360" w:lineRule="auto"/>
            </w:pPr>
            <w:r>
              <w:rPr>
                <w:rFonts w:hint="eastAsia"/>
              </w:rPr>
              <w:t>3</w:t>
            </w:r>
          </w:p>
        </w:tc>
        <w:tc>
          <w:tcPr>
            <w:tcW w:w="1418" w:type="dxa"/>
          </w:tcPr>
          <w:p w14:paraId="4491BCA3" w14:textId="77777777" w:rsidR="001E36F7" w:rsidRPr="0029016E" w:rsidRDefault="001E36F7" w:rsidP="005B5A0C">
            <w:pPr>
              <w:widowControl/>
              <w:autoSpaceDE w:val="0"/>
              <w:autoSpaceDN w:val="0"/>
              <w:spacing w:line="360" w:lineRule="auto"/>
            </w:pPr>
            <w:proofErr w:type="spellStart"/>
            <w:r w:rsidRPr="008842B5">
              <w:t>startTime</w:t>
            </w:r>
            <w:proofErr w:type="spellEnd"/>
          </w:p>
        </w:tc>
        <w:tc>
          <w:tcPr>
            <w:tcW w:w="626" w:type="dxa"/>
          </w:tcPr>
          <w:p w14:paraId="25FE9933" w14:textId="77777777" w:rsidR="001E36F7" w:rsidRDefault="001E36F7" w:rsidP="005B5A0C">
            <w:r w:rsidRPr="00BF2265">
              <w:rPr>
                <w:rFonts w:hint="eastAsia"/>
              </w:rPr>
              <w:t>必填</w:t>
            </w:r>
          </w:p>
        </w:tc>
        <w:tc>
          <w:tcPr>
            <w:tcW w:w="1435" w:type="dxa"/>
          </w:tcPr>
          <w:p w14:paraId="33480727" w14:textId="77777777" w:rsidR="001E36F7" w:rsidRPr="0029016E" w:rsidRDefault="001E36F7" w:rsidP="005B5A0C">
            <w:pPr>
              <w:widowControl/>
              <w:autoSpaceDE w:val="0"/>
              <w:autoSpaceDN w:val="0"/>
              <w:spacing w:line="360" w:lineRule="auto"/>
            </w:pPr>
            <w:r w:rsidRPr="0029016E">
              <w:t>字符串</w:t>
            </w:r>
          </w:p>
        </w:tc>
        <w:tc>
          <w:tcPr>
            <w:tcW w:w="4394" w:type="dxa"/>
          </w:tcPr>
          <w:p w14:paraId="6204BB80" w14:textId="13366A07" w:rsidR="001E36F7" w:rsidRPr="0029016E" w:rsidRDefault="00D36D3A" w:rsidP="005B5A0C">
            <w:pPr>
              <w:widowControl/>
              <w:autoSpaceDE w:val="0"/>
              <w:autoSpaceDN w:val="0"/>
              <w:spacing w:line="360" w:lineRule="auto"/>
            </w:pPr>
            <w:r>
              <w:t>线程开始时间</w:t>
            </w:r>
            <w:r>
              <w:rPr>
                <w:rFonts w:hint="eastAsia"/>
              </w:rPr>
              <w:t>，</w:t>
            </w:r>
            <w:r>
              <w:t>例</w:t>
            </w:r>
            <w:r>
              <w:rPr>
                <w:rFonts w:hint="eastAsia"/>
              </w:rPr>
              <w:t>：</w:t>
            </w:r>
            <w:r w:rsidRPr="00D36D3A">
              <w:t>2019-11-25 09:35:32</w:t>
            </w:r>
          </w:p>
        </w:tc>
      </w:tr>
      <w:tr w:rsidR="001E36F7" w:rsidRPr="0029016E" w14:paraId="0BB3CA65" w14:textId="77777777" w:rsidTr="005060C8">
        <w:tc>
          <w:tcPr>
            <w:tcW w:w="882" w:type="dxa"/>
          </w:tcPr>
          <w:p w14:paraId="304DCF4C" w14:textId="7943ECB5" w:rsidR="001E36F7" w:rsidRPr="0029016E" w:rsidRDefault="001E36F7" w:rsidP="005B5A0C">
            <w:pPr>
              <w:widowControl/>
              <w:autoSpaceDE w:val="0"/>
              <w:autoSpaceDN w:val="0"/>
              <w:spacing w:line="360" w:lineRule="auto"/>
            </w:pPr>
            <w:r>
              <w:rPr>
                <w:rFonts w:hint="eastAsia"/>
              </w:rPr>
              <w:t>4</w:t>
            </w:r>
          </w:p>
        </w:tc>
        <w:tc>
          <w:tcPr>
            <w:tcW w:w="1418" w:type="dxa"/>
          </w:tcPr>
          <w:p w14:paraId="34165147" w14:textId="77777777" w:rsidR="001E36F7" w:rsidRPr="0029016E" w:rsidRDefault="001E36F7" w:rsidP="005B5A0C">
            <w:pPr>
              <w:widowControl/>
              <w:autoSpaceDE w:val="0"/>
              <w:autoSpaceDN w:val="0"/>
              <w:spacing w:line="360" w:lineRule="auto"/>
            </w:pPr>
            <w:r w:rsidRPr="008842B5">
              <w:t>hostname</w:t>
            </w:r>
          </w:p>
        </w:tc>
        <w:tc>
          <w:tcPr>
            <w:tcW w:w="626" w:type="dxa"/>
          </w:tcPr>
          <w:p w14:paraId="5738F33F" w14:textId="77777777" w:rsidR="001E36F7" w:rsidRDefault="001E36F7" w:rsidP="005B5A0C">
            <w:r w:rsidRPr="00BF2265">
              <w:rPr>
                <w:rFonts w:hint="eastAsia"/>
              </w:rPr>
              <w:t>必填</w:t>
            </w:r>
          </w:p>
        </w:tc>
        <w:tc>
          <w:tcPr>
            <w:tcW w:w="1435" w:type="dxa"/>
          </w:tcPr>
          <w:p w14:paraId="3ED8ABA7" w14:textId="77777777" w:rsidR="001E36F7" w:rsidRPr="0029016E" w:rsidRDefault="001E36F7" w:rsidP="005B5A0C">
            <w:pPr>
              <w:widowControl/>
              <w:autoSpaceDE w:val="0"/>
              <w:autoSpaceDN w:val="0"/>
              <w:spacing w:line="360" w:lineRule="auto"/>
            </w:pPr>
            <w:r w:rsidRPr="0029016E">
              <w:rPr>
                <w:rFonts w:hint="eastAsia"/>
              </w:rPr>
              <w:t>字符串</w:t>
            </w:r>
          </w:p>
        </w:tc>
        <w:tc>
          <w:tcPr>
            <w:tcW w:w="4394" w:type="dxa"/>
          </w:tcPr>
          <w:p w14:paraId="78666814" w14:textId="43D8812F" w:rsidR="001E36F7" w:rsidRPr="0029016E" w:rsidRDefault="00D36D3A" w:rsidP="005B5A0C">
            <w:pPr>
              <w:widowControl/>
              <w:autoSpaceDE w:val="0"/>
              <w:autoSpaceDN w:val="0"/>
              <w:spacing w:line="360" w:lineRule="auto"/>
            </w:pPr>
            <w:r>
              <w:t>主机名</w:t>
            </w:r>
          </w:p>
        </w:tc>
      </w:tr>
      <w:tr w:rsidR="001E36F7" w:rsidRPr="0029016E" w14:paraId="2DA3CA1F" w14:textId="77777777" w:rsidTr="005060C8">
        <w:tc>
          <w:tcPr>
            <w:tcW w:w="882" w:type="dxa"/>
          </w:tcPr>
          <w:p w14:paraId="0B68333A" w14:textId="5BFAC2AB" w:rsidR="001E36F7" w:rsidRPr="001E36F7" w:rsidRDefault="001E36F7" w:rsidP="005B5A0C">
            <w:pPr>
              <w:widowControl/>
              <w:autoSpaceDE w:val="0"/>
              <w:autoSpaceDN w:val="0"/>
              <w:spacing w:line="360" w:lineRule="auto"/>
            </w:pPr>
            <w:r w:rsidRPr="001E36F7">
              <w:rPr>
                <w:rFonts w:hint="eastAsia"/>
              </w:rPr>
              <w:t>5</w:t>
            </w:r>
          </w:p>
        </w:tc>
        <w:tc>
          <w:tcPr>
            <w:tcW w:w="1418" w:type="dxa"/>
          </w:tcPr>
          <w:p w14:paraId="3781E3D4" w14:textId="77777777" w:rsidR="001E36F7" w:rsidRPr="008842B5" w:rsidRDefault="001E36F7" w:rsidP="005B5A0C">
            <w:pPr>
              <w:widowControl/>
              <w:autoSpaceDE w:val="0"/>
              <w:autoSpaceDN w:val="0"/>
              <w:spacing w:line="360" w:lineRule="auto"/>
            </w:pPr>
            <w:r w:rsidRPr="008842B5">
              <w:t>IP</w:t>
            </w:r>
          </w:p>
        </w:tc>
        <w:tc>
          <w:tcPr>
            <w:tcW w:w="626" w:type="dxa"/>
          </w:tcPr>
          <w:p w14:paraId="0D0E18DB" w14:textId="77777777" w:rsidR="001E36F7" w:rsidRDefault="001E36F7" w:rsidP="005B5A0C">
            <w:r w:rsidRPr="00BF2265">
              <w:rPr>
                <w:rFonts w:hint="eastAsia"/>
              </w:rPr>
              <w:t>必填</w:t>
            </w:r>
          </w:p>
        </w:tc>
        <w:tc>
          <w:tcPr>
            <w:tcW w:w="1435" w:type="dxa"/>
          </w:tcPr>
          <w:p w14:paraId="70DC3F0E" w14:textId="77777777" w:rsidR="001E36F7" w:rsidRPr="008842B5" w:rsidRDefault="001E36F7" w:rsidP="005B5A0C">
            <w:pPr>
              <w:widowControl/>
              <w:autoSpaceDE w:val="0"/>
              <w:autoSpaceDN w:val="0"/>
              <w:spacing w:line="360" w:lineRule="auto"/>
            </w:pPr>
            <w:r w:rsidRPr="008842B5">
              <w:rPr>
                <w:rFonts w:hint="eastAsia"/>
              </w:rPr>
              <w:t>字符串</w:t>
            </w:r>
          </w:p>
        </w:tc>
        <w:tc>
          <w:tcPr>
            <w:tcW w:w="4394" w:type="dxa"/>
          </w:tcPr>
          <w:p w14:paraId="63F44910" w14:textId="63BDE799" w:rsidR="001E36F7" w:rsidRPr="008842B5" w:rsidRDefault="00D36D3A" w:rsidP="005B5A0C">
            <w:pPr>
              <w:widowControl/>
              <w:autoSpaceDE w:val="0"/>
              <w:autoSpaceDN w:val="0"/>
              <w:spacing w:line="360" w:lineRule="auto"/>
            </w:pPr>
            <w:r>
              <w:t>主机</w:t>
            </w:r>
            <w:proofErr w:type="spellStart"/>
            <w:r>
              <w:t>ip</w:t>
            </w:r>
            <w:proofErr w:type="spellEnd"/>
            <w:r>
              <w:t>及端口</w:t>
            </w:r>
            <w:r>
              <w:rPr>
                <w:rFonts w:hint="eastAsia"/>
              </w:rPr>
              <w:t>，</w:t>
            </w:r>
            <w:r>
              <w:t>例</w:t>
            </w:r>
            <w:r>
              <w:rPr>
                <w:rFonts w:hint="eastAsia"/>
              </w:rPr>
              <w:t>：</w:t>
            </w:r>
            <w:r w:rsidRPr="00D36D3A">
              <w:t>192.168.54.191_8080</w:t>
            </w:r>
          </w:p>
        </w:tc>
      </w:tr>
      <w:tr w:rsidR="001E36F7" w:rsidRPr="0029016E" w14:paraId="3B4115A5" w14:textId="77777777" w:rsidTr="005060C8">
        <w:tc>
          <w:tcPr>
            <w:tcW w:w="882" w:type="dxa"/>
          </w:tcPr>
          <w:p w14:paraId="7F8DE2E5" w14:textId="3E0AF888" w:rsidR="001E36F7" w:rsidRPr="001E36F7" w:rsidRDefault="001E36F7" w:rsidP="005B5A0C">
            <w:pPr>
              <w:widowControl/>
              <w:autoSpaceDE w:val="0"/>
              <w:autoSpaceDN w:val="0"/>
              <w:spacing w:line="360" w:lineRule="auto"/>
            </w:pPr>
            <w:r w:rsidRPr="001E36F7">
              <w:rPr>
                <w:rFonts w:hint="eastAsia"/>
              </w:rPr>
              <w:t>6</w:t>
            </w:r>
          </w:p>
        </w:tc>
        <w:tc>
          <w:tcPr>
            <w:tcW w:w="1418" w:type="dxa"/>
          </w:tcPr>
          <w:p w14:paraId="01467104" w14:textId="36B55674" w:rsidR="001E36F7" w:rsidRPr="008842B5" w:rsidRDefault="006D6FB8" w:rsidP="006D6FB8">
            <w:pPr>
              <w:widowControl/>
              <w:autoSpaceDE w:val="0"/>
              <w:autoSpaceDN w:val="0"/>
              <w:spacing w:line="360" w:lineRule="auto"/>
            </w:pPr>
            <w:proofErr w:type="spellStart"/>
            <w:r>
              <w:rPr>
                <w:rFonts w:hint="eastAsia"/>
              </w:rPr>
              <w:t>classN</w:t>
            </w:r>
            <w:r w:rsidR="008A1D16" w:rsidRPr="008A1D16">
              <w:t>ame</w:t>
            </w:r>
            <w:proofErr w:type="spellEnd"/>
          </w:p>
        </w:tc>
        <w:tc>
          <w:tcPr>
            <w:tcW w:w="626" w:type="dxa"/>
          </w:tcPr>
          <w:p w14:paraId="066A69AB" w14:textId="77777777" w:rsidR="001E36F7" w:rsidRDefault="001E36F7" w:rsidP="005B5A0C">
            <w:r w:rsidRPr="00BF2265">
              <w:rPr>
                <w:rFonts w:hint="eastAsia"/>
              </w:rPr>
              <w:t>必填</w:t>
            </w:r>
          </w:p>
        </w:tc>
        <w:tc>
          <w:tcPr>
            <w:tcW w:w="1435" w:type="dxa"/>
          </w:tcPr>
          <w:p w14:paraId="3B6475FA" w14:textId="77777777" w:rsidR="001E36F7" w:rsidRPr="008842B5" w:rsidRDefault="001E36F7" w:rsidP="005B5A0C">
            <w:pPr>
              <w:widowControl/>
              <w:autoSpaceDE w:val="0"/>
              <w:autoSpaceDN w:val="0"/>
              <w:spacing w:line="360" w:lineRule="auto"/>
            </w:pPr>
            <w:r w:rsidRPr="008842B5">
              <w:rPr>
                <w:rFonts w:hint="eastAsia"/>
              </w:rPr>
              <w:t>字符串</w:t>
            </w:r>
          </w:p>
        </w:tc>
        <w:tc>
          <w:tcPr>
            <w:tcW w:w="4394" w:type="dxa"/>
          </w:tcPr>
          <w:p w14:paraId="09FFF405" w14:textId="0780EFAB" w:rsidR="001E36F7" w:rsidRPr="008842B5" w:rsidRDefault="00482CE8" w:rsidP="005B5A0C">
            <w:pPr>
              <w:widowControl/>
              <w:autoSpaceDE w:val="0"/>
              <w:autoSpaceDN w:val="0"/>
              <w:spacing w:line="360" w:lineRule="auto"/>
            </w:pPr>
            <w:r>
              <w:t>类名</w:t>
            </w:r>
          </w:p>
        </w:tc>
      </w:tr>
      <w:tr w:rsidR="001E36F7" w:rsidRPr="0029016E" w14:paraId="019E5F41" w14:textId="77777777" w:rsidTr="005060C8">
        <w:tc>
          <w:tcPr>
            <w:tcW w:w="882" w:type="dxa"/>
          </w:tcPr>
          <w:p w14:paraId="4AE82CC3" w14:textId="45ED4E26" w:rsidR="001E36F7" w:rsidRPr="001E36F7" w:rsidRDefault="001E36F7" w:rsidP="005B5A0C">
            <w:pPr>
              <w:widowControl/>
              <w:autoSpaceDE w:val="0"/>
              <w:autoSpaceDN w:val="0"/>
              <w:spacing w:line="360" w:lineRule="auto"/>
            </w:pPr>
            <w:r w:rsidRPr="001E36F7">
              <w:rPr>
                <w:rFonts w:hint="eastAsia"/>
              </w:rPr>
              <w:t>7</w:t>
            </w:r>
          </w:p>
        </w:tc>
        <w:tc>
          <w:tcPr>
            <w:tcW w:w="1418" w:type="dxa"/>
          </w:tcPr>
          <w:p w14:paraId="480A1C2A" w14:textId="4E49D3BE" w:rsidR="001E36F7" w:rsidRPr="008842B5" w:rsidRDefault="001E36F7" w:rsidP="005B5A0C">
            <w:pPr>
              <w:widowControl/>
              <w:autoSpaceDE w:val="0"/>
              <w:autoSpaceDN w:val="0"/>
              <w:spacing w:line="360" w:lineRule="auto"/>
            </w:pPr>
            <w:proofErr w:type="spellStart"/>
            <w:r w:rsidRPr="004326B5">
              <w:t>method</w:t>
            </w:r>
            <w:r w:rsidR="006D6FB8">
              <w:rPr>
                <w:rFonts w:hint="eastAsia"/>
              </w:rPr>
              <w:t>N</w:t>
            </w:r>
            <w:r w:rsidRPr="004326B5">
              <w:t>ame</w:t>
            </w:r>
            <w:proofErr w:type="spellEnd"/>
          </w:p>
        </w:tc>
        <w:tc>
          <w:tcPr>
            <w:tcW w:w="626" w:type="dxa"/>
          </w:tcPr>
          <w:p w14:paraId="46E7639B" w14:textId="77777777" w:rsidR="001E36F7" w:rsidRDefault="001E36F7" w:rsidP="005B5A0C">
            <w:r w:rsidRPr="00BF2265">
              <w:rPr>
                <w:rFonts w:hint="eastAsia"/>
              </w:rPr>
              <w:t>必填</w:t>
            </w:r>
          </w:p>
        </w:tc>
        <w:tc>
          <w:tcPr>
            <w:tcW w:w="1435" w:type="dxa"/>
          </w:tcPr>
          <w:p w14:paraId="35E4FDD0" w14:textId="3A9601E3" w:rsidR="001E36F7" w:rsidRPr="008842B5" w:rsidRDefault="001E36F7" w:rsidP="005B5A0C">
            <w:pPr>
              <w:widowControl/>
              <w:autoSpaceDE w:val="0"/>
              <w:autoSpaceDN w:val="0"/>
              <w:spacing w:line="360" w:lineRule="auto"/>
            </w:pPr>
            <w:r w:rsidRPr="003C5F8C">
              <w:rPr>
                <w:rFonts w:hint="eastAsia"/>
              </w:rPr>
              <w:t>字符串</w:t>
            </w:r>
          </w:p>
        </w:tc>
        <w:tc>
          <w:tcPr>
            <w:tcW w:w="4394" w:type="dxa"/>
          </w:tcPr>
          <w:p w14:paraId="2249BB2D" w14:textId="0EBA25A1" w:rsidR="001E36F7" w:rsidRPr="008842B5" w:rsidRDefault="00482CE8" w:rsidP="005B5A0C">
            <w:pPr>
              <w:widowControl/>
              <w:autoSpaceDE w:val="0"/>
              <w:autoSpaceDN w:val="0"/>
              <w:spacing w:line="360" w:lineRule="auto"/>
            </w:pPr>
            <w:r>
              <w:t>方法名</w:t>
            </w:r>
          </w:p>
        </w:tc>
      </w:tr>
      <w:tr w:rsidR="006D6FB8" w:rsidRPr="0029016E" w14:paraId="6E6C3C09" w14:textId="77777777" w:rsidTr="005060C8">
        <w:tc>
          <w:tcPr>
            <w:tcW w:w="882" w:type="dxa"/>
          </w:tcPr>
          <w:p w14:paraId="79378A27" w14:textId="5FEF8E63" w:rsidR="006D6FB8" w:rsidRPr="001E36F7" w:rsidRDefault="00C955AF" w:rsidP="005B5A0C">
            <w:pPr>
              <w:widowControl/>
              <w:autoSpaceDE w:val="0"/>
              <w:autoSpaceDN w:val="0"/>
              <w:spacing w:line="360" w:lineRule="auto"/>
            </w:pPr>
            <w:r>
              <w:rPr>
                <w:rFonts w:hint="eastAsia"/>
              </w:rPr>
              <w:t>8</w:t>
            </w:r>
          </w:p>
        </w:tc>
        <w:tc>
          <w:tcPr>
            <w:tcW w:w="1418" w:type="dxa"/>
          </w:tcPr>
          <w:p w14:paraId="62BBF234" w14:textId="03C04CD9" w:rsidR="006D6FB8" w:rsidRPr="004326B5" w:rsidRDefault="006D6FB8" w:rsidP="006D6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6D6FB8">
              <w:t>apiOperation</w:t>
            </w:r>
            <w:proofErr w:type="spellEnd"/>
          </w:p>
        </w:tc>
        <w:tc>
          <w:tcPr>
            <w:tcW w:w="626" w:type="dxa"/>
          </w:tcPr>
          <w:p w14:paraId="5F478E47" w14:textId="6FCC3D0A" w:rsidR="006D6FB8" w:rsidRPr="00BF2265" w:rsidRDefault="0064189B" w:rsidP="005B5A0C">
            <w:r>
              <w:rPr>
                <w:rFonts w:hint="eastAsia"/>
              </w:rPr>
              <w:t>选填</w:t>
            </w:r>
          </w:p>
        </w:tc>
        <w:tc>
          <w:tcPr>
            <w:tcW w:w="1435" w:type="dxa"/>
          </w:tcPr>
          <w:p w14:paraId="572A2E61" w14:textId="5A66E935" w:rsidR="006D6FB8" w:rsidRPr="003C5F8C" w:rsidRDefault="00C61150" w:rsidP="005B5A0C">
            <w:pPr>
              <w:widowControl/>
              <w:autoSpaceDE w:val="0"/>
              <w:autoSpaceDN w:val="0"/>
              <w:spacing w:line="360" w:lineRule="auto"/>
            </w:pPr>
            <w:r w:rsidRPr="003C5F8C">
              <w:rPr>
                <w:rFonts w:hint="eastAsia"/>
              </w:rPr>
              <w:t>字符串</w:t>
            </w:r>
          </w:p>
        </w:tc>
        <w:tc>
          <w:tcPr>
            <w:tcW w:w="4394" w:type="dxa"/>
          </w:tcPr>
          <w:p w14:paraId="0842315C" w14:textId="5E22B432" w:rsidR="006D6FB8" w:rsidRDefault="00C61150" w:rsidP="00C61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61150">
              <w:rPr>
                <w:rFonts w:hint="eastAsia"/>
              </w:rPr>
              <w:t>接口具体操作</w:t>
            </w:r>
          </w:p>
        </w:tc>
      </w:tr>
      <w:tr w:rsidR="009712BC" w:rsidRPr="0029016E" w14:paraId="23203772" w14:textId="77777777" w:rsidTr="005060C8">
        <w:tc>
          <w:tcPr>
            <w:tcW w:w="882" w:type="dxa"/>
          </w:tcPr>
          <w:p w14:paraId="33B8F30B" w14:textId="35EC2A49" w:rsidR="009712BC" w:rsidRPr="001E36F7" w:rsidRDefault="00C955AF" w:rsidP="005B5A0C">
            <w:pPr>
              <w:widowControl/>
              <w:autoSpaceDE w:val="0"/>
              <w:autoSpaceDN w:val="0"/>
              <w:spacing w:line="360" w:lineRule="auto"/>
            </w:pPr>
            <w:r>
              <w:rPr>
                <w:rFonts w:hint="eastAsia"/>
              </w:rPr>
              <w:t>9</w:t>
            </w:r>
          </w:p>
        </w:tc>
        <w:tc>
          <w:tcPr>
            <w:tcW w:w="1418" w:type="dxa"/>
          </w:tcPr>
          <w:p w14:paraId="5950A9D6" w14:textId="2D1B0535" w:rsidR="009712BC" w:rsidRPr="008842B5" w:rsidRDefault="009712BC" w:rsidP="005B5A0C">
            <w:pPr>
              <w:widowControl/>
              <w:autoSpaceDE w:val="0"/>
              <w:autoSpaceDN w:val="0"/>
              <w:spacing w:line="360" w:lineRule="auto"/>
            </w:pPr>
            <w:proofErr w:type="spellStart"/>
            <w:r w:rsidRPr="001E36F7">
              <w:t>msg</w:t>
            </w:r>
            <w:proofErr w:type="spellEnd"/>
          </w:p>
        </w:tc>
        <w:tc>
          <w:tcPr>
            <w:tcW w:w="626" w:type="dxa"/>
          </w:tcPr>
          <w:p w14:paraId="06906EF8" w14:textId="14047FC2" w:rsidR="009712BC" w:rsidRDefault="004F7AAE" w:rsidP="005B5A0C">
            <w:r>
              <w:rPr>
                <w:rFonts w:hint="eastAsia"/>
              </w:rPr>
              <w:t>选</w:t>
            </w:r>
            <w:r w:rsidRPr="00BF2265">
              <w:rPr>
                <w:rFonts w:hint="eastAsia"/>
              </w:rPr>
              <w:t>填</w:t>
            </w:r>
          </w:p>
        </w:tc>
        <w:tc>
          <w:tcPr>
            <w:tcW w:w="1435" w:type="dxa"/>
          </w:tcPr>
          <w:p w14:paraId="6DFDD165" w14:textId="1B4428F6" w:rsidR="009712BC" w:rsidRPr="008842B5" w:rsidRDefault="009712BC" w:rsidP="005B5A0C">
            <w:pPr>
              <w:widowControl/>
              <w:autoSpaceDE w:val="0"/>
              <w:autoSpaceDN w:val="0"/>
              <w:spacing w:line="360" w:lineRule="auto"/>
            </w:pPr>
            <w:r w:rsidRPr="003C5F8C">
              <w:rPr>
                <w:rFonts w:hint="eastAsia"/>
              </w:rPr>
              <w:t>字符串</w:t>
            </w:r>
            <w:r>
              <w:rPr>
                <w:rFonts w:hint="eastAsia"/>
              </w:rPr>
              <w:t>/</w:t>
            </w:r>
            <w:proofErr w:type="spellStart"/>
            <w:r>
              <w:rPr>
                <w:rFonts w:hint="eastAsia"/>
              </w:rPr>
              <w:t>json</w:t>
            </w:r>
            <w:proofErr w:type="spellEnd"/>
          </w:p>
        </w:tc>
        <w:tc>
          <w:tcPr>
            <w:tcW w:w="4394" w:type="dxa"/>
          </w:tcPr>
          <w:p w14:paraId="4D4675C0" w14:textId="20E41879" w:rsidR="009712BC" w:rsidRPr="008842B5" w:rsidRDefault="009712BC" w:rsidP="005B5A0C">
            <w:pPr>
              <w:widowControl/>
              <w:autoSpaceDE w:val="0"/>
              <w:autoSpaceDN w:val="0"/>
              <w:spacing w:line="360" w:lineRule="auto"/>
            </w:pPr>
            <w:r w:rsidRPr="00482CE8">
              <w:t>抛出异常及打印信息</w:t>
            </w:r>
          </w:p>
        </w:tc>
      </w:tr>
      <w:tr w:rsidR="004F7AAE" w:rsidRPr="0029016E" w14:paraId="0DCE7858" w14:textId="77777777" w:rsidTr="005060C8">
        <w:tc>
          <w:tcPr>
            <w:tcW w:w="882" w:type="dxa"/>
          </w:tcPr>
          <w:p w14:paraId="25FBCB16" w14:textId="548037F7" w:rsidR="004F7AAE" w:rsidRPr="001E36F7" w:rsidRDefault="004F7AAE" w:rsidP="005B5A0C">
            <w:pPr>
              <w:widowControl/>
              <w:autoSpaceDE w:val="0"/>
              <w:autoSpaceDN w:val="0"/>
              <w:spacing w:line="360" w:lineRule="auto"/>
            </w:pPr>
            <w:r>
              <w:rPr>
                <w:rFonts w:hint="eastAsia"/>
              </w:rPr>
              <w:t>10</w:t>
            </w:r>
          </w:p>
        </w:tc>
        <w:tc>
          <w:tcPr>
            <w:tcW w:w="1418" w:type="dxa"/>
          </w:tcPr>
          <w:p w14:paraId="47AAC716" w14:textId="790069AD" w:rsidR="004F7AAE" w:rsidRPr="008842B5" w:rsidRDefault="004F7AAE" w:rsidP="005B5A0C">
            <w:pPr>
              <w:widowControl/>
              <w:autoSpaceDE w:val="0"/>
              <w:autoSpaceDN w:val="0"/>
              <w:spacing w:line="360" w:lineRule="auto"/>
              <w:rPr>
                <w:color w:val="FF0000"/>
              </w:rPr>
            </w:pPr>
            <w:proofErr w:type="spellStart"/>
            <w:r w:rsidRPr="0029016E">
              <w:rPr>
                <w:rFonts w:hint="eastAsia"/>
              </w:rPr>
              <w:t>req</w:t>
            </w:r>
            <w:proofErr w:type="spellEnd"/>
          </w:p>
        </w:tc>
        <w:tc>
          <w:tcPr>
            <w:tcW w:w="626" w:type="dxa"/>
          </w:tcPr>
          <w:p w14:paraId="7DA46464" w14:textId="1FE2F79A" w:rsidR="004F7AAE" w:rsidRDefault="004F7AAE" w:rsidP="005B5A0C">
            <w:r>
              <w:rPr>
                <w:rFonts w:hint="eastAsia"/>
              </w:rPr>
              <w:t>选</w:t>
            </w:r>
            <w:r w:rsidRPr="00BF2265">
              <w:rPr>
                <w:rFonts w:hint="eastAsia"/>
              </w:rPr>
              <w:t>填</w:t>
            </w:r>
          </w:p>
        </w:tc>
        <w:tc>
          <w:tcPr>
            <w:tcW w:w="1435" w:type="dxa"/>
          </w:tcPr>
          <w:p w14:paraId="26AC4285" w14:textId="61419C0B" w:rsidR="004F7AAE" w:rsidRPr="00482CE8" w:rsidRDefault="004F7AAE" w:rsidP="005B5A0C">
            <w:pPr>
              <w:widowControl/>
              <w:autoSpaceDE w:val="0"/>
              <w:autoSpaceDN w:val="0"/>
              <w:spacing w:line="360" w:lineRule="auto"/>
            </w:pPr>
            <w:proofErr w:type="spellStart"/>
            <w:r w:rsidRPr="0029016E">
              <w:rPr>
                <w:rFonts w:hint="eastAsia"/>
              </w:rPr>
              <w:t>json</w:t>
            </w:r>
            <w:proofErr w:type="spellEnd"/>
          </w:p>
        </w:tc>
        <w:tc>
          <w:tcPr>
            <w:tcW w:w="4394" w:type="dxa"/>
          </w:tcPr>
          <w:p w14:paraId="1A9CD61B" w14:textId="2D0C4EAE" w:rsidR="004F7AAE" w:rsidRPr="00482CE8" w:rsidRDefault="004F7AAE" w:rsidP="005B5A0C">
            <w:pPr>
              <w:widowControl/>
              <w:autoSpaceDE w:val="0"/>
              <w:autoSpaceDN w:val="0"/>
              <w:spacing w:line="360" w:lineRule="auto"/>
            </w:pPr>
            <w:r>
              <w:rPr>
                <w:rFonts w:hint="eastAsia"/>
              </w:rPr>
              <w:t>请求</w:t>
            </w:r>
            <w:r w:rsidRPr="0029016E">
              <w:rPr>
                <w:rFonts w:hint="eastAsia"/>
              </w:rPr>
              <w:t>内容</w:t>
            </w:r>
          </w:p>
        </w:tc>
      </w:tr>
      <w:tr w:rsidR="004F7AAE" w:rsidRPr="0029016E" w14:paraId="14479E80" w14:textId="77777777" w:rsidTr="005060C8">
        <w:tc>
          <w:tcPr>
            <w:tcW w:w="882" w:type="dxa"/>
          </w:tcPr>
          <w:p w14:paraId="324EAB91" w14:textId="6FD24DFF" w:rsidR="004F7AAE" w:rsidRPr="001E36F7" w:rsidRDefault="004F7AAE" w:rsidP="005B5A0C">
            <w:pPr>
              <w:widowControl/>
              <w:autoSpaceDE w:val="0"/>
              <w:autoSpaceDN w:val="0"/>
              <w:spacing w:line="360" w:lineRule="auto"/>
            </w:pPr>
            <w:r>
              <w:rPr>
                <w:rFonts w:hint="eastAsia"/>
              </w:rPr>
              <w:t>11</w:t>
            </w:r>
          </w:p>
        </w:tc>
        <w:tc>
          <w:tcPr>
            <w:tcW w:w="1418" w:type="dxa"/>
          </w:tcPr>
          <w:p w14:paraId="0F189579" w14:textId="4C332647" w:rsidR="004F7AAE" w:rsidRPr="008842B5" w:rsidRDefault="004F7AAE" w:rsidP="005B5A0C">
            <w:pPr>
              <w:widowControl/>
              <w:autoSpaceDE w:val="0"/>
              <w:autoSpaceDN w:val="0"/>
              <w:spacing w:line="360" w:lineRule="auto"/>
              <w:rPr>
                <w:color w:val="FF0000"/>
              </w:rPr>
            </w:pPr>
            <w:proofErr w:type="spellStart"/>
            <w:r w:rsidRPr="0029016E">
              <w:rPr>
                <w:rFonts w:hint="eastAsia"/>
              </w:rPr>
              <w:t>resp</w:t>
            </w:r>
            <w:proofErr w:type="spellEnd"/>
          </w:p>
        </w:tc>
        <w:tc>
          <w:tcPr>
            <w:tcW w:w="626" w:type="dxa"/>
          </w:tcPr>
          <w:p w14:paraId="3D2AF47C" w14:textId="61504D0E" w:rsidR="004F7AAE" w:rsidRDefault="004F7AAE" w:rsidP="005B5A0C">
            <w:r>
              <w:rPr>
                <w:rFonts w:hint="eastAsia"/>
              </w:rPr>
              <w:t>选</w:t>
            </w:r>
            <w:r w:rsidRPr="00BF2265">
              <w:rPr>
                <w:rFonts w:hint="eastAsia"/>
              </w:rPr>
              <w:t>填</w:t>
            </w:r>
          </w:p>
        </w:tc>
        <w:tc>
          <w:tcPr>
            <w:tcW w:w="1435" w:type="dxa"/>
          </w:tcPr>
          <w:p w14:paraId="33F2155C" w14:textId="60A8F511" w:rsidR="004F7AAE" w:rsidRPr="00482CE8" w:rsidRDefault="004F7AAE" w:rsidP="005B5A0C">
            <w:pPr>
              <w:widowControl/>
              <w:autoSpaceDE w:val="0"/>
              <w:autoSpaceDN w:val="0"/>
              <w:spacing w:line="360" w:lineRule="auto"/>
            </w:pPr>
            <w:proofErr w:type="spellStart"/>
            <w:r w:rsidRPr="0029016E">
              <w:rPr>
                <w:rFonts w:hint="eastAsia"/>
              </w:rPr>
              <w:t>json</w:t>
            </w:r>
            <w:proofErr w:type="spellEnd"/>
          </w:p>
        </w:tc>
        <w:tc>
          <w:tcPr>
            <w:tcW w:w="4394" w:type="dxa"/>
          </w:tcPr>
          <w:p w14:paraId="692A3BDE" w14:textId="4CCE64FE" w:rsidR="004F7AAE" w:rsidRPr="00482CE8" w:rsidRDefault="004F7AAE" w:rsidP="005B5A0C">
            <w:pPr>
              <w:widowControl/>
              <w:autoSpaceDE w:val="0"/>
              <w:autoSpaceDN w:val="0"/>
              <w:spacing w:line="360" w:lineRule="auto"/>
            </w:pPr>
            <w:r>
              <w:rPr>
                <w:rFonts w:hint="eastAsia"/>
              </w:rPr>
              <w:t>返回</w:t>
            </w:r>
            <w:r w:rsidRPr="0029016E">
              <w:rPr>
                <w:rFonts w:hint="eastAsia"/>
              </w:rPr>
              <w:t>内容</w:t>
            </w:r>
          </w:p>
        </w:tc>
      </w:tr>
      <w:tr w:rsidR="004F7AAE" w:rsidRPr="0029016E" w14:paraId="0289453D" w14:textId="77777777" w:rsidTr="005060C8">
        <w:tc>
          <w:tcPr>
            <w:tcW w:w="882" w:type="dxa"/>
          </w:tcPr>
          <w:p w14:paraId="0B1CCC98" w14:textId="77777777" w:rsidR="004F7AAE" w:rsidRPr="001E36F7" w:rsidRDefault="004F7AAE" w:rsidP="005B5A0C">
            <w:pPr>
              <w:widowControl/>
              <w:autoSpaceDE w:val="0"/>
              <w:autoSpaceDN w:val="0"/>
              <w:spacing w:line="360" w:lineRule="auto"/>
            </w:pPr>
          </w:p>
        </w:tc>
        <w:tc>
          <w:tcPr>
            <w:tcW w:w="1418" w:type="dxa"/>
          </w:tcPr>
          <w:p w14:paraId="6AE19113" w14:textId="77777777" w:rsidR="004F7AAE" w:rsidRPr="008842B5" w:rsidRDefault="004F7AAE" w:rsidP="005B5A0C">
            <w:pPr>
              <w:widowControl/>
              <w:autoSpaceDE w:val="0"/>
              <w:autoSpaceDN w:val="0"/>
              <w:spacing w:line="360" w:lineRule="auto"/>
              <w:rPr>
                <w:color w:val="FF0000"/>
              </w:rPr>
            </w:pPr>
          </w:p>
        </w:tc>
        <w:tc>
          <w:tcPr>
            <w:tcW w:w="626" w:type="dxa"/>
          </w:tcPr>
          <w:p w14:paraId="6A876608" w14:textId="77777777" w:rsidR="004F7AAE" w:rsidRDefault="004F7AAE" w:rsidP="005B5A0C"/>
        </w:tc>
        <w:tc>
          <w:tcPr>
            <w:tcW w:w="1435" w:type="dxa"/>
          </w:tcPr>
          <w:p w14:paraId="676242E8" w14:textId="77777777" w:rsidR="004F7AAE" w:rsidRPr="00482CE8" w:rsidRDefault="004F7AAE" w:rsidP="005B5A0C">
            <w:pPr>
              <w:widowControl/>
              <w:autoSpaceDE w:val="0"/>
              <w:autoSpaceDN w:val="0"/>
              <w:spacing w:line="360" w:lineRule="auto"/>
            </w:pPr>
          </w:p>
        </w:tc>
        <w:tc>
          <w:tcPr>
            <w:tcW w:w="4394" w:type="dxa"/>
          </w:tcPr>
          <w:p w14:paraId="3FAD9DBE" w14:textId="77777777" w:rsidR="004F7AAE" w:rsidRPr="00482CE8" w:rsidRDefault="004F7AAE" w:rsidP="005B5A0C">
            <w:pPr>
              <w:widowControl/>
              <w:autoSpaceDE w:val="0"/>
              <w:autoSpaceDN w:val="0"/>
              <w:spacing w:line="360" w:lineRule="auto"/>
            </w:pPr>
          </w:p>
        </w:tc>
      </w:tr>
    </w:tbl>
    <w:p w14:paraId="3C6862FE" w14:textId="77777777" w:rsidR="000C1AB1" w:rsidRPr="0029016E" w:rsidRDefault="000C1AB1" w:rsidP="000C1AB1">
      <w:pPr>
        <w:widowControl/>
        <w:autoSpaceDE w:val="0"/>
        <w:autoSpaceDN w:val="0"/>
        <w:spacing w:line="360" w:lineRule="auto"/>
        <w:ind w:firstLine="420"/>
      </w:pPr>
      <w:proofErr w:type="spellStart"/>
      <w:r w:rsidRPr="0029016E">
        <w:t>r</w:t>
      </w:r>
      <w:r w:rsidRPr="0029016E">
        <w:rPr>
          <w:rFonts w:hint="eastAsia"/>
        </w:rPr>
        <w:t>eq</w:t>
      </w:r>
      <w:proofErr w:type="spellEnd"/>
      <w:r w:rsidRPr="0029016E">
        <w:rPr>
          <w:rFonts w:hint="eastAsia"/>
        </w:rPr>
        <w:t>节点定义</w:t>
      </w:r>
    </w:p>
    <w:tbl>
      <w:tblPr>
        <w:tblStyle w:val="afffffb"/>
        <w:tblW w:w="8755" w:type="dxa"/>
        <w:tblLayout w:type="fixed"/>
        <w:tblLook w:val="04A0" w:firstRow="1" w:lastRow="0" w:firstColumn="1" w:lastColumn="0" w:noHBand="0" w:noVBand="1"/>
      </w:tblPr>
      <w:tblGrid>
        <w:gridCol w:w="817"/>
        <w:gridCol w:w="1507"/>
        <w:gridCol w:w="903"/>
        <w:gridCol w:w="1134"/>
        <w:gridCol w:w="4394"/>
      </w:tblGrid>
      <w:tr w:rsidR="000C1AB1" w:rsidRPr="0029016E" w14:paraId="5E06477B" w14:textId="77777777" w:rsidTr="00682F8A">
        <w:tc>
          <w:tcPr>
            <w:tcW w:w="817" w:type="dxa"/>
            <w:shd w:val="clear" w:color="auto" w:fill="E7E6E6" w:themeFill="background2"/>
          </w:tcPr>
          <w:p w14:paraId="0BAA7A00" w14:textId="77777777" w:rsidR="000C1AB1" w:rsidRPr="0029016E" w:rsidRDefault="000C1AB1" w:rsidP="00682F8A">
            <w:pPr>
              <w:widowControl/>
              <w:autoSpaceDE w:val="0"/>
              <w:autoSpaceDN w:val="0"/>
              <w:spacing w:line="360" w:lineRule="auto"/>
              <w:rPr>
                <w:b/>
              </w:rPr>
            </w:pPr>
          </w:p>
        </w:tc>
        <w:tc>
          <w:tcPr>
            <w:tcW w:w="1507" w:type="dxa"/>
            <w:shd w:val="clear" w:color="auto" w:fill="E7E6E6" w:themeFill="background2"/>
          </w:tcPr>
          <w:p w14:paraId="26170FAB" w14:textId="77777777" w:rsidR="000C1AB1" w:rsidRPr="0029016E" w:rsidRDefault="000C1AB1" w:rsidP="00682F8A">
            <w:pPr>
              <w:widowControl/>
              <w:autoSpaceDE w:val="0"/>
              <w:autoSpaceDN w:val="0"/>
              <w:spacing w:line="360" w:lineRule="auto"/>
              <w:rPr>
                <w:b/>
              </w:rPr>
            </w:pPr>
            <w:r w:rsidRPr="0029016E">
              <w:rPr>
                <w:rFonts w:hint="eastAsia"/>
                <w:b/>
              </w:rPr>
              <w:t>节点名称</w:t>
            </w:r>
          </w:p>
        </w:tc>
        <w:tc>
          <w:tcPr>
            <w:tcW w:w="903" w:type="dxa"/>
            <w:shd w:val="clear" w:color="auto" w:fill="E7E6E6" w:themeFill="background2"/>
          </w:tcPr>
          <w:p w14:paraId="5DC0D967" w14:textId="77777777" w:rsidR="000C1AB1" w:rsidRPr="0029016E" w:rsidRDefault="000C1AB1" w:rsidP="00682F8A">
            <w:pPr>
              <w:widowControl/>
              <w:autoSpaceDE w:val="0"/>
              <w:autoSpaceDN w:val="0"/>
              <w:spacing w:line="360" w:lineRule="auto"/>
              <w:rPr>
                <w:b/>
              </w:rPr>
            </w:pPr>
            <w:r w:rsidRPr="0029016E">
              <w:rPr>
                <w:rFonts w:hint="eastAsia"/>
                <w:b/>
              </w:rPr>
              <w:t>约束</w:t>
            </w:r>
          </w:p>
        </w:tc>
        <w:tc>
          <w:tcPr>
            <w:tcW w:w="1134" w:type="dxa"/>
            <w:shd w:val="clear" w:color="auto" w:fill="E7E6E6" w:themeFill="background2"/>
          </w:tcPr>
          <w:p w14:paraId="4A612CCB" w14:textId="77777777" w:rsidR="000C1AB1" w:rsidRPr="0029016E" w:rsidRDefault="000C1AB1" w:rsidP="00682F8A">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0D004290" w14:textId="77777777" w:rsidR="000C1AB1" w:rsidRPr="0029016E" w:rsidRDefault="000C1AB1" w:rsidP="00682F8A">
            <w:pPr>
              <w:widowControl/>
              <w:autoSpaceDE w:val="0"/>
              <w:autoSpaceDN w:val="0"/>
              <w:spacing w:line="360" w:lineRule="auto"/>
              <w:rPr>
                <w:b/>
              </w:rPr>
            </w:pPr>
            <w:r w:rsidRPr="0029016E">
              <w:rPr>
                <w:rFonts w:hint="eastAsia"/>
                <w:b/>
              </w:rPr>
              <w:t>描述</w:t>
            </w:r>
          </w:p>
        </w:tc>
      </w:tr>
      <w:tr w:rsidR="000C1AB1" w:rsidRPr="0029016E" w14:paraId="1FFEA0B7" w14:textId="77777777" w:rsidTr="00682F8A">
        <w:tc>
          <w:tcPr>
            <w:tcW w:w="817" w:type="dxa"/>
          </w:tcPr>
          <w:p w14:paraId="31F12A3A" w14:textId="77777777" w:rsidR="000C1AB1" w:rsidRPr="00B97349" w:rsidRDefault="000C1AB1" w:rsidP="00682F8A">
            <w:pPr>
              <w:widowControl/>
              <w:autoSpaceDE w:val="0"/>
              <w:autoSpaceDN w:val="0"/>
              <w:spacing w:line="360" w:lineRule="auto"/>
              <w:rPr>
                <w:color w:val="00B050"/>
              </w:rPr>
            </w:pPr>
          </w:p>
        </w:tc>
        <w:tc>
          <w:tcPr>
            <w:tcW w:w="1507" w:type="dxa"/>
            <w:shd w:val="clear" w:color="auto" w:fill="auto"/>
          </w:tcPr>
          <w:p w14:paraId="0BEDC62B" w14:textId="77777777" w:rsidR="000C1AB1" w:rsidRPr="00B97349" w:rsidRDefault="000C1AB1" w:rsidP="00682F8A">
            <w:pPr>
              <w:widowControl/>
              <w:autoSpaceDE w:val="0"/>
              <w:autoSpaceDN w:val="0"/>
              <w:spacing w:line="360" w:lineRule="auto"/>
              <w:rPr>
                <w:color w:val="00B050"/>
              </w:rPr>
            </w:pPr>
          </w:p>
        </w:tc>
        <w:tc>
          <w:tcPr>
            <w:tcW w:w="903" w:type="dxa"/>
            <w:shd w:val="clear" w:color="auto" w:fill="auto"/>
          </w:tcPr>
          <w:p w14:paraId="3BD823F5" w14:textId="77777777" w:rsidR="000C1AB1" w:rsidRPr="00B97349" w:rsidRDefault="000C1AB1" w:rsidP="00682F8A">
            <w:pPr>
              <w:widowControl/>
              <w:autoSpaceDE w:val="0"/>
              <w:autoSpaceDN w:val="0"/>
              <w:spacing w:line="360" w:lineRule="auto"/>
              <w:rPr>
                <w:color w:val="00B050"/>
              </w:rPr>
            </w:pPr>
          </w:p>
        </w:tc>
        <w:tc>
          <w:tcPr>
            <w:tcW w:w="1134" w:type="dxa"/>
            <w:shd w:val="clear" w:color="auto" w:fill="auto"/>
          </w:tcPr>
          <w:p w14:paraId="6DE83AA7" w14:textId="77777777" w:rsidR="000C1AB1" w:rsidRPr="00B97349" w:rsidRDefault="000C1AB1" w:rsidP="00682F8A">
            <w:pPr>
              <w:widowControl/>
              <w:autoSpaceDE w:val="0"/>
              <w:autoSpaceDN w:val="0"/>
              <w:spacing w:line="360" w:lineRule="auto"/>
              <w:rPr>
                <w:color w:val="00B050"/>
              </w:rPr>
            </w:pPr>
          </w:p>
        </w:tc>
        <w:tc>
          <w:tcPr>
            <w:tcW w:w="4394" w:type="dxa"/>
            <w:shd w:val="clear" w:color="auto" w:fill="auto"/>
          </w:tcPr>
          <w:p w14:paraId="011F11E8" w14:textId="77777777" w:rsidR="000C1AB1" w:rsidRPr="00B97349" w:rsidRDefault="000C1AB1" w:rsidP="00682F8A">
            <w:pPr>
              <w:widowControl/>
              <w:autoSpaceDE w:val="0"/>
              <w:autoSpaceDN w:val="0"/>
              <w:spacing w:line="360" w:lineRule="auto"/>
              <w:rPr>
                <w:color w:val="00B050"/>
              </w:rPr>
            </w:pPr>
          </w:p>
        </w:tc>
      </w:tr>
      <w:tr w:rsidR="000C1AB1" w:rsidRPr="0029016E" w14:paraId="1C8C8EF0" w14:textId="77777777" w:rsidTr="00682F8A">
        <w:tc>
          <w:tcPr>
            <w:tcW w:w="817" w:type="dxa"/>
          </w:tcPr>
          <w:p w14:paraId="06683F23" w14:textId="77777777" w:rsidR="000C1AB1" w:rsidRPr="00B97349" w:rsidRDefault="000C1AB1" w:rsidP="00682F8A">
            <w:pPr>
              <w:widowControl/>
              <w:autoSpaceDE w:val="0"/>
              <w:autoSpaceDN w:val="0"/>
              <w:spacing w:line="360" w:lineRule="auto"/>
              <w:rPr>
                <w:color w:val="00B050"/>
              </w:rPr>
            </w:pPr>
          </w:p>
        </w:tc>
        <w:tc>
          <w:tcPr>
            <w:tcW w:w="1507" w:type="dxa"/>
          </w:tcPr>
          <w:p w14:paraId="684AD899" w14:textId="77777777" w:rsidR="000C1AB1" w:rsidRPr="00B97349" w:rsidRDefault="000C1AB1" w:rsidP="00682F8A">
            <w:pPr>
              <w:widowControl/>
              <w:autoSpaceDE w:val="0"/>
              <w:autoSpaceDN w:val="0"/>
              <w:spacing w:line="360" w:lineRule="auto"/>
              <w:rPr>
                <w:color w:val="00B050"/>
              </w:rPr>
            </w:pPr>
          </w:p>
        </w:tc>
        <w:tc>
          <w:tcPr>
            <w:tcW w:w="903" w:type="dxa"/>
          </w:tcPr>
          <w:p w14:paraId="1A645497" w14:textId="77777777" w:rsidR="000C1AB1" w:rsidRPr="00B97349" w:rsidRDefault="000C1AB1" w:rsidP="00682F8A">
            <w:pPr>
              <w:widowControl/>
              <w:autoSpaceDE w:val="0"/>
              <w:autoSpaceDN w:val="0"/>
              <w:spacing w:line="360" w:lineRule="auto"/>
              <w:rPr>
                <w:color w:val="00B050"/>
              </w:rPr>
            </w:pPr>
          </w:p>
        </w:tc>
        <w:tc>
          <w:tcPr>
            <w:tcW w:w="1134" w:type="dxa"/>
          </w:tcPr>
          <w:p w14:paraId="160DEF69" w14:textId="77777777" w:rsidR="000C1AB1" w:rsidRPr="00B97349" w:rsidRDefault="000C1AB1" w:rsidP="00682F8A">
            <w:pPr>
              <w:widowControl/>
              <w:autoSpaceDE w:val="0"/>
              <w:autoSpaceDN w:val="0"/>
              <w:spacing w:line="360" w:lineRule="auto"/>
              <w:rPr>
                <w:color w:val="00B050"/>
              </w:rPr>
            </w:pPr>
          </w:p>
        </w:tc>
        <w:tc>
          <w:tcPr>
            <w:tcW w:w="4394" w:type="dxa"/>
          </w:tcPr>
          <w:p w14:paraId="2FA65EB8" w14:textId="77777777" w:rsidR="000C1AB1" w:rsidRPr="003466B9" w:rsidRDefault="000C1AB1" w:rsidP="00682F8A">
            <w:pPr>
              <w:widowControl/>
              <w:autoSpaceDE w:val="0"/>
              <w:autoSpaceDN w:val="0"/>
              <w:spacing w:line="360" w:lineRule="auto"/>
              <w:rPr>
                <w:color w:val="FF0000"/>
              </w:rPr>
            </w:pPr>
          </w:p>
        </w:tc>
      </w:tr>
    </w:tbl>
    <w:p w14:paraId="57545BB6" w14:textId="77777777" w:rsidR="000C1AB1" w:rsidRPr="0029016E" w:rsidRDefault="000C1AB1" w:rsidP="000C1AB1">
      <w:pPr>
        <w:widowControl/>
        <w:autoSpaceDE w:val="0"/>
        <w:autoSpaceDN w:val="0"/>
        <w:spacing w:line="360" w:lineRule="auto"/>
        <w:ind w:firstLine="420"/>
      </w:pPr>
      <w:proofErr w:type="spellStart"/>
      <w:r w:rsidRPr="0029016E">
        <w:t>resp</w:t>
      </w:r>
      <w:proofErr w:type="spellEnd"/>
      <w:r w:rsidRPr="0029016E">
        <w:rPr>
          <w:rFonts w:hint="eastAsia"/>
        </w:rPr>
        <w:t>节点定义</w:t>
      </w:r>
    </w:p>
    <w:tbl>
      <w:tblPr>
        <w:tblStyle w:val="afffffb"/>
        <w:tblW w:w="8755" w:type="dxa"/>
        <w:tblLook w:val="04A0" w:firstRow="1" w:lastRow="0" w:firstColumn="1" w:lastColumn="0" w:noHBand="0" w:noVBand="1"/>
      </w:tblPr>
      <w:tblGrid>
        <w:gridCol w:w="817"/>
        <w:gridCol w:w="1559"/>
        <w:gridCol w:w="851"/>
        <w:gridCol w:w="1134"/>
        <w:gridCol w:w="4394"/>
      </w:tblGrid>
      <w:tr w:rsidR="000C1AB1" w:rsidRPr="0029016E" w14:paraId="482C709B" w14:textId="77777777" w:rsidTr="00682F8A">
        <w:tc>
          <w:tcPr>
            <w:tcW w:w="817" w:type="dxa"/>
            <w:shd w:val="clear" w:color="auto" w:fill="E7E6E6" w:themeFill="background2"/>
          </w:tcPr>
          <w:p w14:paraId="5A4F3CBE" w14:textId="77777777" w:rsidR="000C1AB1" w:rsidRPr="0029016E" w:rsidRDefault="000C1AB1" w:rsidP="00682F8A">
            <w:pPr>
              <w:widowControl/>
              <w:autoSpaceDE w:val="0"/>
              <w:autoSpaceDN w:val="0"/>
              <w:spacing w:line="360" w:lineRule="auto"/>
              <w:rPr>
                <w:b/>
              </w:rPr>
            </w:pPr>
          </w:p>
        </w:tc>
        <w:tc>
          <w:tcPr>
            <w:tcW w:w="1559" w:type="dxa"/>
            <w:shd w:val="clear" w:color="auto" w:fill="E7E6E6" w:themeFill="background2"/>
          </w:tcPr>
          <w:p w14:paraId="2CDA26E2" w14:textId="77777777" w:rsidR="000C1AB1" w:rsidRPr="0029016E" w:rsidRDefault="000C1AB1" w:rsidP="00682F8A">
            <w:pPr>
              <w:widowControl/>
              <w:autoSpaceDE w:val="0"/>
              <w:autoSpaceDN w:val="0"/>
              <w:spacing w:line="360" w:lineRule="auto"/>
              <w:rPr>
                <w:b/>
              </w:rPr>
            </w:pPr>
            <w:r w:rsidRPr="0029016E">
              <w:rPr>
                <w:rFonts w:hint="eastAsia"/>
                <w:b/>
              </w:rPr>
              <w:t>节点名称</w:t>
            </w:r>
          </w:p>
        </w:tc>
        <w:tc>
          <w:tcPr>
            <w:tcW w:w="851" w:type="dxa"/>
            <w:shd w:val="clear" w:color="auto" w:fill="E7E6E6" w:themeFill="background2"/>
          </w:tcPr>
          <w:p w14:paraId="4812681E" w14:textId="77777777" w:rsidR="000C1AB1" w:rsidRPr="0029016E" w:rsidRDefault="000C1AB1" w:rsidP="00682F8A">
            <w:pPr>
              <w:widowControl/>
              <w:autoSpaceDE w:val="0"/>
              <w:autoSpaceDN w:val="0"/>
              <w:spacing w:line="360" w:lineRule="auto"/>
              <w:rPr>
                <w:b/>
              </w:rPr>
            </w:pPr>
            <w:r w:rsidRPr="0029016E">
              <w:rPr>
                <w:rFonts w:hint="eastAsia"/>
                <w:b/>
              </w:rPr>
              <w:t>约束</w:t>
            </w:r>
          </w:p>
        </w:tc>
        <w:tc>
          <w:tcPr>
            <w:tcW w:w="1134" w:type="dxa"/>
            <w:shd w:val="clear" w:color="auto" w:fill="E7E6E6" w:themeFill="background2"/>
          </w:tcPr>
          <w:p w14:paraId="053133B3" w14:textId="77777777" w:rsidR="000C1AB1" w:rsidRPr="0029016E" w:rsidRDefault="000C1AB1" w:rsidP="00682F8A">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4B99039D" w14:textId="77777777" w:rsidR="000C1AB1" w:rsidRPr="0029016E" w:rsidRDefault="000C1AB1" w:rsidP="00682F8A">
            <w:pPr>
              <w:widowControl/>
              <w:autoSpaceDE w:val="0"/>
              <w:autoSpaceDN w:val="0"/>
              <w:spacing w:line="360" w:lineRule="auto"/>
              <w:rPr>
                <w:b/>
              </w:rPr>
            </w:pPr>
            <w:r w:rsidRPr="0029016E">
              <w:rPr>
                <w:rFonts w:hint="eastAsia"/>
                <w:b/>
              </w:rPr>
              <w:t>描述</w:t>
            </w:r>
          </w:p>
        </w:tc>
      </w:tr>
      <w:tr w:rsidR="000C1AB1" w:rsidRPr="0029016E" w14:paraId="7E13EE22" w14:textId="77777777" w:rsidTr="00682F8A">
        <w:tc>
          <w:tcPr>
            <w:tcW w:w="817" w:type="dxa"/>
          </w:tcPr>
          <w:p w14:paraId="6BE8CA97" w14:textId="77777777" w:rsidR="000C1AB1" w:rsidRPr="00B97349" w:rsidRDefault="000C1AB1" w:rsidP="00682F8A">
            <w:pPr>
              <w:widowControl/>
              <w:autoSpaceDE w:val="0"/>
              <w:autoSpaceDN w:val="0"/>
              <w:spacing w:line="360" w:lineRule="auto"/>
              <w:rPr>
                <w:color w:val="00B050"/>
              </w:rPr>
            </w:pPr>
          </w:p>
        </w:tc>
        <w:tc>
          <w:tcPr>
            <w:tcW w:w="1559" w:type="dxa"/>
          </w:tcPr>
          <w:p w14:paraId="5CB0EC5A" w14:textId="77777777" w:rsidR="000C1AB1" w:rsidRPr="00B97349" w:rsidRDefault="000C1AB1" w:rsidP="00682F8A">
            <w:pPr>
              <w:widowControl/>
              <w:autoSpaceDE w:val="0"/>
              <w:autoSpaceDN w:val="0"/>
              <w:spacing w:line="360" w:lineRule="auto"/>
              <w:rPr>
                <w:color w:val="00B050"/>
              </w:rPr>
            </w:pPr>
          </w:p>
        </w:tc>
        <w:tc>
          <w:tcPr>
            <w:tcW w:w="851" w:type="dxa"/>
          </w:tcPr>
          <w:p w14:paraId="0A682F4F" w14:textId="77777777" w:rsidR="000C1AB1" w:rsidRPr="00B97349" w:rsidRDefault="000C1AB1" w:rsidP="00682F8A">
            <w:pPr>
              <w:widowControl/>
              <w:autoSpaceDE w:val="0"/>
              <w:autoSpaceDN w:val="0"/>
              <w:spacing w:line="360" w:lineRule="auto"/>
              <w:rPr>
                <w:color w:val="00B050"/>
              </w:rPr>
            </w:pPr>
          </w:p>
        </w:tc>
        <w:tc>
          <w:tcPr>
            <w:tcW w:w="1134" w:type="dxa"/>
          </w:tcPr>
          <w:p w14:paraId="59EBB1C7" w14:textId="77777777" w:rsidR="000C1AB1" w:rsidRPr="00B97349" w:rsidRDefault="000C1AB1" w:rsidP="00682F8A">
            <w:pPr>
              <w:widowControl/>
              <w:autoSpaceDE w:val="0"/>
              <w:autoSpaceDN w:val="0"/>
              <w:spacing w:line="360" w:lineRule="auto"/>
              <w:rPr>
                <w:color w:val="00B050"/>
              </w:rPr>
            </w:pPr>
          </w:p>
        </w:tc>
        <w:tc>
          <w:tcPr>
            <w:tcW w:w="4394" w:type="dxa"/>
          </w:tcPr>
          <w:p w14:paraId="42101575" w14:textId="77777777" w:rsidR="000C1AB1" w:rsidRPr="00B97349" w:rsidRDefault="000C1AB1" w:rsidP="00682F8A">
            <w:pPr>
              <w:widowControl/>
              <w:autoSpaceDE w:val="0"/>
              <w:autoSpaceDN w:val="0"/>
              <w:spacing w:line="360" w:lineRule="auto"/>
              <w:rPr>
                <w:color w:val="00B050"/>
              </w:rPr>
            </w:pPr>
          </w:p>
        </w:tc>
      </w:tr>
      <w:tr w:rsidR="000C1AB1" w:rsidRPr="0029016E" w14:paraId="11E74780" w14:textId="77777777" w:rsidTr="00682F8A">
        <w:tc>
          <w:tcPr>
            <w:tcW w:w="817" w:type="dxa"/>
          </w:tcPr>
          <w:p w14:paraId="5DA39D3D" w14:textId="77777777" w:rsidR="000C1AB1" w:rsidRPr="0029016E" w:rsidRDefault="000C1AB1" w:rsidP="00682F8A">
            <w:pPr>
              <w:widowControl/>
              <w:autoSpaceDE w:val="0"/>
              <w:autoSpaceDN w:val="0"/>
              <w:spacing w:line="360" w:lineRule="auto"/>
            </w:pPr>
          </w:p>
        </w:tc>
        <w:tc>
          <w:tcPr>
            <w:tcW w:w="1559" w:type="dxa"/>
          </w:tcPr>
          <w:p w14:paraId="68D415FC" w14:textId="77777777" w:rsidR="000C1AB1" w:rsidRPr="0029016E" w:rsidRDefault="000C1AB1" w:rsidP="00682F8A">
            <w:pPr>
              <w:widowControl/>
              <w:autoSpaceDE w:val="0"/>
              <w:autoSpaceDN w:val="0"/>
              <w:spacing w:line="360" w:lineRule="auto"/>
            </w:pPr>
          </w:p>
        </w:tc>
        <w:tc>
          <w:tcPr>
            <w:tcW w:w="851" w:type="dxa"/>
          </w:tcPr>
          <w:p w14:paraId="2B5C42CF" w14:textId="77777777" w:rsidR="000C1AB1" w:rsidRPr="0029016E" w:rsidRDefault="000C1AB1" w:rsidP="00682F8A">
            <w:pPr>
              <w:widowControl/>
              <w:autoSpaceDE w:val="0"/>
              <w:autoSpaceDN w:val="0"/>
              <w:spacing w:line="360" w:lineRule="auto"/>
            </w:pPr>
          </w:p>
        </w:tc>
        <w:tc>
          <w:tcPr>
            <w:tcW w:w="1134" w:type="dxa"/>
          </w:tcPr>
          <w:p w14:paraId="0D7BC603" w14:textId="77777777" w:rsidR="000C1AB1" w:rsidRPr="0029016E" w:rsidRDefault="000C1AB1" w:rsidP="00682F8A">
            <w:pPr>
              <w:widowControl/>
              <w:autoSpaceDE w:val="0"/>
              <w:autoSpaceDN w:val="0"/>
              <w:spacing w:line="360" w:lineRule="auto"/>
            </w:pPr>
          </w:p>
        </w:tc>
        <w:tc>
          <w:tcPr>
            <w:tcW w:w="4394" w:type="dxa"/>
          </w:tcPr>
          <w:p w14:paraId="60680727" w14:textId="77777777" w:rsidR="000C1AB1" w:rsidRPr="0029016E" w:rsidRDefault="000C1AB1" w:rsidP="00682F8A">
            <w:pPr>
              <w:widowControl/>
              <w:autoSpaceDE w:val="0"/>
              <w:autoSpaceDN w:val="0"/>
              <w:spacing w:line="360" w:lineRule="auto"/>
            </w:pPr>
          </w:p>
        </w:tc>
      </w:tr>
    </w:tbl>
    <w:p w14:paraId="2B57CA75" w14:textId="77777777" w:rsidR="000C1AB1" w:rsidRDefault="000C1AB1" w:rsidP="000C1AB1">
      <w:pPr>
        <w:pStyle w:val="BECC"/>
        <w:spacing w:before="190"/>
        <w:ind w:firstLine="480"/>
        <w:rPr>
          <w:rFonts w:hint="eastAsia"/>
          <w:shd w:val="clear" w:color="auto" w:fill="FFFFFF"/>
        </w:rPr>
      </w:pPr>
    </w:p>
    <w:p w14:paraId="1005750E" w14:textId="77777777" w:rsidR="000C1AB1" w:rsidRDefault="000C1AB1" w:rsidP="000C1AB1">
      <w:pPr>
        <w:pStyle w:val="BECC"/>
        <w:spacing w:before="190"/>
        <w:ind w:firstLine="480"/>
        <w:rPr>
          <w:rFonts w:hint="eastAsia"/>
          <w:shd w:val="clear" w:color="auto" w:fill="FFFFFF"/>
        </w:rPr>
      </w:pPr>
    </w:p>
    <w:p w14:paraId="455CAA33" w14:textId="5AFFA6D5" w:rsidR="00DB1303" w:rsidRPr="00DB1303" w:rsidRDefault="00DB1303" w:rsidP="00DB1303">
      <w:pPr>
        <w:pStyle w:val="affffff"/>
        <w:keepNext/>
        <w:keepLines/>
        <w:numPr>
          <w:ilvl w:val="2"/>
          <w:numId w:val="2"/>
        </w:numPr>
        <w:spacing w:line="360" w:lineRule="auto"/>
        <w:ind w:left="0" w:firstLineChars="0" w:firstLine="0"/>
        <w:outlineLvl w:val="3"/>
        <w:rPr>
          <w:rFonts w:ascii="黑体" w:eastAsia="黑体" w:hAnsi="黑体" w:cs="Times New Roman"/>
          <w:sz w:val="28"/>
          <w:szCs w:val="28"/>
          <w:shd w:val="clear" w:color="auto" w:fill="FFFFFF"/>
        </w:rPr>
      </w:pPr>
      <w:r w:rsidRPr="00DB1303">
        <w:rPr>
          <w:rFonts w:ascii="黑体" w:eastAsia="黑体" w:hAnsi="黑体" w:cs="Times New Roman"/>
          <w:sz w:val="28"/>
          <w:szCs w:val="28"/>
          <w:shd w:val="clear" w:color="auto" w:fill="FFFFFF"/>
        </w:rPr>
        <w:t>消息日志</w:t>
      </w:r>
    </w:p>
    <w:p w14:paraId="4B75DBB9" w14:textId="3412FFBF" w:rsidR="00DB1303" w:rsidRPr="00BF716B" w:rsidRDefault="00DB1303" w:rsidP="00D361E3">
      <w:pPr>
        <w:pStyle w:val="BECC"/>
        <w:spacing w:before="190"/>
        <w:ind w:firstLine="420"/>
        <w:rPr>
          <w:rFonts w:ascii="宋体" w:eastAsia="宋体" w:hAnsi="宋体"/>
          <w:sz w:val="21"/>
          <w:szCs w:val="21"/>
        </w:rPr>
      </w:pPr>
      <w:proofErr w:type="spellStart"/>
      <w:r w:rsidRPr="00BF716B">
        <w:rPr>
          <w:rFonts w:ascii="宋体" w:eastAsia="宋体" w:hAnsi="宋体"/>
          <w:sz w:val="21"/>
          <w:szCs w:val="21"/>
        </w:rPr>
        <w:t>Json</w:t>
      </w:r>
      <w:proofErr w:type="spellEnd"/>
      <w:r w:rsidRPr="00BF716B">
        <w:rPr>
          <w:rFonts w:ascii="宋体" w:eastAsia="宋体" w:hAnsi="宋体"/>
          <w:sz w:val="21"/>
          <w:szCs w:val="21"/>
        </w:rPr>
        <w:t>内容定义</w:t>
      </w:r>
      <w:r w:rsidR="00BF716B" w:rsidRPr="00BF716B">
        <w:rPr>
          <w:rFonts w:ascii="宋体" w:eastAsia="宋体" w:hAnsi="宋体" w:hint="eastAsia"/>
          <w:sz w:val="21"/>
          <w:szCs w:val="21"/>
        </w:rPr>
        <w:t>：</w:t>
      </w:r>
    </w:p>
    <w:tbl>
      <w:tblPr>
        <w:tblStyle w:val="afffffb"/>
        <w:tblW w:w="8755" w:type="dxa"/>
        <w:tblLook w:val="04A0" w:firstRow="1" w:lastRow="0" w:firstColumn="1" w:lastColumn="0" w:noHBand="0" w:noVBand="1"/>
      </w:tblPr>
      <w:tblGrid>
        <w:gridCol w:w="882"/>
        <w:gridCol w:w="1418"/>
        <w:gridCol w:w="626"/>
        <w:gridCol w:w="1435"/>
        <w:gridCol w:w="4394"/>
      </w:tblGrid>
      <w:tr w:rsidR="00A90AAB" w:rsidRPr="0029016E" w14:paraId="32D7EDFA" w14:textId="77777777" w:rsidTr="003435A8">
        <w:tc>
          <w:tcPr>
            <w:tcW w:w="882" w:type="dxa"/>
            <w:shd w:val="clear" w:color="auto" w:fill="E7E6E6" w:themeFill="background2"/>
          </w:tcPr>
          <w:p w14:paraId="2CFB2773" w14:textId="77777777" w:rsidR="00A90AAB" w:rsidRPr="0029016E" w:rsidRDefault="00A90AAB" w:rsidP="003435A8">
            <w:pPr>
              <w:widowControl/>
              <w:autoSpaceDE w:val="0"/>
              <w:autoSpaceDN w:val="0"/>
              <w:spacing w:line="360" w:lineRule="auto"/>
              <w:rPr>
                <w:b/>
              </w:rPr>
            </w:pPr>
            <w:r>
              <w:rPr>
                <w:b/>
              </w:rPr>
              <w:lastRenderedPageBreak/>
              <w:t>序号</w:t>
            </w:r>
          </w:p>
        </w:tc>
        <w:tc>
          <w:tcPr>
            <w:tcW w:w="1418" w:type="dxa"/>
            <w:shd w:val="clear" w:color="auto" w:fill="E7E6E6" w:themeFill="background2"/>
          </w:tcPr>
          <w:p w14:paraId="3A252F02" w14:textId="77777777" w:rsidR="00A90AAB" w:rsidRPr="0029016E" w:rsidRDefault="00A90AAB" w:rsidP="003435A8">
            <w:pPr>
              <w:widowControl/>
              <w:autoSpaceDE w:val="0"/>
              <w:autoSpaceDN w:val="0"/>
              <w:spacing w:line="360" w:lineRule="auto"/>
              <w:rPr>
                <w:b/>
              </w:rPr>
            </w:pPr>
            <w:r w:rsidRPr="0029016E">
              <w:rPr>
                <w:rFonts w:hint="eastAsia"/>
                <w:b/>
              </w:rPr>
              <w:t>节点名称</w:t>
            </w:r>
          </w:p>
        </w:tc>
        <w:tc>
          <w:tcPr>
            <w:tcW w:w="626" w:type="dxa"/>
            <w:shd w:val="clear" w:color="auto" w:fill="E7E6E6" w:themeFill="background2"/>
          </w:tcPr>
          <w:p w14:paraId="3F893D76" w14:textId="77777777" w:rsidR="00A90AAB" w:rsidRPr="0029016E" w:rsidRDefault="00A90AAB" w:rsidP="003435A8">
            <w:pPr>
              <w:widowControl/>
              <w:autoSpaceDE w:val="0"/>
              <w:autoSpaceDN w:val="0"/>
              <w:spacing w:line="360" w:lineRule="auto"/>
              <w:rPr>
                <w:b/>
              </w:rPr>
            </w:pPr>
            <w:r w:rsidRPr="0029016E">
              <w:rPr>
                <w:rFonts w:hint="eastAsia"/>
                <w:b/>
              </w:rPr>
              <w:t>约束</w:t>
            </w:r>
          </w:p>
        </w:tc>
        <w:tc>
          <w:tcPr>
            <w:tcW w:w="1435" w:type="dxa"/>
            <w:shd w:val="clear" w:color="auto" w:fill="E7E6E6" w:themeFill="background2"/>
          </w:tcPr>
          <w:p w14:paraId="0F07BAA0" w14:textId="77777777" w:rsidR="00A90AAB" w:rsidRPr="0029016E" w:rsidRDefault="00A90AAB" w:rsidP="003435A8">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368F4F09" w14:textId="77777777" w:rsidR="00A90AAB" w:rsidRPr="0029016E" w:rsidRDefault="00A90AAB" w:rsidP="003435A8">
            <w:pPr>
              <w:widowControl/>
              <w:autoSpaceDE w:val="0"/>
              <w:autoSpaceDN w:val="0"/>
              <w:spacing w:line="360" w:lineRule="auto"/>
              <w:rPr>
                <w:b/>
              </w:rPr>
            </w:pPr>
            <w:r w:rsidRPr="0029016E">
              <w:rPr>
                <w:rFonts w:hint="eastAsia"/>
                <w:b/>
              </w:rPr>
              <w:t>描述</w:t>
            </w:r>
          </w:p>
        </w:tc>
      </w:tr>
      <w:tr w:rsidR="00A90AAB" w:rsidRPr="0029016E" w14:paraId="65EE1132" w14:textId="77777777" w:rsidTr="003435A8">
        <w:tc>
          <w:tcPr>
            <w:tcW w:w="882" w:type="dxa"/>
          </w:tcPr>
          <w:p w14:paraId="20D16444" w14:textId="77777777" w:rsidR="00A90AAB" w:rsidRPr="00B97349" w:rsidRDefault="00A90AAB" w:rsidP="003435A8">
            <w:pPr>
              <w:widowControl/>
              <w:autoSpaceDE w:val="0"/>
              <w:autoSpaceDN w:val="0"/>
              <w:spacing w:line="360" w:lineRule="auto"/>
              <w:rPr>
                <w:color w:val="00B050"/>
              </w:rPr>
            </w:pPr>
            <w:r w:rsidRPr="001E36F7">
              <w:rPr>
                <w:rFonts w:hint="eastAsia"/>
              </w:rPr>
              <w:t>1</w:t>
            </w:r>
          </w:p>
        </w:tc>
        <w:tc>
          <w:tcPr>
            <w:tcW w:w="1418" w:type="dxa"/>
          </w:tcPr>
          <w:p w14:paraId="1C005361" w14:textId="77777777" w:rsidR="00A90AAB" w:rsidRPr="008842B5" w:rsidRDefault="00A90AAB" w:rsidP="003435A8">
            <w:pPr>
              <w:widowControl/>
              <w:autoSpaceDE w:val="0"/>
              <w:autoSpaceDN w:val="0"/>
              <w:spacing w:line="360" w:lineRule="auto"/>
            </w:pPr>
            <w:r w:rsidRPr="008842B5">
              <w:t>service</w:t>
            </w:r>
          </w:p>
        </w:tc>
        <w:tc>
          <w:tcPr>
            <w:tcW w:w="626" w:type="dxa"/>
          </w:tcPr>
          <w:p w14:paraId="538B7F70" w14:textId="77777777" w:rsidR="00A90AAB" w:rsidRDefault="00A90AAB" w:rsidP="003435A8">
            <w:r w:rsidRPr="00BF2265">
              <w:rPr>
                <w:rFonts w:hint="eastAsia"/>
              </w:rPr>
              <w:t>必填</w:t>
            </w:r>
          </w:p>
        </w:tc>
        <w:tc>
          <w:tcPr>
            <w:tcW w:w="1435" w:type="dxa"/>
          </w:tcPr>
          <w:p w14:paraId="29A4C54E" w14:textId="77777777" w:rsidR="00A90AAB" w:rsidRPr="008842B5" w:rsidRDefault="00A90AAB" w:rsidP="003435A8">
            <w:pPr>
              <w:widowControl/>
              <w:autoSpaceDE w:val="0"/>
              <w:autoSpaceDN w:val="0"/>
              <w:spacing w:line="360" w:lineRule="auto"/>
            </w:pPr>
            <w:r w:rsidRPr="008842B5">
              <w:t>字符串</w:t>
            </w:r>
          </w:p>
        </w:tc>
        <w:tc>
          <w:tcPr>
            <w:tcW w:w="4394" w:type="dxa"/>
          </w:tcPr>
          <w:p w14:paraId="3131FE1B" w14:textId="77777777" w:rsidR="00A90AAB" w:rsidRPr="008842B5" w:rsidRDefault="00A90AAB" w:rsidP="003435A8">
            <w:pPr>
              <w:widowControl/>
              <w:autoSpaceDE w:val="0"/>
              <w:autoSpaceDN w:val="0"/>
              <w:spacing w:line="360" w:lineRule="auto"/>
            </w:pPr>
            <w:r>
              <w:rPr>
                <w:rFonts w:hint="eastAsia"/>
              </w:rPr>
              <w:t>服务实例名</w:t>
            </w:r>
          </w:p>
        </w:tc>
      </w:tr>
      <w:tr w:rsidR="00A90AAB" w:rsidRPr="0029016E" w14:paraId="4F739ED3" w14:textId="77777777" w:rsidTr="003435A8">
        <w:tc>
          <w:tcPr>
            <w:tcW w:w="882" w:type="dxa"/>
          </w:tcPr>
          <w:p w14:paraId="79169EA0" w14:textId="77777777" w:rsidR="00A90AAB" w:rsidRPr="0029016E" w:rsidRDefault="00A90AAB" w:rsidP="003435A8">
            <w:pPr>
              <w:widowControl/>
              <w:autoSpaceDE w:val="0"/>
              <w:autoSpaceDN w:val="0"/>
              <w:spacing w:line="360" w:lineRule="auto"/>
            </w:pPr>
            <w:r>
              <w:rPr>
                <w:rFonts w:hint="eastAsia"/>
              </w:rPr>
              <w:t>2</w:t>
            </w:r>
          </w:p>
        </w:tc>
        <w:tc>
          <w:tcPr>
            <w:tcW w:w="1418" w:type="dxa"/>
          </w:tcPr>
          <w:p w14:paraId="73D05CCE" w14:textId="77777777" w:rsidR="00A90AAB" w:rsidRPr="0029016E" w:rsidRDefault="00A90AAB" w:rsidP="003435A8">
            <w:pPr>
              <w:widowControl/>
              <w:autoSpaceDE w:val="0"/>
              <w:autoSpaceDN w:val="0"/>
              <w:spacing w:line="360" w:lineRule="auto"/>
            </w:pPr>
            <w:r w:rsidRPr="008842B5">
              <w:t>level</w:t>
            </w:r>
          </w:p>
        </w:tc>
        <w:tc>
          <w:tcPr>
            <w:tcW w:w="626" w:type="dxa"/>
          </w:tcPr>
          <w:p w14:paraId="1B852E45" w14:textId="77777777" w:rsidR="00A90AAB" w:rsidRDefault="00A90AAB" w:rsidP="003435A8">
            <w:r w:rsidRPr="00BF2265">
              <w:rPr>
                <w:rFonts w:hint="eastAsia"/>
              </w:rPr>
              <w:t>必填</w:t>
            </w:r>
          </w:p>
        </w:tc>
        <w:tc>
          <w:tcPr>
            <w:tcW w:w="1435" w:type="dxa"/>
          </w:tcPr>
          <w:p w14:paraId="5F4CC20A" w14:textId="77777777" w:rsidR="00A90AAB" w:rsidRPr="0029016E" w:rsidRDefault="00A90AAB" w:rsidP="003435A8">
            <w:pPr>
              <w:widowControl/>
              <w:autoSpaceDE w:val="0"/>
              <w:autoSpaceDN w:val="0"/>
              <w:spacing w:line="360" w:lineRule="auto"/>
            </w:pPr>
            <w:r w:rsidRPr="0029016E">
              <w:t>字符串</w:t>
            </w:r>
          </w:p>
        </w:tc>
        <w:tc>
          <w:tcPr>
            <w:tcW w:w="4394" w:type="dxa"/>
          </w:tcPr>
          <w:p w14:paraId="1EBCE395" w14:textId="46BE9F7F" w:rsidR="00A90AAB" w:rsidRPr="0029016E" w:rsidRDefault="00A90AAB" w:rsidP="003435A8">
            <w:pPr>
              <w:widowControl/>
              <w:autoSpaceDE w:val="0"/>
              <w:autoSpaceDN w:val="0"/>
              <w:spacing w:line="360" w:lineRule="auto"/>
            </w:pPr>
            <w:r>
              <w:t>消息级别</w:t>
            </w:r>
            <w:r w:rsidR="0030680E">
              <w:rPr>
                <w:rFonts w:hint="eastAsia"/>
              </w:rPr>
              <w:t xml:space="preserve"> info</w:t>
            </w:r>
          </w:p>
        </w:tc>
      </w:tr>
      <w:tr w:rsidR="00A90AAB" w:rsidRPr="0029016E" w14:paraId="4C5A17CC" w14:textId="77777777" w:rsidTr="003435A8">
        <w:tc>
          <w:tcPr>
            <w:tcW w:w="882" w:type="dxa"/>
          </w:tcPr>
          <w:p w14:paraId="21A0DA5F" w14:textId="77777777" w:rsidR="00A90AAB" w:rsidRDefault="00A90AAB" w:rsidP="003435A8">
            <w:pPr>
              <w:widowControl/>
              <w:autoSpaceDE w:val="0"/>
              <w:autoSpaceDN w:val="0"/>
              <w:spacing w:line="360" w:lineRule="auto"/>
            </w:pPr>
            <w:r>
              <w:rPr>
                <w:rFonts w:hint="eastAsia"/>
              </w:rPr>
              <w:t>3</w:t>
            </w:r>
          </w:p>
        </w:tc>
        <w:tc>
          <w:tcPr>
            <w:tcW w:w="1418" w:type="dxa"/>
          </w:tcPr>
          <w:p w14:paraId="32E6408F" w14:textId="77777777" w:rsidR="00A90AAB" w:rsidRPr="008842B5" w:rsidRDefault="00A90AAB" w:rsidP="003435A8">
            <w:pPr>
              <w:widowControl/>
              <w:autoSpaceDE w:val="0"/>
              <w:autoSpaceDN w:val="0"/>
              <w:spacing w:line="360" w:lineRule="auto"/>
            </w:pPr>
            <w:proofErr w:type="spellStart"/>
            <w:r w:rsidRPr="00353E5A">
              <w:t>level_code</w:t>
            </w:r>
            <w:proofErr w:type="spellEnd"/>
          </w:p>
        </w:tc>
        <w:tc>
          <w:tcPr>
            <w:tcW w:w="626" w:type="dxa"/>
          </w:tcPr>
          <w:p w14:paraId="464783D1" w14:textId="15E80FCF" w:rsidR="00A90AAB" w:rsidRPr="00BF2265" w:rsidRDefault="00093A0F" w:rsidP="003435A8">
            <w:r>
              <w:rPr>
                <w:rFonts w:hint="eastAsia"/>
              </w:rPr>
              <w:t>选填</w:t>
            </w:r>
          </w:p>
        </w:tc>
        <w:tc>
          <w:tcPr>
            <w:tcW w:w="1435" w:type="dxa"/>
          </w:tcPr>
          <w:p w14:paraId="4098C8E9" w14:textId="77777777" w:rsidR="00A90AAB" w:rsidRPr="0029016E" w:rsidRDefault="00A90AAB" w:rsidP="003435A8">
            <w:pPr>
              <w:widowControl/>
              <w:autoSpaceDE w:val="0"/>
              <w:autoSpaceDN w:val="0"/>
              <w:spacing w:line="360" w:lineRule="auto"/>
            </w:pPr>
            <w:r w:rsidRPr="0029016E">
              <w:t>字符串</w:t>
            </w:r>
          </w:p>
        </w:tc>
        <w:tc>
          <w:tcPr>
            <w:tcW w:w="4394" w:type="dxa"/>
          </w:tcPr>
          <w:p w14:paraId="40606045" w14:textId="1E9D9077" w:rsidR="00A90AAB" w:rsidRDefault="00F30C75" w:rsidP="003435A8">
            <w:pPr>
              <w:widowControl/>
              <w:autoSpaceDE w:val="0"/>
              <w:autoSpaceDN w:val="0"/>
              <w:spacing w:line="360" w:lineRule="auto"/>
            </w:pPr>
            <w:r>
              <w:rPr>
                <w:rFonts w:hint="eastAsia"/>
              </w:rPr>
              <w:t>返回码</w:t>
            </w:r>
          </w:p>
        </w:tc>
      </w:tr>
      <w:tr w:rsidR="00A90AAB" w:rsidRPr="0029016E" w14:paraId="32583D1D" w14:textId="77777777" w:rsidTr="003435A8">
        <w:tc>
          <w:tcPr>
            <w:tcW w:w="882" w:type="dxa"/>
          </w:tcPr>
          <w:p w14:paraId="374FDA0E" w14:textId="77777777" w:rsidR="00A90AAB" w:rsidRPr="0029016E" w:rsidRDefault="00A90AAB" w:rsidP="003435A8">
            <w:pPr>
              <w:widowControl/>
              <w:autoSpaceDE w:val="0"/>
              <w:autoSpaceDN w:val="0"/>
              <w:spacing w:line="360" w:lineRule="auto"/>
            </w:pPr>
            <w:r>
              <w:rPr>
                <w:rFonts w:hint="eastAsia"/>
              </w:rPr>
              <w:t>4</w:t>
            </w:r>
          </w:p>
        </w:tc>
        <w:tc>
          <w:tcPr>
            <w:tcW w:w="1418" w:type="dxa"/>
          </w:tcPr>
          <w:p w14:paraId="0D6D28F9" w14:textId="77777777" w:rsidR="00A90AAB" w:rsidRPr="0029016E" w:rsidRDefault="00A90AAB" w:rsidP="003435A8">
            <w:pPr>
              <w:widowControl/>
              <w:autoSpaceDE w:val="0"/>
              <w:autoSpaceDN w:val="0"/>
              <w:spacing w:line="360" w:lineRule="auto"/>
            </w:pPr>
            <w:proofErr w:type="spellStart"/>
            <w:r w:rsidRPr="008842B5">
              <w:t>startTime</w:t>
            </w:r>
            <w:proofErr w:type="spellEnd"/>
          </w:p>
        </w:tc>
        <w:tc>
          <w:tcPr>
            <w:tcW w:w="626" w:type="dxa"/>
          </w:tcPr>
          <w:p w14:paraId="2FC9A2CA" w14:textId="77777777" w:rsidR="00A90AAB" w:rsidRDefault="00A90AAB" w:rsidP="003435A8">
            <w:r w:rsidRPr="00BF2265">
              <w:rPr>
                <w:rFonts w:hint="eastAsia"/>
              </w:rPr>
              <w:t>必填</w:t>
            </w:r>
          </w:p>
        </w:tc>
        <w:tc>
          <w:tcPr>
            <w:tcW w:w="1435" w:type="dxa"/>
          </w:tcPr>
          <w:p w14:paraId="6576DA0D" w14:textId="77777777" w:rsidR="00A90AAB" w:rsidRPr="0029016E" w:rsidRDefault="00A90AAB" w:rsidP="003435A8">
            <w:pPr>
              <w:widowControl/>
              <w:autoSpaceDE w:val="0"/>
              <w:autoSpaceDN w:val="0"/>
              <w:spacing w:line="360" w:lineRule="auto"/>
            </w:pPr>
            <w:r w:rsidRPr="0029016E">
              <w:t>字符串</w:t>
            </w:r>
          </w:p>
        </w:tc>
        <w:tc>
          <w:tcPr>
            <w:tcW w:w="4394" w:type="dxa"/>
          </w:tcPr>
          <w:p w14:paraId="1B98072E" w14:textId="77777777" w:rsidR="00A90AAB" w:rsidRPr="0029016E" w:rsidRDefault="00A90AAB" w:rsidP="003435A8">
            <w:pPr>
              <w:widowControl/>
              <w:autoSpaceDE w:val="0"/>
              <w:autoSpaceDN w:val="0"/>
              <w:spacing w:line="360" w:lineRule="auto"/>
            </w:pPr>
            <w:r>
              <w:t>线程开始时间</w:t>
            </w:r>
            <w:r>
              <w:rPr>
                <w:rFonts w:hint="eastAsia"/>
              </w:rPr>
              <w:t>，</w:t>
            </w:r>
            <w:r>
              <w:t>例</w:t>
            </w:r>
            <w:r>
              <w:rPr>
                <w:rFonts w:hint="eastAsia"/>
              </w:rPr>
              <w:t>：</w:t>
            </w:r>
            <w:r w:rsidRPr="00D36D3A">
              <w:t>2019-11-25 09:35:32</w:t>
            </w:r>
          </w:p>
        </w:tc>
      </w:tr>
      <w:tr w:rsidR="00A90AAB" w:rsidRPr="0029016E" w14:paraId="184D7D95" w14:textId="77777777" w:rsidTr="003435A8">
        <w:tc>
          <w:tcPr>
            <w:tcW w:w="882" w:type="dxa"/>
          </w:tcPr>
          <w:p w14:paraId="7E2D4D5C" w14:textId="77777777" w:rsidR="00A90AAB" w:rsidRPr="0029016E" w:rsidRDefault="00A90AAB" w:rsidP="003435A8">
            <w:pPr>
              <w:widowControl/>
              <w:autoSpaceDE w:val="0"/>
              <w:autoSpaceDN w:val="0"/>
              <w:spacing w:line="360" w:lineRule="auto"/>
            </w:pPr>
            <w:r w:rsidRPr="001E36F7">
              <w:rPr>
                <w:rFonts w:hint="eastAsia"/>
              </w:rPr>
              <w:t>5</w:t>
            </w:r>
          </w:p>
        </w:tc>
        <w:tc>
          <w:tcPr>
            <w:tcW w:w="1418" w:type="dxa"/>
          </w:tcPr>
          <w:p w14:paraId="2AFDBBBB" w14:textId="77777777" w:rsidR="00A90AAB" w:rsidRPr="0029016E" w:rsidRDefault="00A90AAB" w:rsidP="003435A8">
            <w:pPr>
              <w:widowControl/>
              <w:autoSpaceDE w:val="0"/>
              <w:autoSpaceDN w:val="0"/>
              <w:spacing w:line="360" w:lineRule="auto"/>
            </w:pPr>
            <w:r w:rsidRPr="008842B5">
              <w:t>hostname</w:t>
            </w:r>
          </w:p>
        </w:tc>
        <w:tc>
          <w:tcPr>
            <w:tcW w:w="626" w:type="dxa"/>
          </w:tcPr>
          <w:p w14:paraId="6317D1C5" w14:textId="77777777" w:rsidR="00A90AAB" w:rsidRDefault="00A90AAB" w:rsidP="003435A8">
            <w:r w:rsidRPr="00BF2265">
              <w:rPr>
                <w:rFonts w:hint="eastAsia"/>
              </w:rPr>
              <w:t>必填</w:t>
            </w:r>
          </w:p>
        </w:tc>
        <w:tc>
          <w:tcPr>
            <w:tcW w:w="1435" w:type="dxa"/>
          </w:tcPr>
          <w:p w14:paraId="23D74E6E" w14:textId="77777777" w:rsidR="00A90AAB" w:rsidRPr="0029016E" w:rsidRDefault="00A90AAB" w:rsidP="003435A8">
            <w:pPr>
              <w:widowControl/>
              <w:autoSpaceDE w:val="0"/>
              <w:autoSpaceDN w:val="0"/>
              <w:spacing w:line="360" w:lineRule="auto"/>
            </w:pPr>
            <w:r w:rsidRPr="0029016E">
              <w:rPr>
                <w:rFonts w:hint="eastAsia"/>
              </w:rPr>
              <w:t>字符串</w:t>
            </w:r>
          </w:p>
        </w:tc>
        <w:tc>
          <w:tcPr>
            <w:tcW w:w="4394" w:type="dxa"/>
          </w:tcPr>
          <w:p w14:paraId="15E89FF7" w14:textId="77777777" w:rsidR="00A90AAB" w:rsidRPr="0029016E" w:rsidRDefault="00A90AAB" w:rsidP="003435A8">
            <w:pPr>
              <w:widowControl/>
              <w:autoSpaceDE w:val="0"/>
              <w:autoSpaceDN w:val="0"/>
              <w:spacing w:line="360" w:lineRule="auto"/>
            </w:pPr>
            <w:r>
              <w:t>主机名</w:t>
            </w:r>
          </w:p>
        </w:tc>
      </w:tr>
      <w:tr w:rsidR="00A90AAB" w:rsidRPr="0029016E" w14:paraId="5ADDCE5F" w14:textId="77777777" w:rsidTr="003435A8">
        <w:tc>
          <w:tcPr>
            <w:tcW w:w="882" w:type="dxa"/>
          </w:tcPr>
          <w:p w14:paraId="6FD76F1A" w14:textId="77777777" w:rsidR="00A90AAB" w:rsidRPr="001E36F7" w:rsidRDefault="00A90AAB" w:rsidP="003435A8">
            <w:pPr>
              <w:widowControl/>
              <w:autoSpaceDE w:val="0"/>
              <w:autoSpaceDN w:val="0"/>
              <w:spacing w:line="360" w:lineRule="auto"/>
            </w:pPr>
            <w:r w:rsidRPr="001E36F7">
              <w:rPr>
                <w:rFonts w:hint="eastAsia"/>
              </w:rPr>
              <w:t>6</w:t>
            </w:r>
          </w:p>
        </w:tc>
        <w:tc>
          <w:tcPr>
            <w:tcW w:w="1418" w:type="dxa"/>
          </w:tcPr>
          <w:p w14:paraId="36CE3E91" w14:textId="77777777" w:rsidR="00A90AAB" w:rsidRPr="008842B5" w:rsidRDefault="00A90AAB" w:rsidP="003435A8">
            <w:pPr>
              <w:widowControl/>
              <w:autoSpaceDE w:val="0"/>
              <w:autoSpaceDN w:val="0"/>
              <w:spacing w:line="360" w:lineRule="auto"/>
            </w:pPr>
            <w:r w:rsidRPr="008842B5">
              <w:t>IP</w:t>
            </w:r>
          </w:p>
        </w:tc>
        <w:tc>
          <w:tcPr>
            <w:tcW w:w="626" w:type="dxa"/>
          </w:tcPr>
          <w:p w14:paraId="21431FC3" w14:textId="77777777" w:rsidR="00A90AAB" w:rsidRDefault="00A90AAB" w:rsidP="003435A8">
            <w:r w:rsidRPr="00BF2265">
              <w:rPr>
                <w:rFonts w:hint="eastAsia"/>
              </w:rPr>
              <w:t>必填</w:t>
            </w:r>
          </w:p>
        </w:tc>
        <w:tc>
          <w:tcPr>
            <w:tcW w:w="1435" w:type="dxa"/>
          </w:tcPr>
          <w:p w14:paraId="27264293" w14:textId="77777777" w:rsidR="00A90AAB" w:rsidRPr="008842B5" w:rsidRDefault="00A90AAB" w:rsidP="003435A8">
            <w:pPr>
              <w:widowControl/>
              <w:autoSpaceDE w:val="0"/>
              <w:autoSpaceDN w:val="0"/>
              <w:spacing w:line="360" w:lineRule="auto"/>
            </w:pPr>
            <w:r w:rsidRPr="008842B5">
              <w:rPr>
                <w:rFonts w:hint="eastAsia"/>
              </w:rPr>
              <w:t>字符串</w:t>
            </w:r>
          </w:p>
        </w:tc>
        <w:tc>
          <w:tcPr>
            <w:tcW w:w="4394" w:type="dxa"/>
          </w:tcPr>
          <w:p w14:paraId="01D4C6DD" w14:textId="77777777" w:rsidR="00A90AAB" w:rsidRPr="008842B5" w:rsidRDefault="00A90AAB" w:rsidP="003435A8">
            <w:pPr>
              <w:widowControl/>
              <w:autoSpaceDE w:val="0"/>
              <w:autoSpaceDN w:val="0"/>
              <w:spacing w:line="360" w:lineRule="auto"/>
            </w:pPr>
            <w:r>
              <w:t>主机</w:t>
            </w:r>
            <w:proofErr w:type="spellStart"/>
            <w:r>
              <w:t>ip</w:t>
            </w:r>
            <w:proofErr w:type="spellEnd"/>
            <w:r>
              <w:t>及端口</w:t>
            </w:r>
            <w:r>
              <w:rPr>
                <w:rFonts w:hint="eastAsia"/>
              </w:rPr>
              <w:t>，</w:t>
            </w:r>
            <w:r>
              <w:t>例</w:t>
            </w:r>
            <w:r>
              <w:rPr>
                <w:rFonts w:hint="eastAsia"/>
              </w:rPr>
              <w:t>：</w:t>
            </w:r>
            <w:r w:rsidRPr="00D36D3A">
              <w:t>192.168.54.191_8080</w:t>
            </w:r>
          </w:p>
        </w:tc>
      </w:tr>
      <w:tr w:rsidR="00A90AAB" w:rsidRPr="0029016E" w14:paraId="6F48D6B0" w14:textId="77777777" w:rsidTr="003435A8">
        <w:tc>
          <w:tcPr>
            <w:tcW w:w="882" w:type="dxa"/>
          </w:tcPr>
          <w:p w14:paraId="0A42F44D" w14:textId="77777777" w:rsidR="00A90AAB" w:rsidRPr="001E36F7" w:rsidRDefault="00A90AAB" w:rsidP="003435A8">
            <w:pPr>
              <w:widowControl/>
              <w:autoSpaceDE w:val="0"/>
              <w:autoSpaceDN w:val="0"/>
              <w:spacing w:line="360" w:lineRule="auto"/>
            </w:pPr>
            <w:r w:rsidRPr="001E36F7">
              <w:rPr>
                <w:rFonts w:hint="eastAsia"/>
              </w:rPr>
              <w:t>7</w:t>
            </w:r>
          </w:p>
        </w:tc>
        <w:tc>
          <w:tcPr>
            <w:tcW w:w="1418" w:type="dxa"/>
          </w:tcPr>
          <w:p w14:paraId="45A2D3A9" w14:textId="508F8B65" w:rsidR="00A90AAB" w:rsidRPr="008842B5" w:rsidRDefault="00CE37BA" w:rsidP="003435A8">
            <w:pPr>
              <w:widowControl/>
              <w:autoSpaceDE w:val="0"/>
              <w:autoSpaceDN w:val="0"/>
              <w:spacing w:line="360" w:lineRule="auto"/>
            </w:pPr>
            <w:proofErr w:type="spellStart"/>
            <w:r>
              <w:rPr>
                <w:rFonts w:hint="eastAsia"/>
              </w:rPr>
              <w:t>classN</w:t>
            </w:r>
            <w:r w:rsidR="00A90AAB" w:rsidRPr="008A1D16">
              <w:t>ame</w:t>
            </w:r>
            <w:proofErr w:type="spellEnd"/>
          </w:p>
        </w:tc>
        <w:tc>
          <w:tcPr>
            <w:tcW w:w="626" w:type="dxa"/>
          </w:tcPr>
          <w:p w14:paraId="129EE240" w14:textId="77777777" w:rsidR="00A90AAB" w:rsidRDefault="00A90AAB" w:rsidP="003435A8">
            <w:r w:rsidRPr="00BF2265">
              <w:rPr>
                <w:rFonts w:hint="eastAsia"/>
              </w:rPr>
              <w:t>必填</w:t>
            </w:r>
          </w:p>
        </w:tc>
        <w:tc>
          <w:tcPr>
            <w:tcW w:w="1435" w:type="dxa"/>
          </w:tcPr>
          <w:p w14:paraId="745A5B48" w14:textId="77777777" w:rsidR="00A90AAB" w:rsidRPr="008842B5" w:rsidRDefault="00A90AAB" w:rsidP="003435A8">
            <w:pPr>
              <w:widowControl/>
              <w:autoSpaceDE w:val="0"/>
              <w:autoSpaceDN w:val="0"/>
              <w:spacing w:line="360" w:lineRule="auto"/>
            </w:pPr>
            <w:r w:rsidRPr="008842B5">
              <w:rPr>
                <w:rFonts w:hint="eastAsia"/>
              </w:rPr>
              <w:t>字符串</w:t>
            </w:r>
          </w:p>
        </w:tc>
        <w:tc>
          <w:tcPr>
            <w:tcW w:w="4394" w:type="dxa"/>
          </w:tcPr>
          <w:p w14:paraId="496CD589" w14:textId="77777777" w:rsidR="00A90AAB" w:rsidRPr="008842B5" w:rsidRDefault="00A90AAB" w:rsidP="003435A8">
            <w:pPr>
              <w:widowControl/>
              <w:autoSpaceDE w:val="0"/>
              <w:autoSpaceDN w:val="0"/>
              <w:spacing w:line="360" w:lineRule="auto"/>
            </w:pPr>
            <w:r>
              <w:t>类名</w:t>
            </w:r>
          </w:p>
        </w:tc>
      </w:tr>
      <w:tr w:rsidR="00A90AAB" w:rsidRPr="0029016E" w14:paraId="6CD1F2DF" w14:textId="77777777" w:rsidTr="003435A8">
        <w:tc>
          <w:tcPr>
            <w:tcW w:w="882" w:type="dxa"/>
          </w:tcPr>
          <w:p w14:paraId="586109AF" w14:textId="77777777" w:rsidR="00A90AAB" w:rsidRPr="001E36F7" w:rsidRDefault="00A90AAB" w:rsidP="003435A8">
            <w:pPr>
              <w:widowControl/>
              <w:autoSpaceDE w:val="0"/>
              <w:autoSpaceDN w:val="0"/>
              <w:spacing w:line="360" w:lineRule="auto"/>
            </w:pPr>
            <w:r w:rsidRPr="001E36F7">
              <w:rPr>
                <w:rFonts w:hint="eastAsia"/>
              </w:rPr>
              <w:t>8</w:t>
            </w:r>
          </w:p>
        </w:tc>
        <w:tc>
          <w:tcPr>
            <w:tcW w:w="1418" w:type="dxa"/>
          </w:tcPr>
          <w:p w14:paraId="1DBD600F" w14:textId="727FC265" w:rsidR="00A90AAB" w:rsidRPr="008842B5" w:rsidRDefault="00CE37BA" w:rsidP="00CE37BA">
            <w:pPr>
              <w:widowControl/>
              <w:autoSpaceDE w:val="0"/>
              <w:autoSpaceDN w:val="0"/>
              <w:spacing w:line="360" w:lineRule="auto"/>
            </w:pPr>
            <w:proofErr w:type="spellStart"/>
            <w:r>
              <w:t>method</w:t>
            </w:r>
            <w:r>
              <w:rPr>
                <w:rFonts w:hint="eastAsia"/>
              </w:rPr>
              <w:t>N</w:t>
            </w:r>
            <w:r w:rsidR="00A90AAB" w:rsidRPr="004326B5">
              <w:t>ame</w:t>
            </w:r>
            <w:proofErr w:type="spellEnd"/>
          </w:p>
        </w:tc>
        <w:tc>
          <w:tcPr>
            <w:tcW w:w="626" w:type="dxa"/>
          </w:tcPr>
          <w:p w14:paraId="051ADEFE" w14:textId="4E42A76C" w:rsidR="00A90AAB" w:rsidRDefault="00661615" w:rsidP="003435A8">
            <w:r w:rsidRPr="00BF2265">
              <w:rPr>
                <w:rFonts w:hint="eastAsia"/>
              </w:rPr>
              <w:t>必填</w:t>
            </w:r>
          </w:p>
        </w:tc>
        <w:tc>
          <w:tcPr>
            <w:tcW w:w="1435" w:type="dxa"/>
          </w:tcPr>
          <w:p w14:paraId="72E96AF2" w14:textId="77777777" w:rsidR="00A90AAB" w:rsidRPr="008842B5" w:rsidRDefault="00A90AAB" w:rsidP="003435A8">
            <w:pPr>
              <w:widowControl/>
              <w:autoSpaceDE w:val="0"/>
              <w:autoSpaceDN w:val="0"/>
              <w:spacing w:line="360" w:lineRule="auto"/>
            </w:pPr>
            <w:r w:rsidRPr="003C5F8C">
              <w:rPr>
                <w:rFonts w:hint="eastAsia"/>
              </w:rPr>
              <w:t>字符串</w:t>
            </w:r>
          </w:p>
        </w:tc>
        <w:tc>
          <w:tcPr>
            <w:tcW w:w="4394" w:type="dxa"/>
          </w:tcPr>
          <w:p w14:paraId="7FB8BA59" w14:textId="77777777" w:rsidR="00A90AAB" w:rsidRPr="008842B5" w:rsidRDefault="00A90AAB" w:rsidP="003435A8">
            <w:pPr>
              <w:widowControl/>
              <w:autoSpaceDE w:val="0"/>
              <w:autoSpaceDN w:val="0"/>
              <w:spacing w:line="360" w:lineRule="auto"/>
            </w:pPr>
            <w:r>
              <w:t>方法名</w:t>
            </w:r>
          </w:p>
        </w:tc>
      </w:tr>
      <w:tr w:rsidR="00661615" w:rsidRPr="0029016E" w14:paraId="14A4580D" w14:textId="77777777" w:rsidTr="003435A8">
        <w:tc>
          <w:tcPr>
            <w:tcW w:w="882" w:type="dxa"/>
          </w:tcPr>
          <w:p w14:paraId="2407EEC9" w14:textId="65C7625E" w:rsidR="00661615" w:rsidRPr="001E36F7" w:rsidRDefault="00661615" w:rsidP="003435A8">
            <w:pPr>
              <w:widowControl/>
              <w:autoSpaceDE w:val="0"/>
              <w:autoSpaceDN w:val="0"/>
              <w:spacing w:line="360" w:lineRule="auto"/>
            </w:pPr>
            <w:r w:rsidRPr="001E36F7">
              <w:rPr>
                <w:rFonts w:hint="eastAsia"/>
              </w:rPr>
              <w:t>9</w:t>
            </w:r>
          </w:p>
        </w:tc>
        <w:tc>
          <w:tcPr>
            <w:tcW w:w="1418" w:type="dxa"/>
          </w:tcPr>
          <w:p w14:paraId="5F6068B6" w14:textId="585A0101" w:rsidR="00661615" w:rsidRPr="004326B5" w:rsidRDefault="00661615" w:rsidP="003435A8">
            <w:pPr>
              <w:widowControl/>
              <w:autoSpaceDE w:val="0"/>
              <w:autoSpaceDN w:val="0"/>
              <w:spacing w:line="360" w:lineRule="auto"/>
            </w:pPr>
            <w:proofErr w:type="spellStart"/>
            <w:r w:rsidRPr="006D6FB8">
              <w:t>apiOperation</w:t>
            </w:r>
            <w:proofErr w:type="spellEnd"/>
          </w:p>
        </w:tc>
        <w:tc>
          <w:tcPr>
            <w:tcW w:w="626" w:type="dxa"/>
          </w:tcPr>
          <w:p w14:paraId="109E0A34" w14:textId="0FE564C6" w:rsidR="00661615" w:rsidRDefault="00661615" w:rsidP="003435A8">
            <w:r>
              <w:rPr>
                <w:rFonts w:hint="eastAsia"/>
              </w:rPr>
              <w:t>选填</w:t>
            </w:r>
          </w:p>
        </w:tc>
        <w:tc>
          <w:tcPr>
            <w:tcW w:w="1435" w:type="dxa"/>
          </w:tcPr>
          <w:p w14:paraId="19FA1894" w14:textId="6E57B880" w:rsidR="00661615" w:rsidRPr="003C5F8C" w:rsidRDefault="00661615" w:rsidP="003435A8">
            <w:pPr>
              <w:widowControl/>
              <w:autoSpaceDE w:val="0"/>
              <w:autoSpaceDN w:val="0"/>
              <w:spacing w:line="360" w:lineRule="auto"/>
            </w:pPr>
            <w:r w:rsidRPr="003C5F8C">
              <w:rPr>
                <w:rFonts w:hint="eastAsia"/>
              </w:rPr>
              <w:t>字符串</w:t>
            </w:r>
          </w:p>
        </w:tc>
        <w:tc>
          <w:tcPr>
            <w:tcW w:w="4394" w:type="dxa"/>
          </w:tcPr>
          <w:p w14:paraId="2A8D9546" w14:textId="364DE5A9" w:rsidR="00661615" w:rsidRDefault="00661615" w:rsidP="003435A8">
            <w:pPr>
              <w:widowControl/>
              <w:autoSpaceDE w:val="0"/>
              <w:autoSpaceDN w:val="0"/>
              <w:spacing w:line="360" w:lineRule="auto"/>
            </w:pPr>
            <w:r w:rsidRPr="00C61150">
              <w:rPr>
                <w:rFonts w:hint="eastAsia"/>
              </w:rPr>
              <w:t>接口具体操作</w:t>
            </w:r>
          </w:p>
        </w:tc>
      </w:tr>
      <w:tr w:rsidR="00661615" w:rsidRPr="0029016E" w14:paraId="7CA5BD36" w14:textId="77777777" w:rsidTr="003435A8">
        <w:tc>
          <w:tcPr>
            <w:tcW w:w="882" w:type="dxa"/>
          </w:tcPr>
          <w:p w14:paraId="4D5F4FAB" w14:textId="2D159C6C" w:rsidR="00661615" w:rsidRPr="001E36F7" w:rsidRDefault="00661615" w:rsidP="003435A8">
            <w:pPr>
              <w:widowControl/>
              <w:autoSpaceDE w:val="0"/>
              <w:autoSpaceDN w:val="0"/>
              <w:spacing w:line="360" w:lineRule="auto"/>
            </w:pPr>
            <w:r>
              <w:rPr>
                <w:rFonts w:hint="eastAsia"/>
              </w:rPr>
              <w:t>10</w:t>
            </w:r>
          </w:p>
        </w:tc>
        <w:tc>
          <w:tcPr>
            <w:tcW w:w="1418" w:type="dxa"/>
          </w:tcPr>
          <w:p w14:paraId="5C803A4C" w14:textId="423214E7" w:rsidR="00661615" w:rsidRPr="008842B5" w:rsidRDefault="00661615" w:rsidP="003435A8">
            <w:pPr>
              <w:widowControl/>
              <w:autoSpaceDE w:val="0"/>
              <w:autoSpaceDN w:val="0"/>
              <w:spacing w:line="360" w:lineRule="auto"/>
            </w:pPr>
            <w:proofErr w:type="spellStart"/>
            <w:r w:rsidRPr="001E36F7">
              <w:t>msg</w:t>
            </w:r>
            <w:proofErr w:type="spellEnd"/>
          </w:p>
        </w:tc>
        <w:tc>
          <w:tcPr>
            <w:tcW w:w="626" w:type="dxa"/>
          </w:tcPr>
          <w:p w14:paraId="3E495405" w14:textId="1658CBB8" w:rsidR="00661615" w:rsidRDefault="00661615" w:rsidP="003435A8">
            <w:r w:rsidRPr="00BF2265">
              <w:rPr>
                <w:rFonts w:hint="eastAsia"/>
              </w:rPr>
              <w:t>必填</w:t>
            </w:r>
          </w:p>
        </w:tc>
        <w:tc>
          <w:tcPr>
            <w:tcW w:w="1435" w:type="dxa"/>
          </w:tcPr>
          <w:p w14:paraId="1E291890" w14:textId="678C179A" w:rsidR="00661615" w:rsidRPr="008842B5" w:rsidRDefault="00661615" w:rsidP="003435A8">
            <w:pPr>
              <w:widowControl/>
              <w:autoSpaceDE w:val="0"/>
              <w:autoSpaceDN w:val="0"/>
              <w:spacing w:line="360" w:lineRule="auto"/>
            </w:pPr>
            <w:r w:rsidRPr="003C5F8C">
              <w:rPr>
                <w:rFonts w:hint="eastAsia"/>
              </w:rPr>
              <w:t>字符串</w:t>
            </w:r>
            <w:r>
              <w:rPr>
                <w:rFonts w:hint="eastAsia"/>
              </w:rPr>
              <w:t>/</w:t>
            </w:r>
            <w:proofErr w:type="spellStart"/>
            <w:r>
              <w:rPr>
                <w:rFonts w:hint="eastAsia"/>
              </w:rPr>
              <w:t>json</w:t>
            </w:r>
            <w:proofErr w:type="spellEnd"/>
          </w:p>
        </w:tc>
        <w:tc>
          <w:tcPr>
            <w:tcW w:w="4394" w:type="dxa"/>
          </w:tcPr>
          <w:p w14:paraId="29A01080" w14:textId="04724CE9" w:rsidR="00661615" w:rsidRPr="008842B5" w:rsidRDefault="00661615" w:rsidP="003435A8">
            <w:pPr>
              <w:widowControl/>
              <w:autoSpaceDE w:val="0"/>
              <w:autoSpaceDN w:val="0"/>
              <w:spacing w:line="360" w:lineRule="auto"/>
            </w:pPr>
            <w:r w:rsidRPr="00482CE8">
              <w:t>抛出异常及打印信息</w:t>
            </w:r>
          </w:p>
        </w:tc>
      </w:tr>
      <w:tr w:rsidR="00661615" w:rsidRPr="0029016E" w14:paraId="48F37108" w14:textId="77777777" w:rsidTr="003435A8">
        <w:tc>
          <w:tcPr>
            <w:tcW w:w="882" w:type="dxa"/>
          </w:tcPr>
          <w:p w14:paraId="7D58C217" w14:textId="1578E5F5" w:rsidR="00661615" w:rsidRPr="001E36F7" w:rsidRDefault="00661615" w:rsidP="003435A8">
            <w:pPr>
              <w:widowControl/>
              <w:autoSpaceDE w:val="0"/>
              <w:autoSpaceDN w:val="0"/>
              <w:spacing w:line="360" w:lineRule="auto"/>
            </w:pPr>
          </w:p>
        </w:tc>
        <w:tc>
          <w:tcPr>
            <w:tcW w:w="1418" w:type="dxa"/>
          </w:tcPr>
          <w:p w14:paraId="511AE7C3" w14:textId="3D71526A" w:rsidR="00661615" w:rsidRPr="008842B5" w:rsidRDefault="00661615" w:rsidP="003435A8">
            <w:pPr>
              <w:widowControl/>
              <w:autoSpaceDE w:val="0"/>
              <w:autoSpaceDN w:val="0"/>
              <w:spacing w:line="360" w:lineRule="auto"/>
              <w:rPr>
                <w:color w:val="FF0000"/>
              </w:rPr>
            </w:pPr>
          </w:p>
        </w:tc>
        <w:tc>
          <w:tcPr>
            <w:tcW w:w="626" w:type="dxa"/>
          </w:tcPr>
          <w:p w14:paraId="103A03FA" w14:textId="3D3BE29C" w:rsidR="00661615" w:rsidRDefault="00661615" w:rsidP="003435A8"/>
        </w:tc>
        <w:tc>
          <w:tcPr>
            <w:tcW w:w="1435" w:type="dxa"/>
          </w:tcPr>
          <w:p w14:paraId="1CB74306" w14:textId="05FFB127" w:rsidR="00661615" w:rsidRPr="00482CE8" w:rsidRDefault="00661615" w:rsidP="003435A8">
            <w:pPr>
              <w:widowControl/>
              <w:autoSpaceDE w:val="0"/>
              <w:autoSpaceDN w:val="0"/>
              <w:spacing w:line="360" w:lineRule="auto"/>
            </w:pPr>
          </w:p>
        </w:tc>
        <w:tc>
          <w:tcPr>
            <w:tcW w:w="4394" w:type="dxa"/>
          </w:tcPr>
          <w:p w14:paraId="3D92EF4F" w14:textId="155C0385" w:rsidR="00661615" w:rsidRPr="00482CE8" w:rsidRDefault="00661615" w:rsidP="003435A8">
            <w:pPr>
              <w:widowControl/>
              <w:autoSpaceDE w:val="0"/>
              <w:autoSpaceDN w:val="0"/>
              <w:spacing w:line="360" w:lineRule="auto"/>
            </w:pPr>
          </w:p>
        </w:tc>
      </w:tr>
    </w:tbl>
    <w:p w14:paraId="2DDE3C80" w14:textId="77777777" w:rsidR="00DB1303" w:rsidRPr="0029016E" w:rsidRDefault="00DB1303" w:rsidP="00DB1303">
      <w:pPr>
        <w:widowControl/>
        <w:autoSpaceDE w:val="0"/>
        <w:autoSpaceDN w:val="0"/>
        <w:spacing w:line="360" w:lineRule="auto"/>
        <w:ind w:firstLine="420"/>
      </w:pPr>
    </w:p>
    <w:p w14:paraId="137CAA55" w14:textId="77777777" w:rsidR="00CD623F" w:rsidRDefault="00CD623F" w:rsidP="00DB1303">
      <w:pPr>
        <w:widowControl/>
        <w:autoSpaceDE w:val="0"/>
        <w:autoSpaceDN w:val="0"/>
        <w:spacing w:line="360" w:lineRule="auto"/>
        <w:ind w:firstLine="420"/>
      </w:pPr>
    </w:p>
    <w:p w14:paraId="4DA33872" w14:textId="7DFDB0A2" w:rsidR="00CD623F" w:rsidRDefault="00CD623F" w:rsidP="00CD623F">
      <w:pPr>
        <w:pStyle w:val="affffff"/>
        <w:keepNext/>
        <w:keepLines/>
        <w:numPr>
          <w:ilvl w:val="2"/>
          <w:numId w:val="2"/>
        </w:numPr>
        <w:spacing w:line="360" w:lineRule="auto"/>
        <w:ind w:left="0" w:firstLineChars="0" w:firstLine="0"/>
        <w:outlineLvl w:val="3"/>
        <w:rPr>
          <w:rFonts w:ascii="黑体" w:eastAsia="黑体" w:hAnsi="黑体" w:cs="Times New Roman"/>
          <w:sz w:val="28"/>
          <w:szCs w:val="28"/>
          <w:shd w:val="clear" w:color="auto" w:fill="FFFFFF"/>
        </w:rPr>
      </w:pPr>
      <w:r>
        <w:rPr>
          <w:rFonts w:ascii="黑体" w:eastAsia="黑体" w:hAnsi="黑体" w:cs="Times New Roman" w:hint="eastAsia"/>
          <w:sz w:val="28"/>
          <w:szCs w:val="28"/>
          <w:shd w:val="clear" w:color="auto" w:fill="FFFFFF"/>
        </w:rPr>
        <w:t>告警</w:t>
      </w:r>
      <w:r w:rsidRPr="00B8622C">
        <w:rPr>
          <w:rFonts w:ascii="黑体" w:eastAsia="黑体" w:hAnsi="黑体" w:cs="Times New Roman" w:hint="eastAsia"/>
          <w:sz w:val="28"/>
          <w:szCs w:val="28"/>
          <w:shd w:val="clear" w:color="auto" w:fill="FFFFFF"/>
        </w:rPr>
        <w:t>日志</w:t>
      </w:r>
    </w:p>
    <w:p w14:paraId="09B94010" w14:textId="77777777" w:rsidR="00CD623F" w:rsidRPr="004F64F5" w:rsidRDefault="00CD623F" w:rsidP="00D361E3">
      <w:pPr>
        <w:pStyle w:val="BECC"/>
        <w:spacing w:before="190"/>
        <w:ind w:firstLine="480"/>
      </w:pPr>
      <w:proofErr w:type="spellStart"/>
      <w:r w:rsidRPr="004F64F5">
        <w:t>Json</w:t>
      </w:r>
      <w:proofErr w:type="spellEnd"/>
      <w:r w:rsidRPr="004F64F5">
        <w:t>内容定义</w:t>
      </w:r>
      <w:r w:rsidRPr="004F64F5">
        <w:rPr>
          <w:rFonts w:hint="eastAsia"/>
        </w:rPr>
        <w:t>：</w:t>
      </w:r>
    </w:p>
    <w:tbl>
      <w:tblPr>
        <w:tblStyle w:val="afffffb"/>
        <w:tblW w:w="8755" w:type="dxa"/>
        <w:tblLook w:val="04A0" w:firstRow="1" w:lastRow="0" w:firstColumn="1" w:lastColumn="0" w:noHBand="0" w:noVBand="1"/>
      </w:tblPr>
      <w:tblGrid>
        <w:gridCol w:w="882"/>
        <w:gridCol w:w="1418"/>
        <w:gridCol w:w="626"/>
        <w:gridCol w:w="1435"/>
        <w:gridCol w:w="4394"/>
      </w:tblGrid>
      <w:tr w:rsidR="00CD623F" w:rsidRPr="0029016E" w14:paraId="51CCBEC4" w14:textId="77777777" w:rsidTr="003435A8">
        <w:tc>
          <w:tcPr>
            <w:tcW w:w="882" w:type="dxa"/>
            <w:shd w:val="clear" w:color="auto" w:fill="E7E6E6" w:themeFill="background2"/>
          </w:tcPr>
          <w:p w14:paraId="22DB66B4" w14:textId="77777777" w:rsidR="00CD623F" w:rsidRPr="0029016E" w:rsidRDefault="00CD623F" w:rsidP="003435A8">
            <w:pPr>
              <w:widowControl/>
              <w:autoSpaceDE w:val="0"/>
              <w:autoSpaceDN w:val="0"/>
              <w:spacing w:line="360" w:lineRule="auto"/>
              <w:rPr>
                <w:b/>
              </w:rPr>
            </w:pPr>
            <w:r>
              <w:rPr>
                <w:b/>
              </w:rPr>
              <w:t>序号</w:t>
            </w:r>
          </w:p>
        </w:tc>
        <w:tc>
          <w:tcPr>
            <w:tcW w:w="1418" w:type="dxa"/>
            <w:shd w:val="clear" w:color="auto" w:fill="E7E6E6" w:themeFill="background2"/>
          </w:tcPr>
          <w:p w14:paraId="55FFC668" w14:textId="77777777" w:rsidR="00CD623F" w:rsidRPr="0029016E" w:rsidRDefault="00CD623F" w:rsidP="003435A8">
            <w:pPr>
              <w:widowControl/>
              <w:autoSpaceDE w:val="0"/>
              <w:autoSpaceDN w:val="0"/>
              <w:spacing w:line="360" w:lineRule="auto"/>
              <w:rPr>
                <w:b/>
              </w:rPr>
            </w:pPr>
            <w:r w:rsidRPr="0029016E">
              <w:rPr>
                <w:rFonts w:hint="eastAsia"/>
                <w:b/>
              </w:rPr>
              <w:t>节点名称</w:t>
            </w:r>
          </w:p>
        </w:tc>
        <w:tc>
          <w:tcPr>
            <w:tcW w:w="626" w:type="dxa"/>
            <w:shd w:val="clear" w:color="auto" w:fill="E7E6E6" w:themeFill="background2"/>
          </w:tcPr>
          <w:p w14:paraId="506B5467" w14:textId="77777777" w:rsidR="00CD623F" w:rsidRPr="0029016E" w:rsidRDefault="00CD623F" w:rsidP="003435A8">
            <w:pPr>
              <w:widowControl/>
              <w:autoSpaceDE w:val="0"/>
              <w:autoSpaceDN w:val="0"/>
              <w:spacing w:line="360" w:lineRule="auto"/>
              <w:rPr>
                <w:b/>
              </w:rPr>
            </w:pPr>
            <w:r w:rsidRPr="0029016E">
              <w:rPr>
                <w:rFonts w:hint="eastAsia"/>
                <w:b/>
              </w:rPr>
              <w:t>约束</w:t>
            </w:r>
          </w:p>
        </w:tc>
        <w:tc>
          <w:tcPr>
            <w:tcW w:w="1435" w:type="dxa"/>
            <w:shd w:val="clear" w:color="auto" w:fill="E7E6E6" w:themeFill="background2"/>
          </w:tcPr>
          <w:p w14:paraId="4091DE57" w14:textId="77777777" w:rsidR="00CD623F" w:rsidRPr="0029016E" w:rsidRDefault="00CD623F" w:rsidP="003435A8">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370B912A" w14:textId="77777777" w:rsidR="00CD623F" w:rsidRPr="0029016E" w:rsidRDefault="00CD623F" w:rsidP="003435A8">
            <w:pPr>
              <w:widowControl/>
              <w:autoSpaceDE w:val="0"/>
              <w:autoSpaceDN w:val="0"/>
              <w:spacing w:line="360" w:lineRule="auto"/>
              <w:rPr>
                <w:b/>
              </w:rPr>
            </w:pPr>
            <w:r w:rsidRPr="0029016E">
              <w:rPr>
                <w:rFonts w:hint="eastAsia"/>
                <w:b/>
              </w:rPr>
              <w:t>描述</w:t>
            </w:r>
          </w:p>
        </w:tc>
      </w:tr>
      <w:tr w:rsidR="00CD623F" w:rsidRPr="0029016E" w14:paraId="1B9E14B6" w14:textId="77777777" w:rsidTr="003435A8">
        <w:tc>
          <w:tcPr>
            <w:tcW w:w="882" w:type="dxa"/>
          </w:tcPr>
          <w:p w14:paraId="36BF3C1F" w14:textId="77777777" w:rsidR="00CD623F" w:rsidRPr="00B97349" w:rsidRDefault="00CD623F" w:rsidP="003435A8">
            <w:pPr>
              <w:widowControl/>
              <w:autoSpaceDE w:val="0"/>
              <w:autoSpaceDN w:val="0"/>
              <w:spacing w:line="360" w:lineRule="auto"/>
              <w:rPr>
                <w:color w:val="00B050"/>
              </w:rPr>
            </w:pPr>
            <w:r w:rsidRPr="001E36F7">
              <w:rPr>
                <w:rFonts w:hint="eastAsia"/>
              </w:rPr>
              <w:t>1</w:t>
            </w:r>
          </w:p>
        </w:tc>
        <w:tc>
          <w:tcPr>
            <w:tcW w:w="1418" w:type="dxa"/>
          </w:tcPr>
          <w:p w14:paraId="61723FB6" w14:textId="77777777" w:rsidR="00CD623F" w:rsidRPr="008842B5" w:rsidRDefault="00CD623F" w:rsidP="003435A8">
            <w:pPr>
              <w:widowControl/>
              <w:autoSpaceDE w:val="0"/>
              <w:autoSpaceDN w:val="0"/>
              <w:spacing w:line="360" w:lineRule="auto"/>
            </w:pPr>
            <w:r w:rsidRPr="008842B5">
              <w:t>service</w:t>
            </w:r>
          </w:p>
        </w:tc>
        <w:tc>
          <w:tcPr>
            <w:tcW w:w="626" w:type="dxa"/>
          </w:tcPr>
          <w:p w14:paraId="770309C6" w14:textId="77777777" w:rsidR="00CD623F" w:rsidRDefault="00CD623F" w:rsidP="003435A8">
            <w:r w:rsidRPr="00BF2265">
              <w:rPr>
                <w:rFonts w:hint="eastAsia"/>
              </w:rPr>
              <w:t>必填</w:t>
            </w:r>
          </w:p>
        </w:tc>
        <w:tc>
          <w:tcPr>
            <w:tcW w:w="1435" w:type="dxa"/>
          </w:tcPr>
          <w:p w14:paraId="4A9AD6E8" w14:textId="77777777" w:rsidR="00CD623F" w:rsidRPr="008842B5" w:rsidRDefault="00CD623F" w:rsidP="003435A8">
            <w:pPr>
              <w:widowControl/>
              <w:autoSpaceDE w:val="0"/>
              <w:autoSpaceDN w:val="0"/>
              <w:spacing w:line="360" w:lineRule="auto"/>
            </w:pPr>
            <w:r w:rsidRPr="008842B5">
              <w:t>字符串</w:t>
            </w:r>
          </w:p>
        </w:tc>
        <w:tc>
          <w:tcPr>
            <w:tcW w:w="4394" w:type="dxa"/>
          </w:tcPr>
          <w:p w14:paraId="3133645D" w14:textId="77777777" w:rsidR="00CD623F" w:rsidRPr="008842B5" w:rsidRDefault="00CD623F" w:rsidP="003435A8">
            <w:pPr>
              <w:widowControl/>
              <w:autoSpaceDE w:val="0"/>
              <w:autoSpaceDN w:val="0"/>
              <w:spacing w:line="360" w:lineRule="auto"/>
            </w:pPr>
            <w:r>
              <w:rPr>
                <w:rFonts w:hint="eastAsia"/>
              </w:rPr>
              <w:t>服务实例名</w:t>
            </w:r>
          </w:p>
        </w:tc>
      </w:tr>
      <w:tr w:rsidR="00CD623F" w:rsidRPr="0029016E" w14:paraId="03D09A7F" w14:textId="77777777" w:rsidTr="003435A8">
        <w:tc>
          <w:tcPr>
            <w:tcW w:w="882" w:type="dxa"/>
          </w:tcPr>
          <w:p w14:paraId="1A8D4430" w14:textId="77777777" w:rsidR="00CD623F" w:rsidRPr="0029016E" w:rsidRDefault="00CD623F" w:rsidP="003435A8">
            <w:pPr>
              <w:widowControl/>
              <w:autoSpaceDE w:val="0"/>
              <w:autoSpaceDN w:val="0"/>
              <w:spacing w:line="360" w:lineRule="auto"/>
            </w:pPr>
            <w:r>
              <w:rPr>
                <w:rFonts w:hint="eastAsia"/>
              </w:rPr>
              <w:t>2</w:t>
            </w:r>
          </w:p>
        </w:tc>
        <w:tc>
          <w:tcPr>
            <w:tcW w:w="1418" w:type="dxa"/>
          </w:tcPr>
          <w:p w14:paraId="387DB683" w14:textId="77777777" w:rsidR="00CD623F" w:rsidRPr="0029016E" w:rsidRDefault="00CD623F" w:rsidP="003435A8">
            <w:pPr>
              <w:widowControl/>
              <w:autoSpaceDE w:val="0"/>
              <w:autoSpaceDN w:val="0"/>
              <w:spacing w:line="360" w:lineRule="auto"/>
            </w:pPr>
            <w:r w:rsidRPr="008842B5">
              <w:t>level</w:t>
            </w:r>
          </w:p>
        </w:tc>
        <w:tc>
          <w:tcPr>
            <w:tcW w:w="626" w:type="dxa"/>
          </w:tcPr>
          <w:p w14:paraId="49CF8798" w14:textId="77777777" w:rsidR="00CD623F" w:rsidRDefault="00CD623F" w:rsidP="003435A8">
            <w:r w:rsidRPr="00BF2265">
              <w:rPr>
                <w:rFonts w:hint="eastAsia"/>
              </w:rPr>
              <w:t>必填</w:t>
            </w:r>
          </w:p>
        </w:tc>
        <w:tc>
          <w:tcPr>
            <w:tcW w:w="1435" w:type="dxa"/>
          </w:tcPr>
          <w:p w14:paraId="3991C16A" w14:textId="77777777" w:rsidR="00CD623F" w:rsidRPr="0029016E" w:rsidRDefault="00CD623F" w:rsidP="003435A8">
            <w:pPr>
              <w:widowControl/>
              <w:autoSpaceDE w:val="0"/>
              <w:autoSpaceDN w:val="0"/>
              <w:spacing w:line="360" w:lineRule="auto"/>
            </w:pPr>
            <w:r w:rsidRPr="0029016E">
              <w:t>字符串</w:t>
            </w:r>
          </w:p>
        </w:tc>
        <w:tc>
          <w:tcPr>
            <w:tcW w:w="4394" w:type="dxa"/>
          </w:tcPr>
          <w:p w14:paraId="27B5C844" w14:textId="77777777" w:rsidR="00CD623F" w:rsidRPr="0029016E" w:rsidRDefault="00CD623F" w:rsidP="003435A8">
            <w:pPr>
              <w:widowControl/>
              <w:autoSpaceDE w:val="0"/>
              <w:autoSpaceDN w:val="0"/>
              <w:spacing w:line="360" w:lineRule="auto"/>
            </w:pPr>
            <w:r>
              <w:t>消息级别</w:t>
            </w:r>
          </w:p>
        </w:tc>
      </w:tr>
      <w:tr w:rsidR="00353E5A" w:rsidRPr="0029016E" w14:paraId="51EEF041" w14:textId="77777777" w:rsidTr="003435A8">
        <w:tc>
          <w:tcPr>
            <w:tcW w:w="882" w:type="dxa"/>
          </w:tcPr>
          <w:p w14:paraId="0D6ACD12" w14:textId="64BA75D2" w:rsidR="00353E5A" w:rsidRDefault="00353E5A" w:rsidP="003435A8">
            <w:pPr>
              <w:widowControl/>
              <w:autoSpaceDE w:val="0"/>
              <w:autoSpaceDN w:val="0"/>
              <w:spacing w:line="360" w:lineRule="auto"/>
            </w:pPr>
            <w:r>
              <w:rPr>
                <w:rFonts w:hint="eastAsia"/>
              </w:rPr>
              <w:t>3</w:t>
            </w:r>
          </w:p>
        </w:tc>
        <w:tc>
          <w:tcPr>
            <w:tcW w:w="1418" w:type="dxa"/>
          </w:tcPr>
          <w:p w14:paraId="5549D520" w14:textId="1B9DFB40" w:rsidR="00353E5A" w:rsidRPr="008842B5" w:rsidRDefault="00353E5A" w:rsidP="003435A8">
            <w:pPr>
              <w:widowControl/>
              <w:autoSpaceDE w:val="0"/>
              <w:autoSpaceDN w:val="0"/>
              <w:spacing w:line="360" w:lineRule="auto"/>
            </w:pPr>
            <w:proofErr w:type="spellStart"/>
            <w:r w:rsidRPr="00353E5A">
              <w:t>level_code</w:t>
            </w:r>
            <w:proofErr w:type="spellEnd"/>
          </w:p>
        </w:tc>
        <w:tc>
          <w:tcPr>
            <w:tcW w:w="626" w:type="dxa"/>
          </w:tcPr>
          <w:p w14:paraId="0C81FF33" w14:textId="5FF024AF" w:rsidR="00353E5A" w:rsidRPr="00BF2265" w:rsidRDefault="00353E5A" w:rsidP="003435A8">
            <w:r w:rsidRPr="00BF2265">
              <w:rPr>
                <w:rFonts w:hint="eastAsia"/>
              </w:rPr>
              <w:t>必填</w:t>
            </w:r>
          </w:p>
        </w:tc>
        <w:tc>
          <w:tcPr>
            <w:tcW w:w="1435" w:type="dxa"/>
          </w:tcPr>
          <w:p w14:paraId="72280172" w14:textId="1ABC43E3" w:rsidR="00353E5A" w:rsidRPr="0029016E" w:rsidRDefault="00353E5A" w:rsidP="003435A8">
            <w:pPr>
              <w:widowControl/>
              <w:autoSpaceDE w:val="0"/>
              <w:autoSpaceDN w:val="0"/>
              <w:spacing w:line="360" w:lineRule="auto"/>
            </w:pPr>
            <w:r w:rsidRPr="0029016E">
              <w:t>字符串</w:t>
            </w:r>
          </w:p>
        </w:tc>
        <w:tc>
          <w:tcPr>
            <w:tcW w:w="4394" w:type="dxa"/>
          </w:tcPr>
          <w:p w14:paraId="03CC5BEB" w14:textId="4DAD81D9" w:rsidR="00353E5A" w:rsidRDefault="00353E5A" w:rsidP="00353E5A">
            <w:pPr>
              <w:widowControl/>
              <w:autoSpaceDE w:val="0"/>
              <w:autoSpaceDN w:val="0"/>
              <w:spacing w:line="360" w:lineRule="auto"/>
            </w:pPr>
            <w:r>
              <w:t>错误码</w:t>
            </w:r>
          </w:p>
        </w:tc>
      </w:tr>
      <w:tr w:rsidR="00353E5A" w:rsidRPr="0029016E" w14:paraId="4D77763D" w14:textId="77777777" w:rsidTr="003435A8">
        <w:tc>
          <w:tcPr>
            <w:tcW w:w="882" w:type="dxa"/>
          </w:tcPr>
          <w:p w14:paraId="74C399AE" w14:textId="6046F824" w:rsidR="00353E5A" w:rsidRPr="0029016E" w:rsidRDefault="00353E5A" w:rsidP="003435A8">
            <w:pPr>
              <w:widowControl/>
              <w:autoSpaceDE w:val="0"/>
              <w:autoSpaceDN w:val="0"/>
              <w:spacing w:line="360" w:lineRule="auto"/>
            </w:pPr>
            <w:r>
              <w:rPr>
                <w:rFonts w:hint="eastAsia"/>
              </w:rPr>
              <w:t>4</w:t>
            </w:r>
          </w:p>
        </w:tc>
        <w:tc>
          <w:tcPr>
            <w:tcW w:w="1418" w:type="dxa"/>
          </w:tcPr>
          <w:p w14:paraId="0EEB941C" w14:textId="77777777" w:rsidR="00353E5A" w:rsidRPr="0029016E" w:rsidRDefault="00353E5A" w:rsidP="003435A8">
            <w:pPr>
              <w:widowControl/>
              <w:autoSpaceDE w:val="0"/>
              <w:autoSpaceDN w:val="0"/>
              <w:spacing w:line="360" w:lineRule="auto"/>
            </w:pPr>
            <w:proofErr w:type="spellStart"/>
            <w:r w:rsidRPr="008842B5">
              <w:t>startTime</w:t>
            </w:r>
            <w:proofErr w:type="spellEnd"/>
          </w:p>
        </w:tc>
        <w:tc>
          <w:tcPr>
            <w:tcW w:w="626" w:type="dxa"/>
          </w:tcPr>
          <w:p w14:paraId="7E9DBF39" w14:textId="77777777" w:rsidR="00353E5A" w:rsidRDefault="00353E5A" w:rsidP="003435A8">
            <w:r w:rsidRPr="00BF2265">
              <w:rPr>
                <w:rFonts w:hint="eastAsia"/>
              </w:rPr>
              <w:t>必填</w:t>
            </w:r>
          </w:p>
        </w:tc>
        <w:tc>
          <w:tcPr>
            <w:tcW w:w="1435" w:type="dxa"/>
          </w:tcPr>
          <w:p w14:paraId="04BDF1BC" w14:textId="77777777" w:rsidR="00353E5A" w:rsidRPr="0029016E" w:rsidRDefault="00353E5A" w:rsidP="003435A8">
            <w:pPr>
              <w:widowControl/>
              <w:autoSpaceDE w:val="0"/>
              <w:autoSpaceDN w:val="0"/>
              <w:spacing w:line="360" w:lineRule="auto"/>
            </w:pPr>
            <w:r w:rsidRPr="0029016E">
              <w:t>字符串</w:t>
            </w:r>
          </w:p>
        </w:tc>
        <w:tc>
          <w:tcPr>
            <w:tcW w:w="4394" w:type="dxa"/>
          </w:tcPr>
          <w:p w14:paraId="05EF6EBA" w14:textId="77777777" w:rsidR="00353E5A" w:rsidRPr="0029016E" w:rsidRDefault="00353E5A" w:rsidP="003435A8">
            <w:pPr>
              <w:widowControl/>
              <w:autoSpaceDE w:val="0"/>
              <w:autoSpaceDN w:val="0"/>
              <w:spacing w:line="360" w:lineRule="auto"/>
            </w:pPr>
            <w:r>
              <w:t>线程开始时间</w:t>
            </w:r>
            <w:r>
              <w:rPr>
                <w:rFonts w:hint="eastAsia"/>
              </w:rPr>
              <w:t>，</w:t>
            </w:r>
            <w:r>
              <w:t>例</w:t>
            </w:r>
            <w:r>
              <w:rPr>
                <w:rFonts w:hint="eastAsia"/>
              </w:rPr>
              <w:t>：</w:t>
            </w:r>
            <w:r w:rsidRPr="00D36D3A">
              <w:t>2019-11-25 09:35:32</w:t>
            </w:r>
          </w:p>
        </w:tc>
      </w:tr>
      <w:tr w:rsidR="00353E5A" w:rsidRPr="0029016E" w14:paraId="71BCC3A5" w14:textId="77777777" w:rsidTr="003435A8">
        <w:tc>
          <w:tcPr>
            <w:tcW w:w="882" w:type="dxa"/>
          </w:tcPr>
          <w:p w14:paraId="7AFFE37D" w14:textId="1DAA6AC7" w:rsidR="00353E5A" w:rsidRPr="0029016E" w:rsidRDefault="00353E5A" w:rsidP="003435A8">
            <w:pPr>
              <w:widowControl/>
              <w:autoSpaceDE w:val="0"/>
              <w:autoSpaceDN w:val="0"/>
              <w:spacing w:line="360" w:lineRule="auto"/>
            </w:pPr>
            <w:r w:rsidRPr="001E36F7">
              <w:rPr>
                <w:rFonts w:hint="eastAsia"/>
              </w:rPr>
              <w:t>5</w:t>
            </w:r>
          </w:p>
        </w:tc>
        <w:tc>
          <w:tcPr>
            <w:tcW w:w="1418" w:type="dxa"/>
          </w:tcPr>
          <w:p w14:paraId="45C730BD" w14:textId="77777777" w:rsidR="00353E5A" w:rsidRPr="0029016E" w:rsidRDefault="00353E5A" w:rsidP="003435A8">
            <w:pPr>
              <w:widowControl/>
              <w:autoSpaceDE w:val="0"/>
              <w:autoSpaceDN w:val="0"/>
              <w:spacing w:line="360" w:lineRule="auto"/>
            </w:pPr>
            <w:r w:rsidRPr="008842B5">
              <w:t>hostname</w:t>
            </w:r>
          </w:p>
        </w:tc>
        <w:tc>
          <w:tcPr>
            <w:tcW w:w="626" w:type="dxa"/>
          </w:tcPr>
          <w:p w14:paraId="05A5A5F2" w14:textId="77777777" w:rsidR="00353E5A" w:rsidRDefault="00353E5A" w:rsidP="003435A8">
            <w:r w:rsidRPr="00BF2265">
              <w:rPr>
                <w:rFonts w:hint="eastAsia"/>
              </w:rPr>
              <w:t>必填</w:t>
            </w:r>
          </w:p>
        </w:tc>
        <w:tc>
          <w:tcPr>
            <w:tcW w:w="1435" w:type="dxa"/>
          </w:tcPr>
          <w:p w14:paraId="3EDBDBE1" w14:textId="77777777" w:rsidR="00353E5A" w:rsidRPr="0029016E" w:rsidRDefault="00353E5A" w:rsidP="003435A8">
            <w:pPr>
              <w:widowControl/>
              <w:autoSpaceDE w:val="0"/>
              <w:autoSpaceDN w:val="0"/>
              <w:spacing w:line="360" w:lineRule="auto"/>
            </w:pPr>
            <w:r w:rsidRPr="0029016E">
              <w:rPr>
                <w:rFonts w:hint="eastAsia"/>
              </w:rPr>
              <w:t>字符串</w:t>
            </w:r>
          </w:p>
        </w:tc>
        <w:tc>
          <w:tcPr>
            <w:tcW w:w="4394" w:type="dxa"/>
          </w:tcPr>
          <w:p w14:paraId="138F0B9A" w14:textId="77777777" w:rsidR="00353E5A" w:rsidRPr="0029016E" w:rsidRDefault="00353E5A" w:rsidP="003435A8">
            <w:pPr>
              <w:widowControl/>
              <w:autoSpaceDE w:val="0"/>
              <w:autoSpaceDN w:val="0"/>
              <w:spacing w:line="360" w:lineRule="auto"/>
            </w:pPr>
            <w:r>
              <w:t>主机名</w:t>
            </w:r>
          </w:p>
        </w:tc>
      </w:tr>
      <w:tr w:rsidR="00353E5A" w:rsidRPr="0029016E" w14:paraId="0E838AA7" w14:textId="77777777" w:rsidTr="003435A8">
        <w:tc>
          <w:tcPr>
            <w:tcW w:w="882" w:type="dxa"/>
          </w:tcPr>
          <w:p w14:paraId="71AA93B0" w14:textId="2DCF04C6" w:rsidR="00353E5A" w:rsidRPr="001E36F7" w:rsidRDefault="00353E5A" w:rsidP="003435A8">
            <w:pPr>
              <w:widowControl/>
              <w:autoSpaceDE w:val="0"/>
              <w:autoSpaceDN w:val="0"/>
              <w:spacing w:line="360" w:lineRule="auto"/>
            </w:pPr>
            <w:r w:rsidRPr="001E36F7">
              <w:rPr>
                <w:rFonts w:hint="eastAsia"/>
              </w:rPr>
              <w:t>6</w:t>
            </w:r>
          </w:p>
        </w:tc>
        <w:tc>
          <w:tcPr>
            <w:tcW w:w="1418" w:type="dxa"/>
          </w:tcPr>
          <w:p w14:paraId="37F0C5CB" w14:textId="77777777" w:rsidR="00353E5A" w:rsidRPr="008842B5" w:rsidRDefault="00353E5A" w:rsidP="003435A8">
            <w:pPr>
              <w:widowControl/>
              <w:autoSpaceDE w:val="0"/>
              <w:autoSpaceDN w:val="0"/>
              <w:spacing w:line="360" w:lineRule="auto"/>
            </w:pPr>
            <w:r w:rsidRPr="008842B5">
              <w:t>IP</w:t>
            </w:r>
          </w:p>
        </w:tc>
        <w:tc>
          <w:tcPr>
            <w:tcW w:w="626" w:type="dxa"/>
          </w:tcPr>
          <w:p w14:paraId="2AE0C428" w14:textId="77777777" w:rsidR="00353E5A" w:rsidRDefault="00353E5A" w:rsidP="003435A8">
            <w:r w:rsidRPr="00BF2265">
              <w:rPr>
                <w:rFonts w:hint="eastAsia"/>
              </w:rPr>
              <w:t>必填</w:t>
            </w:r>
          </w:p>
        </w:tc>
        <w:tc>
          <w:tcPr>
            <w:tcW w:w="1435" w:type="dxa"/>
          </w:tcPr>
          <w:p w14:paraId="0BD1E9FB" w14:textId="77777777" w:rsidR="00353E5A" w:rsidRPr="008842B5" w:rsidRDefault="00353E5A" w:rsidP="003435A8">
            <w:pPr>
              <w:widowControl/>
              <w:autoSpaceDE w:val="0"/>
              <w:autoSpaceDN w:val="0"/>
              <w:spacing w:line="360" w:lineRule="auto"/>
            </w:pPr>
            <w:r w:rsidRPr="008842B5">
              <w:rPr>
                <w:rFonts w:hint="eastAsia"/>
              </w:rPr>
              <w:t>字符串</w:t>
            </w:r>
          </w:p>
        </w:tc>
        <w:tc>
          <w:tcPr>
            <w:tcW w:w="4394" w:type="dxa"/>
          </w:tcPr>
          <w:p w14:paraId="0F0A058C" w14:textId="77777777" w:rsidR="00353E5A" w:rsidRPr="008842B5" w:rsidRDefault="00353E5A" w:rsidP="003435A8">
            <w:pPr>
              <w:widowControl/>
              <w:autoSpaceDE w:val="0"/>
              <w:autoSpaceDN w:val="0"/>
              <w:spacing w:line="360" w:lineRule="auto"/>
            </w:pPr>
            <w:r>
              <w:t>主机</w:t>
            </w:r>
            <w:proofErr w:type="spellStart"/>
            <w:r>
              <w:t>ip</w:t>
            </w:r>
            <w:proofErr w:type="spellEnd"/>
            <w:r>
              <w:t>及端口</w:t>
            </w:r>
            <w:r>
              <w:rPr>
                <w:rFonts w:hint="eastAsia"/>
              </w:rPr>
              <w:t>，</w:t>
            </w:r>
            <w:r>
              <w:t>例</w:t>
            </w:r>
            <w:r>
              <w:rPr>
                <w:rFonts w:hint="eastAsia"/>
              </w:rPr>
              <w:t>：</w:t>
            </w:r>
            <w:r w:rsidRPr="00D36D3A">
              <w:t>192.168.54.191_8080</w:t>
            </w:r>
          </w:p>
        </w:tc>
      </w:tr>
      <w:tr w:rsidR="00353E5A" w:rsidRPr="0029016E" w14:paraId="370BAF0B" w14:textId="77777777" w:rsidTr="003435A8">
        <w:tc>
          <w:tcPr>
            <w:tcW w:w="882" w:type="dxa"/>
          </w:tcPr>
          <w:p w14:paraId="676AE462" w14:textId="79F6E768" w:rsidR="00353E5A" w:rsidRPr="001E36F7" w:rsidRDefault="00353E5A" w:rsidP="003435A8">
            <w:pPr>
              <w:widowControl/>
              <w:autoSpaceDE w:val="0"/>
              <w:autoSpaceDN w:val="0"/>
              <w:spacing w:line="360" w:lineRule="auto"/>
            </w:pPr>
            <w:r w:rsidRPr="001E36F7">
              <w:rPr>
                <w:rFonts w:hint="eastAsia"/>
              </w:rPr>
              <w:lastRenderedPageBreak/>
              <w:t>7</w:t>
            </w:r>
          </w:p>
        </w:tc>
        <w:tc>
          <w:tcPr>
            <w:tcW w:w="1418" w:type="dxa"/>
          </w:tcPr>
          <w:p w14:paraId="0AC87AE4" w14:textId="4959F174" w:rsidR="00353E5A" w:rsidRPr="008842B5" w:rsidRDefault="00990650" w:rsidP="00990650">
            <w:pPr>
              <w:widowControl/>
              <w:autoSpaceDE w:val="0"/>
              <w:autoSpaceDN w:val="0"/>
              <w:spacing w:line="360" w:lineRule="auto"/>
            </w:pPr>
            <w:proofErr w:type="spellStart"/>
            <w:r>
              <w:rPr>
                <w:rFonts w:hint="eastAsia"/>
              </w:rPr>
              <w:t>classN</w:t>
            </w:r>
            <w:r w:rsidR="00353E5A" w:rsidRPr="008A1D16">
              <w:t>ame</w:t>
            </w:r>
            <w:proofErr w:type="spellEnd"/>
          </w:p>
        </w:tc>
        <w:tc>
          <w:tcPr>
            <w:tcW w:w="626" w:type="dxa"/>
          </w:tcPr>
          <w:p w14:paraId="481F36E6" w14:textId="77777777" w:rsidR="00353E5A" w:rsidRDefault="00353E5A" w:rsidP="003435A8">
            <w:r w:rsidRPr="00BF2265">
              <w:rPr>
                <w:rFonts w:hint="eastAsia"/>
              </w:rPr>
              <w:t>必填</w:t>
            </w:r>
          </w:p>
        </w:tc>
        <w:tc>
          <w:tcPr>
            <w:tcW w:w="1435" w:type="dxa"/>
          </w:tcPr>
          <w:p w14:paraId="7089E6A0" w14:textId="77777777" w:rsidR="00353E5A" w:rsidRPr="008842B5" w:rsidRDefault="00353E5A" w:rsidP="003435A8">
            <w:pPr>
              <w:widowControl/>
              <w:autoSpaceDE w:val="0"/>
              <w:autoSpaceDN w:val="0"/>
              <w:spacing w:line="360" w:lineRule="auto"/>
            </w:pPr>
            <w:r w:rsidRPr="008842B5">
              <w:rPr>
                <w:rFonts w:hint="eastAsia"/>
              </w:rPr>
              <w:t>字符串</w:t>
            </w:r>
          </w:p>
        </w:tc>
        <w:tc>
          <w:tcPr>
            <w:tcW w:w="4394" w:type="dxa"/>
          </w:tcPr>
          <w:p w14:paraId="7561767E" w14:textId="77777777" w:rsidR="00353E5A" w:rsidRPr="008842B5" w:rsidRDefault="00353E5A" w:rsidP="003435A8">
            <w:pPr>
              <w:widowControl/>
              <w:autoSpaceDE w:val="0"/>
              <w:autoSpaceDN w:val="0"/>
              <w:spacing w:line="360" w:lineRule="auto"/>
            </w:pPr>
            <w:r>
              <w:t>类名</w:t>
            </w:r>
          </w:p>
        </w:tc>
      </w:tr>
      <w:tr w:rsidR="00353E5A" w:rsidRPr="0029016E" w14:paraId="1B30F18D" w14:textId="77777777" w:rsidTr="003435A8">
        <w:tc>
          <w:tcPr>
            <w:tcW w:w="882" w:type="dxa"/>
          </w:tcPr>
          <w:p w14:paraId="564708CB" w14:textId="10188BED" w:rsidR="00353E5A" w:rsidRPr="001E36F7" w:rsidRDefault="00353E5A" w:rsidP="003435A8">
            <w:pPr>
              <w:widowControl/>
              <w:autoSpaceDE w:val="0"/>
              <w:autoSpaceDN w:val="0"/>
              <w:spacing w:line="360" w:lineRule="auto"/>
            </w:pPr>
            <w:r w:rsidRPr="001E36F7">
              <w:rPr>
                <w:rFonts w:hint="eastAsia"/>
              </w:rPr>
              <w:t>8</w:t>
            </w:r>
          </w:p>
        </w:tc>
        <w:tc>
          <w:tcPr>
            <w:tcW w:w="1418" w:type="dxa"/>
          </w:tcPr>
          <w:p w14:paraId="7E293EBD" w14:textId="71214034" w:rsidR="00353E5A" w:rsidRPr="008842B5" w:rsidRDefault="00353E5A" w:rsidP="00990650">
            <w:pPr>
              <w:widowControl/>
              <w:autoSpaceDE w:val="0"/>
              <w:autoSpaceDN w:val="0"/>
              <w:spacing w:line="360" w:lineRule="auto"/>
            </w:pPr>
            <w:proofErr w:type="spellStart"/>
            <w:r w:rsidRPr="004326B5">
              <w:t>method</w:t>
            </w:r>
            <w:r w:rsidR="00990650">
              <w:rPr>
                <w:rFonts w:hint="eastAsia"/>
              </w:rPr>
              <w:t>N</w:t>
            </w:r>
            <w:r w:rsidRPr="004326B5">
              <w:t>ame</w:t>
            </w:r>
            <w:proofErr w:type="spellEnd"/>
          </w:p>
        </w:tc>
        <w:tc>
          <w:tcPr>
            <w:tcW w:w="626" w:type="dxa"/>
          </w:tcPr>
          <w:p w14:paraId="0F58E78D" w14:textId="7FFB5AFD" w:rsidR="00353E5A" w:rsidRDefault="00990650" w:rsidP="003435A8">
            <w:r w:rsidRPr="00BF2265">
              <w:rPr>
                <w:rFonts w:hint="eastAsia"/>
              </w:rPr>
              <w:t>必填</w:t>
            </w:r>
          </w:p>
        </w:tc>
        <w:tc>
          <w:tcPr>
            <w:tcW w:w="1435" w:type="dxa"/>
          </w:tcPr>
          <w:p w14:paraId="60B7CEAF" w14:textId="77777777" w:rsidR="00353E5A" w:rsidRPr="008842B5" w:rsidRDefault="00353E5A" w:rsidP="003435A8">
            <w:pPr>
              <w:widowControl/>
              <w:autoSpaceDE w:val="0"/>
              <w:autoSpaceDN w:val="0"/>
              <w:spacing w:line="360" w:lineRule="auto"/>
            </w:pPr>
            <w:r w:rsidRPr="003C5F8C">
              <w:rPr>
                <w:rFonts w:hint="eastAsia"/>
              </w:rPr>
              <w:t>字符串</w:t>
            </w:r>
          </w:p>
        </w:tc>
        <w:tc>
          <w:tcPr>
            <w:tcW w:w="4394" w:type="dxa"/>
          </w:tcPr>
          <w:p w14:paraId="0680EDD6" w14:textId="77777777" w:rsidR="00353E5A" w:rsidRPr="008842B5" w:rsidRDefault="00353E5A" w:rsidP="003435A8">
            <w:pPr>
              <w:widowControl/>
              <w:autoSpaceDE w:val="0"/>
              <w:autoSpaceDN w:val="0"/>
              <w:spacing w:line="360" w:lineRule="auto"/>
            </w:pPr>
            <w:r>
              <w:t>方法名</w:t>
            </w:r>
          </w:p>
        </w:tc>
      </w:tr>
      <w:tr w:rsidR="00B57F4D" w:rsidRPr="0029016E" w14:paraId="1F0D04F5" w14:textId="77777777" w:rsidTr="003435A8">
        <w:tc>
          <w:tcPr>
            <w:tcW w:w="882" w:type="dxa"/>
          </w:tcPr>
          <w:p w14:paraId="559EBAEC" w14:textId="1DD40CE7" w:rsidR="00B57F4D" w:rsidRPr="001E36F7" w:rsidRDefault="00B57F4D" w:rsidP="003435A8">
            <w:pPr>
              <w:widowControl/>
              <w:autoSpaceDE w:val="0"/>
              <w:autoSpaceDN w:val="0"/>
              <w:spacing w:line="360" w:lineRule="auto"/>
            </w:pPr>
            <w:r w:rsidRPr="001E36F7">
              <w:rPr>
                <w:rFonts w:hint="eastAsia"/>
              </w:rPr>
              <w:t>9</w:t>
            </w:r>
          </w:p>
        </w:tc>
        <w:tc>
          <w:tcPr>
            <w:tcW w:w="1418" w:type="dxa"/>
          </w:tcPr>
          <w:p w14:paraId="4575CE4B" w14:textId="1FC888BD" w:rsidR="00B57F4D" w:rsidRPr="004326B5" w:rsidRDefault="00B57F4D" w:rsidP="003435A8">
            <w:pPr>
              <w:widowControl/>
              <w:autoSpaceDE w:val="0"/>
              <w:autoSpaceDN w:val="0"/>
              <w:spacing w:line="360" w:lineRule="auto"/>
            </w:pPr>
            <w:proofErr w:type="spellStart"/>
            <w:r w:rsidRPr="006D6FB8">
              <w:t>apiOperation</w:t>
            </w:r>
            <w:proofErr w:type="spellEnd"/>
          </w:p>
        </w:tc>
        <w:tc>
          <w:tcPr>
            <w:tcW w:w="626" w:type="dxa"/>
          </w:tcPr>
          <w:p w14:paraId="5377F5ED" w14:textId="6B3287AF" w:rsidR="00B57F4D" w:rsidRDefault="00B57F4D" w:rsidP="003435A8">
            <w:r>
              <w:rPr>
                <w:rFonts w:hint="eastAsia"/>
              </w:rPr>
              <w:t>选填</w:t>
            </w:r>
          </w:p>
        </w:tc>
        <w:tc>
          <w:tcPr>
            <w:tcW w:w="1435" w:type="dxa"/>
          </w:tcPr>
          <w:p w14:paraId="3C226767" w14:textId="0C8C3A4A" w:rsidR="00B57F4D" w:rsidRPr="003C5F8C" w:rsidRDefault="00B57F4D" w:rsidP="003435A8">
            <w:pPr>
              <w:widowControl/>
              <w:autoSpaceDE w:val="0"/>
              <w:autoSpaceDN w:val="0"/>
              <w:spacing w:line="360" w:lineRule="auto"/>
            </w:pPr>
            <w:r w:rsidRPr="003C5F8C">
              <w:rPr>
                <w:rFonts w:hint="eastAsia"/>
              </w:rPr>
              <w:t>字符串</w:t>
            </w:r>
          </w:p>
        </w:tc>
        <w:tc>
          <w:tcPr>
            <w:tcW w:w="4394" w:type="dxa"/>
          </w:tcPr>
          <w:p w14:paraId="0EE5C040" w14:textId="7AA4EA24" w:rsidR="00B57F4D" w:rsidRDefault="00B57F4D" w:rsidP="003435A8">
            <w:pPr>
              <w:widowControl/>
              <w:autoSpaceDE w:val="0"/>
              <w:autoSpaceDN w:val="0"/>
              <w:spacing w:line="360" w:lineRule="auto"/>
            </w:pPr>
            <w:r w:rsidRPr="00C61150">
              <w:rPr>
                <w:rFonts w:hint="eastAsia"/>
              </w:rPr>
              <w:t>接口具体操作</w:t>
            </w:r>
          </w:p>
        </w:tc>
      </w:tr>
      <w:tr w:rsidR="00B57F4D" w:rsidRPr="0029016E" w14:paraId="2627E391" w14:textId="77777777" w:rsidTr="003435A8">
        <w:tc>
          <w:tcPr>
            <w:tcW w:w="882" w:type="dxa"/>
          </w:tcPr>
          <w:p w14:paraId="3FAF7AA6" w14:textId="6AFFCD76" w:rsidR="00B57F4D" w:rsidRPr="001E36F7" w:rsidRDefault="00B57F4D" w:rsidP="003435A8">
            <w:pPr>
              <w:widowControl/>
              <w:autoSpaceDE w:val="0"/>
              <w:autoSpaceDN w:val="0"/>
              <w:spacing w:line="360" w:lineRule="auto"/>
            </w:pPr>
            <w:r>
              <w:rPr>
                <w:rFonts w:hint="eastAsia"/>
              </w:rPr>
              <w:t>10</w:t>
            </w:r>
          </w:p>
        </w:tc>
        <w:tc>
          <w:tcPr>
            <w:tcW w:w="1418" w:type="dxa"/>
          </w:tcPr>
          <w:p w14:paraId="4A0116A2" w14:textId="58184BAE" w:rsidR="00B57F4D" w:rsidRPr="008842B5" w:rsidRDefault="00B57F4D" w:rsidP="003435A8">
            <w:pPr>
              <w:widowControl/>
              <w:autoSpaceDE w:val="0"/>
              <w:autoSpaceDN w:val="0"/>
              <w:spacing w:line="360" w:lineRule="auto"/>
            </w:pPr>
            <w:proofErr w:type="spellStart"/>
            <w:r w:rsidRPr="001E36F7">
              <w:t>msg</w:t>
            </w:r>
            <w:proofErr w:type="spellEnd"/>
          </w:p>
        </w:tc>
        <w:tc>
          <w:tcPr>
            <w:tcW w:w="626" w:type="dxa"/>
          </w:tcPr>
          <w:p w14:paraId="26CE2702" w14:textId="371C36D7" w:rsidR="00B57F4D" w:rsidRDefault="00B57F4D" w:rsidP="003435A8">
            <w:r w:rsidRPr="00BF2265">
              <w:rPr>
                <w:rFonts w:hint="eastAsia"/>
              </w:rPr>
              <w:t>必填</w:t>
            </w:r>
          </w:p>
        </w:tc>
        <w:tc>
          <w:tcPr>
            <w:tcW w:w="1435" w:type="dxa"/>
          </w:tcPr>
          <w:p w14:paraId="4DBB4F9E" w14:textId="5070ADC5" w:rsidR="00B57F4D" w:rsidRPr="008842B5" w:rsidRDefault="00B57F4D" w:rsidP="003435A8">
            <w:pPr>
              <w:widowControl/>
              <w:autoSpaceDE w:val="0"/>
              <w:autoSpaceDN w:val="0"/>
              <w:spacing w:line="360" w:lineRule="auto"/>
            </w:pPr>
            <w:r w:rsidRPr="003C5F8C">
              <w:rPr>
                <w:rFonts w:hint="eastAsia"/>
              </w:rPr>
              <w:t>字符串</w:t>
            </w:r>
            <w:r>
              <w:rPr>
                <w:rFonts w:hint="eastAsia"/>
              </w:rPr>
              <w:t>/</w:t>
            </w:r>
            <w:proofErr w:type="spellStart"/>
            <w:r>
              <w:rPr>
                <w:rFonts w:hint="eastAsia"/>
              </w:rPr>
              <w:t>json</w:t>
            </w:r>
            <w:proofErr w:type="spellEnd"/>
          </w:p>
        </w:tc>
        <w:tc>
          <w:tcPr>
            <w:tcW w:w="4394" w:type="dxa"/>
          </w:tcPr>
          <w:p w14:paraId="25EA3CB6" w14:textId="0DC74C57" w:rsidR="00B57F4D" w:rsidRPr="008842B5" w:rsidRDefault="00B57F4D" w:rsidP="003435A8">
            <w:pPr>
              <w:widowControl/>
              <w:autoSpaceDE w:val="0"/>
              <w:autoSpaceDN w:val="0"/>
              <w:spacing w:line="360" w:lineRule="auto"/>
            </w:pPr>
            <w:r w:rsidRPr="00482CE8">
              <w:t>抛出异常及打印信息</w:t>
            </w:r>
          </w:p>
        </w:tc>
      </w:tr>
      <w:tr w:rsidR="00B57F4D" w:rsidRPr="0029016E" w14:paraId="4EA511DF" w14:textId="77777777" w:rsidTr="003435A8">
        <w:tc>
          <w:tcPr>
            <w:tcW w:w="882" w:type="dxa"/>
          </w:tcPr>
          <w:p w14:paraId="6351F629" w14:textId="6C682515" w:rsidR="00B57F4D" w:rsidRPr="001E36F7" w:rsidRDefault="00B57F4D" w:rsidP="003435A8">
            <w:pPr>
              <w:widowControl/>
              <w:autoSpaceDE w:val="0"/>
              <w:autoSpaceDN w:val="0"/>
              <w:spacing w:line="360" w:lineRule="auto"/>
            </w:pPr>
          </w:p>
        </w:tc>
        <w:tc>
          <w:tcPr>
            <w:tcW w:w="1418" w:type="dxa"/>
          </w:tcPr>
          <w:p w14:paraId="5A5D5D7B" w14:textId="60E6D5D7" w:rsidR="00B57F4D" w:rsidRPr="008842B5" w:rsidRDefault="00B57F4D" w:rsidP="003435A8">
            <w:pPr>
              <w:widowControl/>
              <w:autoSpaceDE w:val="0"/>
              <w:autoSpaceDN w:val="0"/>
              <w:spacing w:line="360" w:lineRule="auto"/>
              <w:rPr>
                <w:color w:val="FF0000"/>
              </w:rPr>
            </w:pPr>
          </w:p>
        </w:tc>
        <w:tc>
          <w:tcPr>
            <w:tcW w:w="626" w:type="dxa"/>
          </w:tcPr>
          <w:p w14:paraId="4AD828AD" w14:textId="10A339A3" w:rsidR="00B57F4D" w:rsidRDefault="00B57F4D" w:rsidP="003435A8"/>
        </w:tc>
        <w:tc>
          <w:tcPr>
            <w:tcW w:w="1435" w:type="dxa"/>
          </w:tcPr>
          <w:p w14:paraId="619D4B63" w14:textId="1B3663E6" w:rsidR="00B57F4D" w:rsidRPr="00482CE8" w:rsidRDefault="00B57F4D" w:rsidP="003435A8">
            <w:pPr>
              <w:widowControl/>
              <w:autoSpaceDE w:val="0"/>
              <w:autoSpaceDN w:val="0"/>
              <w:spacing w:line="360" w:lineRule="auto"/>
            </w:pPr>
          </w:p>
        </w:tc>
        <w:tc>
          <w:tcPr>
            <w:tcW w:w="4394" w:type="dxa"/>
          </w:tcPr>
          <w:p w14:paraId="6A620D4C" w14:textId="21B44135" w:rsidR="00B57F4D" w:rsidRPr="00482CE8" w:rsidRDefault="00B57F4D" w:rsidP="003435A8">
            <w:pPr>
              <w:widowControl/>
              <w:autoSpaceDE w:val="0"/>
              <w:autoSpaceDN w:val="0"/>
              <w:spacing w:line="360" w:lineRule="auto"/>
            </w:pPr>
          </w:p>
        </w:tc>
      </w:tr>
    </w:tbl>
    <w:p w14:paraId="69F09579" w14:textId="77777777" w:rsidR="00CD623F" w:rsidRDefault="00CD623F" w:rsidP="00DB1303">
      <w:pPr>
        <w:widowControl/>
        <w:autoSpaceDE w:val="0"/>
        <w:autoSpaceDN w:val="0"/>
        <w:spacing w:line="360" w:lineRule="auto"/>
        <w:ind w:firstLine="420"/>
      </w:pPr>
    </w:p>
    <w:p w14:paraId="2F01A7E4" w14:textId="77777777" w:rsidR="003F28D7" w:rsidRPr="00DB1303" w:rsidRDefault="003F28D7" w:rsidP="003F28D7">
      <w:pPr>
        <w:pStyle w:val="affffff"/>
        <w:keepNext/>
        <w:keepLines/>
        <w:numPr>
          <w:ilvl w:val="2"/>
          <w:numId w:val="2"/>
        </w:numPr>
        <w:spacing w:line="360" w:lineRule="auto"/>
        <w:ind w:left="0" w:firstLineChars="0" w:firstLine="0"/>
        <w:outlineLvl w:val="3"/>
        <w:rPr>
          <w:rFonts w:ascii="黑体" w:eastAsia="黑体" w:hAnsi="黑体" w:cs="Times New Roman"/>
          <w:sz w:val="28"/>
          <w:szCs w:val="28"/>
          <w:shd w:val="clear" w:color="auto" w:fill="FFFFFF"/>
        </w:rPr>
      </w:pPr>
      <w:bookmarkStart w:id="8" w:name="_Toc460423984"/>
      <w:r>
        <w:rPr>
          <w:rFonts w:ascii="黑体" w:eastAsia="黑体" w:hAnsi="黑体" w:cs="Times New Roman"/>
          <w:sz w:val="28"/>
          <w:szCs w:val="28"/>
          <w:shd w:val="clear" w:color="auto" w:fill="FFFFFF"/>
        </w:rPr>
        <w:t>业务</w:t>
      </w:r>
      <w:r w:rsidRPr="00DB1303">
        <w:rPr>
          <w:rFonts w:ascii="黑体" w:eastAsia="黑体" w:hAnsi="黑体" w:cs="Times New Roman"/>
          <w:sz w:val="28"/>
          <w:szCs w:val="28"/>
          <w:shd w:val="clear" w:color="auto" w:fill="FFFFFF"/>
        </w:rPr>
        <w:t>日志</w:t>
      </w:r>
    </w:p>
    <w:p w14:paraId="6D92A2DA" w14:textId="77777777" w:rsidR="003F28D7" w:rsidRPr="00BF716B" w:rsidRDefault="003F28D7" w:rsidP="00D361E3">
      <w:pPr>
        <w:pStyle w:val="BECC"/>
        <w:spacing w:before="190"/>
        <w:ind w:firstLine="420"/>
        <w:rPr>
          <w:rFonts w:ascii="宋体" w:eastAsia="宋体" w:hAnsi="宋体"/>
          <w:sz w:val="21"/>
          <w:szCs w:val="21"/>
        </w:rPr>
      </w:pPr>
      <w:proofErr w:type="spellStart"/>
      <w:r w:rsidRPr="00BF716B">
        <w:rPr>
          <w:rFonts w:ascii="宋体" w:eastAsia="宋体" w:hAnsi="宋体"/>
          <w:sz w:val="21"/>
          <w:szCs w:val="21"/>
        </w:rPr>
        <w:t>Json</w:t>
      </w:r>
      <w:proofErr w:type="spellEnd"/>
      <w:r w:rsidRPr="00BF716B">
        <w:rPr>
          <w:rFonts w:ascii="宋体" w:eastAsia="宋体" w:hAnsi="宋体"/>
          <w:sz w:val="21"/>
          <w:szCs w:val="21"/>
        </w:rPr>
        <w:t>内容定义</w:t>
      </w:r>
      <w:r w:rsidRPr="00BF716B">
        <w:rPr>
          <w:rFonts w:ascii="宋体" w:eastAsia="宋体" w:hAnsi="宋体" w:hint="eastAsia"/>
          <w:sz w:val="21"/>
          <w:szCs w:val="21"/>
        </w:rPr>
        <w:t>：</w:t>
      </w:r>
    </w:p>
    <w:tbl>
      <w:tblPr>
        <w:tblStyle w:val="afffffb"/>
        <w:tblW w:w="8755" w:type="dxa"/>
        <w:tblLayout w:type="fixed"/>
        <w:tblLook w:val="04A0" w:firstRow="1" w:lastRow="0" w:firstColumn="1" w:lastColumn="0" w:noHBand="0" w:noVBand="1"/>
      </w:tblPr>
      <w:tblGrid>
        <w:gridCol w:w="817"/>
        <w:gridCol w:w="1559"/>
        <w:gridCol w:w="851"/>
        <w:gridCol w:w="1134"/>
        <w:gridCol w:w="4394"/>
      </w:tblGrid>
      <w:tr w:rsidR="003F28D7" w:rsidRPr="0029016E" w14:paraId="657C9CE6" w14:textId="77777777" w:rsidTr="00A419F9">
        <w:tc>
          <w:tcPr>
            <w:tcW w:w="817" w:type="dxa"/>
            <w:shd w:val="clear" w:color="auto" w:fill="E7E6E6" w:themeFill="background2"/>
          </w:tcPr>
          <w:p w14:paraId="2D7E7AE9" w14:textId="77777777" w:rsidR="003F28D7" w:rsidRPr="0029016E" w:rsidRDefault="003F28D7" w:rsidP="00A419F9">
            <w:pPr>
              <w:widowControl/>
              <w:autoSpaceDE w:val="0"/>
              <w:autoSpaceDN w:val="0"/>
              <w:spacing w:line="360" w:lineRule="auto"/>
              <w:rPr>
                <w:b/>
              </w:rPr>
            </w:pPr>
            <w:r>
              <w:rPr>
                <w:b/>
              </w:rPr>
              <w:t>序号</w:t>
            </w:r>
          </w:p>
        </w:tc>
        <w:tc>
          <w:tcPr>
            <w:tcW w:w="1559" w:type="dxa"/>
            <w:shd w:val="clear" w:color="auto" w:fill="E7E6E6" w:themeFill="background2"/>
          </w:tcPr>
          <w:p w14:paraId="683DFDE8" w14:textId="77777777" w:rsidR="003F28D7" w:rsidRPr="0029016E" w:rsidRDefault="003F28D7" w:rsidP="00A419F9">
            <w:pPr>
              <w:widowControl/>
              <w:autoSpaceDE w:val="0"/>
              <w:autoSpaceDN w:val="0"/>
              <w:spacing w:line="360" w:lineRule="auto"/>
              <w:rPr>
                <w:b/>
              </w:rPr>
            </w:pPr>
            <w:r w:rsidRPr="0029016E">
              <w:rPr>
                <w:rFonts w:hint="eastAsia"/>
                <w:b/>
              </w:rPr>
              <w:t>节点名称</w:t>
            </w:r>
          </w:p>
        </w:tc>
        <w:tc>
          <w:tcPr>
            <w:tcW w:w="851" w:type="dxa"/>
            <w:shd w:val="clear" w:color="auto" w:fill="E7E6E6" w:themeFill="background2"/>
          </w:tcPr>
          <w:p w14:paraId="2D428F24" w14:textId="77777777" w:rsidR="003F28D7" w:rsidRPr="0029016E" w:rsidRDefault="003F28D7" w:rsidP="00A419F9">
            <w:pPr>
              <w:widowControl/>
              <w:autoSpaceDE w:val="0"/>
              <w:autoSpaceDN w:val="0"/>
              <w:spacing w:line="360" w:lineRule="auto"/>
              <w:rPr>
                <w:b/>
              </w:rPr>
            </w:pPr>
            <w:r w:rsidRPr="0029016E">
              <w:rPr>
                <w:rFonts w:hint="eastAsia"/>
                <w:b/>
              </w:rPr>
              <w:t>约束</w:t>
            </w:r>
          </w:p>
        </w:tc>
        <w:tc>
          <w:tcPr>
            <w:tcW w:w="1134" w:type="dxa"/>
            <w:shd w:val="clear" w:color="auto" w:fill="E7E6E6" w:themeFill="background2"/>
          </w:tcPr>
          <w:p w14:paraId="6D7A1418" w14:textId="77777777" w:rsidR="003F28D7" w:rsidRPr="0029016E" w:rsidRDefault="003F28D7" w:rsidP="00A419F9">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7F61C983" w14:textId="77777777" w:rsidR="003F28D7" w:rsidRPr="0029016E" w:rsidRDefault="003F28D7" w:rsidP="00A419F9">
            <w:pPr>
              <w:widowControl/>
              <w:autoSpaceDE w:val="0"/>
              <w:autoSpaceDN w:val="0"/>
              <w:spacing w:line="360" w:lineRule="auto"/>
              <w:rPr>
                <w:b/>
              </w:rPr>
            </w:pPr>
            <w:r w:rsidRPr="0029016E">
              <w:rPr>
                <w:rFonts w:hint="eastAsia"/>
                <w:b/>
              </w:rPr>
              <w:t>描述</w:t>
            </w:r>
          </w:p>
        </w:tc>
      </w:tr>
      <w:tr w:rsidR="003F28D7" w:rsidRPr="0029016E" w14:paraId="19AE7097" w14:textId="77777777" w:rsidTr="00A419F9">
        <w:tc>
          <w:tcPr>
            <w:tcW w:w="817" w:type="dxa"/>
          </w:tcPr>
          <w:p w14:paraId="789C1C90" w14:textId="77777777" w:rsidR="003F28D7" w:rsidRPr="00C5131F" w:rsidRDefault="003F28D7" w:rsidP="00A419F9">
            <w:pPr>
              <w:widowControl/>
              <w:autoSpaceDE w:val="0"/>
              <w:autoSpaceDN w:val="0"/>
              <w:spacing w:line="360" w:lineRule="auto"/>
            </w:pPr>
            <w:r w:rsidRPr="00C5131F">
              <w:rPr>
                <w:rFonts w:hint="eastAsia"/>
              </w:rPr>
              <w:t>1</w:t>
            </w:r>
          </w:p>
        </w:tc>
        <w:tc>
          <w:tcPr>
            <w:tcW w:w="1559" w:type="dxa"/>
          </w:tcPr>
          <w:p w14:paraId="1800A791" w14:textId="77777777" w:rsidR="003F28D7" w:rsidRPr="008842B5" w:rsidRDefault="003F28D7" w:rsidP="00A419F9">
            <w:pPr>
              <w:widowControl/>
              <w:autoSpaceDE w:val="0"/>
              <w:autoSpaceDN w:val="0"/>
              <w:spacing w:line="360" w:lineRule="auto"/>
            </w:pPr>
            <w:r w:rsidRPr="008842B5">
              <w:t>service</w:t>
            </w:r>
          </w:p>
        </w:tc>
        <w:tc>
          <w:tcPr>
            <w:tcW w:w="851" w:type="dxa"/>
          </w:tcPr>
          <w:p w14:paraId="6C2924B0" w14:textId="77777777" w:rsidR="003F28D7" w:rsidRDefault="003F28D7" w:rsidP="00A419F9">
            <w:r w:rsidRPr="00BF2265">
              <w:rPr>
                <w:rFonts w:hint="eastAsia"/>
              </w:rPr>
              <w:t>必填</w:t>
            </w:r>
          </w:p>
        </w:tc>
        <w:tc>
          <w:tcPr>
            <w:tcW w:w="1134" w:type="dxa"/>
          </w:tcPr>
          <w:p w14:paraId="01716AEE" w14:textId="77777777" w:rsidR="003F28D7" w:rsidRPr="008842B5" w:rsidRDefault="003F28D7" w:rsidP="00A419F9">
            <w:pPr>
              <w:widowControl/>
              <w:autoSpaceDE w:val="0"/>
              <w:autoSpaceDN w:val="0"/>
              <w:spacing w:line="360" w:lineRule="auto"/>
            </w:pPr>
            <w:r w:rsidRPr="008842B5">
              <w:t>字符串</w:t>
            </w:r>
          </w:p>
        </w:tc>
        <w:tc>
          <w:tcPr>
            <w:tcW w:w="4394" w:type="dxa"/>
          </w:tcPr>
          <w:p w14:paraId="771FCAA7" w14:textId="77777777" w:rsidR="003F28D7" w:rsidRPr="008842B5" w:rsidRDefault="003F28D7" w:rsidP="00A419F9">
            <w:pPr>
              <w:widowControl/>
              <w:autoSpaceDE w:val="0"/>
              <w:autoSpaceDN w:val="0"/>
              <w:spacing w:line="360" w:lineRule="auto"/>
            </w:pPr>
            <w:r>
              <w:rPr>
                <w:rFonts w:hint="eastAsia"/>
              </w:rPr>
              <w:t>服务实例名</w:t>
            </w:r>
          </w:p>
        </w:tc>
      </w:tr>
      <w:tr w:rsidR="003F28D7" w:rsidRPr="0029016E" w14:paraId="25C90587" w14:textId="77777777" w:rsidTr="00A419F9">
        <w:tc>
          <w:tcPr>
            <w:tcW w:w="817" w:type="dxa"/>
          </w:tcPr>
          <w:p w14:paraId="542222E7" w14:textId="77777777" w:rsidR="003F28D7" w:rsidRPr="00C5131F" w:rsidRDefault="003F28D7" w:rsidP="00A419F9">
            <w:pPr>
              <w:widowControl/>
              <w:autoSpaceDE w:val="0"/>
              <w:autoSpaceDN w:val="0"/>
              <w:spacing w:line="360" w:lineRule="auto"/>
            </w:pPr>
            <w:r w:rsidRPr="00C5131F">
              <w:rPr>
                <w:rFonts w:hint="eastAsia"/>
              </w:rPr>
              <w:t>2</w:t>
            </w:r>
          </w:p>
        </w:tc>
        <w:tc>
          <w:tcPr>
            <w:tcW w:w="1559" w:type="dxa"/>
          </w:tcPr>
          <w:p w14:paraId="3CA1CDC9" w14:textId="77777777" w:rsidR="003F28D7" w:rsidRPr="008842B5" w:rsidRDefault="003F28D7" w:rsidP="00A419F9">
            <w:pPr>
              <w:widowControl/>
              <w:autoSpaceDE w:val="0"/>
              <w:autoSpaceDN w:val="0"/>
              <w:spacing w:line="360" w:lineRule="auto"/>
            </w:pPr>
            <w:r>
              <w:rPr>
                <w:rFonts w:hint="eastAsia"/>
              </w:rPr>
              <w:t>s</w:t>
            </w:r>
            <w:r>
              <w:t>ys</w:t>
            </w:r>
          </w:p>
        </w:tc>
        <w:tc>
          <w:tcPr>
            <w:tcW w:w="851" w:type="dxa"/>
          </w:tcPr>
          <w:p w14:paraId="26607801" w14:textId="77777777" w:rsidR="003F28D7" w:rsidRPr="00BF2265" w:rsidRDefault="003F28D7" w:rsidP="00A419F9">
            <w:r w:rsidRPr="00BF2265">
              <w:rPr>
                <w:rFonts w:hint="eastAsia"/>
              </w:rPr>
              <w:t>必填</w:t>
            </w:r>
          </w:p>
        </w:tc>
        <w:tc>
          <w:tcPr>
            <w:tcW w:w="1134" w:type="dxa"/>
          </w:tcPr>
          <w:p w14:paraId="5DE88BFD" w14:textId="77777777" w:rsidR="003F28D7" w:rsidRPr="008842B5" w:rsidRDefault="003F28D7" w:rsidP="00A419F9">
            <w:pPr>
              <w:widowControl/>
              <w:autoSpaceDE w:val="0"/>
              <w:autoSpaceDN w:val="0"/>
              <w:spacing w:line="360" w:lineRule="auto"/>
            </w:pPr>
            <w:r w:rsidRPr="008842B5">
              <w:t>字符串</w:t>
            </w:r>
          </w:p>
        </w:tc>
        <w:tc>
          <w:tcPr>
            <w:tcW w:w="4394" w:type="dxa"/>
          </w:tcPr>
          <w:p w14:paraId="3D4F49A5" w14:textId="77777777" w:rsidR="003F28D7" w:rsidRDefault="003F28D7" w:rsidP="00A419F9">
            <w:pPr>
              <w:widowControl/>
              <w:autoSpaceDE w:val="0"/>
              <w:autoSpaceDN w:val="0"/>
              <w:spacing w:line="360" w:lineRule="auto"/>
            </w:pPr>
            <w:r>
              <w:rPr>
                <w:rFonts w:hint="eastAsia"/>
              </w:rPr>
              <w:t>系统代码</w:t>
            </w:r>
          </w:p>
        </w:tc>
      </w:tr>
      <w:tr w:rsidR="003F28D7" w:rsidRPr="0029016E" w14:paraId="70AC0C27" w14:textId="77777777" w:rsidTr="00A419F9">
        <w:tc>
          <w:tcPr>
            <w:tcW w:w="817" w:type="dxa"/>
          </w:tcPr>
          <w:p w14:paraId="2BE5C391" w14:textId="77777777" w:rsidR="003F28D7" w:rsidRPr="00C5131F" w:rsidRDefault="003F28D7" w:rsidP="00A419F9">
            <w:pPr>
              <w:widowControl/>
              <w:autoSpaceDE w:val="0"/>
              <w:autoSpaceDN w:val="0"/>
              <w:spacing w:line="360" w:lineRule="auto"/>
            </w:pPr>
            <w:r>
              <w:rPr>
                <w:rFonts w:hint="eastAsia"/>
              </w:rPr>
              <w:t>3</w:t>
            </w:r>
          </w:p>
        </w:tc>
        <w:tc>
          <w:tcPr>
            <w:tcW w:w="1559" w:type="dxa"/>
          </w:tcPr>
          <w:p w14:paraId="288C5C02" w14:textId="77777777" w:rsidR="003F28D7" w:rsidRPr="008842B5" w:rsidRDefault="003F28D7" w:rsidP="00A419F9">
            <w:pPr>
              <w:widowControl/>
              <w:autoSpaceDE w:val="0"/>
              <w:autoSpaceDN w:val="0"/>
              <w:spacing w:line="360" w:lineRule="auto"/>
            </w:pPr>
            <w:proofErr w:type="spellStart"/>
            <w:r w:rsidRPr="004C32D5">
              <w:t>businessCode</w:t>
            </w:r>
            <w:proofErr w:type="spellEnd"/>
          </w:p>
        </w:tc>
        <w:tc>
          <w:tcPr>
            <w:tcW w:w="851" w:type="dxa"/>
          </w:tcPr>
          <w:p w14:paraId="2BB27366" w14:textId="77777777" w:rsidR="003F28D7" w:rsidRPr="00BF2265" w:rsidRDefault="003F28D7" w:rsidP="00A419F9">
            <w:r w:rsidRPr="00BF2265">
              <w:rPr>
                <w:rFonts w:hint="eastAsia"/>
              </w:rPr>
              <w:t>必填</w:t>
            </w:r>
          </w:p>
        </w:tc>
        <w:tc>
          <w:tcPr>
            <w:tcW w:w="1134" w:type="dxa"/>
          </w:tcPr>
          <w:p w14:paraId="7801CC25" w14:textId="77777777" w:rsidR="003F28D7" w:rsidRPr="008842B5" w:rsidRDefault="003F28D7" w:rsidP="00A419F9">
            <w:pPr>
              <w:widowControl/>
              <w:autoSpaceDE w:val="0"/>
              <w:autoSpaceDN w:val="0"/>
              <w:spacing w:line="360" w:lineRule="auto"/>
            </w:pPr>
            <w:r w:rsidRPr="008842B5">
              <w:t>字符串</w:t>
            </w:r>
          </w:p>
        </w:tc>
        <w:tc>
          <w:tcPr>
            <w:tcW w:w="4394" w:type="dxa"/>
          </w:tcPr>
          <w:p w14:paraId="78019B34" w14:textId="77777777" w:rsidR="003F28D7" w:rsidRDefault="003F28D7" w:rsidP="00A419F9">
            <w:pPr>
              <w:widowControl/>
              <w:autoSpaceDE w:val="0"/>
              <w:autoSpaceDN w:val="0"/>
              <w:spacing w:line="360" w:lineRule="auto"/>
            </w:pPr>
            <w:r>
              <w:rPr>
                <w:rFonts w:hint="eastAsia"/>
              </w:rPr>
              <w:t>业务代码，例：用户查询、活动创建</w:t>
            </w:r>
          </w:p>
        </w:tc>
      </w:tr>
      <w:tr w:rsidR="003F28D7" w:rsidRPr="0029016E" w14:paraId="12409224" w14:textId="77777777" w:rsidTr="00A419F9">
        <w:tc>
          <w:tcPr>
            <w:tcW w:w="817" w:type="dxa"/>
          </w:tcPr>
          <w:p w14:paraId="135B3486" w14:textId="77777777" w:rsidR="003F28D7" w:rsidRPr="00C5131F" w:rsidRDefault="003F28D7" w:rsidP="00A419F9">
            <w:pPr>
              <w:widowControl/>
              <w:autoSpaceDE w:val="0"/>
              <w:autoSpaceDN w:val="0"/>
              <w:spacing w:line="360" w:lineRule="auto"/>
            </w:pPr>
            <w:r>
              <w:rPr>
                <w:rFonts w:hint="eastAsia"/>
              </w:rPr>
              <w:t>4</w:t>
            </w:r>
          </w:p>
        </w:tc>
        <w:tc>
          <w:tcPr>
            <w:tcW w:w="1559" w:type="dxa"/>
          </w:tcPr>
          <w:p w14:paraId="2CFAB200" w14:textId="77777777" w:rsidR="003F28D7" w:rsidRPr="008842B5" w:rsidRDefault="003F28D7" w:rsidP="00A419F9">
            <w:pPr>
              <w:widowControl/>
              <w:autoSpaceDE w:val="0"/>
              <w:autoSpaceDN w:val="0"/>
              <w:spacing w:line="360" w:lineRule="auto"/>
            </w:pPr>
            <w:proofErr w:type="spellStart"/>
            <w:r>
              <w:t>a</w:t>
            </w:r>
            <w:r w:rsidRPr="004C32D5">
              <w:t>ctivityCode</w:t>
            </w:r>
            <w:proofErr w:type="spellEnd"/>
          </w:p>
        </w:tc>
        <w:tc>
          <w:tcPr>
            <w:tcW w:w="851" w:type="dxa"/>
          </w:tcPr>
          <w:p w14:paraId="288B821E" w14:textId="77777777" w:rsidR="003F28D7" w:rsidRPr="00BF2265" w:rsidRDefault="003F28D7" w:rsidP="00A419F9">
            <w:r w:rsidRPr="00BF2265">
              <w:rPr>
                <w:rFonts w:hint="eastAsia"/>
              </w:rPr>
              <w:t>必填</w:t>
            </w:r>
          </w:p>
        </w:tc>
        <w:tc>
          <w:tcPr>
            <w:tcW w:w="1134" w:type="dxa"/>
          </w:tcPr>
          <w:p w14:paraId="0B0B83C1" w14:textId="77777777" w:rsidR="003F28D7" w:rsidRPr="008842B5" w:rsidRDefault="003F28D7" w:rsidP="00A419F9">
            <w:pPr>
              <w:widowControl/>
              <w:autoSpaceDE w:val="0"/>
              <w:autoSpaceDN w:val="0"/>
              <w:spacing w:line="360" w:lineRule="auto"/>
            </w:pPr>
            <w:r w:rsidRPr="008842B5">
              <w:t>字符串</w:t>
            </w:r>
          </w:p>
        </w:tc>
        <w:tc>
          <w:tcPr>
            <w:tcW w:w="4394" w:type="dxa"/>
          </w:tcPr>
          <w:p w14:paraId="53CA4832" w14:textId="77777777" w:rsidR="003F28D7" w:rsidRDefault="003F28D7" w:rsidP="00A419F9">
            <w:pPr>
              <w:widowControl/>
              <w:autoSpaceDE w:val="0"/>
              <w:autoSpaceDN w:val="0"/>
              <w:spacing w:line="360" w:lineRule="auto"/>
            </w:pPr>
            <w:r>
              <w:rPr>
                <w:rFonts w:hint="eastAsia"/>
              </w:rPr>
              <w:t>操作码，例充</w:t>
            </w:r>
            <w:proofErr w:type="gramStart"/>
            <w:r>
              <w:rPr>
                <w:rFonts w:hint="eastAsia"/>
              </w:rPr>
              <w:t>值记录</w:t>
            </w:r>
            <w:proofErr w:type="gramEnd"/>
            <w:r>
              <w:rPr>
                <w:rFonts w:hint="eastAsia"/>
              </w:rPr>
              <w:t>查询、消费查询</w:t>
            </w:r>
          </w:p>
        </w:tc>
      </w:tr>
      <w:tr w:rsidR="003F28D7" w:rsidRPr="0029016E" w14:paraId="0242FDBA" w14:textId="77777777" w:rsidTr="00A419F9">
        <w:tc>
          <w:tcPr>
            <w:tcW w:w="817" w:type="dxa"/>
          </w:tcPr>
          <w:p w14:paraId="523318BD" w14:textId="77777777" w:rsidR="003F28D7" w:rsidRPr="00C5131F" w:rsidRDefault="003F28D7" w:rsidP="00A419F9">
            <w:pPr>
              <w:widowControl/>
              <w:autoSpaceDE w:val="0"/>
              <w:autoSpaceDN w:val="0"/>
              <w:spacing w:line="360" w:lineRule="auto"/>
            </w:pPr>
            <w:r>
              <w:rPr>
                <w:rFonts w:hint="eastAsia"/>
              </w:rPr>
              <w:t>5</w:t>
            </w:r>
          </w:p>
        </w:tc>
        <w:tc>
          <w:tcPr>
            <w:tcW w:w="1559" w:type="dxa"/>
          </w:tcPr>
          <w:p w14:paraId="0D48E434" w14:textId="77777777" w:rsidR="003F28D7" w:rsidRDefault="003F28D7" w:rsidP="00A419F9">
            <w:pPr>
              <w:widowControl/>
              <w:autoSpaceDE w:val="0"/>
              <w:autoSpaceDN w:val="0"/>
              <w:spacing w:line="360" w:lineRule="auto"/>
            </w:pPr>
            <w:proofErr w:type="spellStart"/>
            <w:r>
              <w:rPr>
                <w:rFonts w:cs="Arial" w:hint="eastAsia"/>
              </w:rPr>
              <w:t>transID</w:t>
            </w:r>
            <w:proofErr w:type="spellEnd"/>
          </w:p>
        </w:tc>
        <w:tc>
          <w:tcPr>
            <w:tcW w:w="851" w:type="dxa"/>
          </w:tcPr>
          <w:p w14:paraId="406754B0" w14:textId="77777777" w:rsidR="003F28D7" w:rsidRPr="00BF2265" w:rsidRDefault="003F28D7" w:rsidP="00A419F9">
            <w:r w:rsidRPr="00BF2265">
              <w:rPr>
                <w:rFonts w:hint="eastAsia"/>
              </w:rPr>
              <w:t>必填</w:t>
            </w:r>
          </w:p>
        </w:tc>
        <w:tc>
          <w:tcPr>
            <w:tcW w:w="1134" w:type="dxa"/>
          </w:tcPr>
          <w:p w14:paraId="5728CDCF" w14:textId="77777777" w:rsidR="003F28D7" w:rsidRPr="008842B5" w:rsidRDefault="003F28D7" w:rsidP="00A419F9">
            <w:pPr>
              <w:widowControl/>
              <w:autoSpaceDE w:val="0"/>
              <w:autoSpaceDN w:val="0"/>
              <w:spacing w:line="360" w:lineRule="auto"/>
            </w:pPr>
            <w:r w:rsidRPr="008842B5">
              <w:t>字符串</w:t>
            </w:r>
          </w:p>
        </w:tc>
        <w:tc>
          <w:tcPr>
            <w:tcW w:w="4394" w:type="dxa"/>
          </w:tcPr>
          <w:p w14:paraId="536C714A" w14:textId="77777777" w:rsidR="003F28D7" w:rsidRDefault="003F28D7" w:rsidP="00A419F9">
            <w:pPr>
              <w:widowControl/>
              <w:autoSpaceDE w:val="0"/>
              <w:autoSpaceDN w:val="0"/>
              <w:spacing w:line="360" w:lineRule="auto"/>
            </w:pPr>
            <w:r>
              <w:rPr>
                <w:rFonts w:hint="eastAsia"/>
              </w:rPr>
              <w:t>流水号，生成</w:t>
            </w:r>
            <w:proofErr w:type="gramStart"/>
            <w:r>
              <w:rPr>
                <w:rFonts w:hint="eastAsia"/>
              </w:rPr>
              <w:t>规则见</w:t>
            </w:r>
            <w:proofErr w:type="gramEnd"/>
            <w:r>
              <w:rPr>
                <w:rFonts w:hint="eastAsia"/>
              </w:rPr>
              <w:t>附录</w:t>
            </w:r>
            <w:r>
              <w:rPr>
                <w:rFonts w:hint="eastAsia"/>
              </w:rPr>
              <w:t>1.4.1</w:t>
            </w:r>
          </w:p>
        </w:tc>
      </w:tr>
      <w:tr w:rsidR="003F28D7" w:rsidRPr="0029016E" w14:paraId="726BCE74" w14:textId="77777777" w:rsidTr="00A419F9">
        <w:tc>
          <w:tcPr>
            <w:tcW w:w="817" w:type="dxa"/>
          </w:tcPr>
          <w:p w14:paraId="5F0C73E1" w14:textId="77777777" w:rsidR="003F28D7" w:rsidRPr="0029016E" w:rsidRDefault="003F28D7" w:rsidP="00A419F9">
            <w:pPr>
              <w:widowControl/>
              <w:autoSpaceDE w:val="0"/>
              <w:autoSpaceDN w:val="0"/>
              <w:spacing w:line="360" w:lineRule="auto"/>
            </w:pPr>
            <w:r>
              <w:rPr>
                <w:rFonts w:hint="eastAsia"/>
              </w:rPr>
              <w:t>6</w:t>
            </w:r>
          </w:p>
        </w:tc>
        <w:tc>
          <w:tcPr>
            <w:tcW w:w="1559" w:type="dxa"/>
          </w:tcPr>
          <w:p w14:paraId="7BC65820" w14:textId="77777777" w:rsidR="003F28D7" w:rsidRPr="0029016E" w:rsidRDefault="003F28D7" w:rsidP="00A419F9">
            <w:pPr>
              <w:widowControl/>
              <w:autoSpaceDE w:val="0"/>
              <w:autoSpaceDN w:val="0"/>
              <w:spacing w:line="360" w:lineRule="auto"/>
            </w:pPr>
            <w:r w:rsidRPr="008842B5">
              <w:t>level</w:t>
            </w:r>
          </w:p>
        </w:tc>
        <w:tc>
          <w:tcPr>
            <w:tcW w:w="851" w:type="dxa"/>
          </w:tcPr>
          <w:p w14:paraId="032FCF38" w14:textId="77777777" w:rsidR="003F28D7" w:rsidRDefault="003F28D7" w:rsidP="00A419F9">
            <w:r w:rsidRPr="00BF2265">
              <w:rPr>
                <w:rFonts w:hint="eastAsia"/>
              </w:rPr>
              <w:t>必填</w:t>
            </w:r>
          </w:p>
        </w:tc>
        <w:tc>
          <w:tcPr>
            <w:tcW w:w="1134" w:type="dxa"/>
          </w:tcPr>
          <w:p w14:paraId="5C2D5A1A" w14:textId="77777777" w:rsidR="003F28D7" w:rsidRPr="0029016E" w:rsidRDefault="003F28D7" w:rsidP="00A419F9">
            <w:pPr>
              <w:widowControl/>
              <w:autoSpaceDE w:val="0"/>
              <w:autoSpaceDN w:val="0"/>
              <w:spacing w:line="360" w:lineRule="auto"/>
            </w:pPr>
            <w:r w:rsidRPr="0029016E">
              <w:t>字符串</w:t>
            </w:r>
          </w:p>
        </w:tc>
        <w:tc>
          <w:tcPr>
            <w:tcW w:w="4394" w:type="dxa"/>
          </w:tcPr>
          <w:p w14:paraId="52E69194" w14:textId="77777777" w:rsidR="003F28D7" w:rsidRPr="0029016E" w:rsidRDefault="003F28D7" w:rsidP="00A419F9">
            <w:pPr>
              <w:widowControl/>
              <w:autoSpaceDE w:val="0"/>
              <w:autoSpaceDN w:val="0"/>
              <w:spacing w:line="360" w:lineRule="auto"/>
              <w:jc w:val="left"/>
            </w:pPr>
            <w:r>
              <w:t>消息级别</w:t>
            </w:r>
          </w:p>
        </w:tc>
      </w:tr>
      <w:tr w:rsidR="003F28D7" w:rsidRPr="0029016E" w14:paraId="1934680B" w14:textId="77777777" w:rsidTr="00A419F9">
        <w:tc>
          <w:tcPr>
            <w:tcW w:w="817" w:type="dxa"/>
          </w:tcPr>
          <w:p w14:paraId="2CDC235D" w14:textId="77777777" w:rsidR="003F28D7" w:rsidRPr="0029016E" w:rsidRDefault="003F28D7" w:rsidP="00A419F9">
            <w:pPr>
              <w:widowControl/>
              <w:autoSpaceDE w:val="0"/>
              <w:autoSpaceDN w:val="0"/>
              <w:spacing w:line="360" w:lineRule="auto"/>
            </w:pPr>
            <w:r>
              <w:rPr>
                <w:rFonts w:hint="eastAsia"/>
              </w:rPr>
              <w:t>7</w:t>
            </w:r>
          </w:p>
        </w:tc>
        <w:tc>
          <w:tcPr>
            <w:tcW w:w="1559" w:type="dxa"/>
          </w:tcPr>
          <w:p w14:paraId="14457DEE" w14:textId="77777777" w:rsidR="003F28D7" w:rsidRPr="0029016E" w:rsidRDefault="003F28D7" w:rsidP="00A419F9">
            <w:pPr>
              <w:widowControl/>
              <w:autoSpaceDE w:val="0"/>
              <w:autoSpaceDN w:val="0"/>
              <w:spacing w:line="360" w:lineRule="auto"/>
            </w:pPr>
            <w:proofErr w:type="spellStart"/>
            <w:r w:rsidRPr="00353E5A">
              <w:t>level_code</w:t>
            </w:r>
            <w:proofErr w:type="spellEnd"/>
          </w:p>
        </w:tc>
        <w:tc>
          <w:tcPr>
            <w:tcW w:w="851" w:type="dxa"/>
          </w:tcPr>
          <w:p w14:paraId="48FCD074" w14:textId="77777777" w:rsidR="003F28D7" w:rsidRDefault="003F28D7" w:rsidP="00A419F9">
            <w:r w:rsidRPr="00BF2265">
              <w:rPr>
                <w:rFonts w:hint="eastAsia"/>
              </w:rPr>
              <w:t>必填</w:t>
            </w:r>
          </w:p>
        </w:tc>
        <w:tc>
          <w:tcPr>
            <w:tcW w:w="1134" w:type="dxa"/>
          </w:tcPr>
          <w:p w14:paraId="25D5C670" w14:textId="77777777" w:rsidR="003F28D7" w:rsidRPr="0029016E" w:rsidRDefault="003F28D7" w:rsidP="00A419F9">
            <w:pPr>
              <w:widowControl/>
              <w:autoSpaceDE w:val="0"/>
              <w:autoSpaceDN w:val="0"/>
              <w:spacing w:line="360" w:lineRule="auto"/>
            </w:pPr>
            <w:r w:rsidRPr="0029016E">
              <w:t>字符串</w:t>
            </w:r>
          </w:p>
        </w:tc>
        <w:tc>
          <w:tcPr>
            <w:tcW w:w="4394" w:type="dxa"/>
          </w:tcPr>
          <w:p w14:paraId="152A776E" w14:textId="77777777" w:rsidR="003F28D7" w:rsidRPr="0029016E" w:rsidRDefault="003F28D7" w:rsidP="00A419F9">
            <w:pPr>
              <w:widowControl/>
              <w:autoSpaceDE w:val="0"/>
              <w:autoSpaceDN w:val="0"/>
              <w:spacing w:line="360" w:lineRule="auto"/>
            </w:pPr>
            <w:r>
              <w:rPr>
                <w:rFonts w:hint="eastAsia"/>
              </w:rPr>
              <w:t>返回码</w:t>
            </w:r>
          </w:p>
        </w:tc>
      </w:tr>
      <w:tr w:rsidR="003F28D7" w:rsidRPr="0029016E" w14:paraId="6204683D" w14:textId="77777777" w:rsidTr="00A419F9">
        <w:tc>
          <w:tcPr>
            <w:tcW w:w="817" w:type="dxa"/>
          </w:tcPr>
          <w:p w14:paraId="0A882080" w14:textId="77777777" w:rsidR="003F28D7" w:rsidRPr="0029016E" w:rsidRDefault="003F28D7" w:rsidP="00A419F9">
            <w:pPr>
              <w:widowControl/>
              <w:autoSpaceDE w:val="0"/>
              <w:autoSpaceDN w:val="0"/>
              <w:spacing w:line="360" w:lineRule="auto"/>
            </w:pPr>
            <w:r>
              <w:rPr>
                <w:rFonts w:hint="eastAsia"/>
              </w:rPr>
              <w:t>8</w:t>
            </w:r>
          </w:p>
        </w:tc>
        <w:tc>
          <w:tcPr>
            <w:tcW w:w="1559" w:type="dxa"/>
          </w:tcPr>
          <w:p w14:paraId="23539250" w14:textId="77777777" w:rsidR="003F28D7" w:rsidRPr="0029016E" w:rsidRDefault="003F28D7" w:rsidP="00A419F9">
            <w:pPr>
              <w:widowControl/>
              <w:autoSpaceDE w:val="0"/>
              <w:autoSpaceDN w:val="0"/>
              <w:spacing w:line="360" w:lineRule="auto"/>
            </w:pPr>
            <w:proofErr w:type="spellStart"/>
            <w:r w:rsidRPr="008842B5">
              <w:t>startTime</w:t>
            </w:r>
            <w:proofErr w:type="spellEnd"/>
          </w:p>
        </w:tc>
        <w:tc>
          <w:tcPr>
            <w:tcW w:w="851" w:type="dxa"/>
          </w:tcPr>
          <w:p w14:paraId="5820C94C" w14:textId="77777777" w:rsidR="003F28D7" w:rsidRDefault="003F28D7" w:rsidP="00A419F9">
            <w:r w:rsidRPr="00BF2265">
              <w:rPr>
                <w:rFonts w:hint="eastAsia"/>
              </w:rPr>
              <w:t>必填</w:t>
            </w:r>
          </w:p>
        </w:tc>
        <w:tc>
          <w:tcPr>
            <w:tcW w:w="1134" w:type="dxa"/>
          </w:tcPr>
          <w:p w14:paraId="7CD75853" w14:textId="77777777" w:rsidR="003F28D7" w:rsidRPr="0029016E" w:rsidRDefault="003F28D7" w:rsidP="00A419F9">
            <w:pPr>
              <w:widowControl/>
              <w:autoSpaceDE w:val="0"/>
              <w:autoSpaceDN w:val="0"/>
              <w:spacing w:line="360" w:lineRule="auto"/>
            </w:pPr>
            <w:r w:rsidRPr="0029016E">
              <w:t>字符串</w:t>
            </w:r>
          </w:p>
        </w:tc>
        <w:tc>
          <w:tcPr>
            <w:tcW w:w="4394" w:type="dxa"/>
          </w:tcPr>
          <w:p w14:paraId="6C6461AF" w14:textId="77777777" w:rsidR="003F28D7" w:rsidRPr="0029016E" w:rsidRDefault="003F28D7" w:rsidP="00A419F9">
            <w:pPr>
              <w:widowControl/>
              <w:autoSpaceDE w:val="0"/>
              <w:autoSpaceDN w:val="0"/>
              <w:spacing w:line="360" w:lineRule="auto"/>
            </w:pPr>
            <w:r>
              <w:t>线程开始时间</w:t>
            </w:r>
            <w:r>
              <w:rPr>
                <w:rFonts w:hint="eastAsia"/>
              </w:rPr>
              <w:t>，</w:t>
            </w:r>
            <w:r>
              <w:t>例</w:t>
            </w:r>
            <w:r>
              <w:rPr>
                <w:rFonts w:hint="eastAsia"/>
              </w:rPr>
              <w:t>：</w:t>
            </w:r>
            <w:r w:rsidRPr="00D36D3A">
              <w:t>2019-11-25 09:35:32</w:t>
            </w:r>
            <w:r>
              <w:rPr>
                <w:rFonts w:hint="eastAsia"/>
              </w:rPr>
              <w:t>.002</w:t>
            </w:r>
          </w:p>
        </w:tc>
      </w:tr>
      <w:tr w:rsidR="003F28D7" w:rsidRPr="0029016E" w14:paraId="2AD3F69F" w14:textId="77777777" w:rsidTr="00A419F9">
        <w:tc>
          <w:tcPr>
            <w:tcW w:w="817" w:type="dxa"/>
          </w:tcPr>
          <w:p w14:paraId="5E1FDB21" w14:textId="77777777" w:rsidR="003F28D7" w:rsidRPr="00C5131F" w:rsidRDefault="003F28D7" w:rsidP="00A419F9">
            <w:pPr>
              <w:widowControl/>
              <w:autoSpaceDE w:val="0"/>
              <w:autoSpaceDN w:val="0"/>
              <w:spacing w:line="360" w:lineRule="auto"/>
            </w:pPr>
            <w:r>
              <w:rPr>
                <w:rFonts w:hint="eastAsia"/>
              </w:rPr>
              <w:t>9</w:t>
            </w:r>
          </w:p>
        </w:tc>
        <w:tc>
          <w:tcPr>
            <w:tcW w:w="1559" w:type="dxa"/>
          </w:tcPr>
          <w:p w14:paraId="07265B35" w14:textId="77777777" w:rsidR="003F28D7" w:rsidRPr="008842B5" w:rsidRDefault="003F28D7" w:rsidP="00A419F9">
            <w:pPr>
              <w:widowControl/>
              <w:autoSpaceDE w:val="0"/>
              <w:autoSpaceDN w:val="0"/>
              <w:spacing w:line="360" w:lineRule="auto"/>
            </w:pPr>
            <w:r w:rsidRPr="008842B5">
              <w:t>hostname</w:t>
            </w:r>
          </w:p>
        </w:tc>
        <w:tc>
          <w:tcPr>
            <w:tcW w:w="851" w:type="dxa"/>
          </w:tcPr>
          <w:p w14:paraId="6585A80A" w14:textId="77777777" w:rsidR="003F28D7" w:rsidRDefault="003F28D7" w:rsidP="00A419F9">
            <w:r w:rsidRPr="00BF2265">
              <w:rPr>
                <w:rFonts w:hint="eastAsia"/>
              </w:rPr>
              <w:t>必填</w:t>
            </w:r>
          </w:p>
        </w:tc>
        <w:tc>
          <w:tcPr>
            <w:tcW w:w="1134" w:type="dxa"/>
          </w:tcPr>
          <w:p w14:paraId="538C72C8" w14:textId="77777777" w:rsidR="003F28D7" w:rsidRPr="008842B5" w:rsidRDefault="003F28D7" w:rsidP="00A419F9">
            <w:pPr>
              <w:widowControl/>
              <w:autoSpaceDE w:val="0"/>
              <w:autoSpaceDN w:val="0"/>
              <w:spacing w:line="360" w:lineRule="auto"/>
            </w:pPr>
            <w:r w:rsidRPr="0029016E">
              <w:rPr>
                <w:rFonts w:hint="eastAsia"/>
              </w:rPr>
              <w:t>字符串</w:t>
            </w:r>
          </w:p>
        </w:tc>
        <w:tc>
          <w:tcPr>
            <w:tcW w:w="4394" w:type="dxa"/>
          </w:tcPr>
          <w:p w14:paraId="4E1C32C1" w14:textId="77777777" w:rsidR="003F28D7" w:rsidRPr="008842B5" w:rsidRDefault="003F28D7" w:rsidP="00A419F9">
            <w:pPr>
              <w:widowControl/>
              <w:autoSpaceDE w:val="0"/>
              <w:autoSpaceDN w:val="0"/>
              <w:spacing w:line="360" w:lineRule="auto"/>
            </w:pPr>
            <w:r>
              <w:t>主机名</w:t>
            </w:r>
          </w:p>
        </w:tc>
      </w:tr>
      <w:tr w:rsidR="003F28D7" w:rsidRPr="0029016E" w14:paraId="717684D2" w14:textId="77777777" w:rsidTr="00A419F9">
        <w:tc>
          <w:tcPr>
            <w:tcW w:w="817" w:type="dxa"/>
          </w:tcPr>
          <w:p w14:paraId="20A909CE" w14:textId="77777777" w:rsidR="003F28D7" w:rsidRPr="00C5131F" w:rsidRDefault="003F28D7" w:rsidP="00A419F9">
            <w:pPr>
              <w:widowControl/>
              <w:autoSpaceDE w:val="0"/>
              <w:autoSpaceDN w:val="0"/>
              <w:spacing w:line="360" w:lineRule="auto"/>
            </w:pPr>
            <w:r>
              <w:rPr>
                <w:rFonts w:hint="eastAsia"/>
              </w:rPr>
              <w:t>10</w:t>
            </w:r>
          </w:p>
        </w:tc>
        <w:tc>
          <w:tcPr>
            <w:tcW w:w="1559" w:type="dxa"/>
          </w:tcPr>
          <w:p w14:paraId="0FE9E7B9" w14:textId="77777777" w:rsidR="003F28D7" w:rsidRPr="008842B5" w:rsidRDefault="003F28D7" w:rsidP="00A419F9">
            <w:pPr>
              <w:widowControl/>
              <w:autoSpaceDE w:val="0"/>
              <w:autoSpaceDN w:val="0"/>
              <w:spacing w:line="360" w:lineRule="auto"/>
            </w:pPr>
            <w:r w:rsidRPr="008842B5">
              <w:t>IP</w:t>
            </w:r>
          </w:p>
        </w:tc>
        <w:tc>
          <w:tcPr>
            <w:tcW w:w="851" w:type="dxa"/>
          </w:tcPr>
          <w:p w14:paraId="1B6B6D6A" w14:textId="77777777" w:rsidR="003F28D7" w:rsidRDefault="003F28D7" w:rsidP="00A419F9">
            <w:r w:rsidRPr="00BF2265">
              <w:rPr>
                <w:rFonts w:hint="eastAsia"/>
              </w:rPr>
              <w:t>必填</w:t>
            </w:r>
          </w:p>
        </w:tc>
        <w:tc>
          <w:tcPr>
            <w:tcW w:w="1134" w:type="dxa"/>
          </w:tcPr>
          <w:p w14:paraId="035140BF" w14:textId="77777777" w:rsidR="003F28D7" w:rsidRPr="008842B5" w:rsidRDefault="003F28D7" w:rsidP="00A419F9">
            <w:pPr>
              <w:widowControl/>
              <w:autoSpaceDE w:val="0"/>
              <w:autoSpaceDN w:val="0"/>
              <w:spacing w:line="360" w:lineRule="auto"/>
            </w:pPr>
            <w:r w:rsidRPr="008842B5">
              <w:rPr>
                <w:rFonts w:hint="eastAsia"/>
              </w:rPr>
              <w:t>字符串</w:t>
            </w:r>
          </w:p>
        </w:tc>
        <w:tc>
          <w:tcPr>
            <w:tcW w:w="4394" w:type="dxa"/>
          </w:tcPr>
          <w:p w14:paraId="5F2D8C91" w14:textId="77777777" w:rsidR="003F28D7" w:rsidRPr="008842B5" w:rsidRDefault="003F28D7" w:rsidP="00A419F9">
            <w:pPr>
              <w:widowControl/>
              <w:autoSpaceDE w:val="0"/>
              <w:autoSpaceDN w:val="0"/>
              <w:spacing w:line="360" w:lineRule="auto"/>
            </w:pPr>
            <w:r>
              <w:t>主机</w:t>
            </w:r>
            <w:proofErr w:type="spellStart"/>
            <w:r>
              <w:t>ip</w:t>
            </w:r>
            <w:proofErr w:type="spellEnd"/>
            <w:r>
              <w:t>及端口</w:t>
            </w:r>
            <w:r>
              <w:rPr>
                <w:rFonts w:hint="eastAsia"/>
              </w:rPr>
              <w:t>，</w:t>
            </w:r>
            <w:r>
              <w:t>例</w:t>
            </w:r>
            <w:r>
              <w:rPr>
                <w:rFonts w:hint="eastAsia"/>
              </w:rPr>
              <w:t>：</w:t>
            </w:r>
            <w:r w:rsidRPr="00D36D3A">
              <w:t>192.168.54.191_8080</w:t>
            </w:r>
          </w:p>
        </w:tc>
      </w:tr>
      <w:tr w:rsidR="003F28D7" w:rsidRPr="0029016E" w14:paraId="41493B79" w14:textId="77777777" w:rsidTr="00A419F9">
        <w:tc>
          <w:tcPr>
            <w:tcW w:w="817" w:type="dxa"/>
          </w:tcPr>
          <w:p w14:paraId="6AD25D94" w14:textId="77777777" w:rsidR="003F28D7" w:rsidRPr="00C5131F" w:rsidRDefault="003F28D7" w:rsidP="00A419F9">
            <w:pPr>
              <w:widowControl/>
              <w:autoSpaceDE w:val="0"/>
              <w:autoSpaceDN w:val="0"/>
              <w:spacing w:line="360" w:lineRule="auto"/>
            </w:pPr>
            <w:r>
              <w:rPr>
                <w:rFonts w:hint="eastAsia"/>
              </w:rPr>
              <w:t>11</w:t>
            </w:r>
          </w:p>
        </w:tc>
        <w:tc>
          <w:tcPr>
            <w:tcW w:w="1559" w:type="dxa"/>
          </w:tcPr>
          <w:p w14:paraId="235CE92F" w14:textId="446403AD" w:rsidR="003F28D7" w:rsidRPr="008842B5" w:rsidRDefault="00AB04C5" w:rsidP="00A419F9">
            <w:pPr>
              <w:widowControl/>
              <w:autoSpaceDE w:val="0"/>
              <w:autoSpaceDN w:val="0"/>
              <w:spacing w:line="360" w:lineRule="auto"/>
            </w:pPr>
            <w:proofErr w:type="spellStart"/>
            <w:r>
              <w:rPr>
                <w:rFonts w:hint="eastAsia"/>
              </w:rPr>
              <w:t>classN</w:t>
            </w:r>
            <w:r w:rsidR="003F28D7" w:rsidRPr="008A1D16">
              <w:t>ame</w:t>
            </w:r>
            <w:proofErr w:type="spellEnd"/>
          </w:p>
        </w:tc>
        <w:tc>
          <w:tcPr>
            <w:tcW w:w="851" w:type="dxa"/>
          </w:tcPr>
          <w:p w14:paraId="3E6A71A3" w14:textId="77777777" w:rsidR="003F28D7" w:rsidRDefault="003F28D7" w:rsidP="00A419F9">
            <w:r w:rsidRPr="00BF2265">
              <w:rPr>
                <w:rFonts w:hint="eastAsia"/>
              </w:rPr>
              <w:t>必填</w:t>
            </w:r>
          </w:p>
        </w:tc>
        <w:tc>
          <w:tcPr>
            <w:tcW w:w="1134" w:type="dxa"/>
          </w:tcPr>
          <w:p w14:paraId="14965196" w14:textId="77777777" w:rsidR="003F28D7" w:rsidRPr="008842B5" w:rsidRDefault="003F28D7" w:rsidP="00A419F9">
            <w:pPr>
              <w:widowControl/>
              <w:autoSpaceDE w:val="0"/>
              <w:autoSpaceDN w:val="0"/>
              <w:spacing w:line="360" w:lineRule="auto"/>
            </w:pPr>
            <w:r w:rsidRPr="008842B5">
              <w:rPr>
                <w:rFonts w:hint="eastAsia"/>
              </w:rPr>
              <w:t>字符串</w:t>
            </w:r>
          </w:p>
        </w:tc>
        <w:tc>
          <w:tcPr>
            <w:tcW w:w="4394" w:type="dxa"/>
          </w:tcPr>
          <w:p w14:paraId="65C49306" w14:textId="77777777" w:rsidR="003F28D7" w:rsidRPr="008842B5" w:rsidRDefault="003F28D7" w:rsidP="00A419F9">
            <w:pPr>
              <w:widowControl/>
              <w:autoSpaceDE w:val="0"/>
              <w:autoSpaceDN w:val="0"/>
              <w:spacing w:line="360" w:lineRule="auto"/>
            </w:pPr>
            <w:r>
              <w:t>类名</w:t>
            </w:r>
          </w:p>
        </w:tc>
      </w:tr>
      <w:tr w:rsidR="003F28D7" w:rsidRPr="0029016E" w14:paraId="7E65D1E6" w14:textId="77777777" w:rsidTr="00A419F9">
        <w:tc>
          <w:tcPr>
            <w:tcW w:w="817" w:type="dxa"/>
          </w:tcPr>
          <w:p w14:paraId="317B792F" w14:textId="77777777" w:rsidR="003F28D7" w:rsidRPr="00C5131F" w:rsidRDefault="003F28D7" w:rsidP="00A419F9">
            <w:pPr>
              <w:widowControl/>
              <w:autoSpaceDE w:val="0"/>
              <w:autoSpaceDN w:val="0"/>
              <w:spacing w:line="360" w:lineRule="auto"/>
            </w:pPr>
            <w:r>
              <w:rPr>
                <w:rFonts w:hint="eastAsia"/>
              </w:rPr>
              <w:t>12</w:t>
            </w:r>
          </w:p>
        </w:tc>
        <w:tc>
          <w:tcPr>
            <w:tcW w:w="1559" w:type="dxa"/>
          </w:tcPr>
          <w:p w14:paraId="68E4CCF3" w14:textId="019A80E1" w:rsidR="003F28D7" w:rsidRPr="008842B5" w:rsidRDefault="003F28D7" w:rsidP="00AB04C5">
            <w:pPr>
              <w:widowControl/>
              <w:autoSpaceDE w:val="0"/>
              <w:autoSpaceDN w:val="0"/>
              <w:spacing w:line="360" w:lineRule="auto"/>
            </w:pPr>
            <w:proofErr w:type="spellStart"/>
            <w:r w:rsidRPr="004326B5">
              <w:t>method</w:t>
            </w:r>
            <w:r w:rsidR="00AB04C5">
              <w:rPr>
                <w:rFonts w:hint="eastAsia"/>
              </w:rPr>
              <w:t>N</w:t>
            </w:r>
            <w:r w:rsidRPr="004326B5">
              <w:t>ame</w:t>
            </w:r>
            <w:proofErr w:type="spellEnd"/>
          </w:p>
        </w:tc>
        <w:tc>
          <w:tcPr>
            <w:tcW w:w="851" w:type="dxa"/>
          </w:tcPr>
          <w:p w14:paraId="2C976E0E" w14:textId="06BF9152" w:rsidR="003F28D7" w:rsidRDefault="00AB04C5" w:rsidP="00A419F9">
            <w:r w:rsidRPr="00BF2265">
              <w:rPr>
                <w:rFonts w:hint="eastAsia"/>
              </w:rPr>
              <w:t>必填</w:t>
            </w:r>
          </w:p>
        </w:tc>
        <w:tc>
          <w:tcPr>
            <w:tcW w:w="1134" w:type="dxa"/>
          </w:tcPr>
          <w:p w14:paraId="4865D884" w14:textId="77777777" w:rsidR="003F28D7" w:rsidRPr="008842B5" w:rsidRDefault="003F28D7" w:rsidP="00A419F9">
            <w:pPr>
              <w:widowControl/>
              <w:autoSpaceDE w:val="0"/>
              <w:autoSpaceDN w:val="0"/>
              <w:spacing w:line="360" w:lineRule="auto"/>
            </w:pPr>
            <w:r w:rsidRPr="003C5F8C">
              <w:rPr>
                <w:rFonts w:hint="eastAsia"/>
              </w:rPr>
              <w:t>字符串</w:t>
            </w:r>
          </w:p>
        </w:tc>
        <w:tc>
          <w:tcPr>
            <w:tcW w:w="4394" w:type="dxa"/>
          </w:tcPr>
          <w:p w14:paraId="06301A19" w14:textId="77777777" w:rsidR="003F28D7" w:rsidRPr="008842B5" w:rsidRDefault="003F28D7" w:rsidP="00A419F9">
            <w:pPr>
              <w:widowControl/>
              <w:autoSpaceDE w:val="0"/>
              <w:autoSpaceDN w:val="0"/>
              <w:spacing w:line="360" w:lineRule="auto"/>
            </w:pPr>
            <w:r>
              <w:t>方法名</w:t>
            </w:r>
          </w:p>
        </w:tc>
      </w:tr>
      <w:tr w:rsidR="0012701E" w:rsidRPr="0029016E" w14:paraId="4F377B1E" w14:textId="77777777" w:rsidTr="00A419F9">
        <w:tc>
          <w:tcPr>
            <w:tcW w:w="817" w:type="dxa"/>
          </w:tcPr>
          <w:p w14:paraId="233253D3" w14:textId="77777777" w:rsidR="0012701E" w:rsidRPr="00C5131F" w:rsidRDefault="0012701E" w:rsidP="00A419F9">
            <w:pPr>
              <w:widowControl/>
              <w:autoSpaceDE w:val="0"/>
              <w:autoSpaceDN w:val="0"/>
              <w:spacing w:line="360" w:lineRule="auto"/>
            </w:pPr>
            <w:r>
              <w:rPr>
                <w:rFonts w:hint="eastAsia"/>
              </w:rPr>
              <w:t>13</w:t>
            </w:r>
          </w:p>
        </w:tc>
        <w:tc>
          <w:tcPr>
            <w:tcW w:w="1559" w:type="dxa"/>
          </w:tcPr>
          <w:p w14:paraId="5CC69573" w14:textId="02F29F39" w:rsidR="0012701E" w:rsidRPr="008842B5" w:rsidRDefault="0012701E" w:rsidP="00A419F9">
            <w:pPr>
              <w:widowControl/>
              <w:autoSpaceDE w:val="0"/>
              <w:autoSpaceDN w:val="0"/>
              <w:spacing w:line="360" w:lineRule="auto"/>
            </w:pPr>
            <w:r w:rsidRPr="00D3523D">
              <w:t>cost</w:t>
            </w:r>
          </w:p>
        </w:tc>
        <w:tc>
          <w:tcPr>
            <w:tcW w:w="851" w:type="dxa"/>
          </w:tcPr>
          <w:p w14:paraId="496047C6" w14:textId="2B3A2A3B" w:rsidR="0012701E" w:rsidRDefault="0012701E" w:rsidP="00A419F9">
            <w:r>
              <w:rPr>
                <w:rFonts w:hint="eastAsia"/>
              </w:rPr>
              <w:t>选</w:t>
            </w:r>
            <w:r w:rsidRPr="00BF2265">
              <w:rPr>
                <w:rFonts w:hint="eastAsia"/>
              </w:rPr>
              <w:t>填</w:t>
            </w:r>
          </w:p>
        </w:tc>
        <w:tc>
          <w:tcPr>
            <w:tcW w:w="1134" w:type="dxa"/>
          </w:tcPr>
          <w:p w14:paraId="0DAE5F75" w14:textId="602E0A25" w:rsidR="0012701E" w:rsidRPr="008842B5" w:rsidRDefault="0012701E" w:rsidP="00A419F9">
            <w:pPr>
              <w:widowControl/>
              <w:autoSpaceDE w:val="0"/>
              <w:autoSpaceDN w:val="0"/>
              <w:spacing w:line="360" w:lineRule="auto"/>
            </w:pPr>
            <w:r w:rsidRPr="003C5F8C">
              <w:rPr>
                <w:rFonts w:hint="eastAsia"/>
              </w:rPr>
              <w:t>字符串</w:t>
            </w:r>
          </w:p>
        </w:tc>
        <w:tc>
          <w:tcPr>
            <w:tcW w:w="4394" w:type="dxa"/>
          </w:tcPr>
          <w:p w14:paraId="7590CDE3" w14:textId="26FAFC69" w:rsidR="0012701E" w:rsidRPr="008842B5" w:rsidRDefault="0012701E" w:rsidP="00A419F9">
            <w:pPr>
              <w:widowControl/>
              <w:autoSpaceDE w:val="0"/>
              <w:autoSpaceDN w:val="0"/>
              <w:spacing w:line="360" w:lineRule="auto"/>
            </w:pPr>
            <w:r>
              <w:t>耗时</w:t>
            </w:r>
          </w:p>
        </w:tc>
      </w:tr>
      <w:tr w:rsidR="00AB04C5" w:rsidRPr="0029016E" w14:paraId="6A1B657D" w14:textId="77777777" w:rsidTr="00A419F9">
        <w:tc>
          <w:tcPr>
            <w:tcW w:w="817" w:type="dxa"/>
          </w:tcPr>
          <w:p w14:paraId="1E7B1F44" w14:textId="77777777" w:rsidR="00AB04C5" w:rsidRPr="00C5131F" w:rsidRDefault="00AB04C5" w:rsidP="00A419F9">
            <w:pPr>
              <w:widowControl/>
              <w:autoSpaceDE w:val="0"/>
              <w:autoSpaceDN w:val="0"/>
              <w:spacing w:line="360" w:lineRule="auto"/>
            </w:pPr>
            <w:r>
              <w:rPr>
                <w:rFonts w:hint="eastAsia"/>
              </w:rPr>
              <w:t>14</w:t>
            </w:r>
          </w:p>
        </w:tc>
        <w:tc>
          <w:tcPr>
            <w:tcW w:w="1559" w:type="dxa"/>
          </w:tcPr>
          <w:p w14:paraId="746B46B9" w14:textId="7D04A6E7" w:rsidR="00AB04C5" w:rsidRPr="008842B5" w:rsidRDefault="00AB04C5" w:rsidP="00A419F9">
            <w:pPr>
              <w:widowControl/>
              <w:autoSpaceDE w:val="0"/>
              <w:autoSpaceDN w:val="0"/>
              <w:spacing w:line="360" w:lineRule="auto"/>
            </w:pPr>
            <w:proofErr w:type="spellStart"/>
            <w:r w:rsidRPr="006D6FB8">
              <w:t>apiOperation</w:t>
            </w:r>
            <w:proofErr w:type="spellEnd"/>
          </w:p>
        </w:tc>
        <w:tc>
          <w:tcPr>
            <w:tcW w:w="851" w:type="dxa"/>
          </w:tcPr>
          <w:p w14:paraId="52850AF0" w14:textId="7B5A11C9" w:rsidR="00AB04C5" w:rsidRDefault="00AB04C5" w:rsidP="00A419F9">
            <w:r>
              <w:rPr>
                <w:rFonts w:hint="eastAsia"/>
              </w:rPr>
              <w:t>选填</w:t>
            </w:r>
          </w:p>
        </w:tc>
        <w:tc>
          <w:tcPr>
            <w:tcW w:w="1134" w:type="dxa"/>
          </w:tcPr>
          <w:p w14:paraId="55016A09" w14:textId="6619E9D6" w:rsidR="00AB04C5" w:rsidRPr="008842B5" w:rsidRDefault="00AB04C5" w:rsidP="00A419F9">
            <w:pPr>
              <w:widowControl/>
              <w:autoSpaceDE w:val="0"/>
              <w:autoSpaceDN w:val="0"/>
              <w:spacing w:line="360" w:lineRule="auto"/>
            </w:pPr>
            <w:r w:rsidRPr="003C5F8C">
              <w:rPr>
                <w:rFonts w:hint="eastAsia"/>
              </w:rPr>
              <w:t>字符串</w:t>
            </w:r>
          </w:p>
        </w:tc>
        <w:tc>
          <w:tcPr>
            <w:tcW w:w="4394" w:type="dxa"/>
          </w:tcPr>
          <w:p w14:paraId="324DB4BC" w14:textId="4A84F557" w:rsidR="00AB04C5" w:rsidRPr="008842B5" w:rsidRDefault="00AB04C5" w:rsidP="00A419F9">
            <w:pPr>
              <w:widowControl/>
              <w:autoSpaceDE w:val="0"/>
              <w:autoSpaceDN w:val="0"/>
              <w:spacing w:line="360" w:lineRule="auto"/>
            </w:pPr>
            <w:r w:rsidRPr="00C61150">
              <w:rPr>
                <w:rFonts w:hint="eastAsia"/>
              </w:rPr>
              <w:t>接口具体操作</w:t>
            </w:r>
          </w:p>
        </w:tc>
      </w:tr>
      <w:tr w:rsidR="0012701E" w:rsidRPr="0029016E" w14:paraId="07E54C17" w14:textId="77777777" w:rsidTr="00A419F9">
        <w:tc>
          <w:tcPr>
            <w:tcW w:w="817" w:type="dxa"/>
          </w:tcPr>
          <w:p w14:paraId="38115A68" w14:textId="77777777" w:rsidR="0012701E" w:rsidRPr="00C5131F" w:rsidRDefault="0012701E" w:rsidP="00A419F9">
            <w:pPr>
              <w:widowControl/>
              <w:autoSpaceDE w:val="0"/>
              <w:autoSpaceDN w:val="0"/>
              <w:spacing w:line="360" w:lineRule="auto"/>
            </w:pPr>
            <w:r>
              <w:rPr>
                <w:rFonts w:hint="eastAsia"/>
              </w:rPr>
              <w:lastRenderedPageBreak/>
              <w:t>15</w:t>
            </w:r>
          </w:p>
        </w:tc>
        <w:tc>
          <w:tcPr>
            <w:tcW w:w="1559" w:type="dxa"/>
          </w:tcPr>
          <w:p w14:paraId="0CC61423" w14:textId="22EBE8D3" w:rsidR="0012701E" w:rsidRPr="008661E6" w:rsidRDefault="0012701E" w:rsidP="00A419F9">
            <w:pPr>
              <w:widowControl/>
              <w:autoSpaceDE w:val="0"/>
              <w:autoSpaceDN w:val="0"/>
              <w:spacing w:line="360" w:lineRule="auto"/>
            </w:pPr>
            <w:proofErr w:type="spellStart"/>
            <w:r w:rsidRPr="001E36F7">
              <w:t>msg</w:t>
            </w:r>
            <w:proofErr w:type="spellEnd"/>
          </w:p>
        </w:tc>
        <w:tc>
          <w:tcPr>
            <w:tcW w:w="851" w:type="dxa"/>
          </w:tcPr>
          <w:p w14:paraId="25FF39B7" w14:textId="3CCA2ACC" w:rsidR="0012701E" w:rsidRDefault="0012701E" w:rsidP="00A419F9">
            <w:r>
              <w:rPr>
                <w:rFonts w:hint="eastAsia"/>
              </w:rPr>
              <w:t>选</w:t>
            </w:r>
            <w:r w:rsidRPr="00BF2265">
              <w:rPr>
                <w:rFonts w:hint="eastAsia"/>
              </w:rPr>
              <w:t>填</w:t>
            </w:r>
          </w:p>
        </w:tc>
        <w:tc>
          <w:tcPr>
            <w:tcW w:w="1134" w:type="dxa"/>
          </w:tcPr>
          <w:p w14:paraId="4B55E165" w14:textId="3D625747" w:rsidR="0012701E" w:rsidRPr="008661E6" w:rsidRDefault="0012701E" w:rsidP="00A419F9">
            <w:pPr>
              <w:widowControl/>
              <w:autoSpaceDE w:val="0"/>
              <w:autoSpaceDN w:val="0"/>
              <w:spacing w:line="360" w:lineRule="auto"/>
            </w:pPr>
            <w:r w:rsidRPr="003C5F8C">
              <w:rPr>
                <w:rFonts w:hint="eastAsia"/>
              </w:rPr>
              <w:t>字符串</w:t>
            </w:r>
            <w:r>
              <w:rPr>
                <w:rFonts w:hint="eastAsia"/>
              </w:rPr>
              <w:t>/</w:t>
            </w:r>
            <w:proofErr w:type="spellStart"/>
            <w:r>
              <w:rPr>
                <w:rFonts w:hint="eastAsia"/>
              </w:rPr>
              <w:t>json</w:t>
            </w:r>
            <w:proofErr w:type="spellEnd"/>
          </w:p>
        </w:tc>
        <w:tc>
          <w:tcPr>
            <w:tcW w:w="4394" w:type="dxa"/>
          </w:tcPr>
          <w:p w14:paraId="38B4B735" w14:textId="2439D5B3" w:rsidR="0012701E" w:rsidRPr="008661E6" w:rsidRDefault="0012701E" w:rsidP="00A419F9">
            <w:pPr>
              <w:widowControl/>
              <w:autoSpaceDE w:val="0"/>
              <w:autoSpaceDN w:val="0"/>
              <w:spacing w:line="360" w:lineRule="auto"/>
            </w:pPr>
            <w:r w:rsidRPr="00482CE8">
              <w:t>抛出异常及打印信息</w:t>
            </w:r>
          </w:p>
        </w:tc>
      </w:tr>
      <w:tr w:rsidR="0012701E" w:rsidRPr="0029016E" w14:paraId="6BC69C26" w14:textId="77777777" w:rsidTr="00A419F9">
        <w:tc>
          <w:tcPr>
            <w:tcW w:w="817" w:type="dxa"/>
          </w:tcPr>
          <w:p w14:paraId="02A4CE0C" w14:textId="77777777" w:rsidR="0012701E" w:rsidRPr="00C5131F" w:rsidRDefault="0012701E" w:rsidP="00A419F9">
            <w:pPr>
              <w:widowControl/>
              <w:autoSpaceDE w:val="0"/>
              <w:autoSpaceDN w:val="0"/>
              <w:spacing w:line="360" w:lineRule="auto"/>
            </w:pPr>
            <w:r>
              <w:rPr>
                <w:rFonts w:hint="eastAsia"/>
              </w:rPr>
              <w:t>16</w:t>
            </w:r>
          </w:p>
        </w:tc>
        <w:tc>
          <w:tcPr>
            <w:tcW w:w="1559" w:type="dxa"/>
          </w:tcPr>
          <w:p w14:paraId="078164F9" w14:textId="66ACCA27" w:rsidR="0012701E" w:rsidRPr="004326B5" w:rsidRDefault="0012701E" w:rsidP="00A419F9">
            <w:pPr>
              <w:widowControl/>
              <w:autoSpaceDE w:val="0"/>
              <w:autoSpaceDN w:val="0"/>
              <w:spacing w:line="360" w:lineRule="auto"/>
              <w:rPr>
                <w:color w:val="FF0000"/>
              </w:rPr>
            </w:pPr>
            <w:proofErr w:type="spellStart"/>
            <w:r w:rsidRPr="0029016E">
              <w:rPr>
                <w:rFonts w:hint="eastAsia"/>
              </w:rPr>
              <w:t>req</w:t>
            </w:r>
            <w:proofErr w:type="spellEnd"/>
          </w:p>
        </w:tc>
        <w:tc>
          <w:tcPr>
            <w:tcW w:w="851" w:type="dxa"/>
          </w:tcPr>
          <w:p w14:paraId="0A0B6A4C" w14:textId="6ECBA816" w:rsidR="0012701E" w:rsidRPr="00BF2265" w:rsidRDefault="0041168E" w:rsidP="00A419F9">
            <w:r>
              <w:rPr>
                <w:rFonts w:hint="eastAsia"/>
              </w:rPr>
              <w:t>选</w:t>
            </w:r>
            <w:r w:rsidRPr="00BF2265">
              <w:rPr>
                <w:rFonts w:hint="eastAsia"/>
              </w:rPr>
              <w:t>填</w:t>
            </w:r>
          </w:p>
        </w:tc>
        <w:tc>
          <w:tcPr>
            <w:tcW w:w="1134" w:type="dxa"/>
          </w:tcPr>
          <w:p w14:paraId="72F994CD" w14:textId="69877703" w:rsidR="0012701E" w:rsidRPr="0029016E" w:rsidRDefault="0012701E" w:rsidP="00A419F9">
            <w:pPr>
              <w:widowControl/>
              <w:autoSpaceDE w:val="0"/>
              <w:autoSpaceDN w:val="0"/>
              <w:spacing w:line="360" w:lineRule="auto"/>
              <w:rPr>
                <w:color w:val="FF0000"/>
              </w:rPr>
            </w:pPr>
            <w:proofErr w:type="spellStart"/>
            <w:r w:rsidRPr="0029016E">
              <w:rPr>
                <w:rFonts w:hint="eastAsia"/>
              </w:rPr>
              <w:t>json</w:t>
            </w:r>
            <w:proofErr w:type="spellEnd"/>
          </w:p>
        </w:tc>
        <w:tc>
          <w:tcPr>
            <w:tcW w:w="4394" w:type="dxa"/>
          </w:tcPr>
          <w:p w14:paraId="6BCE7E0D" w14:textId="115BF1ED" w:rsidR="0012701E" w:rsidRPr="0029016E" w:rsidRDefault="0012701E" w:rsidP="00A419F9">
            <w:pPr>
              <w:widowControl/>
              <w:autoSpaceDE w:val="0"/>
              <w:autoSpaceDN w:val="0"/>
              <w:spacing w:line="360" w:lineRule="auto"/>
              <w:rPr>
                <w:color w:val="FF0000"/>
              </w:rPr>
            </w:pPr>
            <w:r>
              <w:rPr>
                <w:rFonts w:hint="eastAsia"/>
              </w:rPr>
              <w:t>请求</w:t>
            </w:r>
            <w:r w:rsidRPr="0029016E">
              <w:rPr>
                <w:rFonts w:hint="eastAsia"/>
              </w:rPr>
              <w:t>内容</w:t>
            </w:r>
          </w:p>
        </w:tc>
      </w:tr>
      <w:tr w:rsidR="0012701E" w:rsidRPr="0029016E" w14:paraId="4783865B" w14:textId="77777777" w:rsidTr="00A419F9">
        <w:tc>
          <w:tcPr>
            <w:tcW w:w="817" w:type="dxa"/>
          </w:tcPr>
          <w:p w14:paraId="3D615F82" w14:textId="77777777" w:rsidR="0012701E" w:rsidRPr="0029016E" w:rsidRDefault="0012701E" w:rsidP="00A419F9">
            <w:pPr>
              <w:widowControl/>
              <w:autoSpaceDE w:val="0"/>
              <w:autoSpaceDN w:val="0"/>
              <w:spacing w:line="360" w:lineRule="auto"/>
            </w:pPr>
            <w:r>
              <w:rPr>
                <w:rFonts w:hint="eastAsia"/>
              </w:rPr>
              <w:t>17</w:t>
            </w:r>
          </w:p>
        </w:tc>
        <w:tc>
          <w:tcPr>
            <w:tcW w:w="1559" w:type="dxa"/>
          </w:tcPr>
          <w:p w14:paraId="5B99C1E3" w14:textId="77103480" w:rsidR="0012701E" w:rsidRPr="0029016E" w:rsidRDefault="0012701E" w:rsidP="00A419F9">
            <w:pPr>
              <w:widowControl/>
              <w:autoSpaceDE w:val="0"/>
              <w:autoSpaceDN w:val="0"/>
              <w:spacing w:line="360" w:lineRule="auto"/>
            </w:pPr>
            <w:proofErr w:type="spellStart"/>
            <w:r w:rsidRPr="0029016E">
              <w:rPr>
                <w:rFonts w:hint="eastAsia"/>
              </w:rPr>
              <w:t>resp</w:t>
            </w:r>
            <w:proofErr w:type="spellEnd"/>
          </w:p>
        </w:tc>
        <w:tc>
          <w:tcPr>
            <w:tcW w:w="851" w:type="dxa"/>
          </w:tcPr>
          <w:p w14:paraId="34AFFC21" w14:textId="08C17BBF" w:rsidR="0012701E" w:rsidRPr="0029016E" w:rsidRDefault="0041168E" w:rsidP="00A419F9">
            <w:pPr>
              <w:widowControl/>
              <w:autoSpaceDE w:val="0"/>
              <w:autoSpaceDN w:val="0"/>
              <w:spacing w:line="360" w:lineRule="auto"/>
            </w:pPr>
            <w:r>
              <w:rPr>
                <w:rFonts w:hint="eastAsia"/>
              </w:rPr>
              <w:t>选</w:t>
            </w:r>
            <w:r w:rsidRPr="00BF2265">
              <w:rPr>
                <w:rFonts w:hint="eastAsia"/>
              </w:rPr>
              <w:t>填</w:t>
            </w:r>
          </w:p>
        </w:tc>
        <w:tc>
          <w:tcPr>
            <w:tcW w:w="1134" w:type="dxa"/>
          </w:tcPr>
          <w:p w14:paraId="5E684F95" w14:textId="4FAFF735" w:rsidR="0012701E" w:rsidRPr="0029016E" w:rsidRDefault="0012701E" w:rsidP="00A419F9">
            <w:pPr>
              <w:widowControl/>
              <w:autoSpaceDE w:val="0"/>
              <w:autoSpaceDN w:val="0"/>
              <w:spacing w:line="360" w:lineRule="auto"/>
            </w:pPr>
            <w:proofErr w:type="spellStart"/>
            <w:r w:rsidRPr="0029016E">
              <w:rPr>
                <w:rFonts w:hint="eastAsia"/>
              </w:rPr>
              <w:t>json</w:t>
            </w:r>
            <w:proofErr w:type="spellEnd"/>
          </w:p>
        </w:tc>
        <w:tc>
          <w:tcPr>
            <w:tcW w:w="4394" w:type="dxa"/>
          </w:tcPr>
          <w:p w14:paraId="62C1FFE9" w14:textId="4DF8D939" w:rsidR="0012701E" w:rsidRPr="0029016E" w:rsidRDefault="0012701E" w:rsidP="00A419F9">
            <w:pPr>
              <w:widowControl/>
              <w:autoSpaceDE w:val="0"/>
              <w:autoSpaceDN w:val="0"/>
              <w:spacing w:line="360" w:lineRule="auto"/>
            </w:pPr>
            <w:r>
              <w:rPr>
                <w:rFonts w:hint="eastAsia"/>
              </w:rPr>
              <w:t>返回</w:t>
            </w:r>
            <w:r w:rsidRPr="0029016E">
              <w:rPr>
                <w:rFonts w:hint="eastAsia"/>
              </w:rPr>
              <w:t>内容</w:t>
            </w:r>
          </w:p>
        </w:tc>
      </w:tr>
      <w:tr w:rsidR="0012701E" w:rsidRPr="0029016E" w14:paraId="148E22FF" w14:textId="77777777" w:rsidTr="00A419F9">
        <w:tc>
          <w:tcPr>
            <w:tcW w:w="817" w:type="dxa"/>
          </w:tcPr>
          <w:p w14:paraId="1BC61C70" w14:textId="76E91AEF" w:rsidR="0012701E" w:rsidRPr="0029016E" w:rsidRDefault="0012701E" w:rsidP="0012701E">
            <w:pPr>
              <w:widowControl/>
              <w:autoSpaceDE w:val="0"/>
              <w:autoSpaceDN w:val="0"/>
              <w:spacing w:line="360" w:lineRule="auto"/>
            </w:pPr>
          </w:p>
        </w:tc>
        <w:tc>
          <w:tcPr>
            <w:tcW w:w="1559" w:type="dxa"/>
          </w:tcPr>
          <w:p w14:paraId="1A3DC430" w14:textId="124AB9A0" w:rsidR="0012701E" w:rsidRPr="0029016E" w:rsidRDefault="0012701E" w:rsidP="00A419F9">
            <w:pPr>
              <w:widowControl/>
              <w:autoSpaceDE w:val="0"/>
              <w:autoSpaceDN w:val="0"/>
              <w:spacing w:line="360" w:lineRule="auto"/>
            </w:pPr>
          </w:p>
        </w:tc>
        <w:tc>
          <w:tcPr>
            <w:tcW w:w="851" w:type="dxa"/>
          </w:tcPr>
          <w:p w14:paraId="4E9C3490" w14:textId="7015E04C" w:rsidR="0012701E" w:rsidRPr="0029016E" w:rsidRDefault="0012701E" w:rsidP="00A419F9">
            <w:pPr>
              <w:widowControl/>
              <w:autoSpaceDE w:val="0"/>
              <w:autoSpaceDN w:val="0"/>
              <w:spacing w:line="360" w:lineRule="auto"/>
            </w:pPr>
          </w:p>
        </w:tc>
        <w:tc>
          <w:tcPr>
            <w:tcW w:w="1134" w:type="dxa"/>
          </w:tcPr>
          <w:p w14:paraId="59994AF5" w14:textId="6680A3B9" w:rsidR="0012701E" w:rsidRPr="0029016E" w:rsidRDefault="0012701E" w:rsidP="00A419F9">
            <w:pPr>
              <w:widowControl/>
              <w:autoSpaceDE w:val="0"/>
              <w:autoSpaceDN w:val="0"/>
              <w:spacing w:line="360" w:lineRule="auto"/>
            </w:pPr>
          </w:p>
        </w:tc>
        <w:tc>
          <w:tcPr>
            <w:tcW w:w="4394" w:type="dxa"/>
          </w:tcPr>
          <w:p w14:paraId="68DD8041" w14:textId="253E6A4C" w:rsidR="0012701E" w:rsidRPr="0029016E" w:rsidRDefault="0012701E" w:rsidP="00A419F9">
            <w:pPr>
              <w:widowControl/>
              <w:autoSpaceDE w:val="0"/>
              <w:autoSpaceDN w:val="0"/>
              <w:spacing w:line="360" w:lineRule="auto"/>
            </w:pPr>
          </w:p>
        </w:tc>
      </w:tr>
    </w:tbl>
    <w:p w14:paraId="2BE13AE6" w14:textId="77777777" w:rsidR="003F28D7" w:rsidRPr="0029016E" w:rsidRDefault="003F28D7" w:rsidP="003F28D7">
      <w:pPr>
        <w:widowControl/>
        <w:autoSpaceDE w:val="0"/>
        <w:autoSpaceDN w:val="0"/>
        <w:spacing w:line="360" w:lineRule="auto"/>
        <w:ind w:firstLine="420"/>
      </w:pPr>
    </w:p>
    <w:p w14:paraId="7A9D4E1C" w14:textId="77777777" w:rsidR="003F28D7" w:rsidRPr="0029016E" w:rsidRDefault="003F28D7" w:rsidP="003F28D7">
      <w:pPr>
        <w:widowControl/>
        <w:autoSpaceDE w:val="0"/>
        <w:autoSpaceDN w:val="0"/>
        <w:spacing w:line="360" w:lineRule="auto"/>
        <w:ind w:firstLine="420"/>
      </w:pPr>
      <w:proofErr w:type="spellStart"/>
      <w:r w:rsidRPr="0029016E">
        <w:t>r</w:t>
      </w:r>
      <w:r w:rsidRPr="0029016E">
        <w:rPr>
          <w:rFonts w:hint="eastAsia"/>
        </w:rPr>
        <w:t>eq</w:t>
      </w:r>
      <w:proofErr w:type="spellEnd"/>
      <w:r w:rsidRPr="0029016E">
        <w:rPr>
          <w:rFonts w:hint="eastAsia"/>
        </w:rPr>
        <w:t>节点定义</w:t>
      </w:r>
    </w:p>
    <w:tbl>
      <w:tblPr>
        <w:tblStyle w:val="afffffb"/>
        <w:tblW w:w="8755" w:type="dxa"/>
        <w:tblLayout w:type="fixed"/>
        <w:tblLook w:val="04A0" w:firstRow="1" w:lastRow="0" w:firstColumn="1" w:lastColumn="0" w:noHBand="0" w:noVBand="1"/>
      </w:tblPr>
      <w:tblGrid>
        <w:gridCol w:w="817"/>
        <w:gridCol w:w="1507"/>
        <w:gridCol w:w="903"/>
        <w:gridCol w:w="1134"/>
        <w:gridCol w:w="4394"/>
      </w:tblGrid>
      <w:tr w:rsidR="003F28D7" w:rsidRPr="0029016E" w14:paraId="1DB3F173" w14:textId="77777777" w:rsidTr="00A419F9">
        <w:tc>
          <w:tcPr>
            <w:tcW w:w="817" w:type="dxa"/>
            <w:shd w:val="clear" w:color="auto" w:fill="E7E6E6" w:themeFill="background2"/>
          </w:tcPr>
          <w:p w14:paraId="7FCA9017" w14:textId="77777777" w:rsidR="003F28D7" w:rsidRPr="0029016E" w:rsidRDefault="003F28D7" w:rsidP="00A419F9">
            <w:pPr>
              <w:widowControl/>
              <w:autoSpaceDE w:val="0"/>
              <w:autoSpaceDN w:val="0"/>
              <w:spacing w:line="360" w:lineRule="auto"/>
              <w:rPr>
                <w:b/>
              </w:rPr>
            </w:pPr>
          </w:p>
        </w:tc>
        <w:tc>
          <w:tcPr>
            <w:tcW w:w="1507" w:type="dxa"/>
            <w:shd w:val="clear" w:color="auto" w:fill="E7E6E6" w:themeFill="background2"/>
          </w:tcPr>
          <w:p w14:paraId="1906AF3B" w14:textId="77777777" w:rsidR="003F28D7" w:rsidRPr="0029016E" w:rsidRDefault="003F28D7" w:rsidP="00A419F9">
            <w:pPr>
              <w:widowControl/>
              <w:autoSpaceDE w:val="0"/>
              <w:autoSpaceDN w:val="0"/>
              <w:spacing w:line="360" w:lineRule="auto"/>
              <w:rPr>
                <w:b/>
              </w:rPr>
            </w:pPr>
            <w:r w:rsidRPr="0029016E">
              <w:rPr>
                <w:rFonts w:hint="eastAsia"/>
                <w:b/>
              </w:rPr>
              <w:t>节点名称</w:t>
            </w:r>
          </w:p>
        </w:tc>
        <w:tc>
          <w:tcPr>
            <w:tcW w:w="903" w:type="dxa"/>
            <w:shd w:val="clear" w:color="auto" w:fill="E7E6E6" w:themeFill="background2"/>
          </w:tcPr>
          <w:p w14:paraId="307D1B10" w14:textId="77777777" w:rsidR="003F28D7" w:rsidRPr="0029016E" w:rsidRDefault="003F28D7" w:rsidP="00A419F9">
            <w:pPr>
              <w:widowControl/>
              <w:autoSpaceDE w:val="0"/>
              <w:autoSpaceDN w:val="0"/>
              <w:spacing w:line="360" w:lineRule="auto"/>
              <w:rPr>
                <w:b/>
              </w:rPr>
            </w:pPr>
            <w:r w:rsidRPr="0029016E">
              <w:rPr>
                <w:rFonts w:hint="eastAsia"/>
                <w:b/>
              </w:rPr>
              <w:t>约束</w:t>
            </w:r>
          </w:p>
        </w:tc>
        <w:tc>
          <w:tcPr>
            <w:tcW w:w="1134" w:type="dxa"/>
            <w:shd w:val="clear" w:color="auto" w:fill="E7E6E6" w:themeFill="background2"/>
          </w:tcPr>
          <w:p w14:paraId="4A840A3B" w14:textId="77777777" w:rsidR="003F28D7" w:rsidRPr="0029016E" w:rsidRDefault="003F28D7" w:rsidP="00A419F9">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468955F8" w14:textId="77777777" w:rsidR="003F28D7" w:rsidRPr="0029016E" w:rsidRDefault="003F28D7" w:rsidP="00A419F9">
            <w:pPr>
              <w:widowControl/>
              <w:autoSpaceDE w:val="0"/>
              <w:autoSpaceDN w:val="0"/>
              <w:spacing w:line="360" w:lineRule="auto"/>
              <w:rPr>
                <w:b/>
              </w:rPr>
            </w:pPr>
            <w:r w:rsidRPr="0029016E">
              <w:rPr>
                <w:rFonts w:hint="eastAsia"/>
                <w:b/>
              </w:rPr>
              <w:t>描述</w:t>
            </w:r>
          </w:p>
        </w:tc>
      </w:tr>
      <w:tr w:rsidR="003F28D7" w:rsidRPr="0029016E" w14:paraId="6B1AF8E1" w14:textId="77777777" w:rsidTr="00A419F9">
        <w:tc>
          <w:tcPr>
            <w:tcW w:w="817" w:type="dxa"/>
          </w:tcPr>
          <w:p w14:paraId="1B4280E7" w14:textId="77777777" w:rsidR="003F28D7" w:rsidRPr="00B97349" w:rsidRDefault="003F28D7" w:rsidP="00A419F9">
            <w:pPr>
              <w:widowControl/>
              <w:autoSpaceDE w:val="0"/>
              <w:autoSpaceDN w:val="0"/>
              <w:spacing w:line="360" w:lineRule="auto"/>
              <w:rPr>
                <w:color w:val="00B050"/>
              </w:rPr>
            </w:pPr>
          </w:p>
        </w:tc>
        <w:tc>
          <w:tcPr>
            <w:tcW w:w="1507" w:type="dxa"/>
            <w:shd w:val="clear" w:color="auto" w:fill="auto"/>
          </w:tcPr>
          <w:p w14:paraId="6157D344" w14:textId="77777777" w:rsidR="003F28D7" w:rsidRPr="00B97349" w:rsidRDefault="003F28D7" w:rsidP="00A419F9">
            <w:pPr>
              <w:widowControl/>
              <w:autoSpaceDE w:val="0"/>
              <w:autoSpaceDN w:val="0"/>
              <w:spacing w:line="360" w:lineRule="auto"/>
              <w:rPr>
                <w:color w:val="00B050"/>
              </w:rPr>
            </w:pPr>
          </w:p>
        </w:tc>
        <w:tc>
          <w:tcPr>
            <w:tcW w:w="903" w:type="dxa"/>
            <w:shd w:val="clear" w:color="auto" w:fill="auto"/>
          </w:tcPr>
          <w:p w14:paraId="0150BE22" w14:textId="77777777" w:rsidR="003F28D7" w:rsidRPr="00B97349" w:rsidRDefault="003F28D7" w:rsidP="00A419F9">
            <w:pPr>
              <w:widowControl/>
              <w:autoSpaceDE w:val="0"/>
              <w:autoSpaceDN w:val="0"/>
              <w:spacing w:line="360" w:lineRule="auto"/>
              <w:rPr>
                <w:color w:val="00B050"/>
              </w:rPr>
            </w:pPr>
          </w:p>
        </w:tc>
        <w:tc>
          <w:tcPr>
            <w:tcW w:w="1134" w:type="dxa"/>
            <w:shd w:val="clear" w:color="auto" w:fill="auto"/>
          </w:tcPr>
          <w:p w14:paraId="119ADD72" w14:textId="77777777" w:rsidR="003F28D7" w:rsidRPr="00B97349" w:rsidRDefault="003F28D7" w:rsidP="00A419F9">
            <w:pPr>
              <w:widowControl/>
              <w:autoSpaceDE w:val="0"/>
              <w:autoSpaceDN w:val="0"/>
              <w:spacing w:line="360" w:lineRule="auto"/>
              <w:rPr>
                <w:color w:val="00B050"/>
              </w:rPr>
            </w:pPr>
          </w:p>
        </w:tc>
        <w:tc>
          <w:tcPr>
            <w:tcW w:w="4394" w:type="dxa"/>
            <w:shd w:val="clear" w:color="auto" w:fill="auto"/>
          </w:tcPr>
          <w:p w14:paraId="7D2E0FA4" w14:textId="77777777" w:rsidR="003F28D7" w:rsidRPr="00B97349" w:rsidRDefault="003F28D7" w:rsidP="00A419F9">
            <w:pPr>
              <w:widowControl/>
              <w:autoSpaceDE w:val="0"/>
              <w:autoSpaceDN w:val="0"/>
              <w:spacing w:line="360" w:lineRule="auto"/>
              <w:rPr>
                <w:color w:val="00B050"/>
              </w:rPr>
            </w:pPr>
          </w:p>
        </w:tc>
      </w:tr>
      <w:tr w:rsidR="003F28D7" w:rsidRPr="0029016E" w14:paraId="782BEDF2" w14:textId="77777777" w:rsidTr="00A419F9">
        <w:tc>
          <w:tcPr>
            <w:tcW w:w="817" w:type="dxa"/>
          </w:tcPr>
          <w:p w14:paraId="04CAC05C" w14:textId="77777777" w:rsidR="003F28D7" w:rsidRPr="00B97349" w:rsidRDefault="003F28D7" w:rsidP="00A419F9">
            <w:pPr>
              <w:widowControl/>
              <w:autoSpaceDE w:val="0"/>
              <w:autoSpaceDN w:val="0"/>
              <w:spacing w:line="360" w:lineRule="auto"/>
              <w:rPr>
                <w:color w:val="00B050"/>
              </w:rPr>
            </w:pPr>
          </w:p>
        </w:tc>
        <w:tc>
          <w:tcPr>
            <w:tcW w:w="1507" w:type="dxa"/>
          </w:tcPr>
          <w:p w14:paraId="71423D32" w14:textId="77777777" w:rsidR="003F28D7" w:rsidRPr="00B97349" w:rsidRDefault="003F28D7" w:rsidP="00A419F9">
            <w:pPr>
              <w:widowControl/>
              <w:autoSpaceDE w:val="0"/>
              <w:autoSpaceDN w:val="0"/>
              <w:spacing w:line="360" w:lineRule="auto"/>
              <w:rPr>
                <w:color w:val="00B050"/>
              </w:rPr>
            </w:pPr>
          </w:p>
        </w:tc>
        <w:tc>
          <w:tcPr>
            <w:tcW w:w="903" w:type="dxa"/>
          </w:tcPr>
          <w:p w14:paraId="153294B6" w14:textId="77777777" w:rsidR="003F28D7" w:rsidRPr="00B97349" w:rsidRDefault="003F28D7" w:rsidP="00A419F9">
            <w:pPr>
              <w:widowControl/>
              <w:autoSpaceDE w:val="0"/>
              <w:autoSpaceDN w:val="0"/>
              <w:spacing w:line="360" w:lineRule="auto"/>
              <w:rPr>
                <w:color w:val="00B050"/>
              </w:rPr>
            </w:pPr>
          </w:p>
        </w:tc>
        <w:tc>
          <w:tcPr>
            <w:tcW w:w="1134" w:type="dxa"/>
          </w:tcPr>
          <w:p w14:paraId="507FD306" w14:textId="77777777" w:rsidR="003F28D7" w:rsidRPr="00B97349" w:rsidRDefault="003F28D7" w:rsidP="00A419F9">
            <w:pPr>
              <w:widowControl/>
              <w:autoSpaceDE w:val="0"/>
              <w:autoSpaceDN w:val="0"/>
              <w:spacing w:line="360" w:lineRule="auto"/>
              <w:rPr>
                <w:color w:val="00B050"/>
              </w:rPr>
            </w:pPr>
          </w:p>
        </w:tc>
        <w:tc>
          <w:tcPr>
            <w:tcW w:w="4394" w:type="dxa"/>
          </w:tcPr>
          <w:p w14:paraId="52CF5CE7" w14:textId="77777777" w:rsidR="003F28D7" w:rsidRPr="003466B9" w:rsidRDefault="003F28D7" w:rsidP="00A419F9">
            <w:pPr>
              <w:widowControl/>
              <w:autoSpaceDE w:val="0"/>
              <w:autoSpaceDN w:val="0"/>
              <w:spacing w:line="360" w:lineRule="auto"/>
              <w:rPr>
                <w:color w:val="FF0000"/>
              </w:rPr>
            </w:pPr>
          </w:p>
        </w:tc>
      </w:tr>
    </w:tbl>
    <w:p w14:paraId="4854498F" w14:textId="77777777" w:rsidR="003F28D7" w:rsidRPr="0029016E" w:rsidRDefault="003F28D7" w:rsidP="003F28D7">
      <w:pPr>
        <w:widowControl/>
        <w:autoSpaceDE w:val="0"/>
        <w:autoSpaceDN w:val="0"/>
        <w:spacing w:line="360" w:lineRule="auto"/>
        <w:ind w:firstLine="420"/>
      </w:pPr>
      <w:proofErr w:type="spellStart"/>
      <w:r w:rsidRPr="0029016E">
        <w:t>resp</w:t>
      </w:r>
      <w:proofErr w:type="spellEnd"/>
      <w:r w:rsidRPr="0029016E">
        <w:rPr>
          <w:rFonts w:hint="eastAsia"/>
        </w:rPr>
        <w:t>节点定义</w:t>
      </w:r>
    </w:p>
    <w:tbl>
      <w:tblPr>
        <w:tblStyle w:val="afffffb"/>
        <w:tblW w:w="8755" w:type="dxa"/>
        <w:tblLook w:val="04A0" w:firstRow="1" w:lastRow="0" w:firstColumn="1" w:lastColumn="0" w:noHBand="0" w:noVBand="1"/>
      </w:tblPr>
      <w:tblGrid>
        <w:gridCol w:w="817"/>
        <w:gridCol w:w="1559"/>
        <w:gridCol w:w="851"/>
        <w:gridCol w:w="1134"/>
        <w:gridCol w:w="4394"/>
      </w:tblGrid>
      <w:tr w:rsidR="003F28D7" w:rsidRPr="0029016E" w14:paraId="142697DD" w14:textId="77777777" w:rsidTr="00A419F9">
        <w:tc>
          <w:tcPr>
            <w:tcW w:w="817" w:type="dxa"/>
            <w:shd w:val="clear" w:color="auto" w:fill="E7E6E6" w:themeFill="background2"/>
          </w:tcPr>
          <w:p w14:paraId="6496DB53" w14:textId="77777777" w:rsidR="003F28D7" w:rsidRPr="0029016E" w:rsidRDefault="003F28D7" w:rsidP="00A419F9">
            <w:pPr>
              <w:widowControl/>
              <w:autoSpaceDE w:val="0"/>
              <w:autoSpaceDN w:val="0"/>
              <w:spacing w:line="360" w:lineRule="auto"/>
              <w:rPr>
                <w:b/>
              </w:rPr>
            </w:pPr>
          </w:p>
        </w:tc>
        <w:tc>
          <w:tcPr>
            <w:tcW w:w="1559" w:type="dxa"/>
            <w:shd w:val="clear" w:color="auto" w:fill="E7E6E6" w:themeFill="background2"/>
          </w:tcPr>
          <w:p w14:paraId="0A68D9F8" w14:textId="77777777" w:rsidR="003F28D7" w:rsidRPr="0029016E" w:rsidRDefault="003F28D7" w:rsidP="00A419F9">
            <w:pPr>
              <w:widowControl/>
              <w:autoSpaceDE w:val="0"/>
              <w:autoSpaceDN w:val="0"/>
              <w:spacing w:line="360" w:lineRule="auto"/>
              <w:rPr>
                <w:b/>
              </w:rPr>
            </w:pPr>
            <w:r w:rsidRPr="0029016E">
              <w:rPr>
                <w:rFonts w:hint="eastAsia"/>
                <w:b/>
              </w:rPr>
              <w:t>节点名称</w:t>
            </w:r>
          </w:p>
        </w:tc>
        <w:tc>
          <w:tcPr>
            <w:tcW w:w="851" w:type="dxa"/>
            <w:shd w:val="clear" w:color="auto" w:fill="E7E6E6" w:themeFill="background2"/>
          </w:tcPr>
          <w:p w14:paraId="737EB843" w14:textId="77777777" w:rsidR="003F28D7" w:rsidRPr="0029016E" w:rsidRDefault="003F28D7" w:rsidP="00A419F9">
            <w:pPr>
              <w:widowControl/>
              <w:autoSpaceDE w:val="0"/>
              <w:autoSpaceDN w:val="0"/>
              <w:spacing w:line="360" w:lineRule="auto"/>
              <w:rPr>
                <w:b/>
              </w:rPr>
            </w:pPr>
            <w:r w:rsidRPr="0029016E">
              <w:rPr>
                <w:rFonts w:hint="eastAsia"/>
                <w:b/>
              </w:rPr>
              <w:t>约束</w:t>
            </w:r>
          </w:p>
        </w:tc>
        <w:tc>
          <w:tcPr>
            <w:tcW w:w="1134" w:type="dxa"/>
            <w:shd w:val="clear" w:color="auto" w:fill="E7E6E6" w:themeFill="background2"/>
          </w:tcPr>
          <w:p w14:paraId="5F6FD2E1" w14:textId="77777777" w:rsidR="003F28D7" w:rsidRPr="0029016E" w:rsidRDefault="003F28D7" w:rsidP="00A419F9">
            <w:pPr>
              <w:widowControl/>
              <w:autoSpaceDE w:val="0"/>
              <w:autoSpaceDN w:val="0"/>
              <w:spacing w:line="360" w:lineRule="auto"/>
              <w:rPr>
                <w:b/>
              </w:rPr>
            </w:pPr>
            <w:r w:rsidRPr="0029016E">
              <w:rPr>
                <w:rFonts w:hint="eastAsia"/>
                <w:b/>
              </w:rPr>
              <w:t>类型</w:t>
            </w:r>
          </w:p>
        </w:tc>
        <w:tc>
          <w:tcPr>
            <w:tcW w:w="4394" w:type="dxa"/>
            <w:shd w:val="clear" w:color="auto" w:fill="E7E6E6" w:themeFill="background2"/>
          </w:tcPr>
          <w:p w14:paraId="5FF9FB32" w14:textId="77777777" w:rsidR="003F28D7" w:rsidRPr="0029016E" w:rsidRDefault="003F28D7" w:rsidP="00A419F9">
            <w:pPr>
              <w:widowControl/>
              <w:autoSpaceDE w:val="0"/>
              <w:autoSpaceDN w:val="0"/>
              <w:spacing w:line="360" w:lineRule="auto"/>
              <w:rPr>
                <w:b/>
              </w:rPr>
            </w:pPr>
            <w:r w:rsidRPr="0029016E">
              <w:rPr>
                <w:rFonts w:hint="eastAsia"/>
                <w:b/>
              </w:rPr>
              <w:t>描述</w:t>
            </w:r>
          </w:p>
        </w:tc>
      </w:tr>
      <w:tr w:rsidR="003F28D7" w:rsidRPr="0029016E" w14:paraId="0E08EA19" w14:textId="77777777" w:rsidTr="00A419F9">
        <w:tc>
          <w:tcPr>
            <w:tcW w:w="817" w:type="dxa"/>
          </w:tcPr>
          <w:p w14:paraId="279CC5F0" w14:textId="77777777" w:rsidR="003F28D7" w:rsidRPr="00B97349" w:rsidRDefault="003F28D7" w:rsidP="00A419F9">
            <w:pPr>
              <w:widowControl/>
              <w:autoSpaceDE w:val="0"/>
              <w:autoSpaceDN w:val="0"/>
              <w:spacing w:line="360" w:lineRule="auto"/>
              <w:rPr>
                <w:color w:val="00B050"/>
              </w:rPr>
            </w:pPr>
          </w:p>
        </w:tc>
        <w:tc>
          <w:tcPr>
            <w:tcW w:w="1559" w:type="dxa"/>
          </w:tcPr>
          <w:p w14:paraId="44625B0F" w14:textId="77777777" w:rsidR="003F28D7" w:rsidRPr="00B97349" w:rsidRDefault="003F28D7" w:rsidP="00A419F9">
            <w:pPr>
              <w:widowControl/>
              <w:autoSpaceDE w:val="0"/>
              <w:autoSpaceDN w:val="0"/>
              <w:spacing w:line="360" w:lineRule="auto"/>
              <w:rPr>
                <w:color w:val="00B050"/>
              </w:rPr>
            </w:pPr>
          </w:p>
        </w:tc>
        <w:tc>
          <w:tcPr>
            <w:tcW w:w="851" w:type="dxa"/>
          </w:tcPr>
          <w:p w14:paraId="0C4C243F" w14:textId="77777777" w:rsidR="003F28D7" w:rsidRPr="00B97349" w:rsidRDefault="003F28D7" w:rsidP="00A419F9">
            <w:pPr>
              <w:widowControl/>
              <w:autoSpaceDE w:val="0"/>
              <w:autoSpaceDN w:val="0"/>
              <w:spacing w:line="360" w:lineRule="auto"/>
              <w:rPr>
                <w:color w:val="00B050"/>
              </w:rPr>
            </w:pPr>
          </w:p>
        </w:tc>
        <w:tc>
          <w:tcPr>
            <w:tcW w:w="1134" w:type="dxa"/>
          </w:tcPr>
          <w:p w14:paraId="60173789" w14:textId="77777777" w:rsidR="003F28D7" w:rsidRPr="00B97349" w:rsidRDefault="003F28D7" w:rsidP="00A419F9">
            <w:pPr>
              <w:widowControl/>
              <w:autoSpaceDE w:val="0"/>
              <w:autoSpaceDN w:val="0"/>
              <w:spacing w:line="360" w:lineRule="auto"/>
              <w:rPr>
                <w:color w:val="00B050"/>
              </w:rPr>
            </w:pPr>
          </w:p>
        </w:tc>
        <w:tc>
          <w:tcPr>
            <w:tcW w:w="4394" w:type="dxa"/>
          </w:tcPr>
          <w:p w14:paraId="75BA7AE0" w14:textId="77777777" w:rsidR="003F28D7" w:rsidRPr="00B97349" w:rsidRDefault="003F28D7" w:rsidP="00A419F9">
            <w:pPr>
              <w:widowControl/>
              <w:autoSpaceDE w:val="0"/>
              <w:autoSpaceDN w:val="0"/>
              <w:spacing w:line="360" w:lineRule="auto"/>
              <w:rPr>
                <w:color w:val="00B050"/>
              </w:rPr>
            </w:pPr>
          </w:p>
        </w:tc>
      </w:tr>
      <w:tr w:rsidR="003F28D7" w:rsidRPr="0029016E" w14:paraId="438ACF23" w14:textId="77777777" w:rsidTr="00A419F9">
        <w:tc>
          <w:tcPr>
            <w:tcW w:w="817" w:type="dxa"/>
          </w:tcPr>
          <w:p w14:paraId="07098B31" w14:textId="77777777" w:rsidR="003F28D7" w:rsidRPr="0029016E" w:rsidRDefault="003F28D7" w:rsidP="00A419F9">
            <w:pPr>
              <w:widowControl/>
              <w:autoSpaceDE w:val="0"/>
              <w:autoSpaceDN w:val="0"/>
              <w:spacing w:line="360" w:lineRule="auto"/>
            </w:pPr>
          </w:p>
        </w:tc>
        <w:tc>
          <w:tcPr>
            <w:tcW w:w="1559" w:type="dxa"/>
          </w:tcPr>
          <w:p w14:paraId="142D7C91" w14:textId="77777777" w:rsidR="003F28D7" w:rsidRPr="0029016E" w:rsidRDefault="003F28D7" w:rsidP="00A419F9">
            <w:pPr>
              <w:widowControl/>
              <w:autoSpaceDE w:val="0"/>
              <w:autoSpaceDN w:val="0"/>
              <w:spacing w:line="360" w:lineRule="auto"/>
            </w:pPr>
          </w:p>
        </w:tc>
        <w:tc>
          <w:tcPr>
            <w:tcW w:w="851" w:type="dxa"/>
          </w:tcPr>
          <w:p w14:paraId="30108F22" w14:textId="77777777" w:rsidR="003F28D7" w:rsidRPr="0029016E" w:rsidRDefault="003F28D7" w:rsidP="00A419F9">
            <w:pPr>
              <w:widowControl/>
              <w:autoSpaceDE w:val="0"/>
              <w:autoSpaceDN w:val="0"/>
              <w:spacing w:line="360" w:lineRule="auto"/>
            </w:pPr>
          </w:p>
        </w:tc>
        <w:tc>
          <w:tcPr>
            <w:tcW w:w="1134" w:type="dxa"/>
          </w:tcPr>
          <w:p w14:paraId="064FD7A2" w14:textId="77777777" w:rsidR="003F28D7" w:rsidRPr="0029016E" w:rsidRDefault="003F28D7" w:rsidP="00A419F9">
            <w:pPr>
              <w:widowControl/>
              <w:autoSpaceDE w:val="0"/>
              <w:autoSpaceDN w:val="0"/>
              <w:spacing w:line="360" w:lineRule="auto"/>
            </w:pPr>
          </w:p>
        </w:tc>
        <w:tc>
          <w:tcPr>
            <w:tcW w:w="4394" w:type="dxa"/>
          </w:tcPr>
          <w:p w14:paraId="401011E2" w14:textId="77777777" w:rsidR="003F28D7" w:rsidRPr="0029016E" w:rsidRDefault="003F28D7" w:rsidP="00A419F9">
            <w:pPr>
              <w:widowControl/>
              <w:autoSpaceDE w:val="0"/>
              <w:autoSpaceDN w:val="0"/>
              <w:spacing w:line="360" w:lineRule="auto"/>
            </w:pPr>
          </w:p>
        </w:tc>
      </w:tr>
    </w:tbl>
    <w:p w14:paraId="3F3948DB" w14:textId="77777777" w:rsidR="003F28D7" w:rsidRDefault="003F28D7" w:rsidP="003F28D7">
      <w:pPr>
        <w:widowControl/>
        <w:autoSpaceDE w:val="0"/>
        <w:autoSpaceDN w:val="0"/>
        <w:spacing w:line="360" w:lineRule="auto"/>
        <w:ind w:firstLine="420"/>
      </w:pPr>
    </w:p>
    <w:p w14:paraId="13ACDCEB" w14:textId="77777777" w:rsidR="003F28D7" w:rsidRDefault="003F28D7" w:rsidP="003F28D7">
      <w:pPr>
        <w:widowControl/>
        <w:autoSpaceDE w:val="0"/>
        <w:autoSpaceDN w:val="0"/>
        <w:spacing w:line="360" w:lineRule="auto"/>
        <w:ind w:firstLine="420"/>
      </w:pPr>
    </w:p>
    <w:p w14:paraId="69A3D14D" w14:textId="77777777" w:rsidR="003F28D7" w:rsidRPr="0029016E" w:rsidRDefault="003F28D7" w:rsidP="003F28D7">
      <w:pPr>
        <w:widowControl/>
        <w:autoSpaceDE w:val="0"/>
        <w:autoSpaceDN w:val="0"/>
        <w:spacing w:line="360" w:lineRule="auto"/>
        <w:ind w:firstLine="420"/>
      </w:pPr>
    </w:p>
    <w:p w14:paraId="2CEEBECE" w14:textId="77777777" w:rsidR="00DB1303" w:rsidRPr="00DB1303" w:rsidRDefault="00DB1303" w:rsidP="00DB1303">
      <w:pPr>
        <w:keepNext/>
        <w:numPr>
          <w:ilvl w:val="1"/>
          <w:numId w:val="2"/>
        </w:numPr>
        <w:spacing w:line="360" w:lineRule="auto"/>
        <w:ind w:left="0" w:firstLine="0"/>
        <w:jc w:val="left"/>
        <w:outlineLvl w:val="2"/>
        <w:rPr>
          <w:rFonts w:asciiTheme="minorEastAsia" w:hAnsiTheme="minorEastAsia" w:cs="Times New Roman"/>
          <w:b/>
          <w:bCs/>
          <w:sz w:val="28"/>
          <w:szCs w:val="21"/>
        </w:rPr>
      </w:pPr>
      <w:r w:rsidRPr="00DB1303">
        <w:rPr>
          <w:rFonts w:asciiTheme="minorEastAsia" w:hAnsiTheme="minorEastAsia" w:cs="Times New Roman" w:hint="eastAsia"/>
          <w:b/>
          <w:bCs/>
          <w:sz w:val="28"/>
          <w:szCs w:val="21"/>
        </w:rPr>
        <w:t>日志文件生成规范</w:t>
      </w:r>
      <w:bookmarkEnd w:id="8"/>
    </w:p>
    <w:p w14:paraId="693A4D78" w14:textId="77777777" w:rsidR="00DB1303" w:rsidRDefault="00DB1303" w:rsidP="00DB1303">
      <w:pPr>
        <w:spacing w:line="360" w:lineRule="auto"/>
        <w:ind w:firstLineChars="200" w:firstLine="480"/>
        <w:rPr>
          <w:rFonts w:eastAsiaTheme="minorHAnsi"/>
          <w:sz w:val="24"/>
          <w:szCs w:val="24"/>
        </w:rPr>
      </w:pPr>
    </w:p>
    <w:p w14:paraId="50A349CB" w14:textId="2352C711" w:rsidR="00BD2D3A" w:rsidRDefault="00BD2D3A" w:rsidP="00BD2D3A">
      <w:pPr>
        <w:keepNext/>
        <w:numPr>
          <w:ilvl w:val="1"/>
          <w:numId w:val="2"/>
        </w:numPr>
        <w:spacing w:line="360" w:lineRule="auto"/>
        <w:ind w:left="0" w:firstLine="0"/>
        <w:jc w:val="left"/>
        <w:outlineLvl w:val="2"/>
        <w:rPr>
          <w:rFonts w:asciiTheme="minorEastAsia" w:hAnsiTheme="minorEastAsia" w:cs="Times New Roman"/>
          <w:b/>
          <w:bCs/>
          <w:sz w:val="28"/>
          <w:szCs w:val="21"/>
        </w:rPr>
      </w:pPr>
      <w:r w:rsidRPr="00BD2D3A">
        <w:rPr>
          <w:rFonts w:asciiTheme="minorEastAsia" w:hAnsiTheme="minorEastAsia" w:cs="Times New Roman" w:hint="eastAsia"/>
          <w:b/>
          <w:bCs/>
          <w:sz w:val="28"/>
          <w:szCs w:val="21"/>
        </w:rPr>
        <w:t>附录</w:t>
      </w:r>
    </w:p>
    <w:p w14:paraId="286DBFB4" w14:textId="22542DCF" w:rsidR="0010354C" w:rsidRDefault="0010354C" w:rsidP="0010354C">
      <w:pPr>
        <w:pStyle w:val="affffff"/>
        <w:keepNext/>
        <w:keepLines/>
        <w:numPr>
          <w:ilvl w:val="2"/>
          <w:numId w:val="2"/>
        </w:numPr>
        <w:spacing w:line="360" w:lineRule="auto"/>
        <w:ind w:left="0" w:firstLineChars="0" w:firstLine="0"/>
        <w:outlineLvl w:val="3"/>
        <w:rPr>
          <w:rFonts w:asciiTheme="minorEastAsia" w:hAnsiTheme="minorEastAsia" w:cs="Times New Roman"/>
          <w:b/>
          <w:bCs/>
          <w:sz w:val="28"/>
          <w:szCs w:val="21"/>
        </w:rPr>
      </w:pPr>
      <w:r>
        <w:rPr>
          <w:rFonts w:asciiTheme="minorEastAsia" w:hAnsiTheme="minorEastAsia" w:cs="Times New Roman" w:hint="eastAsia"/>
          <w:b/>
          <w:bCs/>
          <w:sz w:val="28"/>
          <w:szCs w:val="21"/>
        </w:rPr>
        <w:t>流水生成规则</w:t>
      </w:r>
    </w:p>
    <w:p w14:paraId="33636E93" w14:textId="3773767C" w:rsidR="00C270A9" w:rsidRDefault="00C270A9" w:rsidP="00D361E3">
      <w:pPr>
        <w:pStyle w:val="BECC"/>
        <w:spacing w:before="190"/>
        <w:ind w:firstLine="480"/>
      </w:pPr>
      <w:r>
        <w:rPr>
          <w:rFonts w:hint="eastAsia"/>
        </w:rPr>
        <w:t>会员系统：</w:t>
      </w:r>
    </w:p>
    <w:p w14:paraId="126E2BE7" w14:textId="122BE62E" w:rsidR="0010354C" w:rsidRDefault="00076A4E" w:rsidP="00D361E3">
      <w:pPr>
        <w:pStyle w:val="BECC"/>
        <w:spacing w:before="190"/>
        <w:ind w:firstLine="480"/>
      </w:pPr>
      <w:r w:rsidRPr="00076A4E">
        <w:rPr>
          <w:rFonts w:hint="eastAsia"/>
        </w:rPr>
        <w:t>流水号=</w:t>
      </w:r>
      <w:r w:rsidR="005C5A71">
        <w:rPr>
          <w:rFonts w:hint="eastAsia"/>
        </w:rPr>
        <w:t>2位（</w:t>
      </w:r>
      <w:r w:rsidR="005C5A71">
        <w:t>系统码</w:t>
      </w:r>
      <w:r w:rsidR="005C5A71">
        <w:rPr>
          <w:rFonts w:hint="eastAsia"/>
        </w:rPr>
        <w:t>）+3位（业务码）</w:t>
      </w:r>
      <w:r w:rsidR="009715E5">
        <w:rPr>
          <w:rFonts w:hint="eastAsia"/>
        </w:rPr>
        <w:t>+5</w:t>
      </w:r>
      <w:r w:rsidR="005C5A71">
        <w:rPr>
          <w:rFonts w:hint="eastAsia"/>
        </w:rPr>
        <w:t>位（操作码）</w:t>
      </w:r>
      <w:r w:rsidR="000E5545">
        <w:rPr>
          <w:rFonts w:hint="eastAsia"/>
        </w:rPr>
        <w:t>+</w:t>
      </w:r>
      <w:r w:rsidR="00C4032F">
        <w:rPr>
          <w:rFonts w:hint="eastAsia"/>
        </w:rPr>
        <w:t>14</w:t>
      </w:r>
      <w:r w:rsidR="000E5545">
        <w:rPr>
          <w:rFonts w:hint="eastAsia"/>
        </w:rPr>
        <w:t>位（</w:t>
      </w:r>
      <w:proofErr w:type="spellStart"/>
      <w:r w:rsidR="000E5545">
        <w:rPr>
          <w:rFonts w:hint="eastAsia"/>
        </w:rPr>
        <w:t>yyyyMMdd</w:t>
      </w:r>
      <w:r w:rsidR="002D1AC0">
        <w:rPr>
          <w:rFonts w:hint="eastAsia"/>
        </w:rPr>
        <w:t>hhmmss</w:t>
      </w:r>
      <w:proofErr w:type="spellEnd"/>
      <w:r w:rsidR="000E5545">
        <w:rPr>
          <w:rFonts w:hint="eastAsia"/>
        </w:rPr>
        <w:t>）</w:t>
      </w:r>
      <w:r w:rsidR="00617FF1">
        <w:rPr>
          <w:rFonts w:hint="eastAsia"/>
        </w:rPr>
        <w:t>+</w:t>
      </w:r>
      <w:r w:rsidR="003F28D7">
        <w:rPr>
          <w:rFonts w:hint="eastAsia"/>
        </w:rPr>
        <w:t>11</w:t>
      </w:r>
      <w:r w:rsidR="003D555F">
        <w:rPr>
          <w:rFonts w:hint="eastAsia"/>
        </w:rPr>
        <w:t>位（用户id,</w:t>
      </w:r>
      <w:proofErr w:type="gramStart"/>
      <w:r w:rsidR="003D555F">
        <w:rPr>
          <w:rFonts w:hint="eastAsia"/>
        </w:rPr>
        <w:t>不足左</w:t>
      </w:r>
      <w:proofErr w:type="gramEnd"/>
      <w:r w:rsidR="00F863CD">
        <w:rPr>
          <w:rFonts w:hint="eastAsia"/>
        </w:rPr>
        <w:t>0</w:t>
      </w:r>
      <w:r w:rsidR="003D555F">
        <w:rPr>
          <w:rFonts w:hint="eastAsia"/>
        </w:rPr>
        <w:t>补全）</w:t>
      </w:r>
    </w:p>
    <w:p w14:paraId="4D49C1B6" w14:textId="11DDB0FC" w:rsidR="003C4A71" w:rsidRDefault="003C4A71" w:rsidP="003C4A71">
      <w:pPr>
        <w:pStyle w:val="affffff"/>
        <w:keepNext/>
        <w:keepLines/>
        <w:numPr>
          <w:ilvl w:val="2"/>
          <w:numId w:val="2"/>
        </w:numPr>
        <w:spacing w:line="360" w:lineRule="auto"/>
        <w:ind w:left="0" w:firstLineChars="0" w:firstLine="0"/>
        <w:outlineLvl w:val="3"/>
        <w:rPr>
          <w:rFonts w:ascii="黑体" w:eastAsia="黑体" w:hAnsi="黑体" w:cs="Times New Roman"/>
          <w:sz w:val="28"/>
          <w:szCs w:val="28"/>
          <w:shd w:val="clear" w:color="auto" w:fill="FFFFFF"/>
        </w:rPr>
      </w:pPr>
      <w:r w:rsidRPr="003C4A71">
        <w:rPr>
          <w:rFonts w:ascii="黑体" w:eastAsia="黑体" w:hAnsi="黑体" w:cs="Times New Roman" w:hint="eastAsia"/>
          <w:sz w:val="28"/>
          <w:szCs w:val="28"/>
          <w:shd w:val="clear" w:color="auto" w:fill="FFFFFF"/>
        </w:rPr>
        <w:lastRenderedPageBreak/>
        <w:t>系统代码</w:t>
      </w:r>
    </w:p>
    <w:tbl>
      <w:tblPr>
        <w:tblStyle w:val="afffffb"/>
        <w:tblW w:w="5431" w:type="dxa"/>
        <w:tblLook w:val="04A0" w:firstRow="1" w:lastRow="0" w:firstColumn="1" w:lastColumn="0" w:noHBand="0" w:noVBand="1"/>
      </w:tblPr>
      <w:tblGrid>
        <w:gridCol w:w="1867"/>
        <w:gridCol w:w="3564"/>
      </w:tblGrid>
      <w:tr w:rsidR="00451762" w:rsidRPr="0029016E" w14:paraId="0624CCB8" w14:textId="77777777" w:rsidTr="00451762">
        <w:trPr>
          <w:trHeight w:val="572"/>
        </w:trPr>
        <w:tc>
          <w:tcPr>
            <w:tcW w:w="1867" w:type="dxa"/>
            <w:shd w:val="clear" w:color="auto" w:fill="E7E6E6" w:themeFill="background2"/>
          </w:tcPr>
          <w:p w14:paraId="42AE0674" w14:textId="09584A9E" w:rsidR="00451762" w:rsidRPr="0029016E" w:rsidRDefault="00451762" w:rsidP="00D320B2">
            <w:pPr>
              <w:widowControl/>
              <w:autoSpaceDE w:val="0"/>
              <w:autoSpaceDN w:val="0"/>
              <w:spacing w:line="360" w:lineRule="auto"/>
              <w:rPr>
                <w:b/>
              </w:rPr>
            </w:pPr>
            <w:r>
              <w:rPr>
                <w:shd w:val="clear" w:color="auto" w:fill="FFFFFF"/>
              </w:rPr>
              <w:t>编码</w:t>
            </w:r>
          </w:p>
        </w:tc>
        <w:tc>
          <w:tcPr>
            <w:tcW w:w="3564" w:type="dxa"/>
            <w:shd w:val="clear" w:color="auto" w:fill="E7E6E6" w:themeFill="background2"/>
          </w:tcPr>
          <w:p w14:paraId="293A5886" w14:textId="1B7C1BD0" w:rsidR="00451762" w:rsidRPr="0029016E" w:rsidRDefault="00451762" w:rsidP="00D320B2">
            <w:pPr>
              <w:widowControl/>
              <w:autoSpaceDE w:val="0"/>
              <w:autoSpaceDN w:val="0"/>
              <w:spacing w:line="360" w:lineRule="auto"/>
              <w:rPr>
                <w:b/>
              </w:rPr>
            </w:pPr>
            <w:r>
              <w:rPr>
                <w:shd w:val="clear" w:color="auto" w:fill="FFFFFF"/>
              </w:rPr>
              <w:t>说明</w:t>
            </w:r>
          </w:p>
        </w:tc>
      </w:tr>
      <w:tr w:rsidR="00451762" w:rsidRPr="0029016E" w14:paraId="5F92C182" w14:textId="77777777" w:rsidTr="00451762">
        <w:trPr>
          <w:trHeight w:val="590"/>
        </w:trPr>
        <w:tc>
          <w:tcPr>
            <w:tcW w:w="1867" w:type="dxa"/>
          </w:tcPr>
          <w:p w14:paraId="4CCE610C" w14:textId="0343BCA7" w:rsidR="00451762" w:rsidRPr="00B97349" w:rsidRDefault="00451762" w:rsidP="00D320B2">
            <w:pPr>
              <w:widowControl/>
              <w:autoSpaceDE w:val="0"/>
              <w:autoSpaceDN w:val="0"/>
              <w:spacing w:line="360" w:lineRule="auto"/>
              <w:rPr>
                <w:color w:val="00B050"/>
              </w:rPr>
            </w:pPr>
            <w:r>
              <w:rPr>
                <w:rFonts w:hint="eastAsia"/>
                <w:shd w:val="clear" w:color="auto" w:fill="FFFFFF"/>
              </w:rPr>
              <w:t>01</w:t>
            </w:r>
          </w:p>
        </w:tc>
        <w:tc>
          <w:tcPr>
            <w:tcW w:w="3564" w:type="dxa"/>
          </w:tcPr>
          <w:p w14:paraId="246DD7A9" w14:textId="58A90E16" w:rsidR="00451762" w:rsidRPr="00B97349" w:rsidRDefault="00451762" w:rsidP="00D320B2">
            <w:pPr>
              <w:widowControl/>
              <w:autoSpaceDE w:val="0"/>
              <w:autoSpaceDN w:val="0"/>
              <w:spacing w:line="360" w:lineRule="auto"/>
              <w:rPr>
                <w:color w:val="00B050"/>
              </w:rPr>
            </w:pPr>
            <w:r>
              <w:rPr>
                <w:shd w:val="clear" w:color="auto" w:fill="FFFFFF"/>
              </w:rPr>
              <w:t>会员系统</w:t>
            </w:r>
          </w:p>
        </w:tc>
      </w:tr>
      <w:tr w:rsidR="00451762" w:rsidRPr="0029016E" w14:paraId="62C358CF" w14:textId="77777777" w:rsidTr="00451762">
        <w:trPr>
          <w:trHeight w:val="590"/>
        </w:trPr>
        <w:tc>
          <w:tcPr>
            <w:tcW w:w="1867" w:type="dxa"/>
          </w:tcPr>
          <w:p w14:paraId="1C167FA1" w14:textId="688E3D68" w:rsidR="00451762" w:rsidRPr="0029016E" w:rsidRDefault="00451762" w:rsidP="00D320B2">
            <w:pPr>
              <w:widowControl/>
              <w:autoSpaceDE w:val="0"/>
              <w:autoSpaceDN w:val="0"/>
              <w:spacing w:line="360" w:lineRule="auto"/>
            </w:pPr>
            <w:r>
              <w:rPr>
                <w:rFonts w:hint="eastAsia"/>
                <w:shd w:val="clear" w:color="auto" w:fill="FFFFFF"/>
              </w:rPr>
              <w:t>02</w:t>
            </w:r>
          </w:p>
        </w:tc>
        <w:tc>
          <w:tcPr>
            <w:tcW w:w="3564" w:type="dxa"/>
          </w:tcPr>
          <w:p w14:paraId="262B1071" w14:textId="33D6A057" w:rsidR="00451762" w:rsidRPr="0029016E" w:rsidRDefault="00451762" w:rsidP="00D320B2">
            <w:pPr>
              <w:widowControl/>
              <w:autoSpaceDE w:val="0"/>
              <w:autoSpaceDN w:val="0"/>
              <w:spacing w:line="360" w:lineRule="auto"/>
            </w:pPr>
            <w:r>
              <w:rPr>
                <w:shd w:val="clear" w:color="auto" w:fill="FFFFFF"/>
              </w:rPr>
              <w:t>收银系统</w:t>
            </w:r>
          </w:p>
        </w:tc>
      </w:tr>
    </w:tbl>
    <w:p w14:paraId="0D58E586" w14:textId="77777777" w:rsidR="00451762" w:rsidRPr="003C4A71" w:rsidRDefault="00451762" w:rsidP="00D361E3">
      <w:pPr>
        <w:pStyle w:val="BECC"/>
        <w:spacing w:before="190"/>
        <w:ind w:firstLine="480"/>
        <w:rPr>
          <w:shd w:val="clear" w:color="auto" w:fill="FFFFFF"/>
        </w:rPr>
      </w:pPr>
    </w:p>
    <w:p w14:paraId="1BAFA701" w14:textId="0F9579A3" w:rsidR="00BD2D3A" w:rsidRDefault="009A04CB" w:rsidP="009A04CB">
      <w:pPr>
        <w:pStyle w:val="affffff"/>
        <w:keepNext/>
        <w:keepLines/>
        <w:numPr>
          <w:ilvl w:val="2"/>
          <w:numId w:val="2"/>
        </w:numPr>
        <w:spacing w:line="360" w:lineRule="auto"/>
        <w:ind w:left="0" w:firstLineChars="0" w:firstLine="0"/>
        <w:outlineLvl w:val="3"/>
        <w:rPr>
          <w:rFonts w:ascii="黑体" w:eastAsia="黑体" w:hAnsi="黑体" w:cs="Times New Roman"/>
          <w:sz w:val="28"/>
          <w:szCs w:val="28"/>
          <w:shd w:val="clear" w:color="auto" w:fill="FFFFFF"/>
        </w:rPr>
      </w:pPr>
      <w:r w:rsidRPr="009A04CB">
        <w:rPr>
          <w:rFonts w:ascii="黑体" w:eastAsia="黑体" w:hAnsi="黑体" w:cs="Times New Roman"/>
          <w:sz w:val="28"/>
          <w:szCs w:val="28"/>
          <w:shd w:val="clear" w:color="auto" w:fill="FFFFFF"/>
        </w:rPr>
        <w:t>业务</w:t>
      </w:r>
      <w:r w:rsidRPr="009A04CB">
        <w:rPr>
          <w:rFonts w:ascii="黑体" w:eastAsia="黑体" w:hAnsi="黑体" w:cs="Times New Roman" w:hint="eastAsia"/>
          <w:sz w:val="28"/>
          <w:szCs w:val="28"/>
          <w:shd w:val="clear" w:color="auto" w:fill="FFFFFF"/>
        </w:rPr>
        <w:t>代码定义</w:t>
      </w:r>
    </w:p>
    <w:tbl>
      <w:tblPr>
        <w:tblStyle w:val="afffffb"/>
        <w:tblW w:w="5431" w:type="dxa"/>
        <w:tblLook w:val="04A0" w:firstRow="1" w:lastRow="0" w:firstColumn="1" w:lastColumn="0" w:noHBand="0" w:noVBand="1"/>
      </w:tblPr>
      <w:tblGrid>
        <w:gridCol w:w="1867"/>
        <w:gridCol w:w="3564"/>
      </w:tblGrid>
      <w:tr w:rsidR="001F74CB" w:rsidRPr="0029016E" w14:paraId="6AB3DA0B" w14:textId="77777777" w:rsidTr="00D320B2">
        <w:trPr>
          <w:trHeight w:val="572"/>
        </w:trPr>
        <w:tc>
          <w:tcPr>
            <w:tcW w:w="1867" w:type="dxa"/>
            <w:shd w:val="clear" w:color="auto" w:fill="E7E6E6" w:themeFill="background2"/>
          </w:tcPr>
          <w:p w14:paraId="795436EE" w14:textId="77777777" w:rsidR="001F74CB" w:rsidRPr="0029016E" w:rsidRDefault="001F74CB" w:rsidP="00D320B2">
            <w:pPr>
              <w:widowControl/>
              <w:autoSpaceDE w:val="0"/>
              <w:autoSpaceDN w:val="0"/>
              <w:spacing w:line="360" w:lineRule="auto"/>
              <w:rPr>
                <w:b/>
              </w:rPr>
            </w:pPr>
            <w:r>
              <w:rPr>
                <w:shd w:val="clear" w:color="auto" w:fill="FFFFFF"/>
              </w:rPr>
              <w:t>编码</w:t>
            </w:r>
          </w:p>
        </w:tc>
        <w:tc>
          <w:tcPr>
            <w:tcW w:w="3564" w:type="dxa"/>
            <w:shd w:val="clear" w:color="auto" w:fill="E7E6E6" w:themeFill="background2"/>
          </w:tcPr>
          <w:p w14:paraId="2ECC3256" w14:textId="77777777" w:rsidR="001F74CB" w:rsidRPr="0029016E" w:rsidRDefault="001F74CB" w:rsidP="00D320B2">
            <w:pPr>
              <w:widowControl/>
              <w:autoSpaceDE w:val="0"/>
              <w:autoSpaceDN w:val="0"/>
              <w:spacing w:line="360" w:lineRule="auto"/>
              <w:rPr>
                <w:b/>
              </w:rPr>
            </w:pPr>
            <w:r>
              <w:rPr>
                <w:shd w:val="clear" w:color="auto" w:fill="FFFFFF"/>
              </w:rPr>
              <w:t>说明</w:t>
            </w:r>
          </w:p>
        </w:tc>
      </w:tr>
      <w:tr w:rsidR="001F74CB" w:rsidRPr="0029016E" w14:paraId="2CA9A3BB" w14:textId="77777777" w:rsidTr="00D320B2">
        <w:trPr>
          <w:trHeight w:val="590"/>
        </w:trPr>
        <w:tc>
          <w:tcPr>
            <w:tcW w:w="1867" w:type="dxa"/>
          </w:tcPr>
          <w:p w14:paraId="10C0B8CF" w14:textId="62DDA3A4" w:rsidR="001F74CB" w:rsidRPr="00B97349" w:rsidRDefault="001F74CB" w:rsidP="00D320B2">
            <w:pPr>
              <w:widowControl/>
              <w:autoSpaceDE w:val="0"/>
              <w:autoSpaceDN w:val="0"/>
              <w:spacing w:line="360" w:lineRule="auto"/>
              <w:rPr>
                <w:color w:val="00B050"/>
              </w:rPr>
            </w:pPr>
            <w:r>
              <w:rPr>
                <w:rFonts w:hint="eastAsia"/>
                <w:shd w:val="clear" w:color="auto" w:fill="FFFFFF"/>
              </w:rPr>
              <w:t>001</w:t>
            </w:r>
          </w:p>
        </w:tc>
        <w:tc>
          <w:tcPr>
            <w:tcW w:w="3564" w:type="dxa"/>
          </w:tcPr>
          <w:p w14:paraId="4C7E8463" w14:textId="1C55A2EF" w:rsidR="001F74CB" w:rsidRPr="00B97349" w:rsidRDefault="001F74CB" w:rsidP="00D320B2">
            <w:pPr>
              <w:widowControl/>
              <w:autoSpaceDE w:val="0"/>
              <w:autoSpaceDN w:val="0"/>
              <w:spacing w:line="360" w:lineRule="auto"/>
              <w:rPr>
                <w:color w:val="00B050"/>
              </w:rPr>
            </w:pPr>
            <w:r>
              <w:rPr>
                <w:rFonts w:hint="eastAsia"/>
                <w:shd w:val="clear" w:color="auto" w:fill="FFFFFF"/>
              </w:rPr>
              <w:t>用户</w:t>
            </w:r>
            <w:r>
              <w:rPr>
                <w:shd w:val="clear" w:color="auto" w:fill="FFFFFF"/>
              </w:rPr>
              <w:t>查询业务</w:t>
            </w:r>
          </w:p>
        </w:tc>
      </w:tr>
      <w:tr w:rsidR="001F74CB" w:rsidRPr="0029016E" w14:paraId="64F40E6C" w14:textId="77777777" w:rsidTr="00D320B2">
        <w:trPr>
          <w:trHeight w:val="590"/>
        </w:trPr>
        <w:tc>
          <w:tcPr>
            <w:tcW w:w="1867" w:type="dxa"/>
          </w:tcPr>
          <w:p w14:paraId="02FB07A4" w14:textId="518CCF4A" w:rsidR="001F74CB" w:rsidRPr="0029016E" w:rsidRDefault="001F74CB" w:rsidP="00D320B2">
            <w:pPr>
              <w:widowControl/>
              <w:autoSpaceDE w:val="0"/>
              <w:autoSpaceDN w:val="0"/>
              <w:spacing w:line="360" w:lineRule="auto"/>
            </w:pPr>
            <w:r>
              <w:rPr>
                <w:rFonts w:hint="eastAsia"/>
                <w:shd w:val="clear" w:color="auto" w:fill="FFFFFF"/>
              </w:rPr>
              <w:t>002</w:t>
            </w:r>
          </w:p>
        </w:tc>
        <w:tc>
          <w:tcPr>
            <w:tcW w:w="3564" w:type="dxa"/>
          </w:tcPr>
          <w:p w14:paraId="7360D5B9" w14:textId="2B98B49D" w:rsidR="001F74CB" w:rsidRPr="0029016E" w:rsidRDefault="001F74CB" w:rsidP="00D320B2">
            <w:pPr>
              <w:widowControl/>
              <w:autoSpaceDE w:val="0"/>
              <w:autoSpaceDN w:val="0"/>
              <w:spacing w:line="360" w:lineRule="auto"/>
            </w:pPr>
            <w:r>
              <w:rPr>
                <w:rFonts w:hint="eastAsia"/>
                <w:shd w:val="clear" w:color="auto" w:fill="FFFFFF"/>
              </w:rPr>
              <w:t>用户</w:t>
            </w:r>
            <w:r>
              <w:rPr>
                <w:shd w:val="clear" w:color="auto" w:fill="FFFFFF"/>
              </w:rPr>
              <w:t>充</w:t>
            </w:r>
            <w:proofErr w:type="gramStart"/>
            <w:r>
              <w:rPr>
                <w:shd w:val="clear" w:color="auto" w:fill="FFFFFF"/>
              </w:rPr>
              <w:t>值业务</w:t>
            </w:r>
            <w:proofErr w:type="gramEnd"/>
          </w:p>
        </w:tc>
      </w:tr>
    </w:tbl>
    <w:p w14:paraId="43190218" w14:textId="77777777" w:rsidR="00DB1303" w:rsidRDefault="00DB1303" w:rsidP="00DB1303">
      <w:pPr>
        <w:spacing w:line="360" w:lineRule="auto"/>
        <w:ind w:firstLineChars="200" w:firstLine="480"/>
        <w:rPr>
          <w:rFonts w:eastAsiaTheme="minorHAnsi"/>
          <w:sz w:val="24"/>
          <w:szCs w:val="24"/>
        </w:rPr>
      </w:pPr>
    </w:p>
    <w:p w14:paraId="69566ACA" w14:textId="3B9B853A" w:rsidR="003C4A71" w:rsidRDefault="003C4A71" w:rsidP="003C4A71">
      <w:pPr>
        <w:pStyle w:val="affffff"/>
        <w:keepNext/>
        <w:keepLines/>
        <w:numPr>
          <w:ilvl w:val="2"/>
          <w:numId w:val="2"/>
        </w:numPr>
        <w:spacing w:line="360" w:lineRule="auto"/>
        <w:ind w:left="0" w:firstLineChars="0" w:firstLine="0"/>
        <w:outlineLvl w:val="3"/>
        <w:rPr>
          <w:rFonts w:ascii="黑体" w:eastAsia="黑体" w:hAnsi="黑体" w:cs="Times New Roman"/>
          <w:sz w:val="28"/>
          <w:szCs w:val="28"/>
          <w:shd w:val="clear" w:color="auto" w:fill="FFFFFF"/>
        </w:rPr>
      </w:pPr>
      <w:r w:rsidRPr="003C4A71">
        <w:rPr>
          <w:rFonts w:ascii="黑体" w:eastAsia="黑体" w:hAnsi="黑体" w:cs="Times New Roman" w:hint="eastAsia"/>
          <w:sz w:val="28"/>
          <w:szCs w:val="28"/>
          <w:shd w:val="clear" w:color="auto" w:fill="FFFFFF"/>
        </w:rPr>
        <w:t>操作码</w:t>
      </w:r>
    </w:p>
    <w:p w14:paraId="2A2954B0" w14:textId="56E7ED3F" w:rsidR="00D3399D" w:rsidRDefault="00D3399D" w:rsidP="00D361E3">
      <w:pPr>
        <w:pStyle w:val="BECC"/>
        <w:spacing w:before="190"/>
        <w:ind w:firstLine="480"/>
      </w:pPr>
      <w:r>
        <w:rPr>
          <w:rFonts w:hint="eastAsia"/>
        </w:rPr>
        <w:t>操作码共5位长，由6位数字组成，规则为：SSXXX</w:t>
      </w:r>
    </w:p>
    <w:p w14:paraId="3C6B8F1E" w14:textId="413D8BE3" w:rsidR="00E75AE5" w:rsidRDefault="000875FD" w:rsidP="00D361E3">
      <w:pPr>
        <w:pStyle w:val="BECC"/>
        <w:spacing w:before="190"/>
        <w:ind w:firstLine="480"/>
        <w:rPr>
          <w:shd w:val="clear" w:color="auto" w:fill="FFFFFF"/>
        </w:rPr>
      </w:pPr>
      <w:r>
        <w:rPr>
          <w:rFonts w:hint="eastAsia"/>
          <w:shd w:val="clear" w:color="auto" w:fill="FFFFFF"/>
        </w:rPr>
        <w:t>前两位：表示操作类型；</w:t>
      </w:r>
    </w:p>
    <w:p w14:paraId="712C4BEB" w14:textId="00F74161" w:rsidR="000875FD" w:rsidRPr="00D3399D" w:rsidRDefault="000875FD" w:rsidP="00D361E3">
      <w:pPr>
        <w:pStyle w:val="BECC"/>
        <w:spacing w:before="190"/>
        <w:ind w:firstLine="480"/>
        <w:rPr>
          <w:shd w:val="clear" w:color="auto" w:fill="FFFFFF"/>
        </w:rPr>
      </w:pPr>
      <w:r>
        <w:rPr>
          <w:rFonts w:hint="eastAsia"/>
          <w:shd w:val="clear" w:color="auto" w:fill="FFFFFF"/>
        </w:rPr>
        <w:t>后三位：表示具体的操作。</w:t>
      </w:r>
    </w:p>
    <w:tbl>
      <w:tblPr>
        <w:tblStyle w:val="afffffb"/>
        <w:tblpPr w:leftFromText="180" w:rightFromText="180" w:vertAnchor="text" w:tblpY="1"/>
        <w:tblOverlap w:val="never"/>
        <w:tblW w:w="7298" w:type="dxa"/>
        <w:tblLook w:val="04A0" w:firstRow="1" w:lastRow="0" w:firstColumn="1" w:lastColumn="0" w:noHBand="0" w:noVBand="1"/>
      </w:tblPr>
      <w:tblGrid>
        <w:gridCol w:w="1867"/>
        <w:gridCol w:w="1867"/>
        <w:gridCol w:w="3564"/>
      </w:tblGrid>
      <w:tr w:rsidR="001F74CB" w:rsidRPr="0029016E" w14:paraId="6F884F51" w14:textId="77777777" w:rsidTr="0001161D">
        <w:trPr>
          <w:trHeight w:val="572"/>
        </w:trPr>
        <w:tc>
          <w:tcPr>
            <w:tcW w:w="1867" w:type="dxa"/>
            <w:shd w:val="clear" w:color="auto" w:fill="E7E6E6" w:themeFill="background2"/>
          </w:tcPr>
          <w:p w14:paraId="556237FD" w14:textId="0D860D9D" w:rsidR="001F74CB" w:rsidRDefault="00BC67F6" w:rsidP="0001161D">
            <w:pPr>
              <w:widowControl/>
              <w:autoSpaceDE w:val="0"/>
              <w:autoSpaceDN w:val="0"/>
              <w:spacing w:line="360" w:lineRule="auto"/>
              <w:rPr>
                <w:shd w:val="clear" w:color="auto" w:fill="FFFFFF"/>
              </w:rPr>
            </w:pPr>
            <w:r>
              <w:rPr>
                <w:shd w:val="clear" w:color="auto" w:fill="FFFFFF"/>
              </w:rPr>
              <w:t>编码前</w:t>
            </w:r>
            <w:r>
              <w:rPr>
                <w:rFonts w:hint="eastAsia"/>
                <w:shd w:val="clear" w:color="auto" w:fill="FFFFFF"/>
              </w:rPr>
              <w:t>2</w:t>
            </w:r>
            <w:r>
              <w:rPr>
                <w:rFonts w:hint="eastAsia"/>
                <w:shd w:val="clear" w:color="auto" w:fill="FFFFFF"/>
              </w:rPr>
              <w:t>位</w:t>
            </w:r>
          </w:p>
        </w:tc>
        <w:tc>
          <w:tcPr>
            <w:tcW w:w="1867" w:type="dxa"/>
            <w:shd w:val="clear" w:color="auto" w:fill="E7E6E6" w:themeFill="background2"/>
          </w:tcPr>
          <w:p w14:paraId="2D057B83" w14:textId="520276F9" w:rsidR="001F74CB" w:rsidRPr="0029016E" w:rsidRDefault="001F74CB" w:rsidP="0001161D">
            <w:pPr>
              <w:widowControl/>
              <w:autoSpaceDE w:val="0"/>
              <w:autoSpaceDN w:val="0"/>
              <w:spacing w:line="360" w:lineRule="auto"/>
              <w:rPr>
                <w:b/>
              </w:rPr>
            </w:pPr>
            <w:r>
              <w:rPr>
                <w:shd w:val="clear" w:color="auto" w:fill="FFFFFF"/>
              </w:rPr>
              <w:t>编码</w:t>
            </w:r>
            <w:r w:rsidR="00BC67F6">
              <w:rPr>
                <w:shd w:val="clear" w:color="auto" w:fill="FFFFFF"/>
              </w:rPr>
              <w:t>后</w:t>
            </w:r>
            <w:r w:rsidR="00BC67F6">
              <w:rPr>
                <w:rFonts w:hint="eastAsia"/>
                <w:shd w:val="clear" w:color="auto" w:fill="FFFFFF"/>
              </w:rPr>
              <w:t>3</w:t>
            </w:r>
            <w:r w:rsidR="00BC67F6">
              <w:rPr>
                <w:rFonts w:hint="eastAsia"/>
                <w:shd w:val="clear" w:color="auto" w:fill="FFFFFF"/>
              </w:rPr>
              <w:t>位</w:t>
            </w:r>
          </w:p>
        </w:tc>
        <w:tc>
          <w:tcPr>
            <w:tcW w:w="3564" w:type="dxa"/>
            <w:shd w:val="clear" w:color="auto" w:fill="E7E6E6" w:themeFill="background2"/>
          </w:tcPr>
          <w:p w14:paraId="46601812" w14:textId="77777777" w:rsidR="001F74CB" w:rsidRPr="0029016E" w:rsidRDefault="001F74CB" w:rsidP="0001161D">
            <w:pPr>
              <w:widowControl/>
              <w:autoSpaceDE w:val="0"/>
              <w:autoSpaceDN w:val="0"/>
              <w:spacing w:line="360" w:lineRule="auto"/>
              <w:rPr>
                <w:b/>
              </w:rPr>
            </w:pPr>
            <w:r>
              <w:rPr>
                <w:shd w:val="clear" w:color="auto" w:fill="FFFFFF"/>
              </w:rPr>
              <w:t>说明</w:t>
            </w:r>
          </w:p>
        </w:tc>
      </w:tr>
      <w:tr w:rsidR="00BC67F6" w:rsidRPr="0029016E" w14:paraId="42BB1719" w14:textId="77777777" w:rsidTr="0001161D">
        <w:trPr>
          <w:trHeight w:val="590"/>
        </w:trPr>
        <w:tc>
          <w:tcPr>
            <w:tcW w:w="1867" w:type="dxa"/>
            <w:vMerge w:val="restart"/>
          </w:tcPr>
          <w:p w14:paraId="1DB4615C" w14:textId="7F7B09B2" w:rsidR="00BC67F6" w:rsidRDefault="00BC67F6" w:rsidP="0001161D">
            <w:pPr>
              <w:widowControl/>
              <w:autoSpaceDE w:val="0"/>
              <w:autoSpaceDN w:val="0"/>
              <w:spacing w:line="360" w:lineRule="auto"/>
              <w:rPr>
                <w:shd w:val="clear" w:color="auto" w:fill="FFFFFF"/>
              </w:rPr>
            </w:pPr>
            <w:r>
              <w:rPr>
                <w:rFonts w:hint="eastAsia"/>
                <w:shd w:val="clear" w:color="auto" w:fill="FFFFFF"/>
              </w:rPr>
              <w:t>01</w:t>
            </w:r>
          </w:p>
        </w:tc>
        <w:tc>
          <w:tcPr>
            <w:tcW w:w="1867" w:type="dxa"/>
          </w:tcPr>
          <w:p w14:paraId="5B57BC07" w14:textId="340ACF02" w:rsidR="00BC67F6" w:rsidRPr="00B97349" w:rsidRDefault="00BC67F6" w:rsidP="0001161D">
            <w:pPr>
              <w:widowControl/>
              <w:autoSpaceDE w:val="0"/>
              <w:autoSpaceDN w:val="0"/>
              <w:spacing w:line="360" w:lineRule="auto"/>
              <w:rPr>
                <w:color w:val="00B050"/>
              </w:rPr>
            </w:pPr>
            <w:r>
              <w:rPr>
                <w:rFonts w:hint="eastAsia"/>
                <w:shd w:val="clear" w:color="auto" w:fill="FFFFFF"/>
              </w:rPr>
              <w:t>001</w:t>
            </w:r>
          </w:p>
        </w:tc>
        <w:tc>
          <w:tcPr>
            <w:tcW w:w="3564" w:type="dxa"/>
          </w:tcPr>
          <w:p w14:paraId="4FD53E12" w14:textId="0140AE05" w:rsidR="00BC67F6" w:rsidRPr="00B97349" w:rsidRDefault="00BC67F6" w:rsidP="0001161D">
            <w:pPr>
              <w:widowControl/>
              <w:autoSpaceDE w:val="0"/>
              <w:autoSpaceDN w:val="0"/>
              <w:spacing w:line="360" w:lineRule="auto"/>
              <w:rPr>
                <w:color w:val="00B050"/>
              </w:rPr>
            </w:pPr>
            <w:r w:rsidRPr="00C51816">
              <w:rPr>
                <w:shd w:val="clear" w:color="auto" w:fill="FFFFFF"/>
              </w:rPr>
              <w:t>充</w:t>
            </w:r>
            <w:proofErr w:type="gramStart"/>
            <w:r w:rsidRPr="00C51816">
              <w:rPr>
                <w:shd w:val="clear" w:color="auto" w:fill="FFFFFF"/>
              </w:rPr>
              <w:t>值记录</w:t>
            </w:r>
            <w:proofErr w:type="gramEnd"/>
            <w:r>
              <w:rPr>
                <w:shd w:val="clear" w:color="auto" w:fill="FFFFFF"/>
              </w:rPr>
              <w:t>查询</w:t>
            </w:r>
          </w:p>
        </w:tc>
      </w:tr>
      <w:tr w:rsidR="00BC67F6" w:rsidRPr="0029016E" w14:paraId="49621DA9" w14:textId="77777777" w:rsidTr="0001161D">
        <w:trPr>
          <w:trHeight w:val="590"/>
        </w:trPr>
        <w:tc>
          <w:tcPr>
            <w:tcW w:w="1867" w:type="dxa"/>
            <w:vMerge/>
          </w:tcPr>
          <w:p w14:paraId="61FDB66C" w14:textId="77777777" w:rsidR="00BC67F6" w:rsidRDefault="00BC67F6" w:rsidP="0001161D">
            <w:pPr>
              <w:widowControl/>
              <w:autoSpaceDE w:val="0"/>
              <w:autoSpaceDN w:val="0"/>
              <w:spacing w:line="360" w:lineRule="auto"/>
              <w:rPr>
                <w:shd w:val="clear" w:color="auto" w:fill="FFFFFF"/>
              </w:rPr>
            </w:pPr>
          </w:p>
        </w:tc>
        <w:tc>
          <w:tcPr>
            <w:tcW w:w="1867" w:type="dxa"/>
          </w:tcPr>
          <w:p w14:paraId="5D4C38FB" w14:textId="24C5A214" w:rsidR="00BC67F6" w:rsidRDefault="00BC67F6" w:rsidP="0001161D">
            <w:pPr>
              <w:widowControl/>
              <w:autoSpaceDE w:val="0"/>
              <w:autoSpaceDN w:val="0"/>
              <w:spacing w:line="360" w:lineRule="auto"/>
              <w:rPr>
                <w:shd w:val="clear" w:color="auto" w:fill="FFFFFF"/>
              </w:rPr>
            </w:pPr>
            <w:r>
              <w:rPr>
                <w:rFonts w:hint="eastAsia"/>
                <w:shd w:val="clear" w:color="auto" w:fill="FFFFFF"/>
              </w:rPr>
              <w:t>002</w:t>
            </w:r>
          </w:p>
        </w:tc>
        <w:tc>
          <w:tcPr>
            <w:tcW w:w="3564" w:type="dxa"/>
          </w:tcPr>
          <w:p w14:paraId="5032D6AA" w14:textId="126188A9" w:rsidR="00BC67F6" w:rsidRDefault="00BC67F6" w:rsidP="0001161D">
            <w:pPr>
              <w:widowControl/>
              <w:autoSpaceDE w:val="0"/>
              <w:autoSpaceDN w:val="0"/>
              <w:spacing w:line="360" w:lineRule="auto"/>
              <w:rPr>
                <w:shd w:val="clear" w:color="auto" w:fill="FFFFFF"/>
              </w:rPr>
            </w:pPr>
            <w:r w:rsidRPr="00C51816">
              <w:rPr>
                <w:shd w:val="clear" w:color="auto" w:fill="FFFFFF"/>
              </w:rPr>
              <w:t>消费记录</w:t>
            </w:r>
            <w:r>
              <w:rPr>
                <w:shd w:val="clear" w:color="auto" w:fill="FFFFFF"/>
              </w:rPr>
              <w:t>查询</w:t>
            </w:r>
          </w:p>
        </w:tc>
      </w:tr>
      <w:tr w:rsidR="00BC67F6" w:rsidRPr="0029016E" w14:paraId="504022A5" w14:textId="77777777" w:rsidTr="0001161D">
        <w:trPr>
          <w:trHeight w:val="590"/>
        </w:trPr>
        <w:tc>
          <w:tcPr>
            <w:tcW w:w="1867" w:type="dxa"/>
            <w:vMerge/>
          </w:tcPr>
          <w:p w14:paraId="4FA49B73" w14:textId="77777777" w:rsidR="00BC67F6" w:rsidRDefault="00BC67F6" w:rsidP="0001161D">
            <w:pPr>
              <w:widowControl/>
              <w:autoSpaceDE w:val="0"/>
              <w:autoSpaceDN w:val="0"/>
              <w:spacing w:line="360" w:lineRule="auto"/>
              <w:rPr>
                <w:shd w:val="clear" w:color="auto" w:fill="FFFFFF"/>
              </w:rPr>
            </w:pPr>
          </w:p>
        </w:tc>
        <w:tc>
          <w:tcPr>
            <w:tcW w:w="1867" w:type="dxa"/>
          </w:tcPr>
          <w:p w14:paraId="78EC6211" w14:textId="29CBC5D3" w:rsidR="00BC67F6" w:rsidRDefault="00BC67F6" w:rsidP="0001161D">
            <w:pPr>
              <w:widowControl/>
              <w:autoSpaceDE w:val="0"/>
              <w:autoSpaceDN w:val="0"/>
              <w:spacing w:line="360" w:lineRule="auto"/>
              <w:rPr>
                <w:shd w:val="clear" w:color="auto" w:fill="FFFFFF"/>
              </w:rPr>
            </w:pPr>
            <w:r>
              <w:rPr>
                <w:rFonts w:hint="eastAsia"/>
                <w:shd w:val="clear" w:color="auto" w:fill="FFFFFF"/>
              </w:rPr>
              <w:t>003</w:t>
            </w:r>
          </w:p>
        </w:tc>
        <w:tc>
          <w:tcPr>
            <w:tcW w:w="3564" w:type="dxa"/>
          </w:tcPr>
          <w:p w14:paraId="1F7B1778" w14:textId="5057FA84" w:rsidR="00BC67F6" w:rsidRDefault="00BC67F6" w:rsidP="0001161D">
            <w:pPr>
              <w:widowControl/>
              <w:autoSpaceDE w:val="0"/>
              <w:autoSpaceDN w:val="0"/>
              <w:spacing w:line="360" w:lineRule="auto"/>
              <w:rPr>
                <w:shd w:val="clear" w:color="auto" w:fill="FFFFFF"/>
              </w:rPr>
            </w:pPr>
            <w:r w:rsidRPr="00C51816">
              <w:rPr>
                <w:shd w:val="clear" w:color="auto" w:fill="FFFFFF"/>
              </w:rPr>
              <w:t>个人信息</w:t>
            </w:r>
            <w:r>
              <w:rPr>
                <w:shd w:val="clear" w:color="auto" w:fill="FFFFFF"/>
              </w:rPr>
              <w:t>查询</w:t>
            </w:r>
          </w:p>
        </w:tc>
      </w:tr>
      <w:tr w:rsidR="00BC67F6" w:rsidRPr="0029016E" w14:paraId="1CB3EB32" w14:textId="77777777" w:rsidTr="0001161D">
        <w:trPr>
          <w:trHeight w:val="590"/>
        </w:trPr>
        <w:tc>
          <w:tcPr>
            <w:tcW w:w="1867" w:type="dxa"/>
            <w:vMerge/>
          </w:tcPr>
          <w:p w14:paraId="602FCB97" w14:textId="77777777" w:rsidR="00BC67F6" w:rsidRDefault="00BC67F6" w:rsidP="0001161D">
            <w:pPr>
              <w:widowControl/>
              <w:autoSpaceDE w:val="0"/>
              <w:autoSpaceDN w:val="0"/>
              <w:spacing w:line="360" w:lineRule="auto"/>
              <w:rPr>
                <w:shd w:val="clear" w:color="auto" w:fill="FFFFFF"/>
              </w:rPr>
            </w:pPr>
          </w:p>
        </w:tc>
        <w:tc>
          <w:tcPr>
            <w:tcW w:w="1867" w:type="dxa"/>
          </w:tcPr>
          <w:p w14:paraId="24A239FF" w14:textId="4723AFE7" w:rsidR="00BC67F6" w:rsidRDefault="00BC67F6" w:rsidP="0001161D">
            <w:pPr>
              <w:widowControl/>
              <w:autoSpaceDE w:val="0"/>
              <w:autoSpaceDN w:val="0"/>
              <w:spacing w:line="360" w:lineRule="auto"/>
              <w:rPr>
                <w:shd w:val="clear" w:color="auto" w:fill="FFFFFF"/>
              </w:rPr>
            </w:pPr>
            <w:r>
              <w:rPr>
                <w:rFonts w:hint="eastAsia"/>
                <w:shd w:val="clear" w:color="auto" w:fill="FFFFFF"/>
              </w:rPr>
              <w:t>004</w:t>
            </w:r>
          </w:p>
        </w:tc>
        <w:tc>
          <w:tcPr>
            <w:tcW w:w="3564" w:type="dxa"/>
          </w:tcPr>
          <w:p w14:paraId="7E97B2D1" w14:textId="093A1827" w:rsidR="00BC67F6" w:rsidRDefault="00BC67F6" w:rsidP="0001161D">
            <w:pPr>
              <w:widowControl/>
              <w:autoSpaceDE w:val="0"/>
              <w:autoSpaceDN w:val="0"/>
              <w:spacing w:line="360" w:lineRule="auto"/>
              <w:rPr>
                <w:shd w:val="clear" w:color="auto" w:fill="FFFFFF"/>
              </w:rPr>
            </w:pPr>
            <w:r w:rsidRPr="00C51816">
              <w:rPr>
                <w:shd w:val="clear" w:color="auto" w:fill="FFFFFF"/>
              </w:rPr>
              <w:t>优惠券</w:t>
            </w:r>
            <w:r>
              <w:rPr>
                <w:shd w:val="clear" w:color="auto" w:fill="FFFFFF"/>
              </w:rPr>
              <w:t>查询</w:t>
            </w:r>
          </w:p>
        </w:tc>
      </w:tr>
      <w:tr w:rsidR="001F74CB" w:rsidRPr="0029016E" w14:paraId="4BEB1C45" w14:textId="77777777" w:rsidTr="0001161D">
        <w:trPr>
          <w:trHeight w:val="590"/>
        </w:trPr>
        <w:tc>
          <w:tcPr>
            <w:tcW w:w="1867" w:type="dxa"/>
          </w:tcPr>
          <w:p w14:paraId="4358F15A" w14:textId="0030A578" w:rsidR="001F74CB" w:rsidRDefault="00BC67F6" w:rsidP="0001161D">
            <w:pPr>
              <w:widowControl/>
              <w:autoSpaceDE w:val="0"/>
              <w:autoSpaceDN w:val="0"/>
              <w:spacing w:line="360" w:lineRule="auto"/>
              <w:rPr>
                <w:shd w:val="clear" w:color="auto" w:fill="FFFFFF"/>
              </w:rPr>
            </w:pPr>
            <w:r>
              <w:rPr>
                <w:rFonts w:hint="eastAsia"/>
                <w:shd w:val="clear" w:color="auto" w:fill="FFFFFF"/>
              </w:rPr>
              <w:t>02</w:t>
            </w:r>
          </w:p>
        </w:tc>
        <w:tc>
          <w:tcPr>
            <w:tcW w:w="1867" w:type="dxa"/>
          </w:tcPr>
          <w:p w14:paraId="1E71FCC4" w14:textId="13206865" w:rsidR="001F74CB" w:rsidRPr="0029016E" w:rsidRDefault="001F74CB" w:rsidP="0001161D">
            <w:pPr>
              <w:widowControl/>
              <w:autoSpaceDE w:val="0"/>
              <w:autoSpaceDN w:val="0"/>
              <w:spacing w:line="360" w:lineRule="auto"/>
            </w:pPr>
            <w:r>
              <w:rPr>
                <w:rFonts w:hint="eastAsia"/>
                <w:shd w:val="clear" w:color="auto" w:fill="FFFFFF"/>
              </w:rPr>
              <w:t>00</w:t>
            </w:r>
            <w:r w:rsidR="003F5D65">
              <w:rPr>
                <w:rFonts w:hint="eastAsia"/>
                <w:shd w:val="clear" w:color="auto" w:fill="FFFFFF"/>
              </w:rPr>
              <w:t>1</w:t>
            </w:r>
          </w:p>
        </w:tc>
        <w:tc>
          <w:tcPr>
            <w:tcW w:w="3564" w:type="dxa"/>
          </w:tcPr>
          <w:p w14:paraId="15FAA726" w14:textId="5ECD36F0" w:rsidR="001F74CB" w:rsidRPr="0029016E" w:rsidRDefault="003F5D65" w:rsidP="0001161D">
            <w:pPr>
              <w:widowControl/>
              <w:autoSpaceDE w:val="0"/>
              <w:autoSpaceDN w:val="0"/>
              <w:spacing w:line="360" w:lineRule="auto"/>
            </w:pPr>
            <w:proofErr w:type="gramStart"/>
            <w:r>
              <w:t>微信充</w:t>
            </w:r>
            <w:proofErr w:type="gramEnd"/>
            <w:r>
              <w:t>值</w:t>
            </w:r>
          </w:p>
        </w:tc>
      </w:tr>
    </w:tbl>
    <w:bookmarkEnd w:id="1"/>
    <w:bookmarkEnd w:id="2"/>
    <w:bookmarkEnd w:id="3"/>
    <w:p w14:paraId="2CF9E9C3" w14:textId="6BB0B77C" w:rsidR="00D207DD" w:rsidRDefault="0001161D">
      <w:pPr>
        <w:widowControl/>
        <w:jc w:val="left"/>
      </w:pPr>
      <w:r>
        <w:br w:type="textWrapping" w:clear="all"/>
      </w:r>
    </w:p>
    <w:sectPr w:rsidR="00D207DD" w:rsidSect="00E32686">
      <w:footerReference w:type="first" r:id="rId9"/>
      <w:pgSz w:w="11906" w:h="16838"/>
      <w:pgMar w:top="1440" w:right="1701" w:bottom="1440" w:left="1701" w:header="851" w:footer="992" w:gutter="0"/>
      <w:cols w:space="425"/>
      <w:docGrid w:type="linesAndChars"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4AB82" w14:textId="77777777" w:rsidR="008D4687" w:rsidRDefault="008D4687" w:rsidP="002A398D">
      <w:r>
        <w:separator/>
      </w:r>
    </w:p>
  </w:endnote>
  <w:endnote w:type="continuationSeparator" w:id="0">
    <w:p w14:paraId="63352AD3" w14:textId="77777777" w:rsidR="008D4687" w:rsidRDefault="008D4687" w:rsidP="002A3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方正黑体简体">
    <w:altName w:val="黑体"/>
    <w:charset w:val="86"/>
    <w:family w:val="auto"/>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仿宋体">
    <w:altName w:val="宋体"/>
    <w:charset w:val="86"/>
    <w:family w:val="auto"/>
    <w:pitch w:val="default"/>
    <w:sig w:usb0="00000001" w:usb1="080E0000" w:usb2="00000010" w:usb3="00000000" w:csb0="00040000" w:csb1="00000000"/>
  </w:font>
  <w:font w:name="长城仿宋">
    <w:altName w:val="黑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DFKai-SB">
    <w:charset w:val="88"/>
    <w:family w:val="script"/>
    <w:pitch w:val="fixed"/>
    <w:sig w:usb0="00000000"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ˎ̥">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五">
    <w:altName w:val="黑体"/>
    <w:charset w:val="86"/>
    <w:family w:val="auto"/>
    <w:pitch w:val="default"/>
    <w:sig w:usb0="00000000" w:usb1="00000000" w:usb2="00000010" w:usb3="00000000" w:csb0="00040000" w:csb1="00000000"/>
  </w:font>
  <w:font w:name="FranklinGothic">
    <w:altName w:val="Times New Roman"/>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Yu Gothic">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Futura Bk">
    <w:altName w:val="Arial"/>
    <w:charset w:val="00"/>
    <w:family w:val="swiss"/>
    <w:pitch w:val="default"/>
    <w:sig w:usb0="00000000" w:usb1="00000000" w:usb2="00000000" w:usb3="00000000" w:csb0="0000009F" w:csb1="00000000"/>
  </w:font>
  <w:font w:name="MingLiU">
    <w:altName w:val="細明體"/>
    <w:panose1 w:val="02010609000101010101"/>
    <w:charset w:val="88"/>
    <w:family w:val="modern"/>
    <w:notTrueType/>
    <w:pitch w:val="fixed"/>
    <w:sig w:usb0="00000001" w:usb1="08080000" w:usb2="00000010" w:usb3="00000000" w:csb0="00100000" w:csb1="00000000"/>
  </w:font>
  <w:font w:name="ITCCenturyBookT">
    <w:altName w:val="Times New Roman"/>
    <w:charset w:val="00"/>
    <w:family w:val="auto"/>
    <w:pitch w:val="default"/>
    <w:sig w:usb0="00000003" w:usb1="00000000" w:usb2="00000000" w:usb3="00000000" w:csb0="00000001" w:csb1="00000000"/>
  </w:font>
  <w:font w:name="Vrinda">
    <w:panose1 w:val="00000400000000000000"/>
    <w:charset w:val="01"/>
    <w:family w:val="roman"/>
    <w:notTrueType/>
    <w:pitch w:val="variable"/>
  </w:font>
  <w:font w:name="DejaVu Sans">
    <w:altName w:val="Times New Roman"/>
    <w:charset w:val="00"/>
    <w:family w:val="auto"/>
    <w:pitch w:val="default"/>
    <w:sig w:usb0="00000000" w:usb1="00000000" w:usb2="00000000" w:usb3="00000000" w:csb0="00040001" w:csb1="00000000"/>
  </w:font>
  <w:font w:name="Shruti">
    <w:panose1 w:val="02000500000000000000"/>
    <w:charset w:val="01"/>
    <w:family w:val="roman"/>
    <w:notTrueType/>
    <w:pitch w:val="variable"/>
  </w:font>
  <w:font w:name="Courier">
    <w:panose1 w:val="02070409020205020404"/>
    <w:charset w:val="00"/>
    <w:family w:val="modern"/>
    <w:notTrueType/>
    <w:pitch w:val="fixed"/>
    <w:sig w:usb0="00000003" w:usb1="00000000" w:usb2="00000000" w:usb3="00000000" w:csb0="00000001" w:csb1="00000000"/>
  </w:font>
  <w:font w:name="@DotumChe">
    <w:charset w:val="81"/>
    <w:family w:val="modern"/>
    <w:pitch w:val="fixed"/>
    <w:sig w:usb0="B00002AF" w:usb1="69D77CFB" w:usb2="00000030" w:usb3="00000000" w:csb0="0008009F" w:csb1="00000000"/>
  </w:font>
  <w:font w:name="DaunPenh">
    <w:charset w:val="00"/>
    <w:family w:val="auto"/>
    <w:pitch w:val="variable"/>
    <w:sig w:usb0="80000003" w:usb1="00000000" w:usb2="00010000" w:usb3="00000000" w:csb0="00000001" w:csb1="00000000"/>
  </w:font>
  <w:font w:name="Tms Rmn">
    <w:panose1 w:val="02020603040505020304"/>
    <w:charset w:val="00"/>
    <w:family w:val="roman"/>
    <w:notTrueType/>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Impact">
    <w:panose1 w:val="020B0806030902050204"/>
    <w:charset w:val="00"/>
    <w:family w:val="swiss"/>
    <w:pitch w:val="variable"/>
    <w:sig w:usb0="00000287" w:usb1="00000000" w:usb2="00000000" w:usb3="00000000" w:csb0="0000009F" w:csb1="00000000"/>
  </w:font>
  <w:font w:name="リュウミンL-KL">
    <w:altName w:val="MS Mincho"/>
    <w:panose1 w:val="00000000000000000000"/>
    <w:charset w:val="80"/>
    <w:family w:val="roman"/>
    <w:notTrueType/>
    <w:pitch w:val="fixed"/>
    <w:sig w:usb0="00000001" w:usb1="08070000" w:usb2="00000010" w:usb3="00000000" w:csb0="00020000" w:csb1="00000000"/>
  </w:font>
  <w:font w:name="Futura Lt">
    <w:altName w:val="Century Gothic"/>
    <w:charset w:val="00"/>
    <w:family w:val="swiss"/>
    <w:pitch w:val="default"/>
    <w:sig w:usb0="00000000" w:usb1="00000000" w:usb2="00000000" w:usb3="00000000" w:csb0="0000009F" w:csb1="00000000"/>
  </w:font>
  <w:font w:name="华文宋体">
    <w:panose1 w:val="02010600040101010101"/>
    <w:charset w:val="86"/>
    <w:family w:val="auto"/>
    <w:pitch w:val="variable"/>
    <w:sig w:usb0="00000287" w:usb1="080F0000" w:usb2="00000010" w:usb3="00000000" w:csb0="0004009F" w:csb1="00000000"/>
  </w:font>
  <w:font w:name="_GB2312">
    <w:altName w:val="Times New Roman"/>
    <w:charset w:val="00"/>
    <w:family w:val="roman"/>
    <w:pitch w:val="default"/>
    <w:sig w:usb0="00000000" w:usb1="00000000" w:usb2="00000000" w:usb3="00000000" w:csb0="00040001" w:csb1="00000000"/>
  </w:font>
  <w:font w:name="..ì.">
    <w:altName w:val="宋体"/>
    <w:charset w:val="86"/>
    <w:family w:val="roman"/>
    <w:pitch w:val="default"/>
  </w:font>
  <w:font w:name="Mangal">
    <w:panose1 w:val="00000400000000000000"/>
    <w:charset w:val="01"/>
    <w:family w:val="roman"/>
    <w:notTrueType/>
    <w:pitch w:val="variable"/>
    <w:sig w:usb0="00002000" w:usb1="00000000" w:usb2="00000000" w:usb3="00000000" w:csb0="00000000" w:csb1="00000000"/>
  </w:font>
  <w:font w:name="Heiti SC Light">
    <w:altName w:val="黑体"/>
    <w:charset w:val="86"/>
    <w:family w:val="auto"/>
    <w:pitch w:val="variable"/>
    <w:sig w:usb0="8000002F" w:usb1="080E004A" w:usb2="00000010" w:usb3="00000000" w:csb0="003E0000" w:csb1="00000000"/>
  </w:font>
  <w:font w:name="Lohit Hindi">
    <w:altName w:val="MS Gothic"/>
    <w:charset w:val="80"/>
    <w:family w:val="auto"/>
    <w:pitch w:val="default"/>
    <w:sig w:usb0="00000000" w:usb1="00000000" w:usb2="00000000" w:usb3="00000000" w:csb0="00040001"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文鼎粗黑">
    <w:altName w:val="仿宋"/>
    <w:charset w:val="86"/>
    <w:family w:val="modern"/>
    <w:pitch w:val="fixed"/>
    <w:sig w:usb0="00000001" w:usb1="080E0000" w:usb2="00000010" w:usb3="00000000" w:csb0="00040000" w:csb1="00000000"/>
  </w:font>
  <w:font w:name="Century">
    <w:panose1 w:val="02040604050505020304"/>
    <w:charset w:val="00"/>
    <w:family w:val="roman"/>
    <w:notTrueType/>
    <w:pitch w:val="variable"/>
    <w:sig w:usb0="00000003" w:usb1="00000000" w:usb2="00000000" w:usb3="00000000" w:csb0="00000001" w:csb1="00000000"/>
  </w:font>
  <w:font w:name="Gill Sans">
    <w:altName w:val="Lucida Sans Unicode"/>
    <w:charset w:val="00"/>
    <w:family w:val="swiss"/>
    <w:pitch w:val="variable"/>
    <w:sig w:usb0="00000003" w:usb1="00000000" w:usb2="00000000" w:usb3="00000000" w:csb0="00000001" w:csb1="00000000"/>
  </w:font>
  <w:font w:name="DotumChe">
    <w:charset w:val="81"/>
    <w:family w:val="modern"/>
    <w:pitch w:val="fixed"/>
    <w:sig w:usb0="B00002AF" w:usb1="69D77CFB" w:usb2="00000030" w:usb3="00000000" w:csb0="0008009F" w:csb1="00000000"/>
  </w:font>
  <w:font w:name="..">
    <w:altName w:val="宋体"/>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
    <w:panose1 w:val="020B0604020202030204"/>
    <w:charset w:val="00"/>
    <w:family w:val="swiss"/>
    <w:notTrueType/>
    <w:pitch w:val="variable"/>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MS Song">
    <w:altName w:val="宋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F4446" w14:textId="77777777" w:rsidR="004415A8" w:rsidRDefault="004415A8">
    <w:pPr>
      <w:pStyle w:val="affff5"/>
      <w:jc w:val="center"/>
      <w:rPr>
        <w:sz w:val="21"/>
        <w:szCs w:val="21"/>
      </w:rPr>
    </w:pPr>
    <w:r>
      <w:rPr>
        <w:sz w:val="21"/>
        <w:szCs w:val="21"/>
      </w:rPr>
      <w:fldChar w:fldCharType="begin"/>
    </w:r>
    <w:r>
      <w:rPr>
        <w:rStyle w:val="affff9"/>
        <w:sz w:val="21"/>
        <w:szCs w:val="21"/>
      </w:rPr>
      <w:instrText xml:space="preserve"> PAGE </w:instrText>
    </w:r>
    <w:r>
      <w:rPr>
        <w:sz w:val="21"/>
        <w:szCs w:val="21"/>
      </w:rPr>
      <w:fldChar w:fldCharType="separate"/>
    </w:r>
    <w:r>
      <w:rPr>
        <w:rStyle w:val="affff9"/>
        <w:sz w:val="21"/>
        <w:szCs w:val="21"/>
      </w:rPr>
      <w:t>1</w:t>
    </w:r>
    <w:r>
      <w:rPr>
        <w:sz w:val="21"/>
        <w:szCs w:val="21"/>
      </w:rPr>
      <w:fldChar w:fldCharType="end"/>
    </w:r>
  </w:p>
  <w:p w14:paraId="4F7B1B61" w14:textId="77777777" w:rsidR="004415A8" w:rsidRDefault="004415A8"/>
  <w:p w14:paraId="40D62BEF" w14:textId="77777777" w:rsidR="004415A8" w:rsidRDefault="004415A8"/>
  <w:p w14:paraId="7360458A" w14:textId="77777777" w:rsidR="004415A8" w:rsidRDefault="004415A8"/>
  <w:p w14:paraId="4F58B78B" w14:textId="77777777" w:rsidR="004415A8" w:rsidRDefault="004415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AA17" w14:textId="77777777" w:rsidR="008D4687" w:rsidRDefault="008D4687" w:rsidP="002A398D">
      <w:r>
        <w:separator/>
      </w:r>
    </w:p>
  </w:footnote>
  <w:footnote w:type="continuationSeparator" w:id="0">
    <w:p w14:paraId="266B47E9" w14:textId="77777777" w:rsidR="008D4687" w:rsidRDefault="008D4687" w:rsidP="002A39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1">
      <w:start w:val="1"/>
      <w:numFmt w:val="decimal"/>
      <w:pStyle w:val="4"/>
      <w:lvlText w:val="%1."/>
      <w:lvlJc w:val="left"/>
      <w:pPr>
        <w:tabs>
          <w:tab w:val="left" w:pos="1776"/>
        </w:tabs>
        <w:ind w:left="1776" w:hanging="360"/>
      </w:pPr>
    </w:lvl>
  </w:abstractNum>
  <w:abstractNum w:abstractNumId="1">
    <w:nsid w:val="FFFFFF7E"/>
    <w:multiLevelType w:val="singleLevel"/>
    <w:tmpl w:val="FFFFFF7E"/>
    <w:lvl w:ilvl="0" w:tentative="1">
      <w:start w:val="1"/>
      <w:numFmt w:val="decimal"/>
      <w:pStyle w:val="3"/>
      <w:lvlText w:val="%1."/>
      <w:lvlJc w:val="left"/>
      <w:pPr>
        <w:tabs>
          <w:tab w:val="left" w:pos="926"/>
        </w:tabs>
        <w:ind w:left="926" w:hanging="360"/>
      </w:pPr>
    </w:lvl>
  </w:abstractNum>
  <w:abstractNum w:abstractNumId="2">
    <w:nsid w:val="FFFFFF7F"/>
    <w:multiLevelType w:val="singleLevel"/>
    <w:tmpl w:val="FFFFFF7F"/>
    <w:lvl w:ilvl="0">
      <w:start w:val="1"/>
      <w:numFmt w:val="decimal"/>
      <w:pStyle w:val="2"/>
      <w:lvlText w:val="%1."/>
      <w:lvlJc w:val="left"/>
      <w:pPr>
        <w:tabs>
          <w:tab w:val="left" w:pos="643"/>
        </w:tabs>
        <w:ind w:left="643" w:hanging="360"/>
      </w:pPr>
    </w:lvl>
  </w:abstractNum>
  <w:abstractNum w:abstractNumId="3">
    <w:nsid w:val="FFFFFF80"/>
    <w:multiLevelType w:val="singleLevel"/>
    <w:tmpl w:val="FFFFFF80"/>
    <w:lvl w:ilvl="0" w:tentative="1">
      <w:start w:val="1"/>
      <w:numFmt w:val="bullet"/>
      <w:pStyle w:val="5"/>
      <w:lvlText w:val=""/>
      <w:lvlJc w:val="left"/>
      <w:pPr>
        <w:tabs>
          <w:tab w:val="left" w:pos="1492"/>
        </w:tabs>
        <w:ind w:left="1492" w:hanging="360"/>
      </w:pPr>
      <w:rPr>
        <w:rFonts w:ascii="Symbol" w:hAnsi="Symbol" w:hint="default"/>
      </w:rPr>
    </w:lvl>
  </w:abstractNum>
  <w:abstractNum w:abstractNumId="4">
    <w:nsid w:val="FFFFFF81"/>
    <w:multiLevelType w:val="singleLevel"/>
    <w:tmpl w:val="FFFFFF81"/>
    <w:lvl w:ilvl="0">
      <w:start w:val="1"/>
      <w:numFmt w:val="bullet"/>
      <w:pStyle w:val="40"/>
      <w:lvlText w:val=""/>
      <w:lvlJc w:val="left"/>
      <w:pPr>
        <w:tabs>
          <w:tab w:val="left" w:pos="1209"/>
        </w:tabs>
        <w:ind w:left="1209" w:hanging="360"/>
      </w:pPr>
      <w:rPr>
        <w:rFonts w:ascii="Symbol" w:hAnsi="Symbol" w:hint="default"/>
      </w:rPr>
    </w:lvl>
  </w:abstractNum>
  <w:abstractNum w:abstractNumId="5">
    <w:nsid w:val="FFFFFF82"/>
    <w:multiLevelType w:val="singleLevel"/>
    <w:tmpl w:val="FFFFFF82"/>
    <w:lvl w:ilvl="0">
      <w:start w:val="1"/>
      <w:numFmt w:val="bullet"/>
      <w:pStyle w:val="30"/>
      <w:lvlText w:val=""/>
      <w:lvlJc w:val="left"/>
      <w:pPr>
        <w:tabs>
          <w:tab w:val="left" w:pos="926"/>
        </w:tabs>
        <w:ind w:left="926" w:hanging="360"/>
      </w:pPr>
      <w:rPr>
        <w:rFonts w:ascii="Symbol" w:hAnsi="Symbol" w:hint="default"/>
      </w:rPr>
    </w:lvl>
  </w:abstractNum>
  <w:abstractNum w:abstractNumId="6">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7">
    <w:nsid w:val="FFFFFF88"/>
    <w:multiLevelType w:val="singleLevel"/>
    <w:tmpl w:val="FFFFFF88"/>
    <w:lvl w:ilvl="0" w:tentative="1">
      <w:start w:val="1"/>
      <w:numFmt w:val="decimal"/>
      <w:pStyle w:val="a"/>
      <w:lvlText w:val="%1."/>
      <w:lvlJc w:val="left"/>
      <w:pPr>
        <w:tabs>
          <w:tab w:val="left" w:pos="360"/>
        </w:tabs>
        <w:ind w:left="360" w:hanging="360"/>
      </w:pPr>
    </w:lvl>
  </w:abstractNum>
  <w:abstractNum w:abstractNumId="8">
    <w:nsid w:val="FFFFFF89"/>
    <w:multiLevelType w:val="singleLevel"/>
    <w:tmpl w:val="FFFFFF89"/>
    <w:lvl w:ilvl="0" w:tentative="1">
      <w:start w:val="1"/>
      <w:numFmt w:val="bullet"/>
      <w:pStyle w:val="a0"/>
      <w:lvlText w:val=""/>
      <w:lvlJc w:val="left"/>
      <w:pPr>
        <w:tabs>
          <w:tab w:val="left" w:pos="360"/>
        </w:tabs>
        <w:ind w:left="360" w:hangingChars="200" w:hanging="360"/>
      </w:pPr>
      <w:rPr>
        <w:rFonts w:ascii="Wingdings" w:hAnsi="Wingdings" w:hint="default"/>
      </w:rPr>
    </w:lvl>
  </w:abstractNum>
  <w:abstractNum w:abstractNumId="9">
    <w:nsid w:val="00000002"/>
    <w:multiLevelType w:val="multilevel"/>
    <w:tmpl w:val="20CED6E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1"/>
      <w:lvlText w:val="%1.%2.%3."/>
      <w:lvlJc w:val="left"/>
      <w:pPr>
        <w:ind w:left="1419" w:hanging="709"/>
      </w:pPr>
    </w:lvl>
    <w:lvl w:ilvl="3">
      <w:start w:val="1"/>
      <w:numFmt w:val="decimal"/>
      <w:pStyle w:val="41"/>
      <w:lvlText w:val="%1.%2.%3.%4."/>
      <w:lvlJc w:val="left"/>
      <w:pPr>
        <w:ind w:left="851" w:hanging="851"/>
      </w:pPr>
      <w:rPr>
        <w:rFonts w:ascii="黑体" w:eastAsia="黑体" w:hAnsi="黑体"/>
        <w:sz w:val="32"/>
        <w:szCs w:val="3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00000005"/>
    <w:multiLevelType w:val="multilevel"/>
    <w:tmpl w:val="00000005"/>
    <w:lvl w:ilvl="0">
      <w:start w:val="1"/>
      <w:numFmt w:val="decimal"/>
      <w:pStyle w:val="a1"/>
      <w:lvlText w:val="%1)"/>
      <w:lvlJc w:val="left"/>
      <w:pPr>
        <w:tabs>
          <w:tab w:val="num" w:pos="1199"/>
        </w:tabs>
        <w:ind w:left="1140" w:hanging="301"/>
      </w:pPr>
      <w:rPr>
        <w:rFonts w:hint="eastAsia"/>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nsid w:val="0000000C"/>
    <w:multiLevelType w:val="multilevel"/>
    <w:tmpl w:val="D944ADD2"/>
    <w:lvl w:ilvl="0">
      <w:start w:val="1"/>
      <w:numFmt w:val="decimal"/>
      <w:lvlText w:val="%1"/>
      <w:lvlJc w:val="left"/>
      <w:pPr>
        <w:ind w:left="425" w:hanging="425"/>
      </w:pPr>
      <w:rPr>
        <w:rFonts w:hint="eastAsia"/>
      </w:rPr>
    </w:lvl>
    <w:lvl w:ilvl="1">
      <w:numFmt w:val="decimal"/>
      <w:lvlText w:val="%1.%2"/>
      <w:lvlJc w:val="left"/>
      <w:pPr>
        <w:ind w:left="992" w:hanging="567"/>
      </w:pPr>
      <w:rPr>
        <w:rFonts w:cs="Times New Roman" w:hint="eastAsia"/>
        <w:b w:val="0"/>
        <w:bCs w:val="0"/>
        <w:i w:val="0"/>
        <w:iCs w:val="0"/>
        <w:caps w:val="0"/>
        <w:smallCaps w:val="0"/>
        <w:outline w:val="0"/>
        <w:shadow w:val="0"/>
        <w:emboss w:val="0"/>
        <w:imprint w:val="0"/>
        <w:vanish w:val="0"/>
        <w:spacing w:val="0"/>
        <w:position w:val="0"/>
        <w:sz w:val="22"/>
        <w:u w:val="none"/>
        <w:vertAlign w:val="baseline"/>
      </w:rPr>
    </w:lvl>
    <w:lvl w:ilvl="2">
      <w:start w:val="1"/>
      <w:numFmt w:val="decimal"/>
      <w:lvlText w:val="%1.%2.%3"/>
      <w:lvlJc w:val="left"/>
      <w:pPr>
        <w:ind w:left="850" w:hanging="567"/>
      </w:pPr>
      <w:rPr>
        <w:rFonts w:hint="eastAsia"/>
        <w:b w:val="0"/>
        <w:sz w:val="22"/>
        <w:szCs w:val="22"/>
      </w:rPr>
    </w:lvl>
    <w:lvl w:ilvl="3">
      <w:start w:val="1"/>
      <w:numFmt w:val="decimal"/>
      <w:suff w:val="nothing"/>
      <w:lvlText w:val="%1.%2.%3.%4"/>
      <w:lvlJc w:val="left"/>
      <w:pPr>
        <w:ind w:left="1984" w:hanging="708"/>
      </w:pPr>
      <w:rPr>
        <w:rFonts w:cs="Times New Roman" w:hint="eastAsia"/>
        <w:b w:val="0"/>
        <w:bCs w:val="0"/>
        <w:i w:val="0"/>
        <w:iCs w:val="0"/>
        <w:caps w:val="0"/>
        <w:smallCaps w:val="0"/>
        <w:outline w:val="0"/>
        <w:shadow w:val="0"/>
        <w:emboss w:val="0"/>
        <w:imprint w:val="0"/>
        <w:vanish w:val="0"/>
        <w:spacing w:val="0"/>
        <w:position w:val="0"/>
        <w:u w:val="none"/>
        <w:vertAlign w:val="baseline"/>
      </w:rPr>
    </w:lvl>
    <w:lvl w:ilvl="4">
      <w:start w:val="1"/>
      <w:numFmt w:val="decimal"/>
      <w:suff w:val="nothing"/>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0000001E"/>
    <w:multiLevelType w:val="multilevel"/>
    <w:tmpl w:val="0000001E"/>
    <w:styleLink w:val="1"/>
    <w:lvl w:ilvl="0">
      <w:start w:val="1"/>
      <w:numFmt w:val="lowerLetter"/>
      <w:lvlText w:val="%1)"/>
      <w:lvlJc w:val="left"/>
      <w:pPr>
        <w:tabs>
          <w:tab w:val="num" w:pos="840"/>
        </w:tabs>
        <w:ind w:left="840" w:hanging="420"/>
      </w:p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131591F"/>
    <w:multiLevelType w:val="singleLevel"/>
    <w:tmpl w:val="42D65628"/>
    <w:lvl w:ilvl="0">
      <w:start w:val="1"/>
      <w:numFmt w:val="bullet"/>
      <w:pStyle w:val="BulletList"/>
      <w:lvlText w:val=""/>
      <w:lvlJc w:val="left"/>
      <w:pPr>
        <w:tabs>
          <w:tab w:val="num" w:pos="360"/>
        </w:tabs>
        <w:ind w:left="360" w:hanging="360"/>
      </w:pPr>
      <w:rPr>
        <w:rFonts w:ascii="Symbol" w:hAnsi="Symbol" w:hint="default"/>
      </w:rPr>
    </w:lvl>
  </w:abstractNum>
  <w:abstractNum w:abstractNumId="14">
    <w:nsid w:val="03B44C71"/>
    <w:multiLevelType w:val="singleLevel"/>
    <w:tmpl w:val="27B6D916"/>
    <w:lvl w:ilvl="0">
      <w:start w:val="1"/>
      <w:numFmt w:val="decimal"/>
      <w:pStyle w:val="a2"/>
      <w:lvlText w:val="图%1. "/>
      <w:lvlJc w:val="left"/>
      <w:pPr>
        <w:tabs>
          <w:tab w:val="num" w:pos="720"/>
        </w:tabs>
        <w:ind w:left="425" w:hanging="425"/>
      </w:pPr>
      <w:rPr>
        <w:rFonts w:ascii="Arial" w:hAnsi="Arial" w:hint="default"/>
      </w:rPr>
    </w:lvl>
  </w:abstractNum>
  <w:abstractNum w:abstractNumId="15">
    <w:nsid w:val="03F85FF5"/>
    <w:multiLevelType w:val="singleLevel"/>
    <w:tmpl w:val="503806B6"/>
    <w:lvl w:ilvl="0">
      <w:start w:val="1"/>
      <w:numFmt w:val="decimal"/>
      <w:pStyle w:val="normalindent"/>
      <w:lvlText w:val="%1."/>
      <w:legacy w:legacy="1" w:legacySpace="0" w:legacyIndent="360"/>
      <w:lvlJc w:val="left"/>
      <w:pPr>
        <w:ind w:left="792" w:hanging="360"/>
      </w:pPr>
    </w:lvl>
  </w:abstractNum>
  <w:abstractNum w:abstractNumId="16">
    <w:nsid w:val="042E7AE0"/>
    <w:multiLevelType w:val="hybridMultilevel"/>
    <w:tmpl w:val="9E3627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043D57B3"/>
    <w:multiLevelType w:val="hybridMultilevel"/>
    <w:tmpl w:val="329E2060"/>
    <w:lvl w:ilvl="0" w:tplc="771C09B8">
      <w:start w:val="1"/>
      <w:numFmt w:val="decimal"/>
      <w:pStyle w:val="ZGZ"/>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049D373B"/>
    <w:multiLevelType w:val="multilevel"/>
    <w:tmpl w:val="078E4ED8"/>
    <w:styleLink w:val="List10"/>
    <w:lvl w:ilvl="0">
      <w:start w:val="5"/>
      <w:numFmt w:val="decimal"/>
      <w:lvlText w:val="%1."/>
      <w:lvlJc w:val="left"/>
      <w:rPr>
        <w:rFonts w:ascii="Helvetica" w:eastAsia="Helvetica" w:hAnsi="Helvetica" w:cs="Helvetica"/>
        <w:position w:val="0"/>
        <w:rtl w:val="0"/>
        <w:lang w:val="zh-TW" w:eastAsia="zh-TW"/>
      </w:rPr>
    </w:lvl>
    <w:lvl w:ilvl="1">
      <w:start w:val="1"/>
      <w:numFmt w:val="decimal"/>
      <w:lvlText w:val="%1.%2."/>
      <w:lvlJc w:val="left"/>
      <w:rPr>
        <w:rFonts w:ascii="Helvetica" w:eastAsia="Helvetica" w:hAnsi="Helvetica" w:cs="Helvetica"/>
        <w:position w:val="0"/>
        <w:rtl w:val="0"/>
        <w:lang w:val="zh-TW" w:eastAsia="zh-TW"/>
      </w:rPr>
    </w:lvl>
    <w:lvl w:ilvl="2">
      <w:start w:val="1"/>
      <w:numFmt w:val="decimal"/>
      <w:lvlText w:val="%1.%2.%3."/>
      <w:lvlJc w:val="left"/>
      <w:rPr>
        <w:rFonts w:ascii="宋体" w:eastAsia="宋体" w:hAnsi="宋体" w:cs="宋体"/>
        <w:position w:val="0"/>
        <w:rtl w:val="0"/>
        <w:lang w:val="zh-TW" w:eastAsia="zh-TW"/>
      </w:rPr>
    </w:lvl>
    <w:lvl w:ilvl="3">
      <w:start w:val="1"/>
      <w:numFmt w:val="decimal"/>
      <w:lvlText w:val="%3."/>
      <w:lvlJc w:val="left"/>
      <w:rPr>
        <w:rFonts w:ascii="宋体" w:eastAsia="宋体" w:hAnsi="宋体" w:cs="宋体"/>
        <w:position w:val="0"/>
        <w:rtl w:val="0"/>
        <w:lang w:val="zh-TW" w:eastAsia="zh-TW"/>
      </w:rPr>
    </w:lvl>
    <w:lvl w:ilvl="4">
      <w:start w:val="1"/>
      <w:numFmt w:val="decimal"/>
      <w:lvlText w:val="%3."/>
      <w:lvlJc w:val="left"/>
      <w:rPr>
        <w:rFonts w:ascii="宋体" w:eastAsia="宋体" w:hAnsi="宋体" w:cs="宋体"/>
        <w:position w:val="0"/>
        <w:rtl w:val="0"/>
        <w:lang w:val="zh-TW" w:eastAsia="zh-TW"/>
      </w:rPr>
    </w:lvl>
    <w:lvl w:ilvl="5">
      <w:start w:val="1"/>
      <w:numFmt w:val="decimal"/>
      <w:lvlText w:val="%3."/>
      <w:lvlJc w:val="left"/>
      <w:rPr>
        <w:rFonts w:ascii="宋体" w:eastAsia="宋体" w:hAnsi="宋体" w:cs="宋体"/>
        <w:position w:val="0"/>
        <w:rtl w:val="0"/>
        <w:lang w:val="zh-TW" w:eastAsia="zh-TW"/>
      </w:rPr>
    </w:lvl>
    <w:lvl w:ilvl="6">
      <w:start w:val="1"/>
      <w:numFmt w:val="decimal"/>
      <w:lvlText w:val="%3."/>
      <w:lvlJc w:val="left"/>
      <w:rPr>
        <w:rFonts w:ascii="宋体" w:eastAsia="宋体" w:hAnsi="宋体" w:cs="宋体"/>
        <w:position w:val="0"/>
        <w:rtl w:val="0"/>
        <w:lang w:val="zh-TW" w:eastAsia="zh-TW"/>
      </w:rPr>
    </w:lvl>
    <w:lvl w:ilvl="7">
      <w:start w:val="1"/>
      <w:numFmt w:val="decimal"/>
      <w:lvlText w:val="%3."/>
      <w:lvlJc w:val="left"/>
      <w:rPr>
        <w:rFonts w:ascii="宋体" w:eastAsia="宋体" w:hAnsi="宋体" w:cs="宋体"/>
        <w:position w:val="0"/>
        <w:rtl w:val="0"/>
        <w:lang w:val="zh-TW" w:eastAsia="zh-TW"/>
      </w:rPr>
    </w:lvl>
    <w:lvl w:ilvl="8">
      <w:start w:val="1"/>
      <w:numFmt w:val="decimal"/>
      <w:lvlText w:val="%3."/>
      <w:lvlJc w:val="left"/>
      <w:rPr>
        <w:rFonts w:ascii="宋体" w:eastAsia="宋体" w:hAnsi="宋体" w:cs="宋体"/>
        <w:position w:val="0"/>
        <w:rtl w:val="0"/>
        <w:lang w:val="zh-TW" w:eastAsia="zh-TW"/>
      </w:rPr>
    </w:lvl>
  </w:abstractNum>
  <w:abstractNum w:abstractNumId="19">
    <w:nsid w:val="04E163A2"/>
    <w:multiLevelType w:val="multilevel"/>
    <w:tmpl w:val="04E163A2"/>
    <w:lvl w:ilvl="0">
      <w:start w:val="1"/>
      <w:numFmt w:val="decimalEnclosedCircle"/>
      <w:pStyle w:val="a3"/>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053C04AC"/>
    <w:multiLevelType w:val="hybridMultilevel"/>
    <w:tmpl w:val="B4ACB27A"/>
    <w:lvl w:ilvl="0" w:tplc="04090009">
      <w:start w:val="1"/>
      <w:numFmt w:val="decimal"/>
      <w:pStyle w:val="a4"/>
      <w:lvlText w:val="%1."/>
      <w:lvlJc w:val="left"/>
      <w:pPr>
        <w:tabs>
          <w:tab w:val="num" w:pos="420"/>
        </w:tabs>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06117BE4"/>
    <w:multiLevelType w:val="hybridMultilevel"/>
    <w:tmpl w:val="DF3A74DE"/>
    <w:lvl w:ilvl="0" w:tplc="5F5CEB8C">
      <w:start w:val="1"/>
      <w:numFmt w:val="decimal"/>
      <w:pStyle w:val="10"/>
      <w:lvlText w:val="5-%1."/>
      <w:lvlJc w:val="left"/>
      <w:pPr>
        <w:tabs>
          <w:tab w:val="num" w:pos="454"/>
        </w:tabs>
        <w:ind w:left="113" w:firstLine="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065340B7"/>
    <w:multiLevelType w:val="hybridMultilevel"/>
    <w:tmpl w:val="6B4801B4"/>
    <w:lvl w:ilvl="0" w:tplc="C9D46772">
      <w:start w:val="1"/>
      <w:numFmt w:val="decimal"/>
      <w:pStyle w:val="a5"/>
      <w:lvlText w:val="2-%1."/>
      <w:lvlJc w:val="left"/>
      <w:pPr>
        <w:tabs>
          <w:tab w:val="num" w:pos="737"/>
        </w:tabs>
        <w:ind w:left="737" w:hanging="680"/>
      </w:pPr>
    </w:lvl>
    <w:lvl w:ilvl="1" w:tplc="04090019">
      <w:start w:val="1"/>
      <w:numFmt w:val="decimal"/>
      <w:pStyle w:val="a5"/>
      <w:lvlText w:val="2-%2."/>
      <w:lvlJc w:val="left"/>
      <w:pPr>
        <w:tabs>
          <w:tab w:val="num" w:pos="1123"/>
        </w:tabs>
        <w:ind w:left="760" w:hanging="34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06B91477"/>
    <w:multiLevelType w:val="hybridMultilevel"/>
    <w:tmpl w:val="A5A64A7E"/>
    <w:lvl w:ilvl="0" w:tplc="43AA3C90">
      <w:start w:val="1"/>
      <w:numFmt w:val="bullet"/>
      <w:lvlText w:val=""/>
      <w:lvlJc w:val="left"/>
      <w:pPr>
        <w:ind w:left="420" w:hanging="420"/>
      </w:pPr>
      <w:rPr>
        <w:rFonts w:ascii="Wingdings" w:hAnsi="Wingdings" w:hint="default"/>
      </w:rPr>
    </w:lvl>
    <w:lvl w:ilvl="1" w:tplc="F3D269FA" w:tentative="1">
      <w:start w:val="1"/>
      <w:numFmt w:val="bullet"/>
      <w:lvlText w:val=""/>
      <w:lvlJc w:val="left"/>
      <w:pPr>
        <w:ind w:left="840" w:hanging="420"/>
      </w:pPr>
      <w:rPr>
        <w:rFonts w:ascii="Wingdings" w:hAnsi="Wingdings" w:hint="default"/>
      </w:rPr>
    </w:lvl>
    <w:lvl w:ilvl="2" w:tplc="2778A28C" w:tentative="1">
      <w:start w:val="1"/>
      <w:numFmt w:val="bullet"/>
      <w:lvlText w:val=""/>
      <w:lvlJc w:val="left"/>
      <w:pPr>
        <w:ind w:left="1260" w:hanging="420"/>
      </w:pPr>
      <w:rPr>
        <w:rFonts w:ascii="Wingdings" w:hAnsi="Wingdings" w:hint="default"/>
      </w:rPr>
    </w:lvl>
    <w:lvl w:ilvl="3" w:tplc="62A00EA2" w:tentative="1">
      <w:start w:val="1"/>
      <w:numFmt w:val="bullet"/>
      <w:lvlText w:val=""/>
      <w:lvlJc w:val="left"/>
      <w:pPr>
        <w:ind w:left="1680" w:hanging="420"/>
      </w:pPr>
      <w:rPr>
        <w:rFonts w:ascii="Wingdings" w:hAnsi="Wingdings" w:hint="default"/>
      </w:rPr>
    </w:lvl>
    <w:lvl w:ilvl="4" w:tplc="A0CC63D4" w:tentative="1">
      <w:start w:val="1"/>
      <w:numFmt w:val="bullet"/>
      <w:lvlText w:val=""/>
      <w:lvlJc w:val="left"/>
      <w:pPr>
        <w:ind w:left="2100" w:hanging="420"/>
      </w:pPr>
      <w:rPr>
        <w:rFonts w:ascii="Wingdings" w:hAnsi="Wingdings" w:hint="default"/>
      </w:rPr>
    </w:lvl>
    <w:lvl w:ilvl="5" w:tplc="218C7A70" w:tentative="1">
      <w:start w:val="1"/>
      <w:numFmt w:val="bullet"/>
      <w:lvlText w:val=""/>
      <w:lvlJc w:val="left"/>
      <w:pPr>
        <w:ind w:left="2520" w:hanging="420"/>
      </w:pPr>
      <w:rPr>
        <w:rFonts w:ascii="Wingdings" w:hAnsi="Wingdings" w:hint="default"/>
      </w:rPr>
    </w:lvl>
    <w:lvl w:ilvl="6" w:tplc="BA42003E" w:tentative="1">
      <w:start w:val="1"/>
      <w:numFmt w:val="bullet"/>
      <w:lvlText w:val=""/>
      <w:lvlJc w:val="left"/>
      <w:pPr>
        <w:ind w:left="2940" w:hanging="420"/>
      </w:pPr>
      <w:rPr>
        <w:rFonts w:ascii="Wingdings" w:hAnsi="Wingdings" w:hint="default"/>
      </w:rPr>
    </w:lvl>
    <w:lvl w:ilvl="7" w:tplc="A97EC386" w:tentative="1">
      <w:start w:val="1"/>
      <w:numFmt w:val="bullet"/>
      <w:pStyle w:val="Char"/>
      <w:lvlText w:val=""/>
      <w:lvlJc w:val="left"/>
      <w:pPr>
        <w:ind w:left="3360" w:hanging="420"/>
      </w:pPr>
      <w:rPr>
        <w:rFonts w:ascii="Wingdings" w:hAnsi="Wingdings" w:hint="default"/>
      </w:rPr>
    </w:lvl>
    <w:lvl w:ilvl="8" w:tplc="62608C5E" w:tentative="1">
      <w:start w:val="1"/>
      <w:numFmt w:val="bullet"/>
      <w:lvlText w:val=""/>
      <w:lvlJc w:val="left"/>
      <w:pPr>
        <w:ind w:left="3780" w:hanging="420"/>
      </w:pPr>
      <w:rPr>
        <w:rFonts w:ascii="Wingdings" w:hAnsi="Wingdings" w:hint="default"/>
      </w:rPr>
    </w:lvl>
  </w:abstractNum>
  <w:abstractNum w:abstractNumId="24">
    <w:nsid w:val="072F4724"/>
    <w:multiLevelType w:val="hybridMultilevel"/>
    <w:tmpl w:val="19CE63D0"/>
    <w:lvl w:ilvl="0" w:tplc="9AC05D4E">
      <w:start w:val="1"/>
      <w:numFmt w:val="bullet"/>
      <w:pStyle w:val="a6"/>
      <w:lvlText w:val=""/>
      <w:lvlJc w:val="left"/>
      <w:pPr>
        <w:tabs>
          <w:tab w:val="num" w:pos="2041"/>
        </w:tabs>
        <w:ind w:left="2041" w:hanging="340"/>
      </w:pPr>
      <w:rPr>
        <w:rFonts w:ascii="Wingdings" w:hAnsi="Wingdings" w:hint="default"/>
        <w:sz w:val="16"/>
      </w:rPr>
    </w:lvl>
    <w:lvl w:ilvl="1" w:tplc="5D224C8C" w:tentative="1">
      <w:start w:val="1"/>
      <w:numFmt w:val="bullet"/>
      <w:lvlText w:val=""/>
      <w:lvlJc w:val="left"/>
      <w:pPr>
        <w:tabs>
          <w:tab w:val="num" w:pos="840"/>
        </w:tabs>
        <w:ind w:left="840" w:hanging="420"/>
      </w:pPr>
      <w:rPr>
        <w:rFonts w:ascii="Wingdings" w:hAnsi="Wingdings" w:hint="default"/>
      </w:rPr>
    </w:lvl>
    <w:lvl w:ilvl="2" w:tplc="1D8CEE92" w:tentative="1">
      <w:start w:val="1"/>
      <w:numFmt w:val="bullet"/>
      <w:lvlText w:val=""/>
      <w:lvlJc w:val="left"/>
      <w:pPr>
        <w:tabs>
          <w:tab w:val="num" w:pos="1260"/>
        </w:tabs>
        <w:ind w:left="1260" w:hanging="420"/>
      </w:pPr>
      <w:rPr>
        <w:rFonts w:ascii="Wingdings" w:hAnsi="Wingdings" w:hint="default"/>
      </w:rPr>
    </w:lvl>
    <w:lvl w:ilvl="3" w:tplc="E654BAD0" w:tentative="1">
      <w:start w:val="1"/>
      <w:numFmt w:val="bullet"/>
      <w:lvlText w:val=""/>
      <w:lvlJc w:val="left"/>
      <w:pPr>
        <w:tabs>
          <w:tab w:val="num" w:pos="1680"/>
        </w:tabs>
        <w:ind w:left="1680" w:hanging="420"/>
      </w:pPr>
      <w:rPr>
        <w:rFonts w:ascii="Wingdings" w:hAnsi="Wingdings" w:hint="default"/>
      </w:rPr>
    </w:lvl>
    <w:lvl w:ilvl="4" w:tplc="6F5204D6" w:tentative="1">
      <w:start w:val="1"/>
      <w:numFmt w:val="bullet"/>
      <w:lvlText w:val=""/>
      <w:lvlJc w:val="left"/>
      <w:pPr>
        <w:tabs>
          <w:tab w:val="num" w:pos="2100"/>
        </w:tabs>
        <w:ind w:left="2100" w:hanging="420"/>
      </w:pPr>
      <w:rPr>
        <w:rFonts w:ascii="Wingdings" w:hAnsi="Wingdings" w:hint="default"/>
      </w:rPr>
    </w:lvl>
    <w:lvl w:ilvl="5" w:tplc="039AA124" w:tentative="1">
      <w:start w:val="1"/>
      <w:numFmt w:val="bullet"/>
      <w:lvlText w:val=""/>
      <w:lvlJc w:val="left"/>
      <w:pPr>
        <w:tabs>
          <w:tab w:val="num" w:pos="2520"/>
        </w:tabs>
        <w:ind w:left="2520" w:hanging="420"/>
      </w:pPr>
      <w:rPr>
        <w:rFonts w:ascii="Wingdings" w:hAnsi="Wingdings" w:hint="default"/>
      </w:rPr>
    </w:lvl>
    <w:lvl w:ilvl="6" w:tplc="70B65426" w:tentative="1">
      <w:start w:val="1"/>
      <w:numFmt w:val="bullet"/>
      <w:lvlText w:val=""/>
      <w:lvlJc w:val="left"/>
      <w:pPr>
        <w:tabs>
          <w:tab w:val="num" w:pos="2940"/>
        </w:tabs>
        <w:ind w:left="2940" w:hanging="420"/>
      </w:pPr>
      <w:rPr>
        <w:rFonts w:ascii="Wingdings" w:hAnsi="Wingdings" w:hint="default"/>
      </w:rPr>
    </w:lvl>
    <w:lvl w:ilvl="7" w:tplc="C67E79F0" w:tentative="1">
      <w:start w:val="1"/>
      <w:numFmt w:val="bullet"/>
      <w:lvlText w:val=""/>
      <w:lvlJc w:val="left"/>
      <w:pPr>
        <w:tabs>
          <w:tab w:val="num" w:pos="3360"/>
        </w:tabs>
        <w:ind w:left="3360" w:hanging="420"/>
      </w:pPr>
      <w:rPr>
        <w:rFonts w:ascii="Wingdings" w:hAnsi="Wingdings" w:hint="default"/>
      </w:rPr>
    </w:lvl>
    <w:lvl w:ilvl="8" w:tplc="7F348E56" w:tentative="1">
      <w:start w:val="1"/>
      <w:numFmt w:val="bullet"/>
      <w:lvlText w:val=""/>
      <w:lvlJc w:val="left"/>
      <w:pPr>
        <w:tabs>
          <w:tab w:val="num" w:pos="3780"/>
        </w:tabs>
        <w:ind w:left="3780" w:hanging="420"/>
      </w:pPr>
      <w:rPr>
        <w:rFonts w:ascii="Wingdings" w:hAnsi="Wingdings" w:hint="default"/>
      </w:rPr>
    </w:lvl>
  </w:abstractNum>
  <w:abstractNum w:abstractNumId="25">
    <w:nsid w:val="08F2682F"/>
    <w:multiLevelType w:val="hybridMultilevel"/>
    <w:tmpl w:val="E32482B6"/>
    <w:lvl w:ilvl="0" w:tplc="04090001">
      <w:start w:val="1"/>
      <w:numFmt w:val="bullet"/>
      <w:pStyle w:val="115"/>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nsid w:val="08F53E98"/>
    <w:multiLevelType w:val="multilevel"/>
    <w:tmpl w:val="18AE2754"/>
    <w:lvl w:ilvl="0">
      <w:start w:val="1"/>
      <w:numFmt w:val="decimal"/>
      <w:pStyle w:val="CharChar2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7">
    <w:nsid w:val="092B58F8"/>
    <w:multiLevelType w:val="hybridMultilevel"/>
    <w:tmpl w:val="6BACFBF0"/>
    <w:lvl w:ilvl="0" w:tplc="BD16AC66">
      <w:start w:val="1"/>
      <w:numFmt w:val="bullet"/>
      <w:lvlText w:val=""/>
      <w:lvlJc w:val="left"/>
      <w:pPr>
        <w:ind w:left="900" w:hanging="420"/>
      </w:pPr>
      <w:rPr>
        <w:rFonts w:ascii="Wingdings" w:hAnsi="Wingdings" w:hint="default"/>
      </w:rPr>
    </w:lvl>
    <w:lvl w:ilvl="1" w:tplc="60EE16DC">
      <w:start w:val="1"/>
      <w:numFmt w:val="bullet"/>
      <w:lvlText w:val=""/>
      <w:lvlJc w:val="left"/>
      <w:pPr>
        <w:ind w:left="1320" w:hanging="420"/>
      </w:pPr>
      <w:rPr>
        <w:rFonts w:ascii="Wingdings" w:hAnsi="Wingdings" w:hint="default"/>
      </w:rPr>
    </w:lvl>
    <w:lvl w:ilvl="2" w:tplc="52CE23B0">
      <w:start w:val="1"/>
      <w:numFmt w:val="bullet"/>
      <w:lvlText w:val=""/>
      <w:lvlJc w:val="left"/>
      <w:pPr>
        <w:ind w:left="1740" w:hanging="420"/>
      </w:pPr>
      <w:rPr>
        <w:rFonts w:ascii="Wingdings" w:hAnsi="Wingdings" w:hint="default"/>
      </w:rPr>
    </w:lvl>
    <w:lvl w:ilvl="3" w:tplc="67EE71DA">
      <w:start w:val="1"/>
      <w:numFmt w:val="bullet"/>
      <w:pStyle w:val="Manual"/>
      <w:lvlText w:val=""/>
      <w:lvlJc w:val="left"/>
      <w:pPr>
        <w:ind w:left="2160" w:hanging="420"/>
      </w:pPr>
      <w:rPr>
        <w:rFonts w:ascii="Wingdings" w:hAnsi="Wingdings" w:hint="default"/>
      </w:rPr>
    </w:lvl>
    <w:lvl w:ilvl="4" w:tplc="27E24FA6">
      <w:start w:val="1"/>
      <w:numFmt w:val="bullet"/>
      <w:lvlText w:val=""/>
      <w:lvlJc w:val="left"/>
      <w:pPr>
        <w:ind w:left="2580" w:hanging="420"/>
      </w:pPr>
      <w:rPr>
        <w:rFonts w:ascii="Wingdings" w:hAnsi="Wingdings" w:hint="default"/>
      </w:rPr>
    </w:lvl>
    <w:lvl w:ilvl="5" w:tplc="F41680D0">
      <w:start w:val="1"/>
      <w:numFmt w:val="bullet"/>
      <w:lvlText w:val=""/>
      <w:lvlJc w:val="left"/>
      <w:pPr>
        <w:ind w:left="3000" w:hanging="420"/>
      </w:pPr>
      <w:rPr>
        <w:rFonts w:ascii="Wingdings" w:hAnsi="Wingdings" w:hint="default"/>
      </w:rPr>
    </w:lvl>
    <w:lvl w:ilvl="6" w:tplc="21B2FF9A" w:tentative="1">
      <w:start w:val="1"/>
      <w:numFmt w:val="bullet"/>
      <w:lvlText w:val=""/>
      <w:lvlJc w:val="left"/>
      <w:pPr>
        <w:ind w:left="3420" w:hanging="420"/>
      </w:pPr>
      <w:rPr>
        <w:rFonts w:ascii="Wingdings" w:hAnsi="Wingdings" w:hint="default"/>
      </w:rPr>
    </w:lvl>
    <w:lvl w:ilvl="7" w:tplc="6AC8FBD0" w:tentative="1">
      <w:start w:val="1"/>
      <w:numFmt w:val="bullet"/>
      <w:lvlText w:val=""/>
      <w:lvlJc w:val="left"/>
      <w:pPr>
        <w:ind w:left="3840" w:hanging="420"/>
      </w:pPr>
      <w:rPr>
        <w:rFonts w:ascii="Wingdings" w:hAnsi="Wingdings" w:hint="default"/>
      </w:rPr>
    </w:lvl>
    <w:lvl w:ilvl="8" w:tplc="0434A512" w:tentative="1">
      <w:start w:val="1"/>
      <w:numFmt w:val="bullet"/>
      <w:lvlText w:val=""/>
      <w:lvlJc w:val="left"/>
      <w:pPr>
        <w:ind w:left="4260" w:hanging="420"/>
      </w:pPr>
      <w:rPr>
        <w:rFonts w:ascii="Wingdings" w:hAnsi="Wingdings" w:hint="default"/>
      </w:rPr>
    </w:lvl>
  </w:abstractNum>
  <w:abstractNum w:abstractNumId="28">
    <w:nsid w:val="09AF3A18"/>
    <w:multiLevelType w:val="multilevel"/>
    <w:tmpl w:val="10781890"/>
    <w:lvl w:ilvl="0">
      <w:start w:val="1"/>
      <w:numFmt w:val="decimal"/>
      <w:pStyle w:val="Manual0"/>
      <w:lvlText w:val="%1"/>
      <w:lvlJc w:val="left"/>
      <w:pPr>
        <w:tabs>
          <w:tab w:val="num" w:pos="432"/>
        </w:tabs>
        <w:ind w:left="432" w:hanging="432"/>
      </w:pPr>
      <w:rPr>
        <w:rFonts w:hint="eastAsia"/>
      </w:rPr>
    </w:lvl>
    <w:lvl w:ilvl="1">
      <w:start w:val="1"/>
      <w:numFmt w:val="decimal"/>
      <w:pStyle w:val="Manual1"/>
      <w:lvlText w:val="%1.%2"/>
      <w:lvlJc w:val="left"/>
      <w:pPr>
        <w:tabs>
          <w:tab w:val="num" w:pos="576"/>
        </w:tabs>
        <w:ind w:left="576" w:hanging="576"/>
      </w:pPr>
      <w:rPr>
        <w:rFonts w:hint="eastAsia"/>
      </w:rPr>
    </w:lvl>
    <w:lvl w:ilvl="2">
      <w:start w:val="1"/>
      <w:numFmt w:val="decimal"/>
      <w:pStyle w:val="Manual2"/>
      <w:lvlText w:val="%1.%2.%3"/>
      <w:lvlJc w:val="left"/>
      <w:pPr>
        <w:tabs>
          <w:tab w:val="num" w:pos="720"/>
        </w:tabs>
        <w:ind w:left="720" w:hanging="720"/>
      </w:pPr>
      <w:rPr>
        <w:rFonts w:hint="eastAsia"/>
      </w:rPr>
    </w:lvl>
    <w:lvl w:ilvl="3">
      <w:start w:val="1"/>
      <w:numFmt w:val="decimal"/>
      <w:pStyle w:val="Manual3"/>
      <w:lvlText w:val="%1.%2.%3.%4"/>
      <w:lvlJc w:val="left"/>
      <w:pPr>
        <w:tabs>
          <w:tab w:val="num" w:pos="864"/>
        </w:tabs>
        <w:ind w:left="864" w:hanging="864"/>
      </w:pPr>
      <w:rPr>
        <w:rFonts w:hint="eastAsia"/>
      </w:rPr>
    </w:lvl>
    <w:lvl w:ilvl="4">
      <w:start w:val="1"/>
      <w:numFmt w:val="decimal"/>
      <w:pStyle w:val="Manual4"/>
      <w:lvlText w:val="%1.%2.%3.%4.%5"/>
      <w:lvlJc w:val="left"/>
      <w:pPr>
        <w:tabs>
          <w:tab w:val="num" w:pos="1008"/>
        </w:tabs>
        <w:ind w:left="1008" w:hanging="1008"/>
      </w:pPr>
      <w:rPr>
        <w:rFonts w:hint="eastAsia"/>
      </w:rPr>
    </w:lvl>
    <w:lvl w:ilvl="5">
      <w:start w:val="1"/>
      <w:numFmt w:val="decimal"/>
      <w:pStyle w:val="Manual5"/>
      <w:lvlText w:val="%1.%2.%3.%4.%5.%6"/>
      <w:lvlJc w:val="left"/>
      <w:pPr>
        <w:tabs>
          <w:tab w:val="num" w:pos="1152"/>
        </w:tabs>
        <w:ind w:left="1152" w:hanging="1152"/>
      </w:pPr>
      <w:rPr>
        <w:rFonts w:hint="eastAsia"/>
      </w:rPr>
    </w:lvl>
    <w:lvl w:ilvl="6">
      <w:start w:val="1"/>
      <w:numFmt w:val="decimal"/>
      <w:pStyle w:val="Manual6"/>
      <w:lvlText w:val="%1.%2.%3.%4.%5.%6.%7"/>
      <w:lvlJc w:val="left"/>
      <w:pPr>
        <w:tabs>
          <w:tab w:val="num" w:pos="1296"/>
        </w:tabs>
        <w:ind w:left="1296" w:hanging="1296"/>
      </w:pPr>
      <w:rPr>
        <w:rFonts w:hint="eastAsia"/>
      </w:rPr>
    </w:lvl>
    <w:lvl w:ilvl="7">
      <w:start w:val="1"/>
      <w:numFmt w:val="decimal"/>
      <w:pStyle w:val="Manual7"/>
      <w:lvlText w:val="%1.%2.%3.%4.%5.%6.%7.%8"/>
      <w:lvlJc w:val="left"/>
      <w:pPr>
        <w:tabs>
          <w:tab w:val="num" w:pos="1440"/>
        </w:tabs>
        <w:ind w:left="1440" w:hanging="1440"/>
      </w:pPr>
      <w:rPr>
        <w:rFonts w:hint="eastAsia"/>
      </w:rPr>
    </w:lvl>
    <w:lvl w:ilvl="8">
      <w:start w:val="1"/>
      <w:numFmt w:val="decimal"/>
      <w:pStyle w:val="Manual8"/>
      <w:lvlText w:val="%1.%2.%3.%4.%5.%6.%7.%8.%9"/>
      <w:lvlJc w:val="left"/>
      <w:pPr>
        <w:tabs>
          <w:tab w:val="num" w:pos="1584"/>
        </w:tabs>
        <w:ind w:left="1584" w:hanging="1584"/>
      </w:pPr>
      <w:rPr>
        <w:rFonts w:hint="eastAsia"/>
      </w:rPr>
    </w:lvl>
  </w:abstractNum>
  <w:abstractNum w:abstractNumId="29">
    <w:nsid w:val="09C20584"/>
    <w:multiLevelType w:val="multilevel"/>
    <w:tmpl w:val="44642FF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2"/>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nsid w:val="0A0A5128"/>
    <w:multiLevelType w:val="hybridMultilevel"/>
    <w:tmpl w:val="798C63DE"/>
    <w:lvl w:ilvl="0" w:tplc="16A63772">
      <w:start w:val="1"/>
      <w:numFmt w:val="decimal"/>
      <w:pStyle w:val="a7"/>
      <w:lvlText w:val="%1."/>
      <w:lvlJc w:val="left"/>
      <w:pPr>
        <w:tabs>
          <w:tab w:val="num" w:pos="840"/>
        </w:tabs>
        <w:ind w:left="840" w:hanging="420"/>
      </w:pPr>
      <w:rPr>
        <w:rFonts w:cs="Times New Roman"/>
        <w:b w:val="0"/>
        <w:bCs w:val="0"/>
        <w:i w:val="0"/>
        <w:iCs w:val="0"/>
        <w:caps w:val="0"/>
        <w:smallCaps w:val="0"/>
        <w:strike w:val="0"/>
        <w:dstrike w:val="0"/>
        <w:noProof w:val="0"/>
        <w:vanish w:val="0"/>
        <w:spacing w:val="0"/>
        <w:position w:val="0"/>
        <w:u w:val="none"/>
        <w:effect w:val="none"/>
        <w:vertAlign w:val="baseline"/>
        <w:em w:val="none"/>
        <w:specVanish w:val="0"/>
      </w:rPr>
    </w:lvl>
    <w:lvl w:ilvl="1" w:tplc="63982D72">
      <w:start w:val="1"/>
      <w:numFmt w:val="decimal"/>
      <w:lvlText w:val="%2."/>
      <w:lvlJc w:val="left"/>
      <w:pPr>
        <w:tabs>
          <w:tab w:val="num" w:pos="840"/>
        </w:tabs>
        <w:ind w:left="840" w:hanging="420"/>
      </w:pPr>
      <w:rPr>
        <w:rFonts w:cs="Times New Roman"/>
        <w:b w:val="0"/>
        <w:bCs w:val="0"/>
        <w:i w:val="0"/>
        <w:iCs w:val="0"/>
        <w:caps w:val="0"/>
        <w:smallCaps w:val="0"/>
        <w:strike w:val="0"/>
        <w:dstrike w:val="0"/>
        <w:noProof w:val="0"/>
        <w:vanish w:val="0"/>
        <w:spacing w:val="0"/>
        <w:position w:val="0"/>
        <w:u w:val="none"/>
        <w:effect w:val="none"/>
        <w:vertAlign w:val="baseline"/>
        <w:em w:val="none"/>
        <w:specVanish w:val="0"/>
      </w:rPr>
    </w:lvl>
    <w:lvl w:ilvl="2" w:tplc="FE827C7A" w:tentative="1">
      <w:start w:val="1"/>
      <w:numFmt w:val="lowerRoman"/>
      <w:lvlText w:val="%3."/>
      <w:lvlJc w:val="right"/>
      <w:pPr>
        <w:tabs>
          <w:tab w:val="num" w:pos="1260"/>
        </w:tabs>
        <w:ind w:left="1260" w:hanging="420"/>
      </w:pPr>
    </w:lvl>
    <w:lvl w:ilvl="3" w:tplc="BA90973A" w:tentative="1">
      <w:start w:val="1"/>
      <w:numFmt w:val="decimal"/>
      <w:lvlText w:val="%4."/>
      <w:lvlJc w:val="left"/>
      <w:pPr>
        <w:tabs>
          <w:tab w:val="num" w:pos="1680"/>
        </w:tabs>
        <w:ind w:left="1680" w:hanging="420"/>
      </w:pPr>
    </w:lvl>
    <w:lvl w:ilvl="4" w:tplc="1EBEB0F2">
      <w:start w:val="1"/>
      <w:numFmt w:val="lowerLetter"/>
      <w:lvlText w:val="%5)"/>
      <w:lvlJc w:val="left"/>
      <w:pPr>
        <w:tabs>
          <w:tab w:val="num" w:pos="2100"/>
        </w:tabs>
        <w:ind w:left="2100" w:hanging="420"/>
      </w:pPr>
    </w:lvl>
    <w:lvl w:ilvl="5" w:tplc="B0789F04" w:tentative="1">
      <w:start w:val="1"/>
      <w:numFmt w:val="lowerRoman"/>
      <w:lvlText w:val="%6."/>
      <w:lvlJc w:val="right"/>
      <w:pPr>
        <w:tabs>
          <w:tab w:val="num" w:pos="2520"/>
        </w:tabs>
        <w:ind w:left="2520" w:hanging="420"/>
      </w:pPr>
    </w:lvl>
    <w:lvl w:ilvl="6" w:tplc="CD76BBB2" w:tentative="1">
      <w:start w:val="1"/>
      <w:numFmt w:val="decimal"/>
      <w:lvlText w:val="%7."/>
      <w:lvlJc w:val="left"/>
      <w:pPr>
        <w:tabs>
          <w:tab w:val="num" w:pos="2940"/>
        </w:tabs>
        <w:ind w:left="2940" w:hanging="420"/>
      </w:pPr>
    </w:lvl>
    <w:lvl w:ilvl="7" w:tplc="31A29BAE" w:tentative="1">
      <w:start w:val="1"/>
      <w:numFmt w:val="lowerLetter"/>
      <w:lvlText w:val="%8)"/>
      <w:lvlJc w:val="left"/>
      <w:pPr>
        <w:tabs>
          <w:tab w:val="num" w:pos="3360"/>
        </w:tabs>
        <w:ind w:left="3360" w:hanging="420"/>
      </w:pPr>
    </w:lvl>
    <w:lvl w:ilvl="8" w:tplc="11F8A920" w:tentative="1">
      <w:start w:val="1"/>
      <w:numFmt w:val="lowerRoman"/>
      <w:lvlText w:val="%9."/>
      <w:lvlJc w:val="right"/>
      <w:pPr>
        <w:tabs>
          <w:tab w:val="num" w:pos="3780"/>
        </w:tabs>
        <w:ind w:left="3780" w:hanging="420"/>
      </w:pPr>
    </w:lvl>
  </w:abstractNum>
  <w:abstractNum w:abstractNumId="31">
    <w:nsid w:val="0B322739"/>
    <w:multiLevelType w:val="multilevel"/>
    <w:tmpl w:val="3C4C8452"/>
    <w:lvl w:ilvl="0">
      <w:start w:val="1"/>
      <w:numFmt w:val="chineseCountingThousand"/>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pStyle w:val="3hello111Heading3h3H3Underrubrik2heading3Ind"/>
      <w:isLgl/>
      <w:suff w:val="space"/>
      <w:lvlText w:val="%1.%2.%3"/>
      <w:lvlJc w:val="left"/>
      <w:pPr>
        <w:ind w:left="0" w:firstLine="0"/>
      </w:pPr>
      <w:rPr>
        <w:rFonts w:ascii="仿宋" w:eastAsia="仿宋" w:hAnsi="仿宋" w:hint="eastAsia"/>
        <w:b/>
        <w:sz w:val="28"/>
        <w:szCs w:val="24"/>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abstractNum w:abstractNumId="32">
    <w:nsid w:val="0C345E97"/>
    <w:multiLevelType w:val="multilevel"/>
    <w:tmpl w:val="0C345E97"/>
    <w:lvl w:ilvl="0" w:tentative="1">
      <w:start w:val="1"/>
      <w:numFmt w:val="decimal"/>
      <w:pStyle w:val="a8"/>
      <w:lvlText w:val="%1、"/>
      <w:lvlJc w:val="left"/>
      <w:pPr>
        <w:tabs>
          <w:tab w:val="left" w:pos="840"/>
        </w:tabs>
        <w:ind w:left="840" w:hanging="4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
    <w:nsid w:val="0C832CE2"/>
    <w:multiLevelType w:val="hybridMultilevel"/>
    <w:tmpl w:val="37901D08"/>
    <w:styleLink w:val="3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0CB9477F"/>
    <w:multiLevelType w:val="hybridMultilevel"/>
    <w:tmpl w:val="BEB4B37E"/>
    <w:styleLink w:val="1111111"/>
    <w:lvl w:ilvl="0" w:tplc="615EC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D02826"/>
    <w:multiLevelType w:val="hybridMultilevel"/>
    <w:tmpl w:val="CE647C36"/>
    <w:lvl w:ilvl="0" w:tplc="FFFFFFFF">
      <w:start w:val="1"/>
      <w:numFmt w:val="decimal"/>
      <w:lvlText w:val="%1."/>
      <w:lvlJc w:val="left"/>
      <w:pPr>
        <w:ind w:left="420" w:hanging="420"/>
      </w:pPr>
    </w:lvl>
    <w:lvl w:ilvl="1" w:tplc="04090019">
      <w:start w:val="1"/>
      <w:numFmt w:val="lowerLetter"/>
      <w:pStyle w:val="2H2sect12PIM2Heading2Hidden2ndlevelh22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DFA691A"/>
    <w:multiLevelType w:val="hybridMultilevel"/>
    <w:tmpl w:val="2AA42872"/>
    <w:lvl w:ilvl="0" w:tplc="9ECED9EE">
      <w:start w:val="1"/>
      <w:numFmt w:val="decimal"/>
      <w:pStyle w:val="rhy"/>
      <w:lvlText w:val="%1."/>
      <w:lvlJc w:val="left"/>
      <w:pPr>
        <w:tabs>
          <w:tab w:val="num" w:pos="840"/>
        </w:tabs>
        <w:ind w:left="840" w:hanging="420"/>
      </w:pPr>
      <w:rPr>
        <w:rFonts w:ascii="宋体" w:eastAsia="宋体" w:hAnsi="宋体"/>
        <w:sz w:val="24"/>
        <w:szCs w:val="24"/>
      </w:rPr>
    </w:lvl>
    <w:lvl w:ilvl="1" w:tplc="0409000D">
      <w:start w:val="1"/>
      <w:numFmt w:val="bullet"/>
      <w:lvlText w:val=""/>
      <w:lvlJc w:val="left"/>
      <w:pPr>
        <w:tabs>
          <w:tab w:val="num" w:pos="1260"/>
        </w:tabs>
        <w:ind w:left="1260" w:hanging="420"/>
      </w:pPr>
      <w:rPr>
        <w:rFonts w:ascii="Wingdings" w:hAnsi="Wingding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0E8701E2"/>
    <w:multiLevelType w:val="hybridMultilevel"/>
    <w:tmpl w:val="A6582318"/>
    <w:lvl w:ilvl="0" w:tplc="0409000F">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8">
    <w:nsid w:val="0F4210FC"/>
    <w:multiLevelType w:val="singleLevel"/>
    <w:tmpl w:val="F59CF1D6"/>
    <w:lvl w:ilvl="0">
      <w:start w:val="1"/>
      <w:numFmt w:val="bullet"/>
      <w:pStyle w:val="BulletedItems"/>
      <w:lvlText w:val=""/>
      <w:lvlJc w:val="left"/>
      <w:pPr>
        <w:tabs>
          <w:tab w:val="num" w:pos="360"/>
        </w:tabs>
        <w:ind w:left="360" w:hanging="360"/>
      </w:pPr>
      <w:rPr>
        <w:rFonts w:ascii="Symbol" w:hAnsi="Symbol" w:hint="default"/>
      </w:rPr>
    </w:lvl>
  </w:abstractNum>
  <w:abstractNum w:abstractNumId="39">
    <w:nsid w:val="0FB24514"/>
    <w:multiLevelType w:val="hybridMultilevel"/>
    <w:tmpl w:val="8CFE6B34"/>
    <w:styleLink w:val="Wingdings"/>
    <w:lvl w:ilvl="0" w:tplc="FFFFFFFF">
      <w:start w:val="1"/>
      <w:numFmt w:val="decimal"/>
      <w:lvlText w:val="%1."/>
      <w:lvlJc w:val="left"/>
      <w:pPr>
        <w:tabs>
          <w:tab w:val="num" w:pos="1200"/>
        </w:tabs>
        <w:ind w:left="1200" w:hanging="420"/>
      </w:pPr>
    </w:lvl>
    <w:lvl w:ilvl="1" w:tplc="FFFFFFFF" w:tentative="1">
      <w:start w:val="1"/>
      <w:numFmt w:val="lowerLetter"/>
      <w:lvlText w:val="%2)"/>
      <w:lvlJc w:val="left"/>
      <w:pPr>
        <w:tabs>
          <w:tab w:val="num" w:pos="1620"/>
        </w:tabs>
        <w:ind w:left="1620" w:hanging="420"/>
      </w:pPr>
    </w:lvl>
    <w:lvl w:ilvl="2" w:tplc="FFFFFFFF" w:tentative="1">
      <w:start w:val="1"/>
      <w:numFmt w:val="lowerRoman"/>
      <w:lvlText w:val="%3."/>
      <w:lvlJc w:val="right"/>
      <w:pPr>
        <w:tabs>
          <w:tab w:val="num" w:pos="2040"/>
        </w:tabs>
        <w:ind w:left="2040" w:hanging="420"/>
      </w:pPr>
    </w:lvl>
    <w:lvl w:ilvl="3" w:tplc="FFFFFFFF" w:tentative="1">
      <w:start w:val="1"/>
      <w:numFmt w:val="decimal"/>
      <w:lvlText w:val="%4."/>
      <w:lvlJc w:val="left"/>
      <w:pPr>
        <w:tabs>
          <w:tab w:val="num" w:pos="2460"/>
        </w:tabs>
        <w:ind w:left="2460" w:hanging="420"/>
      </w:pPr>
    </w:lvl>
    <w:lvl w:ilvl="4" w:tplc="FFFFFFFF" w:tentative="1">
      <w:start w:val="1"/>
      <w:numFmt w:val="lowerLetter"/>
      <w:lvlText w:val="%5)"/>
      <w:lvlJc w:val="left"/>
      <w:pPr>
        <w:tabs>
          <w:tab w:val="num" w:pos="2880"/>
        </w:tabs>
        <w:ind w:left="2880" w:hanging="420"/>
      </w:pPr>
    </w:lvl>
    <w:lvl w:ilvl="5" w:tplc="FFFFFFFF" w:tentative="1">
      <w:start w:val="1"/>
      <w:numFmt w:val="lowerRoman"/>
      <w:lvlText w:val="%6."/>
      <w:lvlJc w:val="right"/>
      <w:pPr>
        <w:tabs>
          <w:tab w:val="num" w:pos="3300"/>
        </w:tabs>
        <w:ind w:left="3300" w:hanging="420"/>
      </w:pPr>
    </w:lvl>
    <w:lvl w:ilvl="6" w:tplc="FFFFFFFF" w:tentative="1">
      <w:start w:val="1"/>
      <w:numFmt w:val="decimal"/>
      <w:lvlText w:val="%7."/>
      <w:lvlJc w:val="left"/>
      <w:pPr>
        <w:tabs>
          <w:tab w:val="num" w:pos="3720"/>
        </w:tabs>
        <w:ind w:left="3720" w:hanging="420"/>
      </w:pPr>
    </w:lvl>
    <w:lvl w:ilvl="7" w:tplc="FFFFFFFF" w:tentative="1">
      <w:start w:val="1"/>
      <w:numFmt w:val="lowerLetter"/>
      <w:lvlText w:val="%8)"/>
      <w:lvlJc w:val="left"/>
      <w:pPr>
        <w:tabs>
          <w:tab w:val="num" w:pos="4140"/>
        </w:tabs>
        <w:ind w:left="4140" w:hanging="420"/>
      </w:pPr>
    </w:lvl>
    <w:lvl w:ilvl="8" w:tplc="FFFFFFFF" w:tentative="1">
      <w:start w:val="1"/>
      <w:numFmt w:val="lowerRoman"/>
      <w:lvlText w:val="%9."/>
      <w:lvlJc w:val="right"/>
      <w:pPr>
        <w:tabs>
          <w:tab w:val="num" w:pos="4560"/>
        </w:tabs>
        <w:ind w:left="4560" w:hanging="420"/>
      </w:pPr>
    </w:lvl>
  </w:abstractNum>
  <w:abstractNum w:abstractNumId="40">
    <w:nsid w:val="104D7A52"/>
    <w:multiLevelType w:val="hybridMultilevel"/>
    <w:tmpl w:val="2946DA48"/>
    <w:lvl w:ilvl="0" w:tplc="FFFFFFFF">
      <w:start w:val="1"/>
      <w:numFmt w:val="bullet"/>
      <w:pStyle w:val="a9"/>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decimal"/>
      <w:lvlText w:val="（%4）"/>
      <w:lvlJc w:val="left"/>
      <w:pPr>
        <w:tabs>
          <w:tab w:val="num" w:pos="1980"/>
        </w:tabs>
        <w:ind w:left="1980" w:hanging="720"/>
      </w:p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lowerLetter"/>
      <w:lvlText w:val="%6、"/>
      <w:lvlJc w:val="left"/>
      <w:pPr>
        <w:tabs>
          <w:tab w:val="num" w:pos="2460"/>
        </w:tabs>
        <w:ind w:left="2460" w:hanging="360"/>
      </w:p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41">
    <w:nsid w:val="111A41F4"/>
    <w:multiLevelType w:val="hybridMultilevel"/>
    <w:tmpl w:val="974A9DCE"/>
    <w:lvl w:ilvl="0" w:tplc="9846251A">
      <w:start w:val="1"/>
      <w:numFmt w:val="decimal"/>
      <w:pStyle w:val="aa"/>
      <w:lvlText w:val="附图%1. "/>
      <w:lvlJc w:val="left"/>
      <w:pPr>
        <w:tabs>
          <w:tab w:val="num" w:pos="1134"/>
        </w:tabs>
        <w:ind w:left="840" w:hanging="420"/>
      </w:pPr>
      <w:rPr>
        <w:rFonts w:hint="eastAsia"/>
        <w:lang w:val="en-US"/>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2">
    <w:nsid w:val="11313ADF"/>
    <w:multiLevelType w:val="hybridMultilevel"/>
    <w:tmpl w:val="6E26062E"/>
    <w:lvl w:ilvl="0" w:tplc="F3F49508">
      <w:start w:val="1"/>
      <w:numFmt w:val="decimal"/>
      <w:pStyle w:val="NormalNumberList"/>
      <w:lvlText w:val="%1."/>
      <w:lvlJc w:val="left"/>
      <w:pPr>
        <w:tabs>
          <w:tab w:val="num" w:pos="420"/>
        </w:tabs>
        <w:ind w:left="420" w:hanging="420"/>
      </w:pPr>
    </w:lvl>
    <w:lvl w:ilvl="1" w:tplc="00586742">
      <w:start w:val="1"/>
      <w:numFmt w:val="decimal"/>
      <w:lvlText w:val="%2．"/>
      <w:lvlJc w:val="left"/>
      <w:pPr>
        <w:tabs>
          <w:tab w:val="num" w:pos="780"/>
        </w:tabs>
        <w:ind w:left="780" w:hanging="360"/>
      </w:pPr>
    </w:lvl>
    <w:lvl w:ilvl="2" w:tplc="CCCE9298">
      <w:start w:val="1"/>
      <w:numFmt w:val="lowerRoman"/>
      <w:lvlText w:val="%3."/>
      <w:lvlJc w:val="right"/>
      <w:pPr>
        <w:tabs>
          <w:tab w:val="num" w:pos="1260"/>
        </w:tabs>
        <w:ind w:left="1260" w:hanging="420"/>
      </w:pPr>
    </w:lvl>
    <w:lvl w:ilvl="3" w:tplc="493CE422">
      <w:start w:val="1"/>
      <w:numFmt w:val="decimal"/>
      <w:lvlText w:val="%4."/>
      <w:lvlJc w:val="left"/>
      <w:pPr>
        <w:tabs>
          <w:tab w:val="num" w:pos="1680"/>
        </w:tabs>
        <w:ind w:left="1680" w:hanging="420"/>
      </w:pPr>
    </w:lvl>
    <w:lvl w:ilvl="4" w:tplc="68DC1C12">
      <w:start w:val="1"/>
      <w:numFmt w:val="lowerLetter"/>
      <w:lvlText w:val="%5)"/>
      <w:lvlJc w:val="left"/>
      <w:pPr>
        <w:tabs>
          <w:tab w:val="num" w:pos="2100"/>
        </w:tabs>
        <w:ind w:left="2100" w:hanging="420"/>
      </w:pPr>
    </w:lvl>
    <w:lvl w:ilvl="5" w:tplc="2E885B90">
      <w:start w:val="1"/>
      <w:numFmt w:val="lowerRoman"/>
      <w:lvlText w:val="%6."/>
      <w:lvlJc w:val="right"/>
      <w:pPr>
        <w:tabs>
          <w:tab w:val="num" w:pos="2520"/>
        </w:tabs>
        <w:ind w:left="2520" w:hanging="420"/>
      </w:pPr>
    </w:lvl>
    <w:lvl w:ilvl="6" w:tplc="10E46E3E">
      <w:start w:val="1"/>
      <w:numFmt w:val="decimal"/>
      <w:lvlText w:val="%7."/>
      <w:lvlJc w:val="left"/>
      <w:pPr>
        <w:tabs>
          <w:tab w:val="num" w:pos="2940"/>
        </w:tabs>
        <w:ind w:left="2940" w:hanging="420"/>
      </w:pPr>
    </w:lvl>
    <w:lvl w:ilvl="7" w:tplc="C862FA0C">
      <w:start w:val="1"/>
      <w:numFmt w:val="lowerLetter"/>
      <w:lvlText w:val="%8)"/>
      <w:lvlJc w:val="left"/>
      <w:pPr>
        <w:tabs>
          <w:tab w:val="num" w:pos="3360"/>
        </w:tabs>
        <w:ind w:left="3360" w:hanging="420"/>
      </w:pPr>
    </w:lvl>
    <w:lvl w:ilvl="8" w:tplc="4844D434">
      <w:start w:val="1"/>
      <w:numFmt w:val="lowerRoman"/>
      <w:lvlText w:val="%9."/>
      <w:lvlJc w:val="right"/>
      <w:pPr>
        <w:tabs>
          <w:tab w:val="num" w:pos="3780"/>
        </w:tabs>
        <w:ind w:left="3780" w:hanging="420"/>
      </w:pPr>
    </w:lvl>
  </w:abstractNum>
  <w:abstractNum w:abstractNumId="43">
    <w:nsid w:val="13531607"/>
    <w:multiLevelType w:val="hybridMultilevel"/>
    <w:tmpl w:val="F190BDAA"/>
    <w:lvl w:ilvl="0" w:tplc="F1B8BB8A">
      <w:start w:val="1"/>
      <w:numFmt w:val="decimal"/>
      <w:pStyle w:val="31111"/>
      <w:lvlText w:val="%1."/>
      <w:lvlJc w:val="left"/>
      <w:pPr>
        <w:tabs>
          <w:tab w:val="num" w:pos="704"/>
        </w:tabs>
        <w:ind w:left="704" w:hanging="420"/>
      </w:pPr>
      <w:rPr>
        <w:rFonts w:hint="eastAsia"/>
      </w:rPr>
    </w:lvl>
    <w:lvl w:ilvl="1" w:tplc="4B8CAE5E" w:tentative="1">
      <w:start w:val="1"/>
      <w:numFmt w:val="lowerLetter"/>
      <w:lvlText w:val="%2)"/>
      <w:lvlJc w:val="left"/>
      <w:pPr>
        <w:tabs>
          <w:tab w:val="num" w:pos="1040"/>
        </w:tabs>
        <w:ind w:left="1040" w:hanging="420"/>
      </w:pPr>
    </w:lvl>
    <w:lvl w:ilvl="2" w:tplc="D904072A" w:tentative="1">
      <w:start w:val="1"/>
      <w:numFmt w:val="lowerRoman"/>
      <w:lvlText w:val="%3."/>
      <w:lvlJc w:val="right"/>
      <w:pPr>
        <w:tabs>
          <w:tab w:val="num" w:pos="1460"/>
        </w:tabs>
        <w:ind w:left="1460" w:hanging="420"/>
      </w:pPr>
    </w:lvl>
    <w:lvl w:ilvl="3" w:tplc="31FE56CE" w:tentative="1">
      <w:start w:val="1"/>
      <w:numFmt w:val="decimal"/>
      <w:lvlText w:val="%4."/>
      <w:lvlJc w:val="left"/>
      <w:pPr>
        <w:tabs>
          <w:tab w:val="num" w:pos="1880"/>
        </w:tabs>
        <w:ind w:left="1880" w:hanging="420"/>
      </w:pPr>
    </w:lvl>
    <w:lvl w:ilvl="4" w:tplc="777E9412" w:tentative="1">
      <w:start w:val="1"/>
      <w:numFmt w:val="lowerLetter"/>
      <w:lvlText w:val="%5)"/>
      <w:lvlJc w:val="left"/>
      <w:pPr>
        <w:tabs>
          <w:tab w:val="num" w:pos="2300"/>
        </w:tabs>
        <w:ind w:left="2300" w:hanging="420"/>
      </w:pPr>
    </w:lvl>
    <w:lvl w:ilvl="5" w:tplc="1CF66824" w:tentative="1">
      <w:start w:val="1"/>
      <w:numFmt w:val="lowerRoman"/>
      <w:lvlText w:val="%6."/>
      <w:lvlJc w:val="right"/>
      <w:pPr>
        <w:tabs>
          <w:tab w:val="num" w:pos="2720"/>
        </w:tabs>
        <w:ind w:left="2720" w:hanging="420"/>
      </w:pPr>
    </w:lvl>
    <w:lvl w:ilvl="6" w:tplc="B4BE55FA" w:tentative="1">
      <w:start w:val="1"/>
      <w:numFmt w:val="decimal"/>
      <w:lvlText w:val="%7."/>
      <w:lvlJc w:val="left"/>
      <w:pPr>
        <w:tabs>
          <w:tab w:val="num" w:pos="3140"/>
        </w:tabs>
        <w:ind w:left="3140" w:hanging="420"/>
      </w:pPr>
    </w:lvl>
    <w:lvl w:ilvl="7" w:tplc="B1D0EEFC" w:tentative="1">
      <w:start w:val="1"/>
      <w:numFmt w:val="lowerLetter"/>
      <w:lvlText w:val="%8)"/>
      <w:lvlJc w:val="left"/>
      <w:pPr>
        <w:tabs>
          <w:tab w:val="num" w:pos="3560"/>
        </w:tabs>
        <w:ind w:left="3560" w:hanging="420"/>
      </w:pPr>
    </w:lvl>
    <w:lvl w:ilvl="8" w:tplc="DE609578" w:tentative="1">
      <w:start w:val="1"/>
      <w:numFmt w:val="lowerRoman"/>
      <w:lvlText w:val="%9."/>
      <w:lvlJc w:val="right"/>
      <w:pPr>
        <w:tabs>
          <w:tab w:val="num" w:pos="3980"/>
        </w:tabs>
        <w:ind w:left="3980" w:hanging="420"/>
      </w:pPr>
    </w:lvl>
  </w:abstractNum>
  <w:abstractNum w:abstractNumId="44">
    <w:nsid w:val="13974861"/>
    <w:multiLevelType w:val="hybridMultilevel"/>
    <w:tmpl w:val="113A4674"/>
    <w:lvl w:ilvl="0" w:tplc="BD9A6A46">
      <w:start w:val="1"/>
      <w:numFmt w:val="bullet"/>
      <w:pStyle w:val="Manual9"/>
      <w:lvlText w:val=""/>
      <w:lvlJc w:val="left"/>
      <w:pPr>
        <w:ind w:left="1260" w:hanging="420"/>
      </w:pPr>
      <w:rPr>
        <w:rFonts w:ascii="Wingdings" w:hAnsi="Wingdings" w:hint="default"/>
      </w:rPr>
    </w:lvl>
    <w:lvl w:ilvl="1" w:tplc="5EC06698">
      <w:start w:val="1"/>
      <w:numFmt w:val="bullet"/>
      <w:lvlText w:val=""/>
      <w:lvlJc w:val="left"/>
      <w:pPr>
        <w:ind w:left="1680" w:hanging="420"/>
      </w:pPr>
      <w:rPr>
        <w:rFonts w:ascii="Wingdings" w:hAnsi="Wingdings" w:hint="default"/>
      </w:rPr>
    </w:lvl>
    <w:lvl w:ilvl="2" w:tplc="2F00A180">
      <w:start w:val="1"/>
      <w:numFmt w:val="bullet"/>
      <w:lvlText w:val=""/>
      <w:lvlJc w:val="left"/>
      <w:pPr>
        <w:ind w:left="2100" w:hanging="420"/>
      </w:pPr>
      <w:rPr>
        <w:rFonts w:ascii="Wingdings" w:hAnsi="Wingdings" w:hint="default"/>
      </w:rPr>
    </w:lvl>
    <w:lvl w:ilvl="3" w:tplc="54F4718E">
      <w:start w:val="1"/>
      <w:numFmt w:val="bullet"/>
      <w:lvlText w:val=""/>
      <w:lvlJc w:val="left"/>
      <w:pPr>
        <w:ind w:left="2520" w:hanging="420"/>
      </w:pPr>
      <w:rPr>
        <w:rFonts w:ascii="Wingdings" w:hAnsi="Wingdings" w:hint="default"/>
      </w:rPr>
    </w:lvl>
    <w:lvl w:ilvl="4" w:tplc="BDFE6944">
      <w:start w:val="1"/>
      <w:numFmt w:val="bullet"/>
      <w:lvlText w:val=""/>
      <w:lvlJc w:val="left"/>
      <w:pPr>
        <w:ind w:left="2940" w:hanging="420"/>
      </w:pPr>
      <w:rPr>
        <w:rFonts w:ascii="Wingdings" w:hAnsi="Wingdings" w:hint="default"/>
      </w:rPr>
    </w:lvl>
    <w:lvl w:ilvl="5" w:tplc="EC6EC150">
      <w:start w:val="1"/>
      <w:numFmt w:val="bullet"/>
      <w:lvlText w:val=""/>
      <w:lvlJc w:val="left"/>
      <w:pPr>
        <w:ind w:left="3360" w:hanging="420"/>
      </w:pPr>
      <w:rPr>
        <w:rFonts w:ascii="Wingdings" w:hAnsi="Wingdings" w:hint="default"/>
      </w:rPr>
    </w:lvl>
    <w:lvl w:ilvl="6" w:tplc="BA0619B6" w:tentative="1">
      <w:start w:val="1"/>
      <w:numFmt w:val="bullet"/>
      <w:lvlText w:val=""/>
      <w:lvlJc w:val="left"/>
      <w:pPr>
        <w:ind w:left="3780" w:hanging="420"/>
      </w:pPr>
      <w:rPr>
        <w:rFonts w:ascii="Wingdings" w:hAnsi="Wingdings" w:hint="default"/>
      </w:rPr>
    </w:lvl>
    <w:lvl w:ilvl="7" w:tplc="B47A1E7E" w:tentative="1">
      <w:start w:val="1"/>
      <w:numFmt w:val="bullet"/>
      <w:lvlText w:val=""/>
      <w:lvlJc w:val="left"/>
      <w:pPr>
        <w:ind w:left="4200" w:hanging="420"/>
      </w:pPr>
      <w:rPr>
        <w:rFonts w:ascii="Wingdings" w:hAnsi="Wingdings" w:hint="default"/>
      </w:rPr>
    </w:lvl>
    <w:lvl w:ilvl="8" w:tplc="51DA6E92" w:tentative="1">
      <w:start w:val="1"/>
      <w:numFmt w:val="bullet"/>
      <w:lvlText w:val=""/>
      <w:lvlJc w:val="left"/>
      <w:pPr>
        <w:ind w:left="4620" w:hanging="420"/>
      </w:pPr>
      <w:rPr>
        <w:rFonts w:ascii="Wingdings" w:hAnsi="Wingdings" w:hint="default"/>
      </w:rPr>
    </w:lvl>
  </w:abstractNum>
  <w:abstractNum w:abstractNumId="45">
    <w:nsid w:val="13E8629C"/>
    <w:multiLevelType w:val="multilevel"/>
    <w:tmpl w:val="0409001F"/>
    <w:lvl w:ilvl="0">
      <w:start w:val="1"/>
      <w:numFmt w:val="decimal"/>
      <w:pStyle w:val="ItemList"/>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46">
    <w:nsid w:val="13EF724B"/>
    <w:multiLevelType w:val="singleLevel"/>
    <w:tmpl w:val="13EF724B"/>
    <w:lvl w:ilvl="0">
      <w:start w:val="1"/>
      <w:numFmt w:val="bullet"/>
      <w:pStyle w:val="BulletsLayer1"/>
      <w:lvlText w:val=""/>
      <w:lvlJc w:val="left"/>
      <w:pPr>
        <w:tabs>
          <w:tab w:val="left" w:pos="1440"/>
        </w:tabs>
        <w:ind w:left="1368" w:hanging="288"/>
      </w:pPr>
      <w:rPr>
        <w:rFonts w:ascii="Symbol" w:hAnsi="Symbol" w:hint="default"/>
        <w:color w:val="auto"/>
        <w:sz w:val="16"/>
      </w:rPr>
    </w:lvl>
  </w:abstractNum>
  <w:abstractNum w:abstractNumId="47">
    <w:nsid w:val="145775D2"/>
    <w:multiLevelType w:val="hybridMultilevel"/>
    <w:tmpl w:val="E0D85702"/>
    <w:styleLink w:val="11111110"/>
    <w:lvl w:ilvl="0" w:tplc="8ECEDB6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152D0D47"/>
    <w:multiLevelType w:val="multilevel"/>
    <w:tmpl w:val="432EB4E0"/>
    <w:styleLink w:val="List1"/>
    <w:lvl w:ilvl="0">
      <w:numFmt w:val="bullet"/>
      <w:lvlText w:val="■"/>
      <w:lvlJc w:val="left"/>
      <w:rPr>
        <w:rFonts w:ascii="Times" w:eastAsia="Times" w:hAnsi="Times" w:cs="Times"/>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9">
    <w:nsid w:val="15481D37"/>
    <w:multiLevelType w:val="multilevel"/>
    <w:tmpl w:val="15481D37"/>
    <w:lvl w:ilvl="0">
      <w:start w:val="1"/>
      <w:numFmt w:val="decimal"/>
      <w:pStyle w:val="32"/>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161F64D6"/>
    <w:multiLevelType w:val="multilevel"/>
    <w:tmpl w:val="161F64D6"/>
    <w:lvl w:ilvl="0" w:tentative="1">
      <w:start w:val="1"/>
      <w:numFmt w:val="none"/>
      <w:pStyle w:val="SRSrqmtnote"/>
      <w:lvlText w:val="%1Note:"/>
      <w:lvlJc w:val="left"/>
      <w:pPr>
        <w:tabs>
          <w:tab w:val="left" w:pos="2138"/>
        </w:tabs>
        <w:ind w:left="1838" w:hanging="420"/>
      </w:pPr>
      <w:rPr>
        <w:rFonts w:hint="eastAsia"/>
        <w:b/>
        <w:i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1">
    <w:nsid w:val="163C32C8"/>
    <w:multiLevelType w:val="multilevel"/>
    <w:tmpl w:val="41ACB974"/>
    <w:lvl w:ilvl="0">
      <w:start w:val="1"/>
      <w:numFmt w:val="decimal"/>
      <w:lvlText w:val="%1"/>
      <w:lvlJc w:val="left"/>
      <w:pPr>
        <w:tabs>
          <w:tab w:val="num" w:pos="567"/>
        </w:tabs>
        <w:ind w:left="0" w:firstLine="0"/>
      </w:pPr>
      <w:rPr>
        <w:rFonts w:ascii="Tahoma" w:eastAsia="宋体" w:hAnsi="Tahoma" w:cs="Times New Roman" w:hint="default"/>
        <w:b w:val="0"/>
        <w:i w:val="0"/>
        <w:sz w:val="28"/>
      </w:rPr>
    </w:lvl>
    <w:lvl w:ilvl="1">
      <w:start w:val="1"/>
      <w:numFmt w:val="decimal"/>
      <w:pStyle w:val="ab"/>
      <w:lvlText w:val="%1.%2"/>
      <w:lvlJc w:val="left"/>
      <w:pPr>
        <w:tabs>
          <w:tab w:val="num" w:pos="680"/>
        </w:tabs>
        <w:ind w:left="0" w:firstLine="0"/>
      </w:pPr>
      <w:rPr>
        <w:rFonts w:ascii="Tahoma" w:eastAsia="宋体" w:hAnsi="Tahoma" w:cs="Times New Roman" w:hint="default"/>
        <w:b/>
        <w:i w:val="0"/>
        <w:sz w:val="24"/>
      </w:rPr>
    </w:lvl>
    <w:lvl w:ilvl="2">
      <w:start w:val="1"/>
      <w:numFmt w:val="decimal"/>
      <w:pStyle w:val="3h3Heading3-oldLevel3HeadH3level3PIM31"/>
      <w:lvlText w:val="%2.%1.%3"/>
      <w:lvlJc w:val="left"/>
      <w:pPr>
        <w:tabs>
          <w:tab w:val="num" w:pos="680"/>
        </w:tabs>
        <w:ind w:left="0" w:firstLine="0"/>
      </w:pPr>
      <w:rPr>
        <w:rFonts w:ascii="Tahoma" w:eastAsia="宋体" w:hAnsi="Tahoma" w:cs="Times New Roman" w:hint="default"/>
        <w:b/>
        <w:i w:val="0"/>
        <w:sz w:val="21"/>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2">
    <w:nsid w:val="164D490D"/>
    <w:multiLevelType w:val="singleLevel"/>
    <w:tmpl w:val="0298EFBC"/>
    <w:lvl w:ilvl="0">
      <w:start w:val="1"/>
      <w:numFmt w:val="bullet"/>
      <w:pStyle w:val="BodyBulletSQ"/>
      <w:lvlText w:val=""/>
      <w:lvlJc w:val="left"/>
      <w:pPr>
        <w:tabs>
          <w:tab w:val="num" w:pos="720"/>
        </w:tabs>
        <w:ind w:left="360" w:firstLine="0"/>
      </w:pPr>
      <w:rPr>
        <w:rFonts w:ascii="Wingdings" w:hAnsi="Wingdings" w:hint="default"/>
      </w:rPr>
    </w:lvl>
  </w:abstractNum>
  <w:abstractNum w:abstractNumId="53">
    <w:nsid w:val="17850CE3"/>
    <w:multiLevelType w:val="hybridMultilevel"/>
    <w:tmpl w:val="BF50D458"/>
    <w:lvl w:ilvl="0" w:tplc="B0809468">
      <w:start w:val="1"/>
      <w:numFmt w:val="bullet"/>
      <w:pStyle w:val="0-1"/>
      <w:lvlText w:val=""/>
      <w:lvlJc w:val="left"/>
      <w:pPr>
        <w:ind w:left="840" w:hanging="360"/>
      </w:pPr>
      <w:rPr>
        <w:rFonts w:ascii="Symbol" w:hAnsi="Symbol"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4">
    <w:nsid w:val="17EB4F1B"/>
    <w:multiLevelType w:val="multilevel"/>
    <w:tmpl w:val="882450CC"/>
    <w:styleLink w:val="Manualtest"/>
    <w:lvl w:ilvl="0">
      <w:start w:val="1"/>
      <w:numFmt w:val="decimal"/>
      <w:lvlText w:val="%1"/>
      <w:lvlJc w:val="left"/>
      <w:pPr>
        <w:tabs>
          <w:tab w:val="num" w:pos="432"/>
        </w:tabs>
        <w:ind w:left="432" w:hanging="432"/>
      </w:pPr>
      <w:rPr>
        <w:rFonts w:eastAsia="黑体" w:hint="eastAsia"/>
        <w:sz w:val="3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5">
    <w:nsid w:val="17FF53FC"/>
    <w:multiLevelType w:val="hybridMultilevel"/>
    <w:tmpl w:val="79BA43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18BF7B02"/>
    <w:multiLevelType w:val="multilevel"/>
    <w:tmpl w:val="18BF7B02"/>
    <w:lvl w:ilvl="0" w:tentative="1">
      <w:start w:val="1"/>
      <w:numFmt w:val="bullet"/>
      <w:pStyle w:val="Bullet"/>
      <w:lvlText w:val=""/>
      <w:lvlJc w:val="left"/>
      <w:pPr>
        <w:tabs>
          <w:tab w:val="left" w:pos="1140"/>
        </w:tabs>
        <w:ind w:left="1140" w:hanging="420"/>
      </w:pPr>
      <w:rPr>
        <w:rFonts w:ascii="Wingdings" w:hAnsi="Wingdings" w:hint="default"/>
        <w:sz w:val="14"/>
      </w:rPr>
    </w:lvl>
    <w:lvl w:ilvl="1" w:tentative="1">
      <w:start w:val="1"/>
      <w:numFmt w:val="bullet"/>
      <w:lvlText w:val=""/>
      <w:lvlJc w:val="left"/>
      <w:pPr>
        <w:tabs>
          <w:tab w:val="left" w:pos="1560"/>
        </w:tabs>
        <w:ind w:left="1560" w:hanging="420"/>
      </w:pPr>
      <w:rPr>
        <w:rFonts w:ascii="Wingdings" w:hAnsi="Wingdings" w:hint="default"/>
      </w:rPr>
    </w:lvl>
    <w:lvl w:ilvl="2" w:tentative="1">
      <w:start w:val="1"/>
      <w:numFmt w:val="bullet"/>
      <w:lvlText w:val=""/>
      <w:lvlJc w:val="left"/>
      <w:pPr>
        <w:tabs>
          <w:tab w:val="left" w:pos="1980"/>
        </w:tabs>
        <w:ind w:left="1980" w:hanging="420"/>
      </w:pPr>
      <w:rPr>
        <w:rFonts w:ascii="Wingdings" w:hAnsi="Wingdings" w:hint="default"/>
      </w:rPr>
    </w:lvl>
    <w:lvl w:ilvl="3" w:tentative="1">
      <w:start w:val="1"/>
      <w:numFmt w:val="bullet"/>
      <w:lvlText w:val=""/>
      <w:lvlJc w:val="left"/>
      <w:pPr>
        <w:tabs>
          <w:tab w:val="left" w:pos="2400"/>
        </w:tabs>
        <w:ind w:left="2400" w:hanging="420"/>
      </w:pPr>
      <w:rPr>
        <w:rFonts w:ascii="Wingdings" w:hAnsi="Wingdings" w:hint="default"/>
      </w:rPr>
    </w:lvl>
    <w:lvl w:ilvl="4" w:tentative="1">
      <w:start w:val="1"/>
      <w:numFmt w:val="bullet"/>
      <w:lvlText w:val=""/>
      <w:lvlJc w:val="left"/>
      <w:pPr>
        <w:tabs>
          <w:tab w:val="left" w:pos="2820"/>
        </w:tabs>
        <w:ind w:left="2820" w:hanging="420"/>
      </w:pPr>
      <w:rPr>
        <w:rFonts w:ascii="Wingdings" w:hAnsi="Wingdings" w:hint="default"/>
      </w:rPr>
    </w:lvl>
    <w:lvl w:ilvl="5" w:tentative="1">
      <w:start w:val="1"/>
      <w:numFmt w:val="bullet"/>
      <w:lvlText w:val=""/>
      <w:lvlJc w:val="left"/>
      <w:pPr>
        <w:tabs>
          <w:tab w:val="left" w:pos="3240"/>
        </w:tabs>
        <w:ind w:left="3240" w:hanging="420"/>
      </w:pPr>
      <w:rPr>
        <w:rFonts w:ascii="Wingdings" w:hAnsi="Wingdings" w:hint="default"/>
      </w:rPr>
    </w:lvl>
    <w:lvl w:ilvl="6" w:tentative="1">
      <w:start w:val="1"/>
      <w:numFmt w:val="bullet"/>
      <w:lvlText w:val=""/>
      <w:lvlJc w:val="left"/>
      <w:pPr>
        <w:tabs>
          <w:tab w:val="left" w:pos="3660"/>
        </w:tabs>
        <w:ind w:left="3660" w:hanging="420"/>
      </w:pPr>
      <w:rPr>
        <w:rFonts w:ascii="Wingdings" w:hAnsi="Wingdings" w:hint="default"/>
      </w:rPr>
    </w:lvl>
    <w:lvl w:ilvl="7" w:tentative="1">
      <w:start w:val="1"/>
      <w:numFmt w:val="bullet"/>
      <w:lvlText w:val=""/>
      <w:lvlJc w:val="left"/>
      <w:pPr>
        <w:tabs>
          <w:tab w:val="left" w:pos="4080"/>
        </w:tabs>
        <w:ind w:left="4080" w:hanging="420"/>
      </w:pPr>
      <w:rPr>
        <w:rFonts w:ascii="Wingdings" w:hAnsi="Wingdings" w:hint="default"/>
      </w:rPr>
    </w:lvl>
    <w:lvl w:ilvl="8" w:tentative="1">
      <w:start w:val="1"/>
      <w:numFmt w:val="bullet"/>
      <w:lvlText w:val=""/>
      <w:lvlJc w:val="left"/>
      <w:pPr>
        <w:tabs>
          <w:tab w:val="left" w:pos="4500"/>
        </w:tabs>
        <w:ind w:left="4500" w:hanging="420"/>
      </w:pPr>
      <w:rPr>
        <w:rFonts w:ascii="Wingdings" w:hAnsi="Wingdings" w:hint="default"/>
      </w:rPr>
    </w:lvl>
  </w:abstractNum>
  <w:abstractNum w:abstractNumId="57">
    <w:nsid w:val="19B206E5"/>
    <w:multiLevelType w:val="multilevel"/>
    <w:tmpl w:val="D206B81E"/>
    <w:styleLink w:val="ac"/>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nsid w:val="1B647255"/>
    <w:multiLevelType w:val="multilevel"/>
    <w:tmpl w:val="43521212"/>
    <w:lvl w:ilvl="0">
      <w:start w:val="1"/>
      <w:numFmt w:val="decimal"/>
      <w:pStyle w:val="HT1"/>
      <w:lvlText w:val="%1"/>
      <w:lvlJc w:val="left"/>
      <w:pPr>
        <w:tabs>
          <w:tab w:val="num" w:pos="600"/>
        </w:tabs>
        <w:ind w:left="600" w:hanging="600"/>
      </w:pPr>
      <w:rPr>
        <w:rFonts w:ascii="Arial" w:eastAsia="黑体" w:hAnsi="Arial" w:cs="Times New Roman" w:hint="default"/>
        <w:b/>
        <w:i w:val="0"/>
        <w:sz w:val="36"/>
      </w:rPr>
    </w:lvl>
    <w:lvl w:ilvl="1">
      <w:start w:val="1"/>
      <w:numFmt w:val="decimal"/>
      <w:lvlText w:val="%1.%2"/>
      <w:lvlJc w:val="left"/>
      <w:pPr>
        <w:tabs>
          <w:tab w:val="num" w:pos="1134"/>
        </w:tabs>
        <w:ind w:left="1134" w:hanging="1134"/>
      </w:pPr>
      <w:rPr>
        <w:rFonts w:ascii="Arial" w:eastAsia="黑体" w:hAnsi="Arial" w:cs="Times New Roman" w:hint="default"/>
        <w:b/>
        <w:i w:val="0"/>
        <w:sz w:val="32"/>
      </w:rPr>
    </w:lvl>
    <w:lvl w:ilvl="2">
      <w:start w:val="1"/>
      <w:numFmt w:val="decimal"/>
      <w:pStyle w:val="HT3"/>
      <w:lvlText w:val="%1.%2.%3"/>
      <w:lvlJc w:val="left"/>
      <w:pPr>
        <w:tabs>
          <w:tab w:val="num" w:pos="1391"/>
        </w:tabs>
        <w:ind w:left="1391" w:hanging="851"/>
      </w:pPr>
      <w:rPr>
        <w:rFonts w:ascii="Arial" w:eastAsia="黑体" w:hAnsi="Arial" w:cs="Times New Roman" w:hint="default"/>
        <w:b/>
        <w:i w:val="0"/>
        <w:sz w:val="30"/>
      </w:rPr>
    </w:lvl>
    <w:lvl w:ilvl="3">
      <w:start w:val="1"/>
      <w:numFmt w:val="decimal"/>
      <w:lvlText w:val="%1.%2.%3.%4"/>
      <w:lvlJc w:val="left"/>
      <w:pPr>
        <w:tabs>
          <w:tab w:val="num" w:pos="1134"/>
        </w:tabs>
        <w:ind w:left="1134" w:hanging="1134"/>
      </w:pPr>
      <w:rPr>
        <w:rFonts w:ascii="Arial" w:eastAsia="黑体" w:hAnsi="Arial" w:cs="Times New Roman" w:hint="default"/>
        <w:b/>
        <w:i w:val="0"/>
        <w:sz w:val="28"/>
      </w:rPr>
    </w:lvl>
    <w:lvl w:ilvl="4">
      <w:start w:val="1"/>
      <w:numFmt w:val="decimal"/>
      <w:pStyle w:val="HT5"/>
      <w:lvlText w:val="%1.%2.%3.%4.%5"/>
      <w:lvlJc w:val="left"/>
      <w:pPr>
        <w:tabs>
          <w:tab w:val="num" w:pos="992"/>
        </w:tabs>
        <w:ind w:left="992" w:hanging="992"/>
      </w:pPr>
      <w:rPr>
        <w:rFonts w:ascii="Arial" w:eastAsia="黑体" w:hAnsi="Arial" w:cs="Times New Roman" w:hint="default"/>
        <w:b/>
        <w:i w:val="0"/>
        <w:sz w:val="24"/>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9">
    <w:nsid w:val="1E5F66E8"/>
    <w:multiLevelType w:val="hybridMultilevel"/>
    <w:tmpl w:val="A2063972"/>
    <w:lvl w:ilvl="0" w:tplc="D2049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EEF76E3"/>
    <w:multiLevelType w:val="hybridMultilevel"/>
    <w:tmpl w:val="661CC97C"/>
    <w:lvl w:ilvl="0" w:tplc="C0D660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1">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2">
    <w:nsid w:val="1FC33299"/>
    <w:multiLevelType w:val="multilevel"/>
    <w:tmpl w:val="1FC33299"/>
    <w:lvl w:ilvl="0">
      <w:start w:val="1"/>
      <w:numFmt w:val="bullet"/>
      <w:pStyle w:val="ad"/>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3">
    <w:nsid w:val="1FE55DAC"/>
    <w:multiLevelType w:val="singleLevel"/>
    <w:tmpl w:val="C22E1212"/>
    <w:lvl w:ilvl="0">
      <w:start w:val="1"/>
      <w:numFmt w:val="bullet"/>
      <w:pStyle w:val="Editorscomments"/>
      <w:lvlText w:val=""/>
      <w:lvlJc w:val="left"/>
      <w:pPr>
        <w:tabs>
          <w:tab w:val="num" w:pos="2211"/>
        </w:tabs>
        <w:ind w:left="2211" w:hanging="510"/>
      </w:pPr>
      <w:rPr>
        <w:rFonts w:ascii="Wingdings" w:hAnsi="Wingdings" w:cs="Wingdings" w:hint="default"/>
        <w:color w:val="000000"/>
        <w:sz w:val="13"/>
        <w:szCs w:val="13"/>
        <w:u w:val="none"/>
      </w:rPr>
    </w:lvl>
  </w:abstractNum>
  <w:abstractNum w:abstractNumId="64">
    <w:nsid w:val="205474C4"/>
    <w:multiLevelType w:val="singleLevel"/>
    <w:tmpl w:val="8A02F414"/>
    <w:lvl w:ilvl="0">
      <w:start w:val="1"/>
      <w:numFmt w:val="bullet"/>
      <w:pStyle w:val="TableBullet"/>
      <w:lvlText w:val=""/>
      <w:lvlJc w:val="left"/>
      <w:pPr>
        <w:tabs>
          <w:tab w:val="num" w:pos="360"/>
        </w:tabs>
        <w:ind w:left="360" w:hanging="360"/>
      </w:pPr>
      <w:rPr>
        <w:rFonts w:ascii="Symbol" w:hAnsi="Symbol" w:hint="default"/>
      </w:rPr>
    </w:lvl>
  </w:abstractNum>
  <w:abstractNum w:abstractNumId="65">
    <w:nsid w:val="20D134ED"/>
    <w:multiLevelType w:val="hybridMultilevel"/>
    <w:tmpl w:val="6E16A9E0"/>
    <w:lvl w:ilvl="0" w:tplc="FFFFFFFF">
      <w:start w:val="1"/>
      <w:numFmt w:val="decimal"/>
      <w:pStyle w:val="50"/>
      <w:lvlText w:val="（%1）"/>
      <w:lvlJc w:val="left"/>
      <w:pPr>
        <w:tabs>
          <w:tab w:val="num" w:pos="260"/>
        </w:tabs>
        <w:ind w:left="260" w:hanging="360"/>
      </w:pPr>
    </w:lvl>
    <w:lvl w:ilvl="1" w:tplc="04090019">
      <w:start w:val="1"/>
      <w:numFmt w:val="lowerLetter"/>
      <w:lvlText w:val="%2)"/>
      <w:lvlJc w:val="left"/>
      <w:pPr>
        <w:tabs>
          <w:tab w:val="num" w:pos="740"/>
        </w:tabs>
        <w:ind w:left="740" w:hanging="420"/>
      </w:pPr>
    </w:lvl>
    <w:lvl w:ilvl="2" w:tplc="0409001B">
      <w:start w:val="1"/>
      <w:numFmt w:val="lowerRoman"/>
      <w:lvlText w:val="%3."/>
      <w:lvlJc w:val="right"/>
      <w:pPr>
        <w:tabs>
          <w:tab w:val="num" w:pos="1160"/>
        </w:tabs>
        <w:ind w:left="1160" w:hanging="420"/>
      </w:pPr>
    </w:lvl>
    <w:lvl w:ilvl="3" w:tplc="0409000F">
      <w:start w:val="1"/>
      <w:numFmt w:val="decimal"/>
      <w:lvlText w:val="%4."/>
      <w:lvlJc w:val="left"/>
      <w:pPr>
        <w:tabs>
          <w:tab w:val="num" w:pos="1580"/>
        </w:tabs>
        <w:ind w:left="1580" w:hanging="420"/>
      </w:pPr>
    </w:lvl>
    <w:lvl w:ilvl="4" w:tplc="04090019">
      <w:start w:val="1"/>
      <w:numFmt w:val="lowerLetter"/>
      <w:lvlText w:val="%5)"/>
      <w:lvlJc w:val="left"/>
      <w:pPr>
        <w:tabs>
          <w:tab w:val="num" w:pos="2000"/>
        </w:tabs>
        <w:ind w:left="2000" w:hanging="420"/>
      </w:pPr>
    </w:lvl>
    <w:lvl w:ilvl="5" w:tplc="0409001B">
      <w:start w:val="1"/>
      <w:numFmt w:val="lowerRoman"/>
      <w:lvlText w:val="%6."/>
      <w:lvlJc w:val="right"/>
      <w:pPr>
        <w:tabs>
          <w:tab w:val="num" w:pos="2420"/>
        </w:tabs>
        <w:ind w:left="2420" w:hanging="420"/>
      </w:pPr>
    </w:lvl>
    <w:lvl w:ilvl="6" w:tplc="0409000F">
      <w:start w:val="1"/>
      <w:numFmt w:val="decimal"/>
      <w:lvlText w:val="%7."/>
      <w:lvlJc w:val="left"/>
      <w:pPr>
        <w:tabs>
          <w:tab w:val="num" w:pos="2840"/>
        </w:tabs>
        <w:ind w:left="2840" w:hanging="420"/>
      </w:pPr>
    </w:lvl>
    <w:lvl w:ilvl="7" w:tplc="04090019">
      <w:start w:val="1"/>
      <w:numFmt w:val="lowerLetter"/>
      <w:lvlText w:val="%8)"/>
      <w:lvlJc w:val="left"/>
      <w:pPr>
        <w:tabs>
          <w:tab w:val="num" w:pos="3260"/>
        </w:tabs>
        <w:ind w:left="3260" w:hanging="420"/>
      </w:pPr>
    </w:lvl>
    <w:lvl w:ilvl="8" w:tplc="0409001B">
      <w:start w:val="1"/>
      <w:numFmt w:val="lowerRoman"/>
      <w:lvlText w:val="%9."/>
      <w:lvlJc w:val="right"/>
      <w:pPr>
        <w:tabs>
          <w:tab w:val="num" w:pos="3680"/>
        </w:tabs>
        <w:ind w:left="3680" w:hanging="420"/>
      </w:pPr>
    </w:lvl>
  </w:abstractNum>
  <w:abstractNum w:abstractNumId="66">
    <w:nsid w:val="22583FAB"/>
    <w:multiLevelType w:val="hybridMultilevel"/>
    <w:tmpl w:val="D030402A"/>
    <w:lvl w:ilvl="0" w:tplc="FFFFFFFF">
      <w:start w:val="1"/>
      <w:numFmt w:val="bullet"/>
      <w:pStyle w:val="Char0"/>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decimal"/>
      <w:lvlText w:val="%3."/>
      <w:lvlJc w:val="left"/>
      <w:pPr>
        <w:tabs>
          <w:tab w:val="num" w:pos="1260"/>
        </w:tabs>
        <w:ind w:left="1260" w:hanging="420"/>
      </w:p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67">
    <w:nsid w:val="22887D85"/>
    <w:multiLevelType w:val="multilevel"/>
    <w:tmpl w:val="D3420A2A"/>
    <w:lvl w:ilvl="0">
      <w:start w:val="1"/>
      <w:numFmt w:val="decimal"/>
      <w:pStyle w:val="MMTopic1"/>
      <w:lvlText w:val="%1"/>
      <w:lvlJc w:val="left"/>
      <w:pPr>
        <w:tabs>
          <w:tab w:val="num" w:pos="540"/>
        </w:tabs>
        <w:ind w:left="540" w:hanging="540"/>
      </w:pPr>
      <w:rPr>
        <w:rFonts w:hint="default"/>
      </w:rPr>
    </w:lvl>
    <w:lvl w:ilvl="1">
      <w:start w:val="1"/>
      <w:numFmt w:val="japaneseCounting"/>
      <w:pStyle w:val="MMTopic2"/>
      <w:lvlText w:val="%2、"/>
      <w:lvlJc w:val="left"/>
      <w:pPr>
        <w:tabs>
          <w:tab w:val="num" w:pos="720"/>
        </w:tabs>
        <w:ind w:left="540" w:hanging="540"/>
      </w:pPr>
      <w:rPr>
        <w:rFonts w:ascii="仿宋_GB2312" w:eastAsia="仿宋_GB2312" w:hAnsi="宋体" w:cs="宋体"/>
        <w:lang w:val="en-US"/>
      </w:rPr>
    </w:lvl>
    <w:lvl w:ilvl="2">
      <w:start w:val="1"/>
      <w:numFmt w:val="decimal"/>
      <w:pStyle w:val="MMTopic3"/>
      <w:lvlText w:val="%1.%2.%3"/>
      <w:lvlJc w:val="left"/>
      <w:pPr>
        <w:tabs>
          <w:tab w:val="num" w:pos="1080"/>
        </w:tabs>
        <w:ind w:left="720" w:hanging="720"/>
      </w:pPr>
      <w:rPr>
        <w:rFonts w:hint="default"/>
      </w:rPr>
    </w:lvl>
    <w:lvl w:ilvl="3">
      <w:start w:val="1"/>
      <w:numFmt w:val="decimal"/>
      <w:lvlText w:val="%4."/>
      <w:lvlJc w:val="left"/>
      <w:pPr>
        <w:tabs>
          <w:tab w:val="num" w:pos="420"/>
        </w:tabs>
        <w:ind w:left="420" w:hanging="420"/>
      </w:pPr>
      <w:rPr>
        <w:rFonts w:hint="eastAsia"/>
      </w:rPr>
    </w:lvl>
    <w:lvl w:ilvl="4">
      <w:start w:val="1"/>
      <w:numFmt w:val="decimal"/>
      <w:lvlText w:val="%1.%2.%3.%4.%5"/>
      <w:lvlJc w:val="left"/>
      <w:pPr>
        <w:tabs>
          <w:tab w:val="num" w:pos="1800"/>
        </w:tabs>
        <w:ind w:left="1080" w:hanging="1080"/>
      </w:pPr>
      <w:rPr>
        <w:rFonts w:hint="default"/>
      </w:rPr>
    </w:lvl>
    <w:lvl w:ilvl="5">
      <w:start w:val="1"/>
      <w:numFmt w:val="decimal"/>
      <w:lvlText w:val="%1.%2.%3.%4.%5.%6"/>
      <w:lvlJc w:val="left"/>
      <w:pPr>
        <w:tabs>
          <w:tab w:val="num" w:pos="144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8">
    <w:nsid w:val="22B247A5"/>
    <w:multiLevelType w:val="multilevel"/>
    <w:tmpl w:val="66B251F4"/>
    <w:lvl w:ilvl="0">
      <w:start w:val="1"/>
      <w:numFmt w:val="decimal"/>
      <w:pStyle w:val="GM2-11051"/>
      <w:lvlText w:val="%1"/>
      <w:lvlJc w:val="left"/>
      <w:pPr>
        <w:ind w:left="425" w:hanging="425"/>
      </w:pPr>
      <w:rPr>
        <w:rFonts w:hint="eastAsia"/>
      </w:rPr>
    </w:lvl>
    <w:lvl w:ilvl="1">
      <w:start w:val="1"/>
      <w:numFmt w:val="decimal"/>
      <w:pStyle w:val="GM2-2"/>
      <w:lvlText w:val="%1.%2"/>
      <w:lvlJc w:val="left"/>
      <w:pPr>
        <w:ind w:left="0" w:firstLine="0"/>
      </w:pPr>
      <w:rPr>
        <w:rFonts w:hint="eastAsia"/>
      </w:rPr>
    </w:lvl>
    <w:lvl w:ilvl="2">
      <w:start w:val="1"/>
      <w:numFmt w:val="decimal"/>
      <w:pStyle w:val="GM2-3"/>
      <w:lvlText w:val="%1.%2.%3"/>
      <w:lvlJc w:val="left"/>
      <w:pPr>
        <w:ind w:left="0" w:firstLine="0"/>
      </w:pPr>
      <w:rPr>
        <w:rFonts w:hint="eastAsia"/>
      </w:rPr>
    </w:lvl>
    <w:lvl w:ilvl="3">
      <w:start w:val="1"/>
      <w:numFmt w:val="decimal"/>
      <w:pStyle w:val="GM2-4"/>
      <w:lvlText w:val="%1.%2.%3.%4"/>
      <w:lvlJc w:val="left"/>
      <w:pPr>
        <w:ind w:left="0" w:firstLine="0"/>
      </w:pPr>
      <w:rPr>
        <w:rFonts w:hint="eastAsia"/>
        <w:lang w:val="en-US"/>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9">
    <w:nsid w:val="246E4569"/>
    <w:multiLevelType w:val="hybridMultilevel"/>
    <w:tmpl w:val="B6FED4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nsid w:val="24D95EB0"/>
    <w:multiLevelType w:val="hybridMultilevel"/>
    <w:tmpl w:val="A970B9A2"/>
    <w:lvl w:ilvl="0" w:tplc="D1509ED8">
      <w:start w:val="1"/>
      <w:numFmt w:val="decimal"/>
      <w:pStyle w:val="23"/>
      <w:lvlText w:val="(%1)"/>
      <w:lvlJc w:val="left"/>
      <w:pPr>
        <w:tabs>
          <w:tab w:val="num" w:pos="1219"/>
        </w:tabs>
        <w:ind w:left="1219" w:hanging="397"/>
      </w:pPr>
    </w:lvl>
    <w:lvl w:ilvl="1" w:tplc="3FD8BDCA">
      <w:start w:val="1"/>
      <w:numFmt w:val="decimal"/>
      <w:lvlText w:val="(%2)"/>
      <w:lvlJc w:val="left"/>
      <w:pPr>
        <w:tabs>
          <w:tab w:val="num" w:pos="820"/>
        </w:tabs>
        <w:ind w:left="620" w:hanging="200"/>
      </w:pPr>
    </w:lvl>
    <w:lvl w:ilvl="2" w:tplc="A1BC397C">
      <w:start w:val="1"/>
      <w:numFmt w:val="lowerRoman"/>
      <w:lvlText w:val="%3."/>
      <w:lvlJc w:val="right"/>
      <w:pPr>
        <w:tabs>
          <w:tab w:val="num" w:pos="1260"/>
        </w:tabs>
        <w:ind w:left="1260" w:hanging="420"/>
      </w:pPr>
    </w:lvl>
    <w:lvl w:ilvl="3" w:tplc="DA9E889E">
      <w:start w:val="1"/>
      <w:numFmt w:val="decimal"/>
      <w:lvlText w:val="%4."/>
      <w:lvlJc w:val="left"/>
      <w:pPr>
        <w:tabs>
          <w:tab w:val="num" w:pos="1680"/>
        </w:tabs>
        <w:ind w:left="1680" w:hanging="420"/>
      </w:pPr>
    </w:lvl>
    <w:lvl w:ilvl="4" w:tplc="BE5ECE04">
      <w:start w:val="1"/>
      <w:numFmt w:val="lowerLetter"/>
      <w:lvlText w:val="%5)"/>
      <w:lvlJc w:val="left"/>
      <w:pPr>
        <w:tabs>
          <w:tab w:val="num" w:pos="2100"/>
        </w:tabs>
        <w:ind w:left="2100" w:hanging="420"/>
      </w:pPr>
    </w:lvl>
    <w:lvl w:ilvl="5" w:tplc="1A20923C">
      <w:start w:val="1"/>
      <w:numFmt w:val="lowerRoman"/>
      <w:lvlText w:val="%6."/>
      <w:lvlJc w:val="right"/>
      <w:pPr>
        <w:tabs>
          <w:tab w:val="num" w:pos="2520"/>
        </w:tabs>
        <w:ind w:left="2520" w:hanging="420"/>
      </w:pPr>
    </w:lvl>
    <w:lvl w:ilvl="6" w:tplc="92508FCC">
      <w:start w:val="1"/>
      <w:numFmt w:val="decimal"/>
      <w:lvlText w:val="%7."/>
      <w:lvlJc w:val="left"/>
      <w:pPr>
        <w:tabs>
          <w:tab w:val="num" w:pos="2940"/>
        </w:tabs>
        <w:ind w:left="2940" w:hanging="420"/>
      </w:pPr>
    </w:lvl>
    <w:lvl w:ilvl="7" w:tplc="FE4C494A">
      <w:start w:val="1"/>
      <w:numFmt w:val="lowerLetter"/>
      <w:lvlText w:val="%8)"/>
      <w:lvlJc w:val="left"/>
      <w:pPr>
        <w:tabs>
          <w:tab w:val="num" w:pos="3360"/>
        </w:tabs>
        <w:ind w:left="3360" w:hanging="420"/>
      </w:pPr>
    </w:lvl>
    <w:lvl w:ilvl="8" w:tplc="EE0E4BDE">
      <w:start w:val="1"/>
      <w:numFmt w:val="lowerRoman"/>
      <w:lvlText w:val="%9."/>
      <w:lvlJc w:val="right"/>
      <w:pPr>
        <w:tabs>
          <w:tab w:val="num" w:pos="3780"/>
        </w:tabs>
        <w:ind w:left="3780" w:hanging="420"/>
      </w:pPr>
    </w:lvl>
  </w:abstractNum>
  <w:abstractNum w:abstractNumId="71">
    <w:nsid w:val="25170FA3"/>
    <w:multiLevelType w:val="multilevel"/>
    <w:tmpl w:val="0409001F"/>
    <w:lvl w:ilvl="0">
      <w:start w:val="1"/>
      <w:numFmt w:val="decimal"/>
      <w:pStyle w:val="NotesTextList"/>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2">
    <w:nsid w:val="25C000ED"/>
    <w:multiLevelType w:val="hybridMultilevel"/>
    <w:tmpl w:val="A1408D40"/>
    <w:lvl w:ilvl="0" w:tplc="FFFFFFFF">
      <w:start w:val="1"/>
      <w:numFmt w:val="bullet"/>
      <w:pStyle w:val="ae"/>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cs="Courier New" w:hint="default"/>
      </w:rPr>
    </w:lvl>
    <w:lvl w:ilvl="2" w:tplc="FFFFFFFF">
      <w:start w:val="1"/>
      <w:numFmt w:val="bullet"/>
      <w:lvlText w:val=""/>
      <w:lvlJc w:val="left"/>
      <w:pPr>
        <w:tabs>
          <w:tab w:val="num" w:pos="2220"/>
        </w:tabs>
        <w:ind w:left="2220" w:hanging="360"/>
      </w:pPr>
      <w:rPr>
        <w:rFonts w:ascii="Wingdings" w:hAnsi="Wingdings" w:hint="default"/>
      </w:rPr>
    </w:lvl>
    <w:lvl w:ilvl="3" w:tplc="FFFFFFFF">
      <w:start w:val="1"/>
      <w:numFmt w:val="bullet"/>
      <w:lvlText w:val=""/>
      <w:lvlJc w:val="left"/>
      <w:pPr>
        <w:tabs>
          <w:tab w:val="num" w:pos="2940"/>
        </w:tabs>
        <w:ind w:left="2940" w:hanging="360"/>
      </w:pPr>
      <w:rPr>
        <w:rFonts w:ascii="Symbol" w:hAnsi="Symbol" w:hint="default"/>
      </w:rPr>
    </w:lvl>
    <w:lvl w:ilvl="4" w:tplc="FFFFFFFF">
      <w:start w:val="1"/>
      <w:numFmt w:val="bullet"/>
      <w:lvlText w:val="o"/>
      <w:lvlJc w:val="left"/>
      <w:pPr>
        <w:tabs>
          <w:tab w:val="num" w:pos="3660"/>
        </w:tabs>
        <w:ind w:left="3660" w:hanging="360"/>
      </w:pPr>
      <w:rPr>
        <w:rFonts w:ascii="Courier New" w:hAnsi="Courier New" w:cs="Courier New" w:hint="default"/>
      </w:rPr>
    </w:lvl>
    <w:lvl w:ilvl="5" w:tplc="FFFFFFFF">
      <w:start w:val="1"/>
      <w:numFmt w:val="bullet"/>
      <w:lvlText w:val=""/>
      <w:lvlJc w:val="left"/>
      <w:pPr>
        <w:tabs>
          <w:tab w:val="num" w:pos="4380"/>
        </w:tabs>
        <w:ind w:left="4380" w:hanging="360"/>
      </w:pPr>
      <w:rPr>
        <w:rFonts w:ascii="Wingdings" w:hAnsi="Wingdings" w:hint="default"/>
      </w:rPr>
    </w:lvl>
    <w:lvl w:ilvl="6" w:tplc="FFFFFFFF">
      <w:start w:val="1"/>
      <w:numFmt w:val="bullet"/>
      <w:lvlText w:val=""/>
      <w:lvlJc w:val="left"/>
      <w:pPr>
        <w:tabs>
          <w:tab w:val="num" w:pos="5100"/>
        </w:tabs>
        <w:ind w:left="5100" w:hanging="360"/>
      </w:pPr>
      <w:rPr>
        <w:rFonts w:ascii="Symbol" w:hAnsi="Symbol" w:hint="default"/>
      </w:rPr>
    </w:lvl>
    <w:lvl w:ilvl="7" w:tplc="FFFFFFFF">
      <w:start w:val="1"/>
      <w:numFmt w:val="bullet"/>
      <w:lvlText w:val="o"/>
      <w:lvlJc w:val="left"/>
      <w:pPr>
        <w:tabs>
          <w:tab w:val="num" w:pos="5820"/>
        </w:tabs>
        <w:ind w:left="5820" w:hanging="360"/>
      </w:pPr>
      <w:rPr>
        <w:rFonts w:ascii="Courier New" w:hAnsi="Courier New" w:cs="Courier New" w:hint="default"/>
      </w:rPr>
    </w:lvl>
    <w:lvl w:ilvl="8" w:tplc="FFFFFFFF">
      <w:start w:val="1"/>
      <w:numFmt w:val="bullet"/>
      <w:lvlText w:val=""/>
      <w:lvlJc w:val="left"/>
      <w:pPr>
        <w:tabs>
          <w:tab w:val="num" w:pos="6540"/>
        </w:tabs>
        <w:ind w:left="6540" w:hanging="360"/>
      </w:pPr>
      <w:rPr>
        <w:rFonts w:ascii="Wingdings" w:hAnsi="Wingdings" w:hint="default"/>
      </w:rPr>
    </w:lvl>
  </w:abstractNum>
  <w:abstractNum w:abstractNumId="73">
    <w:nsid w:val="26333015"/>
    <w:multiLevelType w:val="singleLevel"/>
    <w:tmpl w:val="7ED05DAE"/>
    <w:lvl w:ilvl="0">
      <w:start w:val="1"/>
      <w:numFmt w:val="decimal"/>
      <w:pStyle w:val="af"/>
      <w:lvlText w:val="%1."/>
      <w:lvlJc w:val="left"/>
      <w:pPr>
        <w:tabs>
          <w:tab w:val="num" w:pos="425"/>
        </w:tabs>
        <w:ind w:left="425" w:hanging="425"/>
      </w:pPr>
      <w:rPr>
        <w:rFonts w:cs="Times New Roman"/>
      </w:rPr>
    </w:lvl>
  </w:abstractNum>
  <w:abstractNum w:abstractNumId="74">
    <w:nsid w:val="2675089E"/>
    <w:multiLevelType w:val="multilevel"/>
    <w:tmpl w:val="2675089E"/>
    <w:lvl w:ilvl="0">
      <w:start w:val="1"/>
      <w:numFmt w:val="bullet"/>
      <w:pStyle w:val="33"/>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75">
    <w:nsid w:val="27727B63"/>
    <w:multiLevelType w:val="hybridMultilevel"/>
    <w:tmpl w:val="868662D0"/>
    <w:lvl w:ilvl="0" w:tplc="7FD8F38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76">
    <w:nsid w:val="27AB02CC"/>
    <w:multiLevelType w:val="hybridMultilevel"/>
    <w:tmpl w:val="26B69576"/>
    <w:lvl w:ilvl="0" w:tplc="0409000B">
      <w:start w:val="1"/>
      <w:numFmt w:val="bullet"/>
      <w:lvlText w:val=""/>
      <w:lvlJc w:val="left"/>
      <w:pPr>
        <w:ind w:left="1129" w:hanging="420"/>
      </w:pPr>
      <w:rPr>
        <w:rFonts w:ascii="Wingdings" w:hAnsi="Wingding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7">
    <w:nsid w:val="27CD303E"/>
    <w:multiLevelType w:val="hybridMultilevel"/>
    <w:tmpl w:val="C70C8E9C"/>
    <w:lvl w:ilvl="0" w:tplc="FFFFFFFF">
      <w:start w:val="1"/>
      <w:numFmt w:val="bullet"/>
      <w:pStyle w:val="ListBullet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nsid w:val="27FC3A25"/>
    <w:multiLevelType w:val="multilevel"/>
    <w:tmpl w:val="5B48438C"/>
    <w:styleLink w:val="af0"/>
    <w:lvl w:ilvl="0">
      <w:start w:val="1"/>
      <w:numFmt w:val="chineseCountingThousand"/>
      <w:lvlText w:val="%1、"/>
      <w:lvlJc w:val="left"/>
      <w:pPr>
        <w:ind w:left="1271" w:hanging="420"/>
      </w:pPr>
      <w:rPr>
        <w:rFonts w:hint="eastAsia"/>
      </w:rPr>
    </w:lvl>
    <w:lvl w:ilvl="1">
      <w:start w:val="1"/>
      <w:numFmt w:val="decimal"/>
      <w:lvlText w:val="%2.1"/>
      <w:lvlJc w:val="left"/>
      <w:pPr>
        <w:ind w:left="1843" w:hanging="567"/>
      </w:pPr>
      <w:rPr>
        <w:rFonts w:hint="eastAsia"/>
      </w:rPr>
    </w:lvl>
    <w:lvl w:ilvl="2">
      <w:start w:val="1"/>
      <w:numFmt w:val="decimal"/>
      <w:lvlText w:val="%2.%3.1"/>
      <w:lvlJc w:val="left"/>
      <w:pPr>
        <w:ind w:left="2269" w:hanging="567"/>
      </w:pPr>
      <w:rPr>
        <w:rFonts w:hint="eastAsia"/>
      </w:rPr>
    </w:lvl>
    <w:lvl w:ilvl="3">
      <w:start w:val="1"/>
      <w:numFmt w:val="decimal"/>
      <w:lvlText w:val="%2.%3.%4.1"/>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79">
    <w:nsid w:val="28364C5A"/>
    <w:multiLevelType w:val="hybridMultilevel"/>
    <w:tmpl w:val="ECA06D7E"/>
    <w:lvl w:ilvl="0" w:tplc="04090001">
      <w:start w:val="1"/>
      <w:numFmt w:val="bullet"/>
      <w:lvlText w:val=""/>
      <w:lvlJc w:val="left"/>
      <w:pPr>
        <w:ind w:left="840" w:hanging="360"/>
      </w:pPr>
      <w:rPr>
        <w:rFonts w:ascii="Symbol" w:hAnsi="Symbol" w:hint="default"/>
      </w:rPr>
    </w:lvl>
    <w:lvl w:ilvl="1" w:tplc="F12A88FA">
      <w:start w:val="1"/>
      <w:numFmt w:val="bullet"/>
      <w:pStyle w:val="0-10"/>
      <w:lvlText w:val=""/>
      <w:lvlJc w:val="left"/>
      <w:pPr>
        <w:ind w:left="1560" w:hanging="360"/>
      </w:pPr>
      <w:rPr>
        <w:rFonts w:ascii="Wingdings" w:hAnsi="Wingdings"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0">
    <w:nsid w:val="2851697D"/>
    <w:multiLevelType w:val="multilevel"/>
    <w:tmpl w:val="5342A45A"/>
    <w:lvl w:ilvl="0">
      <w:start w:val="1"/>
      <w:numFmt w:val="chineseCountingThousand"/>
      <w:suff w:val="space"/>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567" w:hanging="567"/>
      </w:pPr>
      <w:rPr>
        <w:rFonts w:hint="eastAsia"/>
      </w:rPr>
    </w:lvl>
    <w:lvl w:ilvl="3">
      <w:start w:val="1"/>
      <w:numFmt w:val="decimal"/>
      <w:isLgl/>
      <w:suff w:val="space"/>
      <w:lvlText w:val="%1.%2.%3.%4、"/>
      <w:lvlJc w:val="left"/>
      <w:pPr>
        <w:ind w:left="1984" w:hanging="708"/>
      </w:pPr>
      <w:rPr>
        <w:rFonts w:hint="eastAsia"/>
      </w:rPr>
    </w:lvl>
    <w:lvl w:ilvl="4">
      <w:start w:val="1"/>
      <w:numFmt w:val="decimal"/>
      <w:isLgl/>
      <w:suff w:val="space"/>
      <w:lvlText w:val="%1.%2.%3.%4.%5、"/>
      <w:lvlJc w:val="left"/>
      <w:pPr>
        <w:ind w:left="2551" w:hanging="850"/>
      </w:pPr>
      <w:rPr>
        <w:rFonts w:hint="eastAsia"/>
      </w:rPr>
    </w:lvl>
    <w:lvl w:ilvl="5">
      <w:start w:val="1"/>
      <w:numFmt w:val="decimal"/>
      <w:isLgl/>
      <w:suff w:val="space"/>
      <w:lvlText w:val="%1.%2.%3.%4.%5.%6、"/>
      <w:lvlJc w:val="left"/>
      <w:pPr>
        <w:ind w:left="3260" w:hanging="1134"/>
      </w:pPr>
      <w:rPr>
        <w:rFonts w:hint="eastAsia"/>
      </w:rPr>
    </w:lvl>
    <w:lvl w:ilvl="6">
      <w:start w:val="1"/>
      <w:numFmt w:val="decimal"/>
      <w:isLgl/>
      <w:suff w:val="space"/>
      <w:lvlText w:val="%1.%2.%3.%4.%5.%6.%7、"/>
      <w:lvlJc w:val="left"/>
      <w:pPr>
        <w:ind w:left="3827" w:hanging="1276"/>
      </w:pPr>
      <w:rPr>
        <w:rFonts w:hint="eastAsia"/>
      </w:rPr>
    </w:lvl>
    <w:lvl w:ilvl="7">
      <w:start w:val="1"/>
      <w:numFmt w:val="decimal"/>
      <w:isLgl/>
      <w:suff w:val="space"/>
      <w:lvlText w:val="%1.%2.%3.%4.%5.%6.%7.%8、"/>
      <w:lvlJc w:val="left"/>
      <w:pPr>
        <w:ind w:left="4394" w:hanging="1418"/>
      </w:pPr>
      <w:rPr>
        <w:rFonts w:hint="eastAsia"/>
      </w:rPr>
    </w:lvl>
    <w:lvl w:ilvl="8">
      <w:start w:val="1"/>
      <w:numFmt w:val="decimal"/>
      <w:isLgl/>
      <w:suff w:val="space"/>
      <w:lvlText w:val="%1.%2.%3.%4.%5.%6.%7.%8.%9、"/>
      <w:lvlJc w:val="left"/>
      <w:pPr>
        <w:ind w:left="5102" w:hanging="1700"/>
      </w:pPr>
      <w:rPr>
        <w:rFonts w:hint="eastAsia"/>
      </w:rPr>
    </w:lvl>
  </w:abstractNum>
  <w:abstractNum w:abstractNumId="81">
    <w:nsid w:val="28FA2B2C"/>
    <w:multiLevelType w:val="hybridMultilevel"/>
    <w:tmpl w:val="040828E4"/>
    <w:lvl w:ilvl="0" w:tplc="C9F8D72C">
      <w:start w:val="1"/>
      <w:numFmt w:val="chineseCountingThousand"/>
      <w:pStyle w:val="34"/>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2">
    <w:nsid w:val="293E7560"/>
    <w:multiLevelType w:val="multilevel"/>
    <w:tmpl w:val="92CE883E"/>
    <w:lvl w:ilvl="0">
      <w:start w:val="1"/>
      <w:numFmt w:val="decimal"/>
      <w:lvlText w:val="%1."/>
      <w:lvlJc w:val="left"/>
      <w:pPr>
        <w:tabs>
          <w:tab w:val="num" w:pos="425"/>
        </w:tabs>
        <w:ind w:left="425" w:hanging="425"/>
      </w:pPr>
    </w:lvl>
    <w:lvl w:ilvl="1">
      <w:start w:val="1"/>
      <w:numFmt w:val="decimal"/>
      <w:lvlText w:val="%1.%2."/>
      <w:lvlJc w:val="left"/>
      <w:pPr>
        <w:tabs>
          <w:tab w:val="num" w:pos="1134"/>
        </w:tabs>
        <w:ind w:left="1134" w:hanging="567"/>
      </w:pPr>
    </w:lvl>
    <w:lvl w:ilvl="2">
      <w:start w:val="1"/>
      <w:numFmt w:val="decimal"/>
      <w:pStyle w:val="33CharCharCharCharA-3sect123h3H3"/>
      <w:lvlText w:val="%1.%2.%3."/>
      <w:lvlJc w:val="left"/>
      <w:pPr>
        <w:tabs>
          <w:tab w:val="num" w:pos="1080"/>
        </w:tabs>
        <w:ind w:left="0" w:firstLine="0"/>
      </w:pPr>
    </w:lvl>
    <w:lvl w:ilvl="3">
      <w:start w:val="1"/>
      <w:numFmt w:val="decimal"/>
      <w:lvlText w:val="%1.%2.%3.%4."/>
      <w:lvlJc w:val="left"/>
      <w:pPr>
        <w:tabs>
          <w:tab w:val="num" w:pos="0"/>
        </w:tabs>
        <w:ind w:left="0" w:firstLine="0"/>
      </w:pPr>
      <w:rPr>
        <w:rFonts w:ascii="宋体"/>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3">
    <w:nsid w:val="2A3E4A11"/>
    <w:multiLevelType w:val="hybridMultilevel"/>
    <w:tmpl w:val="9994687E"/>
    <w:lvl w:ilvl="0" w:tplc="0B3C4F00">
      <w:start w:val="1"/>
      <w:numFmt w:val="bullet"/>
      <w:pStyle w:val="af1"/>
      <w:lvlText w:val=""/>
      <w:lvlJc w:val="left"/>
      <w:pPr>
        <w:tabs>
          <w:tab w:val="num" w:pos="1985"/>
        </w:tabs>
        <w:ind w:left="1985" w:hanging="511"/>
      </w:pPr>
      <w:rPr>
        <w:rFonts w:ascii="Wingdings" w:hAnsi="Wingdings" w:hint="default"/>
        <w:sz w:val="32"/>
        <w:szCs w:val="32"/>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4">
    <w:nsid w:val="2C30796C"/>
    <w:multiLevelType w:val="hybridMultilevel"/>
    <w:tmpl w:val="A37088AE"/>
    <w:lvl w:ilvl="0" w:tplc="FD80A11C">
      <w:start w:val="1"/>
      <w:numFmt w:val="decimal"/>
      <w:pStyle w:val="51"/>
      <w:lvlText w:val="4.1.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pStyle w:val="51"/>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C711941"/>
    <w:multiLevelType w:val="multilevel"/>
    <w:tmpl w:val="7A78C832"/>
    <w:lvl w:ilvl="0">
      <w:start w:val="1"/>
      <w:numFmt w:val="none"/>
      <w:pStyle w:val="HT"/>
      <w:lvlText w:val="%1●"/>
      <w:lvlJc w:val="left"/>
      <w:pPr>
        <w:tabs>
          <w:tab w:val="num" w:pos="907"/>
        </w:tabs>
        <w:ind w:left="907" w:hanging="340"/>
      </w:pPr>
      <w:rPr>
        <w:rFonts w:ascii="Times New Roman" w:eastAsia="宋体" w:hAnsi="Times New Roman" w:cs="Times New Roman" w:hint="default"/>
      </w:rPr>
    </w:lvl>
    <w:lvl w:ilvl="1">
      <w:start w:val="1"/>
      <w:numFmt w:val="none"/>
      <w:lvlRestart w:val="0"/>
      <w:pStyle w:val="HT2"/>
      <w:lvlText w:val="%1▪"/>
      <w:lvlJc w:val="left"/>
      <w:pPr>
        <w:tabs>
          <w:tab w:val="num" w:pos="1361"/>
        </w:tabs>
        <w:ind w:left="1361" w:hanging="454"/>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6">
    <w:nsid w:val="2DB94109"/>
    <w:multiLevelType w:val="multilevel"/>
    <w:tmpl w:val="103AFE40"/>
    <w:styleLink w:val="35"/>
    <w:lvl w:ilvl="0">
      <w:start w:val="1"/>
      <w:numFmt w:val="decimal"/>
      <w:pStyle w:val="8"/>
      <w:lvlText w:val="%1."/>
      <w:lvlJc w:val="left"/>
      <w:pPr>
        <w:tabs>
          <w:tab w:val="num" w:pos="1145"/>
        </w:tabs>
        <w:ind w:left="114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8"/>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87">
    <w:nsid w:val="2F0A42F7"/>
    <w:multiLevelType w:val="hybridMultilevel"/>
    <w:tmpl w:val="65026890"/>
    <w:lvl w:ilvl="0" w:tplc="3FAC3238">
      <w:start w:val="1"/>
      <w:numFmt w:val="decimal"/>
      <w:pStyle w:val="Manuala"/>
      <w:lvlText w:val="%1、"/>
      <w:lvlJc w:val="left"/>
      <w:pPr>
        <w:ind w:left="8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DE0E500A" w:tentative="1">
      <w:start w:val="1"/>
      <w:numFmt w:val="lowerLetter"/>
      <w:pStyle w:val="GM2-20505"/>
      <w:lvlText w:val="%2)"/>
      <w:lvlJc w:val="left"/>
      <w:pPr>
        <w:ind w:left="1320" w:hanging="420"/>
      </w:pPr>
    </w:lvl>
    <w:lvl w:ilvl="2" w:tplc="E2FEB52C" w:tentative="1">
      <w:start w:val="1"/>
      <w:numFmt w:val="lowerRoman"/>
      <w:pStyle w:val="GM2-30505"/>
      <w:lvlText w:val="%3."/>
      <w:lvlJc w:val="right"/>
      <w:pPr>
        <w:ind w:left="1740" w:hanging="420"/>
      </w:pPr>
    </w:lvl>
    <w:lvl w:ilvl="3" w:tplc="E3AE3D7C" w:tentative="1">
      <w:start w:val="1"/>
      <w:numFmt w:val="decimal"/>
      <w:pStyle w:val="GM2-40505052"/>
      <w:lvlText w:val="%4."/>
      <w:lvlJc w:val="left"/>
      <w:pPr>
        <w:ind w:left="2160" w:hanging="420"/>
      </w:pPr>
    </w:lvl>
    <w:lvl w:ilvl="4" w:tplc="2B5CF2DC">
      <w:start w:val="1"/>
      <w:numFmt w:val="lowerLetter"/>
      <w:lvlText w:val="%5)"/>
      <w:lvlJc w:val="left"/>
      <w:pPr>
        <w:ind w:left="2580" w:hanging="420"/>
      </w:pPr>
    </w:lvl>
    <w:lvl w:ilvl="5" w:tplc="9348A820" w:tentative="1">
      <w:start w:val="1"/>
      <w:numFmt w:val="lowerRoman"/>
      <w:lvlText w:val="%6."/>
      <w:lvlJc w:val="right"/>
      <w:pPr>
        <w:ind w:left="3000" w:hanging="420"/>
      </w:pPr>
    </w:lvl>
    <w:lvl w:ilvl="6" w:tplc="73447E52" w:tentative="1">
      <w:start w:val="1"/>
      <w:numFmt w:val="decimal"/>
      <w:lvlText w:val="%7."/>
      <w:lvlJc w:val="left"/>
      <w:pPr>
        <w:ind w:left="3420" w:hanging="420"/>
      </w:pPr>
    </w:lvl>
    <w:lvl w:ilvl="7" w:tplc="7C0AFE1A" w:tentative="1">
      <w:start w:val="1"/>
      <w:numFmt w:val="lowerLetter"/>
      <w:lvlText w:val="%8)"/>
      <w:lvlJc w:val="left"/>
      <w:pPr>
        <w:ind w:left="3840" w:hanging="420"/>
      </w:pPr>
    </w:lvl>
    <w:lvl w:ilvl="8" w:tplc="D518A2B6" w:tentative="1">
      <w:start w:val="1"/>
      <w:numFmt w:val="lowerRoman"/>
      <w:lvlText w:val="%9."/>
      <w:lvlJc w:val="right"/>
      <w:pPr>
        <w:ind w:left="4260" w:hanging="420"/>
      </w:pPr>
    </w:lvl>
  </w:abstractNum>
  <w:abstractNum w:abstractNumId="88">
    <w:nsid w:val="2F1A3F20"/>
    <w:multiLevelType w:val="hybridMultilevel"/>
    <w:tmpl w:val="0570F86C"/>
    <w:styleLink w:val="111111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9">
    <w:nsid w:val="2F260321"/>
    <w:multiLevelType w:val="hybridMultilevel"/>
    <w:tmpl w:val="A2DA3230"/>
    <w:lvl w:ilvl="0" w:tplc="C95EC0C8">
      <w:start w:val="1"/>
      <w:numFmt w:val="decimal"/>
      <w:pStyle w:val="af2"/>
      <w:lvlText w:val="表格%1."/>
      <w:lvlJc w:val="right"/>
      <w:pPr>
        <w:tabs>
          <w:tab w:val="num" w:pos="840"/>
        </w:tabs>
        <w:ind w:left="840" w:hanging="420"/>
      </w:pPr>
      <w:rPr>
        <w:rFonts w:hint="eastAsia"/>
      </w:rPr>
    </w:lvl>
    <w:lvl w:ilvl="1" w:tplc="AD3676C6">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0">
    <w:nsid w:val="2FC83C23"/>
    <w:multiLevelType w:val="hybridMultilevel"/>
    <w:tmpl w:val="5532D05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1">
    <w:nsid w:val="30A849A2"/>
    <w:multiLevelType w:val="hybridMultilevel"/>
    <w:tmpl w:val="F954A6F4"/>
    <w:lvl w:ilvl="0" w:tplc="0409000F">
      <w:start w:val="1"/>
      <w:numFmt w:val="bullet"/>
      <w:pStyle w:val="XX"/>
      <w:lvlText w:val=""/>
      <w:lvlJc w:val="left"/>
      <w:pPr>
        <w:tabs>
          <w:tab w:val="num" w:pos="1420"/>
        </w:tabs>
        <w:ind w:left="1420" w:hanging="420"/>
      </w:pPr>
      <w:rPr>
        <w:rFonts w:ascii="Wingdings" w:hAnsi="Wingdings" w:hint="default"/>
      </w:rPr>
    </w:lvl>
    <w:lvl w:ilvl="1" w:tplc="04090011">
      <w:start w:val="1"/>
      <w:numFmt w:val="bullet"/>
      <w:lvlText w:val=""/>
      <w:lvlJc w:val="left"/>
      <w:pPr>
        <w:tabs>
          <w:tab w:val="num" w:pos="1360"/>
        </w:tabs>
        <w:ind w:left="1360" w:hanging="420"/>
      </w:pPr>
      <w:rPr>
        <w:rFonts w:ascii="Wingdings" w:hAnsi="Wingdings" w:hint="default"/>
      </w:rPr>
    </w:lvl>
    <w:lvl w:ilvl="2" w:tplc="04090011">
      <w:start w:val="1"/>
      <w:numFmt w:val="bullet"/>
      <w:lvlText w:val=""/>
      <w:lvlJc w:val="left"/>
      <w:pPr>
        <w:tabs>
          <w:tab w:val="num" w:pos="1780"/>
        </w:tabs>
        <w:ind w:left="1780" w:hanging="420"/>
      </w:pPr>
      <w:rPr>
        <w:rFonts w:ascii="Wingdings" w:hAnsi="Wingdings" w:hint="default"/>
      </w:rPr>
    </w:lvl>
    <w:lvl w:ilvl="3" w:tplc="0409000F">
      <w:start w:val="1"/>
      <w:numFmt w:val="bullet"/>
      <w:lvlText w:val=""/>
      <w:lvlJc w:val="left"/>
      <w:pPr>
        <w:tabs>
          <w:tab w:val="num" w:pos="2200"/>
        </w:tabs>
        <w:ind w:left="2200" w:hanging="420"/>
      </w:pPr>
      <w:rPr>
        <w:rFonts w:ascii="Wingdings" w:hAnsi="Wingdings" w:hint="default"/>
      </w:rPr>
    </w:lvl>
    <w:lvl w:ilvl="4" w:tplc="04090019">
      <w:start w:val="1"/>
      <w:numFmt w:val="bullet"/>
      <w:lvlText w:val=""/>
      <w:lvlJc w:val="left"/>
      <w:pPr>
        <w:tabs>
          <w:tab w:val="num" w:pos="2620"/>
        </w:tabs>
        <w:ind w:left="2620" w:hanging="420"/>
      </w:pPr>
      <w:rPr>
        <w:rFonts w:ascii="Wingdings" w:hAnsi="Wingdings" w:hint="default"/>
      </w:rPr>
    </w:lvl>
    <w:lvl w:ilvl="5" w:tplc="0409001B">
      <w:start w:val="1"/>
      <w:numFmt w:val="bullet"/>
      <w:lvlText w:val=""/>
      <w:lvlJc w:val="left"/>
      <w:pPr>
        <w:tabs>
          <w:tab w:val="num" w:pos="3040"/>
        </w:tabs>
        <w:ind w:left="3040" w:hanging="420"/>
      </w:pPr>
      <w:rPr>
        <w:rFonts w:ascii="Wingdings" w:hAnsi="Wingdings" w:hint="default"/>
      </w:rPr>
    </w:lvl>
    <w:lvl w:ilvl="6" w:tplc="0409000F">
      <w:start w:val="1"/>
      <w:numFmt w:val="bullet"/>
      <w:lvlText w:val=""/>
      <w:lvlJc w:val="left"/>
      <w:pPr>
        <w:tabs>
          <w:tab w:val="num" w:pos="3460"/>
        </w:tabs>
        <w:ind w:left="3460" w:hanging="420"/>
      </w:pPr>
      <w:rPr>
        <w:rFonts w:ascii="Wingdings" w:hAnsi="Wingdings" w:hint="default"/>
      </w:rPr>
    </w:lvl>
    <w:lvl w:ilvl="7" w:tplc="04090019">
      <w:start w:val="1"/>
      <w:numFmt w:val="bullet"/>
      <w:lvlText w:val=""/>
      <w:lvlJc w:val="left"/>
      <w:pPr>
        <w:tabs>
          <w:tab w:val="num" w:pos="3880"/>
        </w:tabs>
        <w:ind w:left="3880" w:hanging="420"/>
      </w:pPr>
      <w:rPr>
        <w:rFonts w:ascii="Wingdings" w:hAnsi="Wingdings" w:hint="default"/>
      </w:rPr>
    </w:lvl>
    <w:lvl w:ilvl="8" w:tplc="0409001B">
      <w:start w:val="1"/>
      <w:numFmt w:val="bullet"/>
      <w:lvlText w:val=""/>
      <w:lvlJc w:val="left"/>
      <w:pPr>
        <w:tabs>
          <w:tab w:val="num" w:pos="4300"/>
        </w:tabs>
        <w:ind w:left="4300" w:hanging="420"/>
      </w:pPr>
      <w:rPr>
        <w:rFonts w:ascii="Wingdings" w:hAnsi="Wingdings" w:hint="default"/>
      </w:rPr>
    </w:lvl>
  </w:abstractNum>
  <w:abstractNum w:abstractNumId="92">
    <w:nsid w:val="30E576B0"/>
    <w:multiLevelType w:val="singleLevel"/>
    <w:tmpl w:val="4A0C237A"/>
    <w:lvl w:ilvl="0">
      <w:start w:val="1"/>
      <w:numFmt w:val="bullet"/>
      <w:pStyle w:val="af3"/>
      <w:lvlText w:val=""/>
      <w:lvlJc w:val="left"/>
      <w:pPr>
        <w:tabs>
          <w:tab w:val="num" w:pos="792"/>
        </w:tabs>
        <w:ind w:left="792" w:hanging="360"/>
      </w:pPr>
      <w:rPr>
        <w:rFonts w:ascii="Symbol" w:hAnsi="Symbol" w:hint="default"/>
        <w:b w:val="0"/>
        <w:i w:val="0"/>
        <w:sz w:val="24"/>
      </w:rPr>
    </w:lvl>
  </w:abstractNum>
  <w:abstractNum w:abstractNumId="93">
    <w:nsid w:val="311A7CA5"/>
    <w:multiLevelType w:val="hybridMultilevel"/>
    <w:tmpl w:val="CFD0D6D4"/>
    <w:lvl w:ilvl="0" w:tplc="B0622370">
      <w:start w:val="1"/>
      <w:numFmt w:val="bullet"/>
      <w:pStyle w:val="Bulleted4"/>
      <w:lvlText w:val=""/>
      <w:lvlJc w:val="left"/>
      <w:pPr>
        <w:tabs>
          <w:tab w:val="num" w:pos="2160"/>
        </w:tabs>
        <w:ind w:left="2160" w:hanging="360"/>
      </w:pPr>
      <w:rPr>
        <w:rFonts w:ascii="Symbol" w:hAnsi="Symbol" w:hint="default"/>
      </w:rPr>
    </w:lvl>
    <w:lvl w:ilvl="1" w:tplc="EAC2BF04">
      <w:start w:val="40"/>
      <w:numFmt w:val="bullet"/>
      <w:lvlText w:val="-"/>
      <w:lvlJc w:val="left"/>
      <w:pPr>
        <w:tabs>
          <w:tab w:val="num" w:pos="2880"/>
        </w:tabs>
        <w:ind w:left="2880" w:hanging="360"/>
      </w:pPr>
      <w:rPr>
        <w:rFonts w:ascii="Times New Roman" w:eastAsia="Batang" w:hAnsi="Times New Roman" w:cs="Times New Roman" w:hint="default"/>
      </w:rPr>
    </w:lvl>
    <w:lvl w:ilvl="2" w:tplc="887EC86C">
      <w:start w:val="1"/>
      <w:numFmt w:val="bullet"/>
      <w:lvlText w:val=""/>
      <w:lvlJc w:val="left"/>
      <w:pPr>
        <w:tabs>
          <w:tab w:val="num" w:pos="3600"/>
        </w:tabs>
        <w:ind w:left="3600" w:hanging="360"/>
      </w:pPr>
      <w:rPr>
        <w:rFonts w:ascii="Wingdings" w:hAnsi="Wingdings" w:hint="default"/>
      </w:rPr>
    </w:lvl>
    <w:lvl w:ilvl="3" w:tplc="5C8845C6">
      <w:start w:val="1"/>
      <w:numFmt w:val="bullet"/>
      <w:lvlText w:val=""/>
      <w:lvlJc w:val="left"/>
      <w:pPr>
        <w:tabs>
          <w:tab w:val="num" w:pos="4320"/>
        </w:tabs>
        <w:ind w:left="4320" w:hanging="360"/>
      </w:pPr>
      <w:rPr>
        <w:rFonts w:ascii="Symbol" w:hAnsi="Symbol" w:hint="default"/>
      </w:rPr>
    </w:lvl>
    <w:lvl w:ilvl="4" w:tplc="1624B0A2">
      <w:start w:val="1"/>
      <w:numFmt w:val="bullet"/>
      <w:lvlText w:val="o"/>
      <w:lvlJc w:val="left"/>
      <w:pPr>
        <w:tabs>
          <w:tab w:val="num" w:pos="5040"/>
        </w:tabs>
        <w:ind w:left="5040" w:hanging="360"/>
      </w:pPr>
      <w:rPr>
        <w:rFonts w:ascii="Courier New" w:hAnsi="Courier New" w:cs="Times New Roman" w:hint="default"/>
      </w:rPr>
    </w:lvl>
    <w:lvl w:ilvl="5" w:tplc="B6C43112">
      <w:start w:val="1"/>
      <w:numFmt w:val="bullet"/>
      <w:lvlText w:val=""/>
      <w:lvlJc w:val="left"/>
      <w:pPr>
        <w:tabs>
          <w:tab w:val="num" w:pos="5760"/>
        </w:tabs>
        <w:ind w:left="5760" w:hanging="360"/>
      </w:pPr>
      <w:rPr>
        <w:rFonts w:ascii="Wingdings" w:hAnsi="Wingdings" w:hint="default"/>
      </w:rPr>
    </w:lvl>
    <w:lvl w:ilvl="6" w:tplc="F54E32DA">
      <w:start w:val="1"/>
      <w:numFmt w:val="bullet"/>
      <w:lvlText w:val=""/>
      <w:lvlJc w:val="left"/>
      <w:pPr>
        <w:tabs>
          <w:tab w:val="num" w:pos="6480"/>
        </w:tabs>
        <w:ind w:left="6480" w:hanging="360"/>
      </w:pPr>
      <w:rPr>
        <w:rFonts w:ascii="Symbol" w:hAnsi="Symbol" w:hint="default"/>
      </w:rPr>
    </w:lvl>
    <w:lvl w:ilvl="7" w:tplc="472CDAF4">
      <w:start w:val="1"/>
      <w:numFmt w:val="bullet"/>
      <w:lvlText w:val="o"/>
      <w:lvlJc w:val="left"/>
      <w:pPr>
        <w:tabs>
          <w:tab w:val="num" w:pos="7200"/>
        </w:tabs>
        <w:ind w:left="7200" w:hanging="360"/>
      </w:pPr>
      <w:rPr>
        <w:rFonts w:ascii="Courier New" w:hAnsi="Courier New" w:cs="Times New Roman" w:hint="default"/>
      </w:rPr>
    </w:lvl>
    <w:lvl w:ilvl="8" w:tplc="73B697FE">
      <w:start w:val="1"/>
      <w:numFmt w:val="bullet"/>
      <w:lvlText w:val=""/>
      <w:lvlJc w:val="left"/>
      <w:pPr>
        <w:tabs>
          <w:tab w:val="num" w:pos="7920"/>
        </w:tabs>
        <w:ind w:left="7920" w:hanging="360"/>
      </w:pPr>
      <w:rPr>
        <w:rFonts w:ascii="Wingdings" w:hAnsi="Wingdings" w:hint="default"/>
      </w:rPr>
    </w:lvl>
  </w:abstractNum>
  <w:abstractNum w:abstractNumId="94">
    <w:nsid w:val="3155490C"/>
    <w:multiLevelType w:val="hybridMultilevel"/>
    <w:tmpl w:val="E1201B3A"/>
    <w:lvl w:ilvl="0" w:tplc="04090011">
      <w:start w:val="1"/>
      <w:numFmt w:val="bullet"/>
      <w:pStyle w:val="21"/>
      <w:lvlText w:val=""/>
      <w:lvlJc w:val="left"/>
      <w:pPr>
        <w:tabs>
          <w:tab w:val="num" w:pos="1140"/>
        </w:tabs>
        <w:ind w:left="1140" w:hanging="360"/>
      </w:pPr>
      <w:rPr>
        <w:rFonts w:ascii="Wingdings" w:hAnsi="Wingdings" w:hint="default"/>
        <w:sz w:val="16"/>
      </w:rPr>
    </w:lvl>
    <w:lvl w:ilvl="1" w:tplc="04090019">
      <w:start w:val="1"/>
      <w:numFmt w:val="bullet"/>
      <w:lvlText w:val=""/>
      <w:lvlJc w:val="left"/>
      <w:pPr>
        <w:tabs>
          <w:tab w:val="num" w:pos="1583"/>
        </w:tabs>
        <w:ind w:left="1583" w:hanging="400"/>
      </w:pPr>
      <w:rPr>
        <w:rFonts w:ascii="Wingdings" w:hAnsi="Wingdings" w:hint="default"/>
      </w:rPr>
    </w:lvl>
    <w:lvl w:ilvl="2" w:tplc="0409001B">
      <w:start w:val="1"/>
      <w:numFmt w:val="bullet"/>
      <w:lvlText w:val=""/>
      <w:lvlJc w:val="left"/>
      <w:pPr>
        <w:tabs>
          <w:tab w:val="num" w:pos="1983"/>
        </w:tabs>
        <w:ind w:left="1983" w:hanging="400"/>
      </w:pPr>
      <w:rPr>
        <w:rFonts w:ascii="Wingdings" w:hAnsi="Wingdings" w:hint="default"/>
      </w:rPr>
    </w:lvl>
    <w:lvl w:ilvl="3" w:tplc="0409000F">
      <w:start w:val="1"/>
      <w:numFmt w:val="bullet"/>
      <w:lvlText w:val=""/>
      <w:lvlJc w:val="left"/>
      <w:pPr>
        <w:tabs>
          <w:tab w:val="num" w:pos="2383"/>
        </w:tabs>
        <w:ind w:left="2383" w:hanging="400"/>
      </w:pPr>
      <w:rPr>
        <w:rFonts w:ascii="Wingdings" w:hAnsi="Wingdings" w:hint="default"/>
      </w:rPr>
    </w:lvl>
    <w:lvl w:ilvl="4" w:tplc="04090019">
      <w:start w:val="1"/>
      <w:numFmt w:val="bullet"/>
      <w:lvlText w:val=""/>
      <w:lvlJc w:val="left"/>
      <w:pPr>
        <w:tabs>
          <w:tab w:val="num" w:pos="2783"/>
        </w:tabs>
        <w:ind w:left="2783" w:hanging="400"/>
      </w:pPr>
      <w:rPr>
        <w:rFonts w:ascii="Wingdings" w:hAnsi="Wingdings" w:hint="default"/>
      </w:rPr>
    </w:lvl>
    <w:lvl w:ilvl="5" w:tplc="0409001B">
      <w:start w:val="1"/>
      <w:numFmt w:val="bullet"/>
      <w:lvlText w:val=""/>
      <w:lvlJc w:val="left"/>
      <w:pPr>
        <w:tabs>
          <w:tab w:val="num" w:pos="3183"/>
        </w:tabs>
        <w:ind w:left="3183" w:hanging="400"/>
      </w:pPr>
      <w:rPr>
        <w:rFonts w:ascii="Wingdings" w:hAnsi="Wingdings" w:hint="default"/>
      </w:rPr>
    </w:lvl>
    <w:lvl w:ilvl="6" w:tplc="0409000F">
      <w:start w:val="1"/>
      <w:numFmt w:val="bullet"/>
      <w:lvlText w:val=""/>
      <w:lvlJc w:val="left"/>
      <w:pPr>
        <w:tabs>
          <w:tab w:val="num" w:pos="3583"/>
        </w:tabs>
        <w:ind w:left="3583" w:hanging="400"/>
      </w:pPr>
      <w:rPr>
        <w:rFonts w:ascii="Wingdings" w:hAnsi="Wingdings" w:hint="default"/>
      </w:rPr>
    </w:lvl>
    <w:lvl w:ilvl="7" w:tplc="04090019">
      <w:start w:val="1"/>
      <w:numFmt w:val="bullet"/>
      <w:lvlText w:val=""/>
      <w:lvlJc w:val="left"/>
      <w:pPr>
        <w:tabs>
          <w:tab w:val="num" w:pos="3983"/>
        </w:tabs>
        <w:ind w:left="3983" w:hanging="400"/>
      </w:pPr>
      <w:rPr>
        <w:rFonts w:ascii="Wingdings" w:hAnsi="Wingdings" w:hint="default"/>
      </w:rPr>
    </w:lvl>
    <w:lvl w:ilvl="8" w:tplc="0409001B">
      <w:start w:val="1"/>
      <w:numFmt w:val="bullet"/>
      <w:lvlText w:val=""/>
      <w:lvlJc w:val="left"/>
      <w:pPr>
        <w:tabs>
          <w:tab w:val="num" w:pos="4383"/>
        </w:tabs>
        <w:ind w:left="4383" w:hanging="400"/>
      </w:pPr>
      <w:rPr>
        <w:rFonts w:ascii="Wingdings" w:hAnsi="Wingdings" w:hint="default"/>
      </w:rPr>
    </w:lvl>
  </w:abstractNum>
  <w:abstractNum w:abstractNumId="95">
    <w:nsid w:val="32150EB7"/>
    <w:multiLevelType w:val="multilevel"/>
    <w:tmpl w:val="32150EB7"/>
    <w:lvl w:ilvl="0" w:tentative="1">
      <w:start w:val="1"/>
      <w:numFmt w:val="none"/>
      <w:pStyle w:val="SRSrqmttestability"/>
      <w:lvlText w:val="%1Testability:"/>
      <w:lvlJc w:val="left"/>
      <w:pPr>
        <w:tabs>
          <w:tab w:val="left" w:pos="3578"/>
        </w:tabs>
        <w:ind w:left="1778" w:hanging="360"/>
      </w:pPr>
      <w:rPr>
        <w:rFonts w:hint="eastAsia"/>
        <w:b/>
        <w:i/>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6">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7">
    <w:nsid w:val="328B3266"/>
    <w:multiLevelType w:val="hybridMultilevel"/>
    <w:tmpl w:val="4E3CD56A"/>
    <w:lvl w:ilvl="0" w:tplc="04090011">
      <w:start w:val="1"/>
      <w:numFmt w:val="bullet"/>
      <w:pStyle w:val="CCBBulleted01"/>
      <w:lvlText w:val=""/>
      <w:lvlJc w:val="left"/>
      <w:pPr>
        <w:tabs>
          <w:tab w:val="num" w:pos="960"/>
        </w:tabs>
        <w:ind w:left="960" w:hanging="420"/>
      </w:pPr>
      <w:rPr>
        <w:rFonts w:ascii="Wingdings" w:hAnsi="Wingdings" w:hint="default"/>
      </w:rPr>
    </w:lvl>
    <w:lvl w:ilvl="1" w:tplc="04090019">
      <w:start w:val="1"/>
      <w:numFmt w:val="bullet"/>
      <w:lvlText w:val=""/>
      <w:lvlJc w:val="left"/>
      <w:pPr>
        <w:tabs>
          <w:tab w:val="num" w:pos="1380"/>
        </w:tabs>
        <w:ind w:left="1380" w:hanging="420"/>
      </w:pPr>
      <w:rPr>
        <w:rFonts w:ascii="Wingdings" w:hAnsi="Wingdings" w:hint="default"/>
      </w:rPr>
    </w:lvl>
    <w:lvl w:ilvl="2" w:tplc="0409001B">
      <w:start w:val="1"/>
      <w:numFmt w:val="bullet"/>
      <w:lvlText w:val=""/>
      <w:lvlJc w:val="left"/>
      <w:pPr>
        <w:tabs>
          <w:tab w:val="num" w:pos="1800"/>
        </w:tabs>
        <w:ind w:left="1800" w:hanging="420"/>
      </w:pPr>
      <w:rPr>
        <w:rFonts w:ascii="Wingdings" w:hAnsi="Wingdings" w:hint="default"/>
      </w:rPr>
    </w:lvl>
    <w:lvl w:ilvl="3" w:tplc="0409000F">
      <w:start w:val="1"/>
      <w:numFmt w:val="bullet"/>
      <w:lvlText w:val=""/>
      <w:lvlJc w:val="left"/>
      <w:pPr>
        <w:tabs>
          <w:tab w:val="num" w:pos="2220"/>
        </w:tabs>
        <w:ind w:left="2220" w:hanging="420"/>
      </w:pPr>
      <w:rPr>
        <w:rFonts w:ascii="Wingdings" w:hAnsi="Wingdings" w:hint="default"/>
      </w:rPr>
    </w:lvl>
    <w:lvl w:ilvl="4" w:tplc="04090019">
      <w:start w:val="1"/>
      <w:numFmt w:val="bullet"/>
      <w:lvlText w:val=""/>
      <w:lvlJc w:val="left"/>
      <w:pPr>
        <w:tabs>
          <w:tab w:val="num" w:pos="2640"/>
        </w:tabs>
        <w:ind w:left="2640" w:hanging="420"/>
      </w:pPr>
      <w:rPr>
        <w:rFonts w:ascii="Wingdings" w:hAnsi="Wingdings" w:hint="default"/>
      </w:rPr>
    </w:lvl>
    <w:lvl w:ilvl="5" w:tplc="0409001B">
      <w:start w:val="1"/>
      <w:numFmt w:val="bullet"/>
      <w:lvlText w:val=""/>
      <w:lvlJc w:val="left"/>
      <w:pPr>
        <w:tabs>
          <w:tab w:val="num" w:pos="3060"/>
        </w:tabs>
        <w:ind w:left="3060" w:hanging="420"/>
      </w:pPr>
      <w:rPr>
        <w:rFonts w:ascii="Wingdings" w:hAnsi="Wingdings" w:hint="default"/>
      </w:rPr>
    </w:lvl>
    <w:lvl w:ilvl="6" w:tplc="0409000F">
      <w:start w:val="1"/>
      <w:numFmt w:val="bullet"/>
      <w:lvlText w:val=""/>
      <w:lvlJc w:val="left"/>
      <w:pPr>
        <w:tabs>
          <w:tab w:val="num" w:pos="3480"/>
        </w:tabs>
        <w:ind w:left="3480" w:hanging="420"/>
      </w:pPr>
      <w:rPr>
        <w:rFonts w:ascii="Wingdings" w:hAnsi="Wingdings" w:hint="default"/>
      </w:rPr>
    </w:lvl>
    <w:lvl w:ilvl="7" w:tplc="04090019">
      <w:start w:val="1"/>
      <w:numFmt w:val="bullet"/>
      <w:lvlText w:val=""/>
      <w:lvlJc w:val="left"/>
      <w:pPr>
        <w:tabs>
          <w:tab w:val="num" w:pos="3900"/>
        </w:tabs>
        <w:ind w:left="3900" w:hanging="420"/>
      </w:pPr>
      <w:rPr>
        <w:rFonts w:ascii="Wingdings" w:hAnsi="Wingdings" w:hint="default"/>
      </w:rPr>
    </w:lvl>
    <w:lvl w:ilvl="8" w:tplc="0409001B">
      <w:start w:val="1"/>
      <w:numFmt w:val="bullet"/>
      <w:lvlText w:val=""/>
      <w:lvlJc w:val="left"/>
      <w:pPr>
        <w:tabs>
          <w:tab w:val="num" w:pos="4320"/>
        </w:tabs>
        <w:ind w:left="4320" w:hanging="420"/>
      </w:pPr>
      <w:rPr>
        <w:rFonts w:ascii="Wingdings" w:hAnsi="Wingdings" w:hint="default"/>
      </w:rPr>
    </w:lvl>
  </w:abstractNum>
  <w:abstractNum w:abstractNumId="98">
    <w:nsid w:val="33494736"/>
    <w:multiLevelType w:val="hybridMultilevel"/>
    <w:tmpl w:val="3CA4EC6E"/>
    <w:lvl w:ilvl="0" w:tplc="0409000F">
      <w:start w:val="1"/>
      <w:numFmt w:val="bullet"/>
      <w:pStyle w:val="6"/>
      <w:lvlText w:val=""/>
      <w:lvlJc w:val="left"/>
      <w:pPr>
        <w:tabs>
          <w:tab w:val="num" w:pos="420"/>
        </w:tabs>
        <w:ind w:left="420" w:hanging="420"/>
      </w:pPr>
      <w:rPr>
        <w:rFonts w:ascii="Wingdings" w:hAnsi="Wingdings" w:hint="default"/>
      </w:rPr>
    </w:lvl>
    <w:lvl w:ilvl="1" w:tplc="0409001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9">
    <w:nsid w:val="33516DD5"/>
    <w:multiLevelType w:val="multilevel"/>
    <w:tmpl w:val="0409001F"/>
    <w:styleLink w:val="GM2-4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0">
    <w:nsid w:val="33544991"/>
    <w:multiLevelType w:val="multilevel"/>
    <w:tmpl w:val="96025054"/>
    <w:lvl w:ilvl="0">
      <w:start w:val="1"/>
      <w:numFmt w:val="decimal"/>
      <w:lvlText w:val="第%1章."/>
      <w:lvlJc w:val="left"/>
      <w:pPr>
        <w:tabs>
          <w:tab w:val="num" w:pos="425"/>
        </w:tabs>
        <w:ind w:left="425" w:hanging="425"/>
      </w:pPr>
      <w:rPr>
        <w:rFonts w:hint="eastAsia"/>
        <w:lang w:val="en-US"/>
      </w:rPr>
    </w:lvl>
    <w:lvl w:ilvl="1">
      <w:start w:val="1"/>
      <w:numFmt w:val="decimal"/>
      <w:isLgl/>
      <w:lvlText w:val="%1.%2."/>
      <w:lvlJc w:val="left"/>
      <w:pPr>
        <w:tabs>
          <w:tab w:val="num" w:pos="567"/>
        </w:tabs>
        <w:ind w:left="56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pStyle w:val="66"/>
      <w:isLgl/>
      <w:lvlText w:val="%1.%2.%3.%4."/>
      <w:lvlJc w:val="left"/>
      <w:pPr>
        <w:tabs>
          <w:tab w:val="num" w:pos="851"/>
        </w:tabs>
        <w:ind w:left="851"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1">
    <w:nsid w:val="33707F0F"/>
    <w:multiLevelType w:val="multilevel"/>
    <w:tmpl w:val="5456FC96"/>
    <w:lvl w:ilvl="0">
      <w:start w:val="1"/>
      <w:numFmt w:val="decimal"/>
      <w:pStyle w:val="rhy1"/>
      <w:lvlText w:val="%1."/>
      <w:lvlJc w:val="left"/>
      <w:pPr>
        <w:tabs>
          <w:tab w:val="num" w:pos="425"/>
        </w:tabs>
        <w:ind w:left="425" w:hanging="425"/>
      </w:pPr>
      <w:rPr>
        <w:rFonts w:hint="eastAsia"/>
      </w:rPr>
    </w:lvl>
    <w:lvl w:ilvl="1">
      <w:start w:val="1"/>
      <w:numFmt w:val="decimal"/>
      <w:pStyle w:val="rhythm2"/>
      <w:lvlText w:val="%1.%2."/>
      <w:lvlJc w:val="left"/>
      <w:pPr>
        <w:tabs>
          <w:tab w:val="num" w:pos="567"/>
        </w:tabs>
        <w:ind w:left="567" w:hanging="567"/>
      </w:pPr>
      <w:rPr>
        <w:rFonts w:hint="eastAsia"/>
      </w:rPr>
    </w:lvl>
    <w:lvl w:ilvl="2">
      <w:start w:val="1"/>
      <w:numFmt w:val="decimal"/>
      <w:pStyle w:val="rhy3"/>
      <w:lvlText w:val="%1.%2.%3."/>
      <w:lvlJc w:val="left"/>
      <w:pPr>
        <w:tabs>
          <w:tab w:val="num" w:pos="709"/>
        </w:tabs>
        <w:ind w:left="709" w:hanging="709"/>
      </w:pPr>
      <w:rPr>
        <w:rFonts w:hint="eastAsia"/>
      </w:rPr>
    </w:lvl>
    <w:lvl w:ilvl="3">
      <w:start w:val="1"/>
      <w:numFmt w:val="decimal"/>
      <w:lvlText w:val="3.2.5.%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2">
    <w:nsid w:val="34C63BCF"/>
    <w:multiLevelType w:val="hybridMultilevel"/>
    <w:tmpl w:val="0484773A"/>
    <w:lvl w:ilvl="0" w:tplc="13F649FA">
      <w:start w:val="1"/>
      <w:numFmt w:val="bullet"/>
      <w:pStyle w:val="af4"/>
      <w:lvlText w:val=""/>
      <w:lvlJc w:val="left"/>
      <w:pPr>
        <w:tabs>
          <w:tab w:val="num" w:pos="840"/>
        </w:tabs>
        <w:ind w:left="840" w:hanging="420"/>
      </w:pPr>
      <w:rPr>
        <w:rFonts w:ascii="Wingdings" w:hAnsi="Wingdings" w:hint="default"/>
      </w:rPr>
    </w:lvl>
    <w:lvl w:ilvl="1" w:tplc="04090019">
      <w:start w:val="1"/>
      <w:numFmt w:val="bullet"/>
      <w:pStyle w:val="22"/>
      <w:lvlText w:val=""/>
      <w:lvlJc w:val="left"/>
      <w:pPr>
        <w:tabs>
          <w:tab w:val="num" w:pos="1260"/>
        </w:tabs>
        <w:ind w:left="1260" w:hanging="420"/>
      </w:pPr>
      <w:rPr>
        <w:rFonts w:ascii="Wingdings" w:hAnsi="Wingdings" w:hint="default"/>
      </w:rPr>
    </w:lvl>
    <w:lvl w:ilvl="2" w:tplc="0409001B">
      <w:start w:val="1"/>
      <w:numFmt w:val="bullet"/>
      <w:lvlText w:val=""/>
      <w:lvlJc w:val="left"/>
      <w:pPr>
        <w:tabs>
          <w:tab w:val="num" w:pos="1680"/>
        </w:tabs>
        <w:ind w:left="1680" w:hanging="420"/>
      </w:pPr>
      <w:rPr>
        <w:rFonts w:ascii="Wingdings" w:hAnsi="Wingdings" w:hint="default"/>
      </w:rPr>
    </w:lvl>
    <w:lvl w:ilvl="3" w:tplc="0409000F">
      <w:start w:val="1"/>
      <w:numFmt w:val="bullet"/>
      <w:lvlText w:val=""/>
      <w:lvlJc w:val="left"/>
      <w:pPr>
        <w:tabs>
          <w:tab w:val="num" w:pos="2100"/>
        </w:tabs>
        <w:ind w:left="2100" w:hanging="420"/>
      </w:pPr>
      <w:rPr>
        <w:rFonts w:ascii="Wingdings" w:hAnsi="Wingdings" w:hint="default"/>
      </w:rPr>
    </w:lvl>
    <w:lvl w:ilvl="4" w:tplc="04090019">
      <w:start w:val="1"/>
      <w:numFmt w:val="bullet"/>
      <w:lvlText w:val=""/>
      <w:lvlJc w:val="left"/>
      <w:pPr>
        <w:tabs>
          <w:tab w:val="num" w:pos="2520"/>
        </w:tabs>
        <w:ind w:left="2520" w:hanging="420"/>
      </w:pPr>
      <w:rPr>
        <w:rFonts w:ascii="Wingdings" w:hAnsi="Wingdings" w:hint="default"/>
      </w:rPr>
    </w:lvl>
    <w:lvl w:ilvl="5" w:tplc="0409001B">
      <w:start w:val="1"/>
      <w:numFmt w:val="bullet"/>
      <w:lvlText w:val=""/>
      <w:lvlJc w:val="left"/>
      <w:pPr>
        <w:tabs>
          <w:tab w:val="num" w:pos="2940"/>
        </w:tabs>
        <w:ind w:left="2940" w:hanging="420"/>
      </w:pPr>
      <w:rPr>
        <w:rFonts w:ascii="Wingdings" w:hAnsi="Wingdings" w:hint="default"/>
      </w:rPr>
    </w:lvl>
    <w:lvl w:ilvl="6" w:tplc="0409000F">
      <w:start w:val="1"/>
      <w:numFmt w:val="bullet"/>
      <w:lvlText w:val=""/>
      <w:lvlJc w:val="left"/>
      <w:pPr>
        <w:tabs>
          <w:tab w:val="num" w:pos="3360"/>
        </w:tabs>
        <w:ind w:left="3360" w:hanging="420"/>
      </w:pPr>
      <w:rPr>
        <w:rFonts w:ascii="Wingdings" w:hAnsi="Wingdings" w:hint="default"/>
      </w:rPr>
    </w:lvl>
    <w:lvl w:ilvl="7" w:tplc="04090019">
      <w:start w:val="1"/>
      <w:numFmt w:val="bullet"/>
      <w:lvlText w:val=""/>
      <w:lvlJc w:val="left"/>
      <w:pPr>
        <w:tabs>
          <w:tab w:val="num" w:pos="3780"/>
        </w:tabs>
        <w:ind w:left="3780" w:hanging="420"/>
      </w:pPr>
      <w:rPr>
        <w:rFonts w:ascii="Wingdings" w:hAnsi="Wingdings" w:hint="default"/>
      </w:rPr>
    </w:lvl>
    <w:lvl w:ilvl="8" w:tplc="0409001B">
      <w:start w:val="1"/>
      <w:numFmt w:val="bullet"/>
      <w:lvlText w:val=""/>
      <w:lvlJc w:val="left"/>
      <w:pPr>
        <w:tabs>
          <w:tab w:val="num" w:pos="4200"/>
        </w:tabs>
        <w:ind w:left="4200" w:hanging="420"/>
      </w:pPr>
      <w:rPr>
        <w:rFonts w:ascii="Wingdings" w:hAnsi="Wingdings" w:hint="default"/>
      </w:rPr>
    </w:lvl>
  </w:abstractNum>
  <w:abstractNum w:abstractNumId="103">
    <w:nsid w:val="359551E0"/>
    <w:multiLevelType w:val="hybridMultilevel"/>
    <w:tmpl w:val="5B8095EA"/>
    <w:lvl w:ilvl="0" w:tplc="AF0C1632">
      <w:start w:val="1"/>
      <w:numFmt w:val="bullet"/>
      <w:pStyle w:val="11"/>
      <w:lvlText w:val=""/>
      <w:lvlJc w:val="left"/>
      <w:pPr>
        <w:tabs>
          <w:tab w:val="num" w:pos="420"/>
        </w:tabs>
        <w:ind w:left="420" w:hanging="420"/>
      </w:pPr>
      <w:rPr>
        <w:rFonts w:ascii="Wingdings" w:hAnsi="Wingdings" w:hint="default"/>
      </w:rPr>
    </w:lvl>
    <w:lvl w:ilvl="1" w:tplc="D9B8E2F2">
      <w:start w:val="1"/>
      <w:numFmt w:val="bullet"/>
      <w:lvlText w:val=""/>
      <w:lvlJc w:val="left"/>
      <w:pPr>
        <w:tabs>
          <w:tab w:val="num" w:pos="840"/>
        </w:tabs>
        <w:ind w:left="840" w:hanging="420"/>
      </w:pPr>
      <w:rPr>
        <w:rFonts w:ascii="Wingdings" w:hAnsi="Wingdings" w:hint="default"/>
      </w:rPr>
    </w:lvl>
    <w:lvl w:ilvl="2" w:tplc="E35AAD2A">
      <w:start w:val="1"/>
      <w:numFmt w:val="bullet"/>
      <w:lvlText w:val=""/>
      <w:lvlJc w:val="left"/>
      <w:pPr>
        <w:tabs>
          <w:tab w:val="num" w:pos="1260"/>
        </w:tabs>
        <w:ind w:left="1260" w:hanging="420"/>
      </w:pPr>
      <w:rPr>
        <w:rFonts w:ascii="Wingdings" w:hAnsi="Wingdings" w:hint="default"/>
      </w:rPr>
    </w:lvl>
    <w:lvl w:ilvl="3" w:tplc="B4886C8A">
      <w:start w:val="1"/>
      <w:numFmt w:val="bullet"/>
      <w:lvlText w:val=""/>
      <w:lvlJc w:val="left"/>
      <w:pPr>
        <w:tabs>
          <w:tab w:val="num" w:pos="1680"/>
        </w:tabs>
        <w:ind w:left="1680" w:hanging="420"/>
      </w:pPr>
      <w:rPr>
        <w:rFonts w:ascii="Wingdings" w:hAnsi="Wingdings" w:hint="default"/>
      </w:rPr>
    </w:lvl>
    <w:lvl w:ilvl="4" w:tplc="50BC94A8">
      <w:start w:val="1"/>
      <w:numFmt w:val="bullet"/>
      <w:lvlText w:val=""/>
      <w:lvlJc w:val="left"/>
      <w:pPr>
        <w:tabs>
          <w:tab w:val="num" w:pos="2100"/>
        </w:tabs>
        <w:ind w:left="2100" w:hanging="420"/>
      </w:pPr>
      <w:rPr>
        <w:rFonts w:ascii="Wingdings" w:hAnsi="Wingdings" w:hint="default"/>
      </w:rPr>
    </w:lvl>
    <w:lvl w:ilvl="5" w:tplc="562E7A90">
      <w:start w:val="1"/>
      <w:numFmt w:val="bullet"/>
      <w:lvlText w:val=""/>
      <w:lvlJc w:val="left"/>
      <w:pPr>
        <w:tabs>
          <w:tab w:val="num" w:pos="2520"/>
        </w:tabs>
        <w:ind w:left="2520" w:hanging="420"/>
      </w:pPr>
      <w:rPr>
        <w:rFonts w:ascii="Wingdings" w:hAnsi="Wingdings" w:hint="default"/>
      </w:rPr>
    </w:lvl>
    <w:lvl w:ilvl="6" w:tplc="88907F86">
      <w:start w:val="1"/>
      <w:numFmt w:val="bullet"/>
      <w:lvlText w:val=""/>
      <w:lvlJc w:val="left"/>
      <w:pPr>
        <w:tabs>
          <w:tab w:val="num" w:pos="2940"/>
        </w:tabs>
        <w:ind w:left="2940" w:hanging="420"/>
      </w:pPr>
      <w:rPr>
        <w:rFonts w:ascii="Wingdings" w:hAnsi="Wingdings" w:hint="default"/>
      </w:rPr>
    </w:lvl>
    <w:lvl w:ilvl="7" w:tplc="C7EC22D4">
      <w:start w:val="1"/>
      <w:numFmt w:val="bullet"/>
      <w:lvlText w:val=""/>
      <w:lvlJc w:val="left"/>
      <w:pPr>
        <w:tabs>
          <w:tab w:val="num" w:pos="3360"/>
        </w:tabs>
        <w:ind w:left="3360" w:hanging="420"/>
      </w:pPr>
      <w:rPr>
        <w:rFonts w:ascii="Wingdings" w:hAnsi="Wingdings" w:hint="default"/>
      </w:rPr>
    </w:lvl>
    <w:lvl w:ilvl="8" w:tplc="7F428628">
      <w:start w:val="1"/>
      <w:numFmt w:val="bullet"/>
      <w:lvlText w:val=""/>
      <w:lvlJc w:val="left"/>
      <w:pPr>
        <w:tabs>
          <w:tab w:val="num" w:pos="3780"/>
        </w:tabs>
        <w:ind w:left="3780" w:hanging="420"/>
      </w:pPr>
      <w:rPr>
        <w:rFonts w:ascii="Wingdings" w:hAnsi="Wingdings" w:hint="default"/>
      </w:rPr>
    </w:lvl>
  </w:abstractNum>
  <w:abstractNum w:abstractNumId="104">
    <w:nsid w:val="35D736A0"/>
    <w:multiLevelType w:val="hybridMultilevel"/>
    <w:tmpl w:val="27C281B2"/>
    <w:lvl w:ilvl="0" w:tplc="0409000B">
      <w:start w:val="1"/>
      <w:numFmt w:val="decimal"/>
      <w:pStyle w:val="Question"/>
      <w:lvlText w:val="%1."/>
      <w:lvlJc w:val="left"/>
      <w:pPr>
        <w:tabs>
          <w:tab w:val="num" w:pos="360"/>
        </w:tabs>
        <w:ind w:left="360" w:hanging="360"/>
      </w:pPr>
    </w:lvl>
    <w:lvl w:ilvl="1" w:tplc="04090003">
      <w:start w:val="1"/>
      <w:numFmt w:val="lowerLetter"/>
      <w:lvlText w:val="%2)"/>
      <w:lvlJc w:val="left"/>
      <w:pPr>
        <w:tabs>
          <w:tab w:val="num" w:pos="840"/>
        </w:tabs>
        <w:ind w:left="840" w:hanging="420"/>
      </w:pPr>
    </w:lvl>
    <w:lvl w:ilvl="2" w:tplc="04090005">
      <w:start w:val="1"/>
      <w:numFmt w:val="lowerRoman"/>
      <w:lvlText w:val="%3."/>
      <w:lvlJc w:val="right"/>
      <w:pPr>
        <w:tabs>
          <w:tab w:val="num" w:pos="1260"/>
        </w:tabs>
        <w:ind w:left="1260" w:hanging="420"/>
      </w:pPr>
    </w:lvl>
    <w:lvl w:ilvl="3" w:tplc="04090001">
      <w:start w:val="1"/>
      <w:numFmt w:val="decimal"/>
      <w:lvlText w:val="%4."/>
      <w:lvlJc w:val="left"/>
      <w:pPr>
        <w:tabs>
          <w:tab w:val="num" w:pos="1680"/>
        </w:tabs>
        <w:ind w:left="1680" w:hanging="420"/>
      </w:pPr>
    </w:lvl>
    <w:lvl w:ilvl="4" w:tplc="04090003">
      <w:start w:val="1"/>
      <w:numFmt w:val="lowerLetter"/>
      <w:lvlText w:val="%5)"/>
      <w:lvlJc w:val="left"/>
      <w:pPr>
        <w:tabs>
          <w:tab w:val="num" w:pos="2100"/>
        </w:tabs>
        <w:ind w:left="2100" w:hanging="420"/>
      </w:pPr>
    </w:lvl>
    <w:lvl w:ilvl="5" w:tplc="04090005">
      <w:start w:val="1"/>
      <w:numFmt w:val="lowerRoman"/>
      <w:lvlText w:val="%6."/>
      <w:lvlJc w:val="right"/>
      <w:pPr>
        <w:tabs>
          <w:tab w:val="num" w:pos="2520"/>
        </w:tabs>
        <w:ind w:left="2520" w:hanging="420"/>
      </w:pPr>
    </w:lvl>
    <w:lvl w:ilvl="6" w:tplc="04090001">
      <w:start w:val="1"/>
      <w:numFmt w:val="decimal"/>
      <w:lvlText w:val="%7."/>
      <w:lvlJc w:val="left"/>
      <w:pPr>
        <w:tabs>
          <w:tab w:val="num" w:pos="2940"/>
        </w:tabs>
        <w:ind w:left="2940" w:hanging="420"/>
      </w:pPr>
    </w:lvl>
    <w:lvl w:ilvl="7" w:tplc="04090003">
      <w:start w:val="1"/>
      <w:numFmt w:val="lowerLetter"/>
      <w:lvlText w:val="%8)"/>
      <w:lvlJc w:val="left"/>
      <w:pPr>
        <w:tabs>
          <w:tab w:val="num" w:pos="3360"/>
        </w:tabs>
        <w:ind w:left="3360" w:hanging="420"/>
      </w:pPr>
    </w:lvl>
    <w:lvl w:ilvl="8" w:tplc="04090005">
      <w:start w:val="1"/>
      <w:numFmt w:val="lowerRoman"/>
      <w:lvlText w:val="%9."/>
      <w:lvlJc w:val="right"/>
      <w:pPr>
        <w:tabs>
          <w:tab w:val="num" w:pos="3780"/>
        </w:tabs>
        <w:ind w:left="3780" w:hanging="420"/>
      </w:pPr>
    </w:lvl>
  </w:abstractNum>
  <w:abstractNum w:abstractNumId="105">
    <w:nsid w:val="36435559"/>
    <w:multiLevelType w:val="hybridMultilevel"/>
    <w:tmpl w:val="F2C4F8B6"/>
    <w:lvl w:ilvl="0" w:tplc="29E0E770">
      <w:start w:val="1"/>
      <w:numFmt w:val="bullet"/>
      <w:lvlText w:val=""/>
      <w:lvlJc w:val="left"/>
      <w:pPr>
        <w:ind w:left="840" w:hanging="420"/>
      </w:pPr>
      <w:rPr>
        <w:rFonts w:ascii="Wingdings" w:hAnsi="Wingdings" w:hint="default"/>
      </w:rPr>
    </w:lvl>
    <w:lvl w:ilvl="1" w:tplc="59F44BEA" w:tentative="1">
      <w:start w:val="1"/>
      <w:numFmt w:val="bullet"/>
      <w:pStyle w:val="TimesNewRoman0505"/>
      <w:lvlText w:val=""/>
      <w:lvlJc w:val="left"/>
      <w:pPr>
        <w:ind w:left="1260" w:hanging="420"/>
      </w:pPr>
      <w:rPr>
        <w:rFonts w:ascii="Wingdings" w:hAnsi="Wingdings" w:hint="default"/>
      </w:rPr>
    </w:lvl>
    <w:lvl w:ilvl="2" w:tplc="DF740406" w:tentative="1">
      <w:start w:val="1"/>
      <w:numFmt w:val="bullet"/>
      <w:lvlText w:val=""/>
      <w:lvlJc w:val="left"/>
      <w:pPr>
        <w:ind w:left="1680" w:hanging="420"/>
      </w:pPr>
      <w:rPr>
        <w:rFonts w:ascii="Wingdings" w:hAnsi="Wingdings" w:hint="default"/>
      </w:rPr>
    </w:lvl>
    <w:lvl w:ilvl="3" w:tplc="C2026BB4" w:tentative="1">
      <w:start w:val="1"/>
      <w:numFmt w:val="bullet"/>
      <w:lvlText w:val=""/>
      <w:lvlJc w:val="left"/>
      <w:pPr>
        <w:ind w:left="2100" w:hanging="420"/>
      </w:pPr>
      <w:rPr>
        <w:rFonts w:ascii="Wingdings" w:hAnsi="Wingdings" w:hint="default"/>
      </w:rPr>
    </w:lvl>
    <w:lvl w:ilvl="4" w:tplc="41023BE4" w:tentative="1">
      <w:start w:val="1"/>
      <w:numFmt w:val="bullet"/>
      <w:lvlText w:val=""/>
      <w:lvlJc w:val="left"/>
      <w:pPr>
        <w:ind w:left="2520" w:hanging="420"/>
      </w:pPr>
      <w:rPr>
        <w:rFonts w:ascii="Wingdings" w:hAnsi="Wingdings" w:hint="default"/>
      </w:rPr>
    </w:lvl>
    <w:lvl w:ilvl="5" w:tplc="FBB6395A" w:tentative="1">
      <w:start w:val="1"/>
      <w:numFmt w:val="bullet"/>
      <w:lvlText w:val=""/>
      <w:lvlJc w:val="left"/>
      <w:pPr>
        <w:ind w:left="2940" w:hanging="420"/>
      </w:pPr>
      <w:rPr>
        <w:rFonts w:ascii="Wingdings" w:hAnsi="Wingdings" w:hint="default"/>
      </w:rPr>
    </w:lvl>
    <w:lvl w:ilvl="6" w:tplc="92F685BE" w:tentative="1">
      <w:start w:val="1"/>
      <w:numFmt w:val="bullet"/>
      <w:lvlText w:val=""/>
      <w:lvlJc w:val="left"/>
      <w:pPr>
        <w:ind w:left="3360" w:hanging="420"/>
      </w:pPr>
      <w:rPr>
        <w:rFonts w:ascii="Wingdings" w:hAnsi="Wingdings" w:hint="default"/>
      </w:rPr>
    </w:lvl>
    <w:lvl w:ilvl="7" w:tplc="6AFCD994" w:tentative="1">
      <w:start w:val="1"/>
      <w:numFmt w:val="bullet"/>
      <w:lvlText w:val=""/>
      <w:lvlJc w:val="left"/>
      <w:pPr>
        <w:ind w:left="3780" w:hanging="420"/>
      </w:pPr>
      <w:rPr>
        <w:rFonts w:ascii="Wingdings" w:hAnsi="Wingdings" w:hint="default"/>
      </w:rPr>
    </w:lvl>
    <w:lvl w:ilvl="8" w:tplc="9F588C18" w:tentative="1">
      <w:start w:val="1"/>
      <w:numFmt w:val="bullet"/>
      <w:lvlText w:val=""/>
      <w:lvlJc w:val="left"/>
      <w:pPr>
        <w:ind w:left="4200" w:hanging="420"/>
      </w:pPr>
      <w:rPr>
        <w:rFonts w:ascii="Wingdings" w:hAnsi="Wingdings" w:hint="default"/>
      </w:rPr>
    </w:lvl>
  </w:abstractNum>
  <w:abstractNum w:abstractNumId="106">
    <w:nsid w:val="36594274"/>
    <w:multiLevelType w:val="multilevel"/>
    <w:tmpl w:val="36594274"/>
    <w:lvl w:ilvl="0">
      <w:start w:val="1"/>
      <w:numFmt w:val="decimal"/>
      <w:pStyle w:val="12"/>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7">
    <w:nsid w:val="366E6727"/>
    <w:multiLevelType w:val="hybridMultilevel"/>
    <w:tmpl w:val="8C9221A2"/>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
    <w:nsid w:val="36EF2F2C"/>
    <w:multiLevelType w:val="singleLevel"/>
    <w:tmpl w:val="AAF067FA"/>
    <w:lvl w:ilvl="0">
      <w:start w:val="1"/>
      <w:numFmt w:val="bullet"/>
      <w:pStyle w:val="af5"/>
      <w:lvlText w:val=""/>
      <w:lvlJc w:val="left"/>
      <w:pPr>
        <w:tabs>
          <w:tab w:val="num" w:pos="425"/>
        </w:tabs>
        <w:ind w:left="425" w:hanging="425"/>
      </w:pPr>
      <w:rPr>
        <w:rFonts w:ascii="Wingdings" w:hAnsi="Wingdings" w:hint="default"/>
        <w:sz w:val="16"/>
      </w:rPr>
    </w:lvl>
  </w:abstractNum>
  <w:abstractNum w:abstractNumId="109">
    <w:nsid w:val="3746462F"/>
    <w:multiLevelType w:val="multilevel"/>
    <w:tmpl w:val="23B4056C"/>
    <w:lvl w:ilvl="0">
      <w:start w:val="1"/>
      <w:numFmt w:val="decimal"/>
      <w:pStyle w:val="Numberedlist24"/>
      <w:lvlText w:val="%1."/>
      <w:lvlJc w:val="left"/>
      <w:pPr>
        <w:tabs>
          <w:tab w:val="num" w:pos="360"/>
        </w:tabs>
        <w:ind w:left="360" w:hanging="360"/>
      </w:pPr>
    </w:lvl>
    <w:lvl w:ilvl="1">
      <w:start w:val="1"/>
      <w:numFmt w:val="lowerLetter"/>
      <w:pStyle w:val="Numberedlist31"/>
      <w:lvlText w:val="%2)"/>
      <w:lvlJc w:val="left"/>
      <w:pPr>
        <w:tabs>
          <w:tab w:val="num" w:pos="360"/>
        </w:tabs>
        <w:ind w:left="360" w:hanging="360"/>
      </w:pPr>
    </w:lvl>
    <w:lvl w:ilvl="2">
      <w:start w:val="1"/>
      <w:numFmt w:val="lowerRoman"/>
      <w:pStyle w:val="Numberedlist32"/>
      <w:lvlText w:val="%3)"/>
      <w:lvlJc w:val="left"/>
      <w:pPr>
        <w:tabs>
          <w:tab w:val="num" w:pos="720"/>
        </w:tabs>
        <w:ind w:left="360" w:hanging="360"/>
      </w:pPr>
    </w:lvl>
    <w:lvl w:ilvl="3">
      <w:start w:val="1"/>
      <w:numFmt w:val="none"/>
      <w:pStyle w:val="Numberedlist24"/>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10">
    <w:nsid w:val="38833BAF"/>
    <w:multiLevelType w:val="multilevel"/>
    <w:tmpl w:val="F596287A"/>
    <w:lvl w:ilvl="0">
      <w:start w:val="1"/>
      <w:numFmt w:val="decimal"/>
      <w:lvlText w:val="%1"/>
      <w:lvlJc w:val="left"/>
      <w:pPr>
        <w:tabs>
          <w:tab w:val="num" w:pos="14"/>
        </w:tabs>
        <w:ind w:left="14" w:hanging="432"/>
      </w:pPr>
      <w:rPr>
        <w:rFonts w:ascii="宋体" w:eastAsia="宋体" w:hAnsi="宋体" w:hint="eastAsia"/>
      </w:rPr>
    </w:lvl>
    <w:lvl w:ilvl="1">
      <w:start w:val="1"/>
      <w:numFmt w:val="decimal"/>
      <w:pStyle w:val="-2"/>
      <w:lvlText w:val="%1.%2"/>
      <w:lvlJc w:val="left"/>
      <w:pPr>
        <w:tabs>
          <w:tab w:val="num" w:pos="158"/>
        </w:tabs>
        <w:ind w:left="15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662"/>
        </w:tabs>
        <w:ind w:left="302" w:hanging="720"/>
      </w:pPr>
      <w:rPr>
        <w:rFonts w:hint="eastAsia"/>
        <w:sz w:val="32"/>
        <w:szCs w:val="32"/>
      </w:rPr>
    </w:lvl>
    <w:lvl w:ilvl="3">
      <w:start w:val="1"/>
      <w:numFmt w:val="decimal"/>
      <w:lvlText w:val="%1.%2.%3.%4"/>
      <w:lvlJc w:val="left"/>
      <w:pPr>
        <w:tabs>
          <w:tab w:val="num" w:pos="1022"/>
        </w:tabs>
        <w:ind w:left="446" w:hanging="864"/>
      </w:pPr>
      <w:rPr>
        <w:rFonts w:hint="eastAsia"/>
      </w:rPr>
    </w:lvl>
    <w:lvl w:ilvl="4">
      <w:start w:val="1"/>
      <w:numFmt w:val="decimal"/>
      <w:lvlText w:val="%1.%2.%3.%4.%5"/>
      <w:lvlJc w:val="left"/>
      <w:pPr>
        <w:tabs>
          <w:tab w:val="num" w:pos="590"/>
        </w:tabs>
        <w:ind w:left="590" w:hanging="1008"/>
      </w:pPr>
      <w:rPr>
        <w:rFonts w:hint="eastAsia"/>
      </w:rPr>
    </w:lvl>
    <w:lvl w:ilvl="5">
      <w:start w:val="1"/>
      <w:numFmt w:val="decimal"/>
      <w:lvlText w:val="%1.%2.%3.%4.%5.%6"/>
      <w:lvlJc w:val="left"/>
      <w:pPr>
        <w:tabs>
          <w:tab w:val="num" w:pos="734"/>
        </w:tabs>
        <w:ind w:left="734" w:hanging="1152"/>
      </w:pPr>
      <w:rPr>
        <w:rFonts w:hint="eastAsia"/>
      </w:rPr>
    </w:lvl>
    <w:lvl w:ilvl="6">
      <w:start w:val="1"/>
      <w:numFmt w:val="decimal"/>
      <w:lvlText w:val="%1.%2.%3.%4.%5.%6.%7"/>
      <w:lvlJc w:val="left"/>
      <w:pPr>
        <w:tabs>
          <w:tab w:val="num" w:pos="878"/>
        </w:tabs>
        <w:ind w:left="878" w:hanging="1296"/>
      </w:pPr>
      <w:rPr>
        <w:rFonts w:hint="eastAsia"/>
      </w:rPr>
    </w:lvl>
    <w:lvl w:ilvl="7">
      <w:start w:val="1"/>
      <w:numFmt w:val="decimal"/>
      <w:lvlText w:val="%1.%2.%3.%4.%5.%6.%7.%8"/>
      <w:lvlJc w:val="left"/>
      <w:pPr>
        <w:tabs>
          <w:tab w:val="num" w:pos="1022"/>
        </w:tabs>
        <w:ind w:left="1022" w:hanging="1440"/>
      </w:pPr>
      <w:rPr>
        <w:rFonts w:hint="eastAsia"/>
      </w:rPr>
    </w:lvl>
    <w:lvl w:ilvl="8">
      <w:start w:val="1"/>
      <w:numFmt w:val="decimal"/>
      <w:lvlText w:val="%1.%2.%3.%4.%5.%6.%7.%8.%9"/>
      <w:lvlJc w:val="left"/>
      <w:pPr>
        <w:tabs>
          <w:tab w:val="num" w:pos="1166"/>
        </w:tabs>
        <w:ind w:left="1166" w:hanging="1584"/>
      </w:pPr>
      <w:rPr>
        <w:rFonts w:hint="eastAsia"/>
      </w:rPr>
    </w:lvl>
  </w:abstractNum>
  <w:abstractNum w:abstractNumId="111">
    <w:nsid w:val="39361DF2"/>
    <w:multiLevelType w:val="hybridMultilevel"/>
    <w:tmpl w:val="19D8E996"/>
    <w:lvl w:ilvl="0" w:tplc="04090011">
      <w:start w:val="1"/>
      <w:numFmt w:val="decimal"/>
      <w:pStyle w:val="af6"/>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2">
    <w:nsid w:val="39C733E6"/>
    <w:multiLevelType w:val="hybridMultilevel"/>
    <w:tmpl w:val="7562A6F0"/>
    <w:lvl w:ilvl="0" w:tplc="33FE10C2">
      <w:start w:val="1"/>
      <w:numFmt w:val="bullet"/>
      <w:pStyle w:val="505"/>
      <w:lvlText w:val=""/>
      <w:lvlJc w:val="left"/>
      <w:pPr>
        <w:tabs>
          <w:tab w:val="num" w:pos="420"/>
        </w:tabs>
        <w:ind w:left="420" w:hanging="420"/>
      </w:pPr>
      <w:rPr>
        <w:rFonts w:ascii="Wingdings" w:hAnsi="Wingdings" w:hint="default"/>
      </w:rPr>
    </w:lvl>
    <w:lvl w:ilvl="1" w:tplc="21F4EF42">
      <w:start w:val="1"/>
      <w:numFmt w:val="bullet"/>
      <w:lvlText w:val=""/>
      <w:lvlJc w:val="left"/>
      <w:pPr>
        <w:tabs>
          <w:tab w:val="num" w:pos="840"/>
        </w:tabs>
        <w:ind w:left="840" w:hanging="420"/>
      </w:pPr>
      <w:rPr>
        <w:rFonts w:ascii="Wingdings" w:hAnsi="Wingdings" w:hint="default"/>
      </w:rPr>
    </w:lvl>
    <w:lvl w:ilvl="2" w:tplc="5B8209F4">
      <w:start w:val="1"/>
      <w:numFmt w:val="lowerRoman"/>
      <w:lvlText w:val="%3."/>
      <w:lvlJc w:val="right"/>
      <w:pPr>
        <w:tabs>
          <w:tab w:val="num" w:pos="1260"/>
        </w:tabs>
        <w:ind w:left="1260" w:hanging="420"/>
      </w:pPr>
    </w:lvl>
    <w:lvl w:ilvl="3" w:tplc="4648A906">
      <w:start w:val="1"/>
      <w:numFmt w:val="decimal"/>
      <w:lvlText w:val="%4."/>
      <w:lvlJc w:val="left"/>
      <w:pPr>
        <w:tabs>
          <w:tab w:val="num" w:pos="1680"/>
        </w:tabs>
        <w:ind w:left="1680" w:hanging="420"/>
      </w:pPr>
    </w:lvl>
    <w:lvl w:ilvl="4" w:tplc="E3B2C9EE">
      <w:start w:val="1"/>
      <w:numFmt w:val="lowerLetter"/>
      <w:lvlText w:val="%5)"/>
      <w:lvlJc w:val="left"/>
      <w:pPr>
        <w:tabs>
          <w:tab w:val="num" w:pos="2100"/>
        </w:tabs>
        <w:ind w:left="2100" w:hanging="420"/>
      </w:pPr>
    </w:lvl>
    <w:lvl w:ilvl="5" w:tplc="4D400C9C">
      <w:start w:val="1"/>
      <w:numFmt w:val="lowerRoman"/>
      <w:lvlText w:val="%6."/>
      <w:lvlJc w:val="right"/>
      <w:pPr>
        <w:tabs>
          <w:tab w:val="num" w:pos="2520"/>
        </w:tabs>
        <w:ind w:left="2520" w:hanging="420"/>
      </w:pPr>
    </w:lvl>
    <w:lvl w:ilvl="6" w:tplc="35B4C55C">
      <w:start w:val="1"/>
      <w:numFmt w:val="decimal"/>
      <w:lvlText w:val="%7."/>
      <w:lvlJc w:val="left"/>
      <w:pPr>
        <w:tabs>
          <w:tab w:val="num" w:pos="2940"/>
        </w:tabs>
        <w:ind w:left="2940" w:hanging="420"/>
      </w:pPr>
    </w:lvl>
    <w:lvl w:ilvl="7" w:tplc="E50A749C">
      <w:start w:val="1"/>
      <w:numFmt w:val="lowerLetter"/>
      <w:lvlText w:val="%8)"/>
      <w:lvlJc w:val="left"/>
      <w:pPr>
        <w:tabs>
          <w:tab w:val="num" w:pos="3360"/>
        </w:tabs>
        <w:ind w:left="3360" w:hanging="420"/>
      </w:pPr>
    </w:lvl>
    <w:lvl w:ilvl="8" w:tplc="22A44FE4">
      <w:start w:val="1"/>
      <w:numFmt w:val="lowerRoman"/>
      <w:lvlText w:val="%9."/>
      <w:lvlJc w:val="right"/>
      <w:pPr>
        <w:tabs>
          <w:tab w:val="num" w:pos="3780"/>
        </w:tabs>
        <w:ind w:left="3780" w:hanging="420"/>
      </w:pPr>
    </w:lvl>
  </w:abstractNum>
  <w:abstractNum w:abstractNumId="113">
    <w:nsid w:val="39D733D1"/>
    <w:multiLevelType w:val="hybridMultilevel"/>
    <w:tmpl w:val="D18C99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4">
    <w:nsid w:val="39F34E82"/>
    <w:multiLevelType w:val="hybridMultilevel"/>
    <w:tmpl w:val="3F9CB75A"/>
    <w:lvl w:ilvl="0" w:tplc="C3D42576">
      <w:start w:val="1"/>
      <w:numFmt w:val="bullet"/>
      <w:pStyle w:val="Bulletwithtext5"/>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15">
    <w:nsid w:val="39F52122"/>
    <w:multiLevelType w:val="multilevel"/>
    <w:tmpl w:val="39F52122"/>
    <w:lvl w:ilvl="0" w:tentative="1">
      <w:start w:val="1"/>
      <w:numFmt w:val="decimal"/>
      <w:pStyle w:val="ListBulletR"/>
      <w:lvlText w:val="[R-PI-VMP-%1]"/>
      <w:lvlJc w:val="left"/>
      <w:pPr>
        <w:tabs>
          <w:tab w:val="left" w:pos="1296"/>
        </w:tabs>
        <w:ind w:left="1296" w:hanging="1296"/>
      </w:pPr>
      <w:rPr>
        <w:rFonts w:ascii="Times New Roman" w:hAnsi="Times New Roman" w:hint="default"/>
        <w:b/>
        <w:i w:val="0"/>
        <w:sz w:val="20"/>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numFmt w:val="bullet"/>
      <w:lvlText w:val="-"/>
      <w:lvlJc w:val="left"/>
      <w:pPr>
        <w:tabs>
          <w:tab w:val="left" w:pos="3600"/>
        </w:tabs>
        <w:ind w:left="3600" w:hanging="360"/>
      </w:pPr>
      <w:rPr>
        <w:rFonts w:ascii="Times New Roman" w:eastAsia="宋体" w:hAnsi="Times New Roman" w:cs="Times New Roman"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16">
    <w:nsid w:val="3A021098"/>
    <w:multiLevelType w:val="hybridMultilevel"/>
    <w:tmpl w:val="1C9AAE96"/>
    <w:lvl w:ilvl="0" w:tplc="04090005">
      <w:start w:val="1"/>
      <w:numFmt w:val="bullet"/>
      <w:lvlText w:val=""/>
      <w:lvlJc w:val="left"/>
      <w:pPr>
        <w:tabs>
          <w:tab w:val="num" w:pos="1110"/>
        </w:tabs>
        <w:ind w:left="1110" w:hanging="420"/>
      </w:pPr>
      <w:rPr>
        <w:rFonts w:ascii="Wingdings" w:hAnsi="Wingdings" w:hint="default"/>
      </w:rPr>
    </w:lvl>
    <w:lvl w:ilvl="1" w:tplc="04090003">
      <w:start w:val="1"/>
      <w:numFmt w:val="bullet"/>
      <w:pStyle w:val="BEAItem2"/>
      <w:lvlText w:val=""/>
      <w:lvlJc w:val="left"/>
      <w:pPr>
        <w:tabs>
          <w:tab w:val="num" w:pos="1530"/>
        </w:tabs>
        <w:ind w:left="1530" w:hanging="420"/>
      </w:pPr>
      <w:rPr>
        <w:rFonts w:ascii="Wingdings" w:hAnsi="Wingdings" w:hint="default"/>
      </w:rPr>
    </w:lvl>
    <w:lvl w:ilvl="2" w:tplc="04090005">
      <w:start w:val="1"/>
      <w:numFmt w:val="bullet"/>
      <w:lvlText w:val=""/>
      <w:lvlJc w:val="left"/>
      <w:pPr>
        <w:tabs>
          <w:tab w:val="num" w:pos="1950"/>
        </w:tabs>
        <w:ind w:left="1950" w:hanging="420"/>
      </w:pPr>
      <w:rPr>
        <w:rFonts w:ascii="Wingdings" w:hAnsi="Wingdings" w:hint="default"/>
      </w:rPr>
    </w:lvl>
    <w:lvl w:ilvl="3" w:tplc="04090001">
      <w:start w:val="1"/>
      <w:numFmt w:val="bullet"/>
      <w:lvlText w:val=""/>
      <w:lvlJc w:val="left"/>
      <w:pPr>
        <w:tabs>
          <w:tab w:val="num" w:pos="2370"/>
        </w:tabs>
        <w:ind w:left="2370" w:hanging="420"/>
      </w:pPr>
      <w:rPr>
        <w:rFonts w:ascii="Wingdings" w:hAnsi="Wingdings" w:hint="default"/>
      </w:rPr>
    </w:lvl>
    <w:lvl w:ilvl="4" w:tplc="04090003">
      <w:start w:val="1"/>
      <w:numFmt w:val="bullet"/>
      <w:lvlText w:val=""/>
      <w:lvlJc w:val="left"/>
      <w:pPr>
        <w:tabs>
          <w:tab w:val="num" w:pos="2790"/>
        </w:tabs>
        <w:ind w:left="2790" w:hanging="420"/>
      </w:pPr>
      <w:rPr>
        <w:rFonts w:ascii="Wingdings" w:hAnsi="Wingdings" w:hint="default"/>
      </w:rPr>
    </w:lvl>
    <w:lvl w:ilvl="5" w:tplc="04090005">
      <w:start w:val="1"/>
      <w:numFmt w:val="bullet"/>
      <w:lvlText w:val=""/>
      <w:lvlJc w:val="left"/>
      <w:pPr>
        <w:tabs>
          <w:tab w:val="num" w:pos="3210"/>
        </w:tabs>
        <w:ind w:left="3210" w:hanging="420"/>
      </w:pPr>
      <w:rPr>
        <w:rFonts w:ascii="Wingdings" w:hAnsi="Wingdings" w:hint="default"/>
      </w:rPr>
    </w:lvl>
    <w:lvl w:ilvl="6" w:tplc="04090001">
      <w:start w:val="1"/>
      <w:numFmt w:val="bullet"/>
      <w:lvlText w:val=""/>
      <w:lvlJc w:val="left"/>
      <w:pPr>
        <w:tabs>
          <w:tab w:val="num" w:pos="3630"/>
        </w:tabs>
        <w:ind w:left="3630" w:hanging="420"/>
      </w:pPr>
      <w:rPr>
        <w:rFonts w:ascii="Wingdings" w:hAnsi="Wingdings" w:hint="default"/>
      </w:rPr>
    </w:lvl>
    <w:lvl w:ilvl="7" w:tplc="04090003">
      <w:start w:val="1"/>
      <w:numFmt w:val="bullet"/>
      <w:lvlText w:val=""/>
      <w:lvlJc w:val="left"/>
      <w:pPr>
        <w:tabs>
          <w:tab w:val="num" w:pos="4050"/>
        </w:tabs>
        <w:ind w:left="4050" w:hanging="420"/>
      </w:pPr>
      <w:rPr>
        <w:rFonts w:ascii="Wingdings" w:hAnsi="Wingdings" w:hint="default"/>
      </w:rPr>
    </w:lvl>
    <w:lvl w:ilvl="8" w:tplc="04090005">
      <w:start w:val="1"/>
      <w:numFmt w:val="bullet"/>
      <w:lvlText w:val=""/>
      <w:lvlJc w:val="left"/>
      <w:pPr>
        <w:tabs>
          <w:tab w:val="num" w:pos="4470"/>
        </w:tabs>
        <w:ind w:left="4470" w:hanging="420"/>
      </w:pPr>
      <w:rPr>
        <w:rFonts w:ascii="Wingdings" w:hAnsi="Wingdings" w:hint="default"/>
      </w:rPr>
    </w:lvl>
  </w:abstractNum>
  <w:abstractNum w:abstractNumId="117">
    <w:nsid w:val="3A452F11"/>
    <w:multiLevelType w:val="multilevel"/>
    <w:tmpl w:val="B9545A06"/>
    <w:lvl w:ilvl="0">
      <w:start w:val="1"/>
      <w:numFmt w:val="decimal"/>
      <w:lvlText w:val="%1"/>
      <w:lvlJc w:val="left"/>
      <w:pPr>
        <w:ind w:left="4673" w:hanging="420"/>
      </w:pPr>
      <w:rPr>
        <w:rFonts w:ascii="Book Antiqua" w:hAnsi="Book Antiqua" w:hint="default"/>
        <w:b/>
        <w:bCs/>
        <w:i w:val="0"/>
        <w:iCs w:val="0"/>
        <w:caps w:val="0"/>
        <w:strike w:val="0"/>
        <w:dstrike w:val="0"/>
        <w:vanish w:val="0"/>
        <w:color w:val="0070C0"/>
        <w:sz w:val="144"/>
        <w:szCs w:val="144"/>
        <w:vertAlign w:val="baseline"/>
      </w:rPr>
    </w:lvl>
    <w:lvl w:ilvl="1">
      <w:start w:val="1"/>
      <w:numFmt w:val="decimal"/>
      <w:suff w:val="space"/>
      <w:lvlText w:val="%1.%2 "/>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isLgl/>
      <w:suff w:val="space"/>
      <w:lvlText w:val="%1.%2.%3 "/>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none"/>
      <w:isLgl/>
      <w:suff w:val="nothing"/>
      <w:lvlText w:val="%1%2%3"/>
      <w:lvlJc w:val="left"/>
      <w:pPr>
        <w:ind w:left="0" w:firstLine="0"/>
      </w:pPr>
      <w:rPr>
        <w:rFonts w:ascii="Arial" w:eastAsia="微软雅黑" w:hAnsi="Arial" w:cs="Arial" w:hint="default"/>
        <w:b/>
        <w:bCs/>
        <w:i w:val="0"/>
        <w:iCs w:val="0"/>
        <w:caps w:val="0"/>
        <w:strike w:val="0"/>
        <w:dstrike w:val="0"/>
        <w:vanish w:val="0"/>
        <w:color w:val="000000"/>
        <w:sz w:val="24"/>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Step"/>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ItemStep"/>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18">
    <w:nsid w:val="3B0B64B0"/>
    <w:multiLevelType w:val="hybridMultilevel"/>
    <w:tmpl w:val="E10050E0"/>
    <w:lvl w:ilvl="0" w:tplc="0A8ACDBA">
      <w:start w:val="1"/>
      <w:numFmt w:val="bullet"/>
      <w:pStyle w:val="Manualb"/>
      <w:lvlText w:val=""/>
      <w:lvlJc w:val="left"/>
      <w:pPr>
        <w:ind w:left="900" w:hanging="420"/>
      </w:pPr>
      <w:rPr>
        <w:rFonts w:ascii="Wingdings" w:hAnsi="Wingdings" w:hint="default"/>
      </w:rPr>
    </w:lvl>
    <w:lvl w:ilvl="1" w:tplc="F65EFC7C">
      <w:start w:val="1"/>
      <w:numFmt w:val="bullet"/>
      <w:lvlText w:val=""/>
      <w:lvlJc w:val="left"/>
      <w:pPr>
        <w:ind w:left="1320" w:hanging="420"/>
      </w:pPr>
      <w:rPr>
        <w:rFonts w:ascii="Wingdings" w:hAnsi="Wingdings" w:hint="default"/>
      </w:rPr>
    </w:lvl>
    <w:lvl w:ilvl="2" w:tplc="AD9CB9EE">
      <w:start w:val="1"/>
      <w:numFmt w:val="bullet"/>
      <w:pStyle w:val="Manualc"/>
      <w:lvlText w:val=""/>
      <w:lvlJc w:val="left"/>
      <w:pPr>
        <w:ind w:left="1740" w:hanging="420"/>
      </w:pPr>
      <w:rPr>
        <w:rFonts w:ascii="Wingdings" w:hAnsi="Wingdings" w:hint="default"/>
      </w:rPr>
    </w:lvl>
    <w:lvl w:ilvl="3" w:tplc="7D7EB100">
      <w:start w:val="1"/>
      <w:numFmt w:val="bullet"/>
      <w:lvlText w:val=""/>
      <w:lvlJc w:val="left"/>
      <w:pPr>
        <w:ind w:left="2160" w:hanging="420"/>
      </w:pPr>
      <w:rPr>
        <w:rFonts w:ascii="Wingdings" w:hAnsi="Wingdings" w:hint="default"/>
      </w:rPr>
    </w:lvl>
    <w:lvl w:ilvl="4" w:tplc="BBD459C8">
      <w:start w:val="1"/>
      <w:numFmt w:val="bullet"/>
      <w:lvlText w:val=""/>
      <w:lvlJc w:val="left"/>
      <w:pPr>
        <w:ind w:left="2580" w:hanging="420"/>
      </w:pPr>
      <w:rPr>
        <w:rFonts w:ascii="Wingdings" w:hAnsi="Wingdings" w:hint="default"/>
      </w:rPr>
    </w:lvl>
    <w:lvl w:ilvl="5" w:tplc="ABF2EA26">
      <w:start w:val="1"/>
      <w:numFmt w:val="bullet"/>
      <w:lvlText w:val=""/>
      <w:lvlJc w:val="left"/>
      <w:pPr>
        <w:ind w:left="3000" w:hanging="420"/>
      </w:pPr>
      <w:rPr>
        <w:rFonts w:ascii="Wingdings" w:hAnsi="Wingdings" w:hint="default"/>
      </w:rPr>
    </w:lvl>
    <w:lvl w:ilvl="6" w:tplc="7B1C47FE" w:tentative="1">
      <w:start w:val="1"/>
      <w:numFmt w:val="bullet"/>
      <w:lvlText w:val=""/>
      <w:lvlJc w:val="left"/>
      <w:pPr>
        <w:ind w:left="3420" w:hanging="420"/>
      </w:pPr>
      <w:rPr>
        <w:rFonts w:ascii="Wingdings" w:hAnsi="Wingdings" w:hint="default"/>
      </w:rPr>
    </w:lvl>
    <w:lvl w:ilvl="7" w:tplc="3B06CDF4" w:tentative="1">
      <w:start w:val="1"/>
      <w:numFmt w:val="bullet"/>
      <w:lvlText w:val=""/>
      <w:lvlJc w:val="left"/>
      <w:pPr>
        <w:ind w:left="3840" w:hanging="420"/>
      </w:pPr>
      <w:rPr>
        <w:rFonts w:ascii="Wingdings" w:hAnsi="Wingdings" w:hint="default"/>
      </w:rPr>
    </w:lvl>
    <w:lvl w:ilvl="8" w:tplc="89282528" w:tentative="1">
      <w:start w:val="1"/>
      <w:numFmt w:val="bullet"/>
      <w:lvlText w:val=""/>
      <w:lvlJc w:val="left"/>
      <w:pPr>
        <w:ind w:left="4260" w:hanging="420"/>
      </w:pPr>
      <w:rPr>
        <w:rFonts w:ascii="Wingdings" w:hAnsi="Wingdings" w:hint="default"/>
      </w:rPr>
    </w:lvl>
  </w:abstractNum>
  <w:abstractNum w:abstractNumId="119">
    <w:nsid w:val="3C636DC6"/>
    <w:multiLevelType w:val="singleLevel"/>
    <w:tmpl w:val="BC3E417C"/>
    <w:lvl w:ilvl="0">
      <w:start w:val="1"/>
      <w:numFmt w:val="bullet"/>
      <w:pStyle w:val="af7"/>
      <w:lvlText w:val=""/>
      <w:lvlJc w:val="left"/>
      <w:pPr>
        <w:tabs>
          <w:tab w:val="num" w:pos="425"/>
        </w:tabs>
        <w:ind w:left="425" w:hanging="425"/>
      </w:pPr>
      <w:rPr>
        <w:rFonts w:ascii="Wingdings" w:hAnsi="Wingdings" w:hint="default"/>
      </w:rPr>
    </w:lvl>
  </w:abstractNum>
  <w:abstractNum w:abstractNumId="120">
    <w:nsid w:val="3D3A0C0B"/>
    <w:multiLevelType w:val="multilevel"/>
    <w:tmpl w:val="91BEA6A4"/>
    <w:lvl w:ilvl="0">
      <w:start w:val="1"/>
      <w:numFmt w:val="decimal"/>
      <w:pStyle w:val="1150"/>
      <w:lvlText w:val="%1)"/>
      <w:lvlJc w:val="left"/>
      <w:pPr>
        <w:tabs>
          <w:tab w:val="num" w:pos="850"/>
        </w:tabs>
        <w:ind w:left="850" w:hanging="425"/>
      </w:pPr>
    </w:lvl>
    <w:lvl w:ilvl="1">
      <w:start w:val="1"/>
      <w:numFmt w:val="decimal"/>
      <w:lvlText w:val="%1.%2"/>
      <w:lvlJc w:val="left"/>
      <w:pPr>
        <w:tabs>
          <w:tab w:val="num" w:pos="1417"/>
        </w:tabs>
        <w:ind w:left="1417" w:hanging="567"/>
      </w:pPr>
    </w:lvl>
    <w:lvl w:ilvl="2">
      <w:start w:val="1"/>
      <w:numFmt w:val="decimal"/>
      <w:lvlText w:val="%1.%2.%3"/>
      <w:lvlJc w:val="left"/>
      <w:pPr>
        <w:tabs>
          <w:tab w:val="num" w:pos="1843"/>
        </w:tabs>
        <w:ind w:left="1843" w:hanging="567"/>
      </w:pPr>
    </w:lvl>
    <w:lvl w:ilvl="3">
      <w:start w:val="1"/>
      <w:numFmt w:val="decimal"/>
      <w:lvlText w:val="%1.%2.%3.%4"/>
      <w:lvlJc w:val="left"/>
      <w:pPr>
        <w:tabs>
          <w:tab w:val="num" w:pos="2781"/>
        </w:tabs>
        <w:ind w:left="2409" w:hanging="708"/>
      </w:pPr>
    </w:lvl>
    <w:lvl w:ilvl="4">
      <w:start w:val="1"/>
      <w:numFmt w:val="decimal"/>
      <w:lvlText w:val="%1.%2.%3.%4.%5"/>
      <w:lvlJc w:val="left"/>
      <w:pPr>
        <w:tabs>
          <w:tab w:val="num" w:pos="3206"/>
        </w:tabs>
        <w:ind w:left="2976" w:hanging="850"/>
      </w:pPr>
    </w:lvl>
    <w:lvl w:ilvl="5">
      <w:start w:val="1"/>
      <w:numFmt w:val="decimal"/>
      <w:lvlText w:val="%1.%2.%3.%4.%5.%6"/>
      <w:lvlJc w:val="left"/>
      <w:pPr>
        <w:tabs>
          <w:tab w:val="num" w:pos="3685"/>
        </w:tabs>
        <w:ind w:left="3685" w:hanging="1134"/>
      </w:pPr>
    </w:lvl>
    <w:lvl w:ilvl="6">
      <w:start w:val="1"/>
      <w:numFmt w:val="decimal"/>
      <w:lvlText w:val="%1.%2.%3.%4.%5.%6.%7"/>
      <w:lvlJc w:val="left"/>
      <w:pPr>
        <w:tabs>
          <w:tab w:val="num" w:pos="4416"/>
        </w:tabs>
        <w:ind w:left="4252" w:hanging="1276"/>
      </w:pPr>
    </w:lvl>
    <w:lvl w:ilvl="7">
      <w:start w:val="1"/>
      <w:numFmt w:val="decimal"/>
      <w:lvlText w:val="%1.%2.%3.%4.%5.%6.%7.%8"/>
      <w:lvlJc w:val="left"/>
      <w:pPr>
        <w:tabs>
          <w:tab w:val="num" w:pos="5201"/>
        </w:tabs>
        <w:ind w:left="4819" w:hanging="1418"/>
      </w:pPr>
    </w:lvl>
    <w:lvl w:ilvl="8">
      <w:start w:val="1"/>
      <w:numFmt w:val="decimal"/>
      <w:lvlText w:val="%1.%2.%3.%4.%5.%6.%7.%8.%9"/>
      <w:lvlJc w:val="left"/>
      <w:pPr>
        <w:tabs>
          <w:tab w:val="num" w:pos="5627"/>
        </w:tabs>
        <w:ind w:left="5527" w:hanging="1700"/>
      </w:pPr>
    </w:lvl>
  </w:abstractNum>
  <w:abstractNum w:abstractNumId="121">
    <w:nsid w:val="3DE82A1D"/>
    <w:multiLevelType w:val="multilevel"/>
    <w:tmpl w:val="3DE82A1D"/>
    <w:lvl w:ilvl="0">
      <w:start w:val="1"/>
      <w:numFmt w:val="bullet"/>
      <w:pStyle w:val="13"/>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2">
    <w:nsid w:val="3E087C39"/>
    <w:multiLevelType w:val="hybridMultilevel"/>
    <w:tmpl w:val="F1A4C83A"/>
    <w:lvl w:ilvl="0" w:tplc="04090011">
      <w:start w:val="1"/>
      <w:numFmt w:val="bullet"/>
      <w:pStyle w:val="14"/>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23">
    <w:nsid w:val="3E590B7E"/>
    <w:multiLevelType w:val="hybridMultilevel"/>
    <w:tmpl w:val="90F0EEE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4">
    <w:nsid w:val="3E99232A"/>
    <w:multiLevelType w:val="hybridMultilevel"/>
    <w:tmpl w:val="2A6AB3EE"/>
    <w:lvl w:ilvl="0" w:tplc="FFFFFFFF">
      <w:start w:val="1"/>
      <w:numFmt w:val="bullet"/>
      <w:pStyle w:val="af8"/>
      <w:lvlText w:val=""/>
      <w:lvlJc w:val="left"/>
      <w:pPr>
        <w:tabs>
          <w:tab w:val="num" w:pos="840"/>
        </w:tabs>
        <w:ind w:left="840" w:hanging="42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5">
    <w:nsid w:val="3EA159A0"/>
    <w:multiLevelType w:val="hybridMultilevel"/>
    <w:tmpl w:val="0FA4838C"/>
    <w:styleLink w:val="120"/>
    <w:lvl w:ilvl="0" w:tplc="D4B0E446">
      <w:start w:val="1"/>
      <w:numFmt w:val="lowerRoman"/>
      <w:lvlText w:val="%1."/>
      <w:lvlJc w:val="right"/>
      <w:pPr>
        <w:ind w:left="1680" w:hanging="420"/>
      </w:pPr>
      <w:rPr>
        <w:rFonts w:hint="default"/>
      </w:rPr>
    </w:lvl>
    <w:lvl w:ilvl="1" w:tplc="DECE07A6">
      <w:start w:val="1"/>
      <w:numFmt w:val="bullet"/>
      <w:lvlText w:val=""/>
      <w:lvlJc w:val="left"/>
      <w:pPr>
        <w:ind w:left="2100" w:hanging="420"/>
      </w:pPr>
      <w:rPr>
        <w:rFonts w:ascii="Wingdings" w:hAnsi="Wingdings" w:hint="default"/>
      </w:rPr>
    </w:lvl>
    <w:lvl w:ilvl="2" w:tplc="DE4C9B68" w:tentative="1">
      <w:start w:val="1"/>
      <w:numFmt w:val="bullet"/>
      <w:lvlText w:val=""/>
      <w:lvlJc w:val="left"/>
      <w:pPr>
        <w:ind w:left="2520" w:hanging="420"/>
      </w:pPr>
      <w:rPr>
        <w:rFonts w:ascii="Wingdings" w:hAnsi="Wingdings" w:hint="default"/>
      </w:rPr>
    </w:lvl>
    <w:lvl w:ilvl="3" w:tplc="72886224">
      <w:start w:val="1"/>
      <w:numFmt w:val="bullet"/>
      <w:lvlText w:val=""/>
      <w:lvlJc w:val="left"/>
      <w:pPr>
        <w:ind w:left="2940" w:hanging="420"/>
      </w:pPr>
      <w:rPr>
        <w:rFonts w:ascii="Wingdings" w:hAnsi="Wingdings" w:hint="default"/>
      </w:rPr>
    </w:lvl>
    <w:lvl w:ilvl="4" w:tplc="81B4670A" w:tentative="1">
      <w:start w:val="1"/>
      <w:numFmt w:val="bullet"/>
      <w:lvlText w:val=""/>
      <w:lvlJc w:val="left"/>
      <w:pPr>
        <w:ind w:left="3360" w:hanging="420"/>
      </w:pPr>
      <w:rPr>
        <w:rFonts w:ascii="Wingdings" w:hAnsi="Wingdings" w:hint="default"/>
      </w:rPr>
    </w:lvl>
    <w:lvl w:ilvl="5" w:tplc="5692A12A" w:tentative="1">
      <w:start w:val="1"/>
      <w:numFmt w:val="bullet"/>
      <w:lvlText w:val=""/>
      <w:lvlJc w:val="left"/>
      <w:pPr>
        <w:ind w:left="3780" w:hanging="420"/>
      </w:pPr>
      <w:rPr>
        <w:rFonts w:ascii="Wingdings" w:hAnsi="Wingdings" w:hint="default"/>
      </w:rPr>
    </w:lvl>
    <w:lvl w:ilvl="6" w:tplc="505C47BC" w:tentative="1">
      <w:start w:val="1"/>
      <w:numFmt w:val="bullet"/>
      <w:lvlText w:val=""/>
      <w:lvlJc w:val="left"/>
      <w:pPr>
        <w:ind w:left="4200" w:hanging="420"/>
      </w:pPr>
      <w:rPr>
        <w:rFonts w:ascii="Wingdings" w:hAnsi="Wingdings" w:hint="default"/>
      </w:rPr>
    </w:lvl>
    <w:lvl w:ilvl="7" w:tplc="7E1092C6" w:tentative="1">
      <w:start w:val="1"/>
      <w:numFmt w:val="bullet"/>
      <w:lvlText w:val=""/>
      <w:lvlJc w:val="left"/>
      <w:pPr>
        <w:ind w:left="4620" w:hanging="420"/>
      </w:pPr>
      <w:rPr>
        <w:rFonts w:ascii="Wingdings" w:hAnsi="Wingdings" w:hint="default"/>
      </w:rPr>
    </w:lvl>
    <w:lvl w:ilvl="8" w:tplc="41582522" w:tentative="1">
      <w:start w:val="1"/>
      <w:numFmt w:val="bullet"/>
      <w:lvlText w:val=""/>
      <w:lvlJc w:val="left"/>
      <w:pPr>
        <w:ind w:left="5040" w:hanging="420"/>
      </w:pPr>
      <w:rPr>
        <w:rFonts w:ascii="Wingdings" w:hAnsi="Wingdings" w:hint="default"/>
      </w:rPr>
    </w:lvl>
  </w:abstractNum>
  <w:abstractNum w:abstractNumId="126">
    <w:nsid w:val="407E65F9"/>
    <w:multiLevelType w:val="multilevel"/>
    <w:tmpl w:val="407E65F9"/>
    <w:lvl w:ilvl="0" w:tentative="1">
      <w:start w:val="1"/>
      <w:numFmt w:val="none"/>
      <w:pStyle w:val="af9"/>
      <w:lvlText w:val="%1·　"/>
      <w:lvlJc w:val="left"/>
      <w:pPr>
        <w:tabs>
          <w:tab w:val="left" w:pos="1080"/>
        </w:tabs>
        <w:ind w:left="677" w:hanging="317"/>
      </w:pPr>
      <w:rPr>
        <w:rFonts w:ascii="宋体" w:eastAsia="宋体" w:hAnsi="Times New Roman" w:hint="eastAsia"/>
        <w:b w:val="0"/>
        <w:i w:val="0"/>
        <w:sz w:val="21"/>
      </w:rPr>
    </w:lvl>
    <w:lvl w:ilvl="1" w:tentative="1">
      <w:start w:val="1"/>
      <w:numFmt w:val="decimal"/>
      <w:lvlText w:val="（%2）"/>
      <w:lvlJc w:val="left"/>
      <w:pPr>
        <w:tabs>
          <w:tab w:val="left" w:pos="1290"/>
        </w:tabs>
        <w:ind w:left="1290" w:hanging="930"/>
      </w:pPr>
      <w:rPr>
        <w:rFonts w:hint="eastAsia"/>
      </w:rPr>
    </w:lvl>
    <w:lvl w:ilvl="2" w:tentative="1">
      <w:start w:val="1"/>
      <w:numFmt w:val="bullet"/>
      <w:lvlText w:val=""/>
      <w:lvlJc w:val="left"/>
      <w:pPr>
        <w:tabs>
          <w:tab w:val="left" w:pos="1200"/>
        </w:tabs>
        <w:ind w:left="1200" w:hanging="420"/>
      </w:pPr>
      <w:rPr>
        <w:rFonts w:ascii="Wingdings" w:hAnsi="Wingdings" w:hint="default"/>
      </w:rPr>
    </w:lvl>
    <w:lvl w:ilvl="3" w:tentative="1">
      <w:start w:val="1"/>
      <w:numFmt w:val="bullet"/>
      <w:lvlText w:val=""/>
      <w:lvlJc w:val="left"/>
      <w:pPr>
        <w:tabs>
          <w:tab w:val="left" w:pos="1620"/>
        </w:tabs>
        <w:ind w:left="1620" w:hanging="420"/>
      </w:pPr>
      <w:rPr>
        <w:rFonts w:ascii="Wingdings" w:hAnsi="Wingdings" w:hint="default"/>
      </w:rPr>
    </w:lvl>
    <w:lvl w:ilvl="4" w:tentative="1">
      <w:start w:val="1"/>
      <w:numFmt w:val="bullet"/>
      <w:lvlText w:val=""/>
      <w:lvlJc w:val="left"/>
      <w:pPr>
        <w:tabs>
          <w:tab w:val="left" w:pos="2040"/>
        </w:tabs>
        <w:ind w:left="2040" w:hanging="420"/>
      </w:pPr>
      <w:rPr>
        <w:rFonts w:ascii="Wingdings" w:hAnsi="Wingdings" w:hint="default"/>
      </w:rPr>
    </w:lvl>
    <w:lvl w:ilvl="5" w:tentative="1">
      <w:start w:val="1"/>
      <w:numFmt w:val="bullet"/>
      <w:lvlText w:val=""/>
      <w:lvlJc w:val="left"/>
      <w:pPr>
        <w:tabs>
          <w:tab w:val="left" w:pos="2460"/>
        </w:tabs>
        <w:ind w:left="2460" w:hanging="420"/>
      </w:pPr>
      <w:rPr>
        <w:rFonts w:ascii="Wingdings" w:hAnsi="Wingdings" w:hint="default"/>
      </w:rPr>
    </w:lvl>
    <w:lvl w:ilvl="6" w:tentative="1">
      <w:start w:val="1"/>
      <w:numFmt w:val="bullet"/>
      <w:lvlText w:val=""/>
      <w:lvlJc w:val="left"/>
      <w:pPr>
        <w:tabs>
          <w:tab w:val="left" w:pos="2880"/>
        </w:tabs>
        <w:ind w:left="2880" w:hanging="420"/>
      </w:pPr>
      <w:rPr>
        <w:rFonts w:ascii="Wingdings" w:hAnsi="Wingdings" w:hint="default"/>
      </w:rPr>
    </w:lvl>
    <w:lvl w:ilvl="7" w:tentative="1">
      <w:start w:val="1"/>
      <w:numFmt w:val="bullet"/>
      <w:lvlText w:val=""/>
      <w:lvlJc w:val="left"/>
      <w:pPr>
        <w:tabs>
          <w:tab w:val="left" w:pos="3300"/>
        </w:tabs>
        <w:ind w:left="3300" w:hanging="420"/>
      </w:pPr>
      <w:rPr>
        <w:rFonts w:ascii="Wingdings" w:hAnsi="Wingdings" w:hint="default"/>
      </w:rPr>
    </w:lvl>
    <w:lvl w:ilvl="8" w:tentative="1">
      <w:start w:val="1"/>
      <w:numFmt w:val="bullet"/>
      <w:lvlText w:val=""/>
      <w:lvlJc w:val="left"/>
      <w:pPr>
        <w:tabs>
          <w:tab w:val="left" w:pos="3720"/>
        </w:tabs>
        <w:ind w:left="3720" w:hanging="420"/>
      </w:pPr>
      <w:rPr>
        <w:rFonts w:ascii="Wingdings" w:hAnsi="Wingdings" w:hint="default"/>
      </w:rPr>
    </w:lvl>
  </w:abstractNum>
  <w:abstractNum w:abstractNumId="127">
    <w:nsid w:val="40CD4068"/>
    <w:multiLevelType w:val="hybridMultilevel"/>
    <w:tmpl w:val="8CC87648"/>
    <w:lvl w:ilvl="0" w:tplc="0409000F">
      <w:start w:val="1"/>
      <w:numFmt w:val="bullet"/>
      <w:pStyle w:val="-20"/>
      <w:lvlText w:val=""/>
      <w:lvlJc w:val="left"/>
      <w:pPr>
        <w:ind w:left="1260" w:hanging="420"/>
      </w:pPr>
      <w:rPr>
        <w:rFonts w:ascii="Wingdings" w:hAnsi="Wingdings" w:hint="default"/>
      </w:rPr>
    </w:lvl>
    <w:lvl w:ilvl="1" w:tplc="04090019">
      <w:start w:val="1"/>
      <w:numFmt w:val="bullet"/>
      <w:lvlText w:val=""/>
      <w:lvlJc w:val="left"/>
      <w:pPr>
        <w:ind w:left="1680" w:hanging="420"/>
      </w:pPr>
      <w:rPr>
        <w:rFonts w:ascii="Wingdings" w:hAnsi="Wingdings" w:hint="default"/>
      </w:rPr>
    </w:lvl>
    <w:lvl w:ilvl="2" w:tplc="0409001B">
      <w:start w:val="1"/>
      <w:numFmt w:val="bullet"/>
      <w:lvlText w:val=""/>
      <w:lvlJc w:val="left"/>
      <w:pPr>
        <w:ind w:left="2100" w:hanging="420"/>
      </w:pPr>
      <w:rPr>
        <w:rFonts w:ascii="Wingdings" w:hAnsi="Wingdings" w:hint="default"/>
      </w:rPr>
    </w:lvl>
    <w:lvl w:ilvl="3" w:tplc="0409000F">
      <w:start w:val="1"/>
      <w:numFmt w:val="bullet"/>
      <w:lvlText w:val=""/>
      <w:lvlJc w:val="left"/>
      <w:pPr>
        <w:ind w:left="2520" w:hanging="420"/>
      </w:pPr>
      <w:rPr>
        <w:rFonts w:ascii="Wingdings" w:hAnsi="Wingdings" w:hint="default"/>
      </w:rPr>
    </w:lvl>
    <w:lvl w:ilvl="4" w:tplc="04090019">
      <w:start w:val="1"/>
      <w:numFmt w:val="bullet"/>
      <w:lvlText w:val=""/>
      <w:lvlJc w:val="left"/>
      <w:pPr>
        <w:ind w:left="2940" w:hanging="420"/>
      </w:pPr>
      <w:rPr>
        <w:rFonts w:ascii="Wingdings" w:hAnsi="Wingdings" w:hint="default"/>
      </w:rPr>
    </w:lvl>
    <w:lvl w:ilvl="5" w:tplc="0409001B">
      <w:start w:val="1"/>
      <w:numFmt w:val="bullet"/>
      <w:lvlText w:val=""/>
      <w:lvlJc w:val="left"/>
      <w:pPr>
        <w:ind w:left="3360" w:hanging="420"/>
      </w:pPr>
      <w:rPr>
        <w:rFonts w:ascii="Wingdings" w:hAnsi="Wingdings" w:hint="default"/>
      </w:rPr>
    </w:lvl>
    <w:lvl w:ilvl="6" w:tplc="0409000F">
      <w:start w:val="1"/>
      <w:numFmt w:val="bullet"/>
      <w:lvlText w:val=""/>
      <w:lvlJc w:val="left"/>
      <w:pPr>
        <w:ind w:left="3780" w:hanging="420"/>
      </w:pPr>
      <w:rPr>
        <w:rFonts w:ascii="Wingdings" w:hAnsi="Wingdings" w:hint="default"/>
      </w:rPr>
    </w:lvl>
    <w:lvl w:ilvl="7" w:tplc="04090019">
      <w:start w:val="1"/>
      <w:numFmt w:val="bullet"/>
      <w:lvlText w:val=""/>
      <w:lvlJc w:val="left"/>
      <w:pPr>
        <w:ind w:left="4200" w:hanging="420"/>
      </w:pPr>
      <w:rPr>
        <w:rFonts w:ascii="Wingdings" w:hAnsi="Wingdings" w:hint="default"/>
      </w:rPr>
    </w:lvl>
    <w:lvl w:ilvl="8" w:tplc="0409001B">
      <w:start w:val="1"/>
      <w:numFmt w:val="bullet"/>
      <w:lvlText w:val=""/>
      <w:lvlJc w:val="left"/>
      <w:pPr>
        <w:ind w:left="4620" w:hanging="420"/>
      </w:pPr>
      <w:rPr>
        <w:rFonts w:ascii="Wingdings" w:hAnsi="Wingdings" w:hint="default"/>
      </w:rPr>
    </w:lvl>
  </w:abstractNum>
  <w:abstractNum w:abstractNumId="128">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tentative="1">
      <w:start w:val="1"/>
      <w:numFmt w:val="decimal"/>
      <w:suff w:val="nothing"/>
      <w:lvlText w:val="%1.%2  "/>
      <w:lvlJc w:val="left"/>
      <w:pPr>
        <w:ind w:left="0" w:firstLine="0"/>
      </w:pPr>
      <w:rPr>
        <w:rFonts w:ascii="Arial" w:hAnsi="Arial" w:hint="default"/>
        <w:b w:val="0"/>
        <w:i w:val="0"/>
        <w:sz w:val="30"/>
        <w:szCs w:val="30"/>
      </w:rPr>
    </w:lvl>
    <w:lvl w:ilvl="2" w:tentative="1">
      <w:start w:val="1"/>
      <w:numFmt w:val="decimal"/>
      <w:suff w:val="nothing"/>
      <w:lvlText w:val="%1.%2.%3  "/>
      <w:lvlJc w:val="left"/>
      <w:pPr>
        <w:ind w:left="0" w:firstLine="0"/>
      </w:pPr>
      <w:rPr>
        <w:rFonts w:ascii="Arial" w:hAnsi="Arial" w:hint="default"/>
        <w:b w:val="0"/>
        <w:i w:val="0"/>
        <w:sz w:val="24"/>
        <w:szCs w:val="24"/>
      </w:rPr>
    </w:lvl>
    <w:lvl w:ilvl="3" w:tentative="1">
      <w:start w:val="1"/>
      <w:numFmt w:val="decimal"/>
      <w:suff w:val="nothing"/>
      <w:lvlText w:val="%1.%2.%3.%4  "/>
      <w:lvlJc w:val="left"/>
      <w:pPr>
        <w:ind w:left="0" w:firstLine="0"/>
      </w:pPr>
      <w:rPr>
        <w:rFonts w:ascii="Arial" w:hAnsi="Arial" w:hint="default"/>
        <w:b w:val="0"/>
        <w:i w:val="0"/>
        <w:sz w:val="21"/>
        <w:szCs w:val="21"/>
      </w:rPr>
    </w:lvl>
    <w:lvl w:ilvl="4" w:tentative="1">
      <w:start w:val="1"/>
      <w:numFmt w:val="decimal"/>
      <w:lvlText w:val="%5."/>
      <w:lvlJc w:val="left"/>
      <w:pPr>
        <w:tabs>
          <w:tab w:val="left" w:pos="1134"/>
        </w:tabs>
        <w:ind w:left="1134" w:hanging="312"/>
      </w:pPr>
      <w:rPr>
        <w:rFonts w:ascii="Arial" w:hAnsi="Arial" w:hint="default"/>
        <w:b w:val="0"/>
        <w:i w:val="0"/>
        <w:sz w:val="21"/>
        <w:szCs w:val="21"/>
      </w:rPr>
    </w:lvl>
    <w:lvl w:ilvl="5" w:tentative="1">
      <w:start w:val="1"/>
      <w:numFmt w:val="decimal"/>
      <w:lvlText w:val="%6)"/>
      <w:lvlJc w:val="left"/>
      <w:pPr>
        <w:tabs>
          <w:tab w:val="left" w:pos="1134"/>
        </w:tabs>
        <w:ind w:left="1134" w:hanging="312"/>
      </w:pPr>
      <w:rPr>
        <w:rFonts w:ascii="Arial" w:hAnsi="Arial" w:hint="default"/>
        <w:b w:val="0"/>
        <w:i w:val="0"/>
        <w:sz w:val="21"/>
        <w:szCs w:val="21"/>
      </w:rPr>
    </w:lvl>
    <w:lvl w:ilvl="6" w:tentative="1">
      <w:start w:val="1"/>
      <w:numFmt w:val="lowerLetter"/>
      <w:lvlText w:val="%7."/>
      <w:lvlJc w:val="left"/>
      <w:pPr>
        <w:tabs>
          <w:tab w:val="left" w:pos="1134"/>
        </w:tabs>
        <w:ind w:left="1134" w:hanging="312"/>
      </w:pPr>
      <w:rPr>
        <w:rFonts w:ascii="Arial" w:hAnsi="Arial" w:hint="default"/>
        <w:b w:val="0"/>
        <w:i w:val="0"/>
        <w:sz w:val="21"/>
        <w:szCs w:val="21"/>
      </w:rPr>
    </w:lvl>
    <w:lvl w:ilvl="7" w:tentative="1">
      <w:start w:val="1"/>
      <w:numFmt w:val="decimal"/>
      <w:lvlRestart w:val="0"/>
      <w:pStyle w:val="afa"/>
      <w:suff w:val="space"/>
      <w:lvlText w:val="图%8"/>
      <w:lvlJc w:val="center"/>
      <w:pPr>
        <w:ind w:left="0" w:firstLine="0"/>
      </w:pPr>
      <w:rPr>
        <w:rFonts w:ascii="Arial" w:eastAsia="黑体" w:hAnsi="Arial" w:hint="default"/>
        <w:b w:val="0"/>
        <w:i w:val="0"/>
        <w:sz w:val="18"/>
        <w:szCs w:val="18"/>
      </w:rPr>
    </w:lvl>
    <w:lvl w:ilvl="8" w:tentative="1">
      <w:start w:val="1"/>
      <w:numFmt w:val="decimal"/>
      <w:lvlRestart w:val="0"/>
      <w:pStyle w:val="afb"/>
      <w:suff w:val="space"/>
      <w:lvlText w:val="表%9"/>
      <w:lvlJc w:val="center"/>
      <w:pPr>
        <w:ind w:left="0" w:firstLine="0"/>
      </w:pPr>
      <w:rPr>
        <w:rFonts w:ascii="Arial" w:eastAsia="黑体" w:hAnsi="Arial" w:hint="default"/>
        <w:b w:val="0"/>
        <w:i w:val="0"/>
        <w:sz w:val="18"/>
        <w:szCs w:val="18"/>
      </w:rPr>
    </w:lvl>
  </w:abstractNum>
  <w:abstractNum w:abstractNumId="129">
    <w:nsid w:val="451B6FA3"/>
    <w:multiLevelType w:val="hybridMultilevel"/>
    <w:tmpl w:val="F614E5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0">
    <w:nsid w:val="45F337E9"/>
    <w:multiLevelType w:val="hybridMultilevel"/>
    <w:tmpl w:val="E176F422"/>
    <w:lvl w:ilvl="0" w:tplc="C944EF1E">
      <w:start w:val="1"/>
      <w:numFmt w:val="decimal"/>
      <w:suff w:val="space"/>
      <w:lvlText w:val="6.%1"/>
      <w:lvlJc w:val="left"/>
      <w:pPr>
        <w:ind w:left="420" w:hanging="420"/>
      </w:pPr>
      <w:rPr>
        <w:rFonts w:hint="eastAsia"/>
      </w:rPr>
    </w:lvl>
    <w:lvl w:ilvl="1" w:tplc="04090019" w:tentative="1">
      <w:start w:val="1"/>
      <w:numFmt w:val="lowerLetter"/>
      <w:pStyle w:val="afc"/>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46516557"/>
    <w:multiLevelType w:val="multilevel"/>
    <w:tmpl w:val="388A7896"/>
    <w:styleLink w:val="List0"/>
    <w:lvl w:ilvl="0">
      <w:start w:val="1"/>
      <w:numFmt w:val="decimal"/>
      <w:pStyle w:val="1ISS"/>
      <w:lvlText w:val="%1"/>
      <w:lvlJc w:val="left"/>
      <w:pPr>
        <w:tabs>
          <w:tab w:val="num" w:pos="432"/>
        </w:tabs>
        <w:ind w:left="432" w:hanging="432"/>
      </w:pPr>
      <w:rPr>
        <w:rFonts w:hint="eastAsia"/>
        <w:sz w:val="44"/>
        <w:lang w:eastAsia="zh-CN"/>
      </w:rPr>
    </w:lvl>
    <w:lvl w:ilvl="1">
      <w:start w:val="1"/>
      <w:numFmt w:val="decimal"/>
      <w:pStyle w:val="zx2"/>
      <w:lvlText w:val="%1.%2"/>
      <w:lvlJc w:val="left"/>
      <w:pPr>
        <w:tabs>
          <w:tab w:val="num" w:pos="576"/>
        </w:tabs>
        <w:ind w:left="576" w:hanging="576"/>
      </w:pPr>
      <w:rPr>
        <w:rFonts w:hint="eastAsia"/>
        <w:sz w:val="32"/>
      </w:rPr>
    </w:lvl>
    <w:lvl w:ilvl="2">
      <w:start w:val="1"/>
      <w:numFmt w:val="decimal"/>
      <w:pStyle w:val="3h3Heading3-oldLevel3HeadH3level3PIM3"/>
      <w:lvlText w:val="%1.%2.%3"/>
      <w:lvlJc w:val="left"/>
      <w:pPr>
        <w:tabs>
          <w:tab w:val="num" w:pos="720"/>
        </w:tabs>
        <w:ind w:left="720" w:hanging="720"/>
      </w:pPr>
      <w:rPr>
        <w:rFonts w:hint="eastAsia"/>
      </w:rPr>
    </w:lvl>
    <w:lvl w:ilvl="3">
      <w:start w:val="1"/>
      <w:numFmt w:val="decimal"/>
      <w:pStyle w:val="3Heading3CharHeading3Char1Heading3Char2CharChar"/>
      <w:lvlText w:val="%1.%2.%3.%4"/>
      <w:lvlJc w:val="left"/>
      <w:pPr>
        <w:tabs>
          <w:tab w:val="num" w:pos="864"/>
        </w:tabs>
        <w:ind w:left="864" w:hanging="864"/>
      </w:pPr>
      <w:rPr>
        <w:rFonts w:hint="eastAsia"/>
      </w:rPr>
    </w:lvl>
    <w:lvl w:ilvl="4">
      <w:start w:val="1"/>
      <w:numFmt w:val="decimal"/>
      <w:pStyle w:val="5dashdsddheading5H5h5PIM5Romanlistl5toc5Numb"/>
      <w:lvlText w:val="%1.%2.%3.%4.%5"/>
      <w:lvlJc w:val="left"/>
      <w:pPr>
        <w:tabs>
          <w:tab w:val="num" w:pos="1008"/>
        </w:tabs>
        <w:ind w:left="1008" w:hanging="1008"/>
      </w:pPr>
      <w:rPr>
        <w:rFonts w:hint="eastAsia"/>
      </w:rPr>
    </w:lvl>
    <w:lvl w:ilvl="5">
      <w:start w:val="1"/>
      <w:numFmt w:val="decimal"/>
      <w:pStyle w:val="6L6H6BulletlistPIM6BOD46ALT6Bullet"/>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pStyle w:val="9"/>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2">
    <w:nsid w:val="467B1DC8"/>
    <w:multiLevelType w:val="hybridMultilevel"/>
    <w:tmpl w:val="6F46587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3">
    <w:nsid w:val="46806F7D"/>
    <w:multiLevelType w:val="hybridMultilevel"/>
    <w:tmpl w:val="9B20C2B2"/>
    <w:lvl w:ilvl="0" w:tplc="0B0882AA">
      <w:start w:val="1"/>
      <w:numFmt w:val="none"/>
      <w:pStyle w:val="afd"/>
      <w:lvlText w:val="图"/>
      <w:lvlJc w:val="left"/>
      <w:pPr>
        <w:tabs>
          <w:tab w:val="num" w:pos="360"/>
        </w:tabs>
        <w:ind w:left="0" w:firstLine="0"/>
      </w:pPr>
      <w:rPr>
        <w:rFonts w:ascii="黑体" w:eastAsia="黑体" w:hint="eastAsia"/>
        <w:b w:val="0"/>
        <w:i w:val="0"/>
        <w:sz w:val="21"/>
      </w:rPr>
    </w:lvl>
    <w:lvl w:ilvl="1" w:tplc="3FA61342" w:tentative="1">
      <w:start w:val="1"/>
      <w:numFmt w:val="lowerLetter"/>
      <w:lvlText w:val="%2)"/>
      <w:lvlJc w:val="left"/>
      <w:pPr>
        <w:tabs>
          <w:tab w:val="num" w:pos="840"/>
        </w:tabs>
        <w:ind w:left="840" w:hanging="420"/>
      </w:pPr>
    </w:lvl>
    <w:lvl w:ilvl="2" w:tplc="14649208">
      <w:start w:val="1"/>
      <w:numFmt w:val="lowerRoman"/>
      <w:lvlText w:val="%3."/>
      <w:lvlJc w:val="right"/>
      <w:pPr>
        <w:tabs>
          <w:tab w:val="num" w:pos="1260"/>
        </w:tabs>
        <w:ind w:left="1260" w:hanging="420"/>
      </w:pPr>
    </w:lvl>
    <w:lvl w:ilvl="3" w:tplc="E2BCE868" w:tentative="1">
      <w:start w:val="1"/>
      <w:numFmt w:val="decimal"/>
      <w:lvlText w:val="%4."/>
      <w:lvlJc w:val="left"/>
      <w:pPr>
        <w:tabs>
          <w:tab w:val="num" w:pos="1680"/>
        </w:tabs>
        <w:ind w:left="1680" w:hanging="420"/>
      </w:pPr>
    </w:lvl>
    <w:lvl w:ilvl="4" w:tplc="8E8E5DF8" w:tentative="1">
      <w:start w:val="1"/>
      <w:numFmt w:val="lowerLetter"/>
      <w:lvlText w:val="%5)"/>
      <w:lvlJc w:val="left"/>
      <w:pPr>
        <w:tabs>
          <w:tab w:val="num" w:pos="2100"/>
        </w:tabs>
        <w:ind w:left="2100" w:hanging="420"/>
      </w:pPr>
    </w:lvl>
    <w:lvl w:ilvl="5" w:tplc="6B7292C4" w:tentative="1">
      <w:start w:val="1"/>
      <w:numFmt w:val="lowerRoman"/>
      <w:lvlText w:val="%6."/>
      <w:lvlJc w:val="right"/>
      <w:pPr>
        <w:tabs>
          <w:tab w:val="num" w:pos="2520"/>
        </w:tabs>
        <w:ind w:left="2520" w:hanging="420"/>
      </w:pPr>
    </w:lvl>
    <w:lvl w:ilvl="6" w:tplc="0EBA3916" w:tentative="1">
      <w:start w:val="1"/>
      <w:numFmt w:val="decimal"/>
      <w:lvlText w:val="%7."/>
      <w:lvlJc w:val="left"/>
      <w:pPr>
        <w:tabs>
          <w:tab w:val="num" w:pos="2940"/>
        </w:tabs>
        <w:ind w:left="2940" w:hanging="420"/>
      </w:pPr>
    </w:lvl>
    <w:lvl w:ilvl="7" w:tplc="6096C21C" w:tentative="1">
      <w:start w:val="1"/>
      <w:numFmt w:val="lowerLetter"/>
      <w:lvlText w:val="%8)"/>
      <w:lvlJc w:val="left"/>
      <w:pPr>
        <w:tabs>
          <w:tab w:val="num" w:pos="3360"/>
        </w:tabs>
        <w:ind w:left="3360" w:hanging="420"/>
      </w:pPr>
    </w:lvl>
    <w:lvl w:ilvl="8" w:tplc="247646E0" w:tentative="1">
      <w:start w:val="1"/>
      <w:numFmt w:val="lowerRoman"/>
      <w:lvlText w:val="%9."/>
      <w:lvlJc w:val="right"/>
      <w:pPr>
        <w:tabs>
          <w:tab w:val="num" w:pos="3780"/>
        </w:tabs>
        <w:ind w:left="3780" w:hanging="420"/>
      </w:pPr>
    </w:lvl>
  </w:abstractNum>
  <w:abstractNum w:abstractNumId="134">
    <w:nsid w:val="46A618FC"/>
    <w:multiLevelType w:val="multilevel"/>
    <w:tmpl w:val="B78C0C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C-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5">
    <w:nsid w:val="46D22D8F"/>
    <w:multiLevelType w:val="hybridMultilevel"/>
    <w:tmpl w:val="1ABE3F64"/>
    <w:lvl w:ilvl="0" w:tplc="26981114">
      <w:start w:val="1"/>
      <w:numFmt w:val="none"/>
      <w:pStyle w:val="afe"/>
      <w:lvlText w:val="%1◆　"/>
      <w:lvlJc w:val="left"/>
      <w:pPr>
        <w:tabs>
          <w:tab w:val="num" w:pos="960"/>
        </w:tabs>
        <w:ind w:left="917" w:hanging="317"/>
      </w:pPr>
      <w:rPr>
        <w:rFonts w:ascii="宋体" w:eastAsia="宋体" w:hAnsi="Times New Roman" w:hint="eastAsia"/>
        <w:b w:val="0"/>
        <w:i w:val="0"/>
        <w:position w:val="4"/>
        <w:sz w:val="11"/>
      </w:rPr>
    </w:lvl>
    <w:lvl w:ilvl="1" w:tplc="A9268EC0" w:tentative="1">
      <w:start w:val="1"/>
      <w:numFmt w:val="lowerLetter"/>
      <w:lvlText w:val="%2)"/>
      <w:lvlJc w:val="left"/>
      <w:pPr>
        <w:tabs>
          <w:tab w:val="num" w:pos="840"/>
        </w:tabs>
        <w:ind w:left="840" w:hanging="420"/>
      </w:pPr>
    </w:lvl>
    <w:lvl w:ilvl="2" w:tplc="0416114C" w:tentative="1">
      <w:start w:val="1"/>
      <w:numFmt w:val="lowerRoman"/>
      <w:lvlText w:val="%3."/>
      <w:lvlJc w:val="right"/>
      <w:pPr>
        <w:tabs>
          <w:tab w:val="num" w:pos="1260"/>
        </w:tabs>
        <w:ind w:left="1260" w:hanging="420"/>
      </w:pPr>
    </w:lvl>
    <w:lvl w:ilvl="3" w:tplc="D018BDA4" w:tentative="1">
      <w:start w:val="1"/>
      <w:numFmt w:val="decimal"/>
      <w:lvlText w:val="%4."/>
      <w:lvlJc w:val="left"/>
      <w:pPr>
        <w:tabs>
          <w:tab w:val="num" w:pos="1680"/>
        </w:tabs>
        <w:ind w:left="1680" w:hanging="420"/>
      </w:pPr>
    </w:lvl>
    <w:lvl w:ilvl="4" w:tplc="C14046D8" w:tentative="1">
      <w:start w:val="1"/>
      <w:numFmt w:val="lowerLetter"/>
      <w:lvlText w:val="%5)"/>
      <w:lvlJc w:val="left"/>
      <w:pPr>
        <w:tabs>
          <w:tab w:val="num" w:pos="2100"/>
        </w:tabs>
        <w:ind w:left="2100" w:hanging="420"/>
      </w:pPr>
    </w:lvl>
    <w:lvl w:ilvl="5" w:tplc="4B3ED636" w:tentative="1">
      <w:start w:val="1"/>
      <w:numFmt w:val="lowerRoman"/>
      <w:lvlText w:val="%6."/>
      <w:lvlJc w:val="right"/>
      <w:pPr>
        <w:tabs>
          <w:tab w:val="num" w:pos="2520"/>
        </w:tabs>
        <w:ind w:left="2520" w:hanging="420"/>
      </w:pPr>
    </w:lvl>
    <w:lvl w:ilvl="6" w:tplc="76D64A56" w:tentative="1">
      <w:start w:val="1"/>
      <w:numFmt w:val="decimal"/>
      <w:lvlText w:val="%7."/>
      <w:lvlJc w:val="left"/>
      <w:pPr>
        <w:tabs>
          <w:tab w:val="num" w:pos="2940"/>
        </w:tabs>
        <w:ind w:left="2940" w:hanging="420"/>
      </w:pPr>
    </w:lvl>
    <w:lvl w:ilvl="7" w:tplc="41F495A0" w:tentative="1">
      <w:start w:val="1"/>
      <w:numFmt w:val="lowerLetter"/>
      <w:lvlText w:val="%8)"/>
      <w:lvlJc w:val="left"/>
      <w:pPr>
        <w:tabs>
          <w:tab w:val="num" w:pos="3360"/>
        </w:tabs>
        <w:ind w:left="3360" w:hanging="420"/>
      </w:pPr>
    </w:lvl>
    <w:lvl w:ilvl="8" w:tplc="B67C5116" w:tentative="1">
      <w:start w:val="1"/>
      <w:numFmt w:val="lowerRoman"/>
      <w:lvlText w:val="%9."/>
      <w:lvlJc w:val="right"/>
      <w:pPr>
        <w:tabs>
          <w:tab w:val="num" w:pos="3780"/>
        </w:tabs>
        <w:ind w:left="3780" w:hanging="420"/>
      </w:pPr>
    </w:lvl>
  </w:abstractNum>
  <w:abstractNum w:abstractNumId="136">
    <w:nsid w:val="475B3E45"/>
    <w:multiLevelType w:val="multilevel"/>
    <w:tmpl w:val="5FEC3CCE"/>
    <w:styleLink w:val="List12"/>
    <w:lvl w:ilvl="0">
      <w:numFmt w:val="bullet"/>
      <w:lvlText w:val="●"/>
      <w:lvlJc w:val="left"/>
      <w:rPr>
        <w:rFonts w:ascii="Times" w:eastAsia="Times" w:hAnsi="Times" w:cs="Times"/>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37">
    <w:nsid w:val="4B055256"/>
    <w:multiLevelType w:val="multilevel"/>
    <w:tmpl w:val="251E6BC2"/>
    <w:lvl w:ilvl="0">
      <w:start w:val="1"/>
      <w:numFmt w:val="decimal"/>
      <w:pStyle w:val="aff"/>
      <w:lvlText w:val="%1"/>
      <w:lvlJc w:val="left"/>
      <w:pPr>
        <w:tabs>
          <w:tab w:val="num" w:pos="425"/>
        </w:tabs>
        <w:ind w:left="425" w:hanging="425"/>
      </w:pPr>
    </w:lvl>
    <w:lvl w:ilvl="1">
      <w:start w:val="1"/>
      <w:numFmt w:val="decimal"/>
      <w:pStyle w:val="aff0"/>
      <w:lvlText w:val="%1.%2."/>
      <w:lvlJc w:val="left"/>
      <w:pPr>
        <w:tabs>
          <w:tab w:val="num" w:pos="567"/>
        </w:tabs>
        <w:ind w:left="567" w:hanging="567"/>
      </w:pPr>
    </w:lvl>
    <w:lvl w:ilvl="2">
      <w:start w:val="1"/>
      <w:numFmt w:val="decimal"/>
      <w:pStyle w:val="aff1"/>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8">
    <w:nsid w:val="4BA54BE2"/>
    <w:multiLevelType w:val="hybridMultilevel"/>
    <w:tmpl w:val="32CAFB42"/>
    <w:lvl w:ilvl="0" w:tplc="54FC9952">
      <w:start w:val="1"/>
      <w:numFmt w:val="bullet"/>
      <w:lvlText w:val=""/>
      <w:lvlJc w:val="left"/>
      <w:pPr>
        <w:ind w:left="313" w:hanging="420"/>
      </w:pPr>
      <w:rPr>
        <w:rFonts w:ascii="Wingdings" w:hAnsi="Wingdings" w:hint="default"/>
      </w:rPr>
    </w:lvl>
    <w:lvl w:ilvl="1" w:tplc="561E142E">
      <w:start w:val="1"/>
      <w:numFmt w:val="bullet"/>
      <w:lvlText w:val=""/>
      <w:lvlJc w:val="left"/>
      <w:pPr>
        <w:ind w:left="733" w:hanging="420"/>
      </w:pPr>
      <w:rPr>
        <w:rFonts w:ascii="Wingdings" w:hAnsi="Wingdings" w:hint="default"/>
      </w:rPr>
    </w:lvl>
    <w:lvl w:ilvl="2" w:tplc="A8C410F8">
      <w:start w:val="1"/>
      <w:numFmt w:val="bullet"/>
      <w:pStyle w:val="aff2"/>
      <w:lvlText w:val=""/>
      <w:lvlJc w:val="left"/>
      <w:pPr>
        <w:ind w:left="1153" w:hanging="420"/>
      </w:pPr>
      <w:rPr>
        <w:rFonts w:ascii="Wingdings" w:hAnsi="Wingdings" w:hint="default"/>
      </w:rPr>
    </w:lvl>
    <w:lvl w:ilvl="3" w:tplc="04090001">
      <w:start w:val="1"/>
      <w:numFmt w:val="bullet"/>
      <w:lvlText w:val=""/>
      <w:lvlJc w:val="left"/>
      <w:pPr>
        <w:ind w:left="1573" w:hanging="420"/>
      </w:pPr>
      <w:rPr>
        <w:rFonts w:ascii="Wingdings" w:hAnsi="Wingdings" w:hint="default"/>
      </w:rPr>
    </w:lvl>
    <w:lvl w:ilvl="4" w:tplc="04090003" w:tentative="1">
      <w:start w:val="1"/>
      <w:numFmt w:val="bullet"/>
      <w:lvlText w:val=""/>
      <w:lvlJc w:val="left"/>
      <w:pPr>
        <w:ind w:left="1993" w:hanging="420"/>
      </w:pPr>
      <w:rPr>
        <w:rFonts w:ascii="Wingdings" w:hAnsi="Wingdings" w:hint="default"/>
      </w:rPr>
    </w:lvl>
    <w:lvl w:ilvl="5" w:tplc="04090005" w:tentative="1">
      <w:start w:val="1"/>
      <w:numFmt w:val="bullet"/>
      <w:lvlText w:val=""/>
      <w:lvlJc w:val="left"/>
      <w:pPr>
        <w:ind w:left="2413" w:hanging="420"/>
      </w:pPr>
      <w:rPr>
        <w:rFonts w:ascii="Wingdings" w:hAnsi="Wingdings" w:hint="default"/>
      </w:rPr>
    </w:lvl>
    <w:lvl w:ilvl="6" w:tplc="04090001" w:tentative="1">
      <w:start w:val="1"/>
      <w:numFmt w:val="bullet"/>
      <w:lvlText w:val=""/>
      <w:lvlJc w:val="left"/>
      <w:pPr>
        <w:ind w:left="2833" w:hanging="420"/>
      </w:pPr>
      <w:rPr>
        <w:rFonts w:ascii="Wingdings" w:hAnsi="Wingdings" w:hint="default"/>
      </w:rPr>
    </w:lvl>
    <w:lvl w:ilvl="7" w:tplc="04090003" w:tentative="1">
      <w:start w:val="1"/>
      <w:numFmt w:val="bullet"/>
      <w:lvlText w:val=""/>
      <w:lvlJc w:val="left"/>
      <w:pPr>
        <w:ind w:left="3253" w:hanging="420"/>
      </w:pPr>
      <w:rPr>
        <w:rFonts w:ascii="Wingdings" w:hAnsi="Wingdings" w:hint="default"/>
      </w:rPr>
    </w:lvl>
    <w:lvl w:ilvl="8" w:tplc="04090005" w:tentative="1">
      <w:start w:val="1"/>
      <w:numFmt w:val="bullet"/>
      <w:lvlText w:val=""/>
      <w:lvlJc w:val="left"/>
      <w:pPr>
        <w:ind w:left="3673" w:hanging="420"/>
      </w:pPr>
      <w:rPr>
        <w:rFonts w:ascii="Wingdings" w:hAnsi="Wingdings" w:hint="default"/>
      </w:rPr>
    </w:lvl>
  </w:abstractNum>
  <w:abstractNum w:abstractNumId="139">
    <w:nsid w:val="4BFF3B5E"/>
    <w:multiLevelType w:val="multilevel"/>
    <w:tmpl w:val="4BFF3B5E"/>
    <w:lvl w:ilvl="0" w:tentative="1">
      <w:start w:val="1"/>
      <w:numFmt w:val="decimal"/>
      <w:pStyle w:val="QB2"/>
      <w:lvlText w:val="%1."/>
      <w:lvlJc w:val="left"/>
      <w:pPr>
        <w:tabs>
          <w:tab w:val="left" w:pos="425"/>
        </w:tabs>
        <w:ind w:left="425" w:hanging="425"/>
      </w:pPr>
      <w:rPr>
        <w:rFonts w:ascii="Times New Roman" w:eastAsia="黑体" w:hAnsi="Times New Roman" w:hint="default"/>
        <w:sz w:val="21"/>
      </w:rPr>
    </w:lvl>
    <w:lvl w:ilvl="1" w:tentative="1">
      <w:start w:val="4"/>
      <w:numFmt w:val="decimal"/>
      <w:pStyle w:val="QB2"/>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b w:val="0"/>
      </w:rPr>
    </w:lvl>
    <w:lvl w:ilvl="3" w:tentative="1">
      <w:start w:val="1"/>
      <w:numFmt w:val="decimal"/>
      <w:isLgl/>
      <w:lvlText w:val="%1.%2.%3.%4"/>
      <w:lvlJc w:val="left"/>
      <w:pPr>
        <w:tabs>
          <w:tab w:val="left" w:pos="360"/>
        </w:tabs>
        <w:ind w:left="0" w:firstLine="0"/>
      </w:pPr>
      <w:rPr>
        <w:rFonts w:hint="eastAsia"/>
        <w:b w:val="0"/>
      </w:rPr>
    </w:lvl>
    <w:lvl w:ilvl="4" w:tentative="1">
      <w:start w:val="1"/>
      <w:numFmt w:val="decimal"/>
      <w:isLgl/>
      <w:lvlText w:val="%1.%2.%3.%4.%5"/>
      <w:lvlJc w:val="left"/>
      <w:pPr>
        <w:tabs>
          <w:tab w:val="left" w:pos="360"/>
        </w:tabs>
        <w:ind w:left="0" w:firstLine="0"/>
      </w:pPr>
      <w:rPr>
        <w:rFonts w:hint="eastAsia"/>
        <w:b w:val="0"/>
        <w:lang w:val="en-US"/>
      </w:rPr>
    </w:lvl>
    <w:lvl w:ilvl="5" w:tentative="1">
      <w:start w:val="1"/>
      <w:numFmt w:val="decimal"/>
      <w:isLgl/>
      <w:lvlText w:val="%1.%2.%3.%4.%5.%6"/>
      <w:lvlJc w:val="left"/>
      <w:pPr>
        <w:ind w:left="0" w:firstLine="0"/>
      </w:pPr>
      <w:rPr>
        <w:rFonts w:hint="eastAsia"/>
      </w:rPr>
    </w:lvl>
    <w:lvl w:ilvl="6" w:tentative="1">
      <w:start w:val="1"/>
      <w:numFmt w:val="decimal"/>
      <w:lvlRestart w:val="1"/>
      <w:isLgl/>
      <w:lvlText w:val="图%1-%7 "/>
      <w:lvlJc w:val="left"/>
      <w:pPr>
        <w:ind w:left="0" w:firstLine="0"/>
      </w:pPr>
      <w:rPr>
        <w:rFonts w:hint="eastAsia"/>
      </w:rPr>
    </w:lvl>
    <w:lvl w:ilvl="7" w:tentative="1">
      <w:start w:val="1"/>
      <w:numFmt w:val="decimal"/>
      <w:lvlRestart w:val="1"/>
      <w:isLgl/>
      <w:lvlText w:val="表%1-%8"/>
      <w:lvlJc w:val="left"/>
      <w:pPr>
        <w:ind w:left="0" w:firstLine="0"/>
      </w:pPr>
      <w:rPr>
        <w:rFonts w:hint="eastAsia"/>
      </w:rPr>
    </w:lvl>
    <w:lvl w:ilvl="8" w:tentative="1">
      <w:start w:val="1"/>
      <w:numFmt w:val="decimal"/>
      <w:lvlText w:val=""/>
      <w:lvlJc w:val="left"/>
      <w:pPr>
        <w:ind w:left="0" w:firstLine="0"/>
      </w:pPr>
      <w:rPr>
        <w:rFonts w:hint="eastAsia"/>
      </w:rPr>
    </w:lvl>
  </w:abstractNum>
  <w:abstractNum w:abstractNumId="140">
    <w:nsid w:val="4D255985"/>
    <w:multiLevelType w:val="hybridMultilevel"/>
    <w:tmpl w:val="A46C65BA"/>
    <w:lvl w:ilvl="0" w:tplc="04090001">
      <w:start w:val="1"/>
      <w:numFmt w:val="chineseCountingThousand"/>
      <w:pStyle w:val="ZGZL1"/>
      <w:lvlText w:val="%1、"/>
      <w:lvlJc w:val="left"/>
      <w:pPr>
        <w:ind w:left="900" w:hanging="420"/>
      </w:pPr>
    </w:lvl>
    <w:lvl w:ilvl="1" w:tplc="04090003">
      <w:start w:val="1"/>
      <w:numFmt w:val="lowerLetter"/>
      <w:lvlText w:val="%2)"/>
      <w:lvlJc w:val="left"/>
      <w:pPr>
        <w:ind w:left="1320" w:hanging="420"/>
      </w:pPr>
    </w:lvl>
    <w:lvl w:ilvl="2" w:tplc="04090005">
      <w:start w:val="1"/>
      <w:numFmt w:val="lowerRoman"/>
      <w:lvlText w:val="%3."/>
      <w:lvlJc w:val="right"/>
      <w:pPr>
        <w:ind w:left="1740" w:hanging="420"/>
      </w:pPr>
    </w:lvl>
    <w:lvl w:ilvl="3" w:tplc="04090001">
      <w:start w:val="1"/>
      <w:numFmt w:val="decimal"/>
      <w:lvlText w:val="%4."/>
      <w:lvlJc w:val="left"/>
      <w:pPr>
        <w:ind w:left="2160" w:hanging="420"/>
      </w:pPr>
    </w:lvl>
    <w:lvl w:ilvl="4" w:tplc="04090003">
      <w:start w:val="1"/>
      <w:numFmt w:val="lowerLetter"/>
      <w:lvlText w:val="%5)"/>
      <w:lvlJc w:val="left"/>
      <w:pPr>
        <w:ind w:left="2580" w:hanging="420"/>
      </w:pPr>
    </w:lvl>
    <w:lvl w:ilvl="5" w:tplc="04090005">
      <w:start w:val="1"/>
      <w:numFmt w:val="lowerRoman"/>
      <w:lvlText w:val="%6."/>
      <w:lvlJc w:val="right"/>
      <w:pPr>
        <w:ind w:left="3000" w:hanging="420"/>
      </w:pPr>
    </w:lvl>
    <w:lvl w:ilvl="6" w:tplc="04090001">
      <w:start w:val="1"/>
      <w:numFmt w:val="decimal"/>
      <w:lvlText w:val="%7."/>
      <w:lvlJc w:val="left"/>
      <w:pPr>
        <w:ind w:left="3420" w:hanging="420"/>
      </w:pPr>
    </w:lvl>
    <w:lvl w:ilvl="7" w:tplc="04090003">
      <w:start w:val="1"/>
      <w:numFmt w:val="lowerLetter"/>
      <w:lvlText w:val="%8)"/>
      <w:lvlJc w:val="left"/>
      <w:pPr>
        <w:ind w:left="3840" w:hanging="420"/>
      </w:pPr>
    </w:lvl>
    <w:lvl w:ilvl="8" w:tplc="04090005">
      <w:start w:val="1"/>
      <w:numFmt w:val="lowerRoman"/>
      <w:lvlText w:val="%9."/>
      <w:lvlJc w:val="right"/>
      <w:pPr>
        <w:ind w:left="4260" w:hanging="420"/>
      </w:pPr>
    </w:lvl>
  </w:abstractNum>
  <w:abstractNum w:abstractNumId="141">
    <w:nsid w:val="4DA57F49"/>
    <w:multiLevelType w:val="hybridMultilevel"/>
    <w:tmpl w:val="F426FC5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2">
    <w:nsid w:val="4E3C1370"/>
    <w:multiLevelType w:val="hybridMultilevel"/>
    <w:tmpl w:val="F3F4973A"/>
    <w:lvl w:ilvl="0" w:tplc="38349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4E752298"/>
    <w:multiLevelType w:val="singleLevel"/>
    <w:tmpl w:val="EED86928"/>
    <w:lvl w:ilvl="0">
      <w:start w:val="1"/>
      <w:numFmt w:val="decimal"/>
      <w:pStyle w:val="15"/>
      <w:lvlText w:val="%1）"/>
      <w:lvlJc w:val="left"/>
      <w:pPr>
        <w:tabs>
          <w:tab w:val="num" w:pos="1287"/>
        </w:tabs>
        <w:ind w:left="851" w:hanging="284"/>
      </w:pPr>
      <w:rPr>
        <w:rFonts w:ascii="Times New Roman" w:hAnsi="Times New Roman" w:cs="Times New Roman" w:hint="default"/>
        <w:b/>
        <w:bCs/>
        <w:i w:val="0"/>
        <w:iCs w:val="0"/>
        <w:sz w:val="28"/>
        <w:szCs w:val="28"/>
      </w:rPr>
    </w:lvl>
  </w:abstractNum>
  <w:abstractNum w:abstractNumId="144">
    <w:nsid w:val="4F007D3A"/>
    <w:multiLevelType w:val="hybridMultilevel"/>
    <w:tmpl w:val="E2DA7C1E"/>
    <w:lvl w:ilvl="0" w:tplc="D8E20A40">
      <w:start w:val="1"/>
      <w:numFmt w:val="decimal"/>
      <w:pStyle w:val="24"/>
      <w:lvlText w:val="%1)"/>
      <w:lvlJc w:val="left"/>
      <w:pPr>
        <w:ind w:left="419" w:hanging="420"/>
      </w:p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145">
    <w:nsid w:val="4F302902"/>
    <w:multiLevelType w:val="hybridMultilevel"/>
    <w:tmpl w:val="BB8A0C52"/>
    <w:lvl w:ilvl="0" w:tplc="FFFFFFFF">
      <w:start w:val="1"/>
      <w:numFmt w:val="none"/>
      <w:pStyle w:val="aff3"/>
      <w:lvlText w:val="表"/>
      <w:lvlJc w:val="left"/>
      <w:pPr>
        <w:tabs>
          <w:tab w:val="num" w:pos="360"/>
        </w:tabs>
        <w:ind w:left="0" w:firstLine="0"/>
      </w:pPr>
      <w:rPr>
        <w:rFonts w:ascii="黑体" w:eastAsia="黑体" w:hint="eastAsia"/>
        <w:b w:val="0"/>
        <w:i w:val="0"/>
        <w:sz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6">
    <w:nsid w:val="4F9C4E3F"/>
    <w:multiLevelType w:val="hybridMultilevel"/>
    <w:tmpl w:val="D862B5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7">
    <w:nsid w:val="50290CD6"/>
    <w:multiLevelType w:val="multilevel"/>
    <w:tmpl w:val="00000000"/>
    <w:lvl w:ilvl="0">
      <w:start w:val="1"/>
      <w:numFmt w:val="bullet"/>
      <w:lvlText w:val=""/>
      <w:lvlJc w:val="left"/>
      <w:pPr>
        <w:tabs>
          <w:tab w:val="num" w:pos="1527"/>
        </w:tabs>
        <w:ind w:left="1527" w:hanging="420"/>
      </w:pPr>
      <w:rPr>
        <w:rFonts w:ascii="Symbol" w:hAnsi="Symbol" w:hint="default"/>
        <w:color w:val="auto"/>
      </w:rPr>
    </w:lvl>
    <w:lvl w:ilvl="1">
      <w:start w:val="1"/>
      <w:numFmt w:val="bullet"/>
      <w:pStyle w:val="150"/>
      <w:lvlText w:val=""/>
      <w:lvlJc w:val="left"/>
      <w:pPr>
        <w:tabs>
          <w:tab w:val="num" w:pos="1380"/>
        </w:tabs>
        <w:ind w:left="1380" w:hanging="420"/>
      </w:pPr>
      <w:rPr>
        <w:rFonts w:ascii="Symbol" w:hAnsi="Symbol" w:hint="default"/>
        <w:color w:val="auto"/>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148">
    <w:nsid w:val="50580D01"/>
    <w:multiLevelType w:val="hybridMultilevel"/>
    <w:tmpl w:val="63285FEE"/>
    <w:lvl w:ilvl="0" w:tplc="0409000B">
      <w:start w:val="1"/>
      <w:numFmt w:val="bullet"/>
      <w:pStyle w:val="aff4"/>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49">
    <w:nsid w:val="50B3391C"/>
    <w:multiLevelType w:val="multilevel"/>
    <w:tmpl w:val="5CE89E26"/>
    <w:styleLink w:val="16"/>
    <w:lvl w:ilvl="0">
      <w:start w:val="1"/>
      <w:numFmt w:val="chineseCountingThousand"/>
      <w:lvlText w:val="第 %1 章  "/>
      <w:lvlJc w:val="left"/>
      <w:pPr>
        <w:tabs>
          <w:tab w:val="num" w:pos="1080"/>
        </w:tabs>
        <w:ind w:left="425" w:hanging="425"/>
      </w:pPr>
      <w:rPr>
        <w:rFonts w:ascii="Times New Roman" w:eastAsia="宋体" w:hAnsi="Times New Roman" w:hint="default"/>
        <w:b/>
        <w:i w:val="0"/>
        <w:sz w:val="28"/>
        <w:szCs w:val="28"/>
      </w:rPr>
    </w:lvl>
    <w:lvl w:ilvl="1">
      <w:start w:val="1"/>
      <w:numFmt w:val="decimal"/>
      <w:lvlText w:val="1.%2"/>
      <w:lvlJc w:val="left"/>
      <w:pPr>
        <w:tabs>
          <w:tab w:val="num" w:pos="567"/>
        </w:tabs>
        <w:ind w:left="567" w:hanging="567"/>
      </w:pPr>
      <w:rPr>
        <w:rFonts w:ascii="Times New Roman" w:eastAsia="宋体" w:hAnsi="Times New Roman" w:hint="default"/>
        <w:b w:val="0"/>
        <w:i w:val="0"/>
        <w:sz w:val="28"/>
        <w:szCs w:val="28"/>
      </w:rPr>
    </w:lvl>
    <w:lvl w:ilvl="2">
      <w:start w:val="1"/>
      <w:numFmt w:val="decimal"/>
      <w:isLgl/>
      <w:lvlText w:val="%1.%2.%3"/>
      <w:lvlJc w:val="left"/>
      <w:pPr>
        <w:tabs>
          <w:tab w:val="num" w:pos="680"/>
        </w:tabs>
        <w:ind w:left="680" w:hanging="680"/>
      </w:pPr>
      <w:rPr>
        <w:rFonts w:ascii="Times New Roman" w:eastAsia="宋体" w:hAnsi="Times New Roman" w:hint="default"/>
        <w:b w:val="0"/>
        <w:i w:val="0"/>
        <w:sz w:val="24"/>
        <w:szCs w:val="24"/>
      </w:rPr>
    </w:lvl>
    <w:lvl w:ilvl="3">
      <w:start w:val="1"/>
      <w:numFmt w:val="decimal"/>
      <w:isLgl/>
      <w:lvlText w:val="%1.%2.%3.%4"/>
      <w:lvlJc w:val="left"/>
      <w:pPr>
        <w:tabs>
          <w:tab w:val="num" w:pos="851"/>
        </w:tabs>
        <w:ind w:left="851" w:hanging="851"/>
      </w:pPr>
      <w:rPr>
        <w:rFonts w:ascii="Times New Roman" w:eastAsia="宋体" w:hAnsi="Times New Roman" w:hint="default"/>
        <w:b w:val="0"/>
        <w:i w:val="0"/>
        <w:sz w:val="28"/>
        <w:szCs w:val="28"/>
      </w:rPr>
    </w:lvl>
    <w:lvl w:ilvl="4">
      <w:start w:val="1"/>
      <w:numFmt w:val="none"/>
      <w:isLgl/>
      <w:lvlText w:val=""/>
      <w:lvlJc w:val="left"/>
      <w:pPr>
        <w:tabs>
          <w:tab w:val="num" w:pos="851"/>
        </w:tabs>
        <w:ind w:left="851" w:hanging="851"/>
      </w:pPr>
      <w:rPr>
        <w:rFonts w:ascii="Times New Roman" w:eastAsia="宋体" w:hAnsi="Times New Roman" w:hint="default"/>
        <w:b w:val="0"/>
        <w:i w:val="0"/>
        <w:sz w:val="28"/>
        <w:szCs w:val="28"/>
      </w:rPr>
    </w:lvl>
    <w:lvl w:ilvl="5">
      <w:start w:val="1"/>
      <w:numFmt w:val="none"/>
      <w:lvlText w:val=""/>
      <w:lvlJc w:val="left"/>
      <w:pPr>
        <w:tabs>
          <w:tab w:val="num" w:pos="851"/>
        </w:tabs>
        <w:ind w:left="851" w:hanging="567"/>
      </w:pPr>
      <w:rPr>
        <w:rFonts w:ascii="Times New Roman" w:eastAsia="宋体" w:hAnsi="Times New Roman" w:hint="default"/>
        <w:b w:val="0"/>
        <w:i w:val="0"/>
        <w:sz w:val="28"/>
        <w:szCs w:val="28"/>
      </w:rPr>
    </w:lvl>
    <w:lvl w:ilvl="6">
      <w:start w:val="1"/>
      <w:numFmt w:val="none"/>
      <w:lvlText w:val=""/>
      <w:lvlJc w:val="right"/>
      <w:pPr>
        <w:tabs>
          <w:tab w:val="num" w:pos="927"/>
        </w:tabs>
        <w:ind w:left="284" w:firstLine="283"/>
      </w:pPr>
      <w:rPr>
        <w:rFonts w:ascii="Times New Roman" w:eastAsia="宋体" w:hAnsi="Times New Roman" w:hint="default"/>
        <w:b w:val="0"/>
        <w:i w:val="0"/>
        <w:sz w:val="28"/>
        <w:szCs w:val="28"/>
      </w:rPr>
    </w:lvl>
    <w:lvl w:ilvl="7">
      <w:start w:val="1"/>
      <w:numFmt w:val="none"/>
      <w:lvlText w:val=""/>
      <w:lvlJc w:val="left"/>
      <w:pPr>
        <w:tabs>
          <w:tab w:val="num" w:pos="1440"/>
        </w:tabs>
        <w:ind w:left="1440" w:hanging="432"/>
      </w:pPr>
      <w:rPr>
        <w:rFonts w:ascii="Times New Roman" w:eastAsia="宋体" w:hAnsi="Times New Roman" w:hint="default"/>
        <w:b w:val="0"/>
        <w:i w:val="0"/>
        <w:sz w:val="28"/>
        <w:szCs w:val="28"/>
      </w:rPr>
    </w:lvl>
    <w:lvl w:ilvl="8">
      <w:start w:val="1"/>
      <w:numFmt w:val="none"/>
      <w:lvlText w:val=""/>
      <w:lvlJc w:val="right"/>
      <w:pPr>
        <w:tabs>
          <w:tab w:val="num" w:pos="1584"/>
        </w:tabs>
        <w:ind w:left="1584" w:hanging="144"/>
      </w:pPr>
      <w:rPr>
        <w:rFonts w:hint="eastAsia"/>
      </w:rPr>
    </w:lvl>
  </w:abstractNum>
  <w:abstractNum w:abstractNumId="150">
    <w:nsid w:val="512F41CC"/>
    <w:multiLevelType w:val="hybridMultilevel"/>
    <w:tmpl w:val="1A9E5DE6"/>
    <w:lvl w:ilvl="0" w:tplc="04090001">
      <w:start w:val="1"/>
      <w:numFmt w:val="decimal"/>
      <w:pStyle w:val="aff5"/>
      <w:lvlText w:val="%1."/>
      <w:lvlJc w:val="left"/>
      <w:pPr>
        <w:tabs>
          <w:tab w:val="num" w:pos="420"/>
        </w:tabs>
        <w:ind w:left="420" w:hanging="420"/>
      </w:pPr>
      <w:rPr>
        <w:rFonts w:hint="eastAsia"/>
      </w:rPr>
    </w:lvl>
    <w:lvl w:ilvl="1" w:tplc="04090003">
      <w:start w:val="1"/>
      <w:numFmt w:val="lowerLetter"/>
      <w:lvlText w:val="%2)"/>
      <w:lvlJc w:val="left"/>
      <w:pPr>
        <w:tabs>
          <w:tab w:val="num" w:pos="840"/>
        </w:tabs>
        <w:ind w:left="840" w:hanging="420"/>
      </w:pPr>
    </w:lvl>
    <w:lvl w:ilvl="2" w:tplc="04090005">
      <w:start w:val="1"/>
      <w:numFmt w:val="lowerRoman"/>
      <w:lvlText w:val="%3."/>
      <w:lvlJc w:val="right"/>
      <w:pPr>
        <w:tabs>
          <w:tab w:val="num" w:pos="1260"/>
        </w:tabs>
        <w:ind w:left="1260" w:hanging="420"/>
      </w:pPr>
    </w:lvl>
    <w:lvl w:ilvl="3" w:tplc="04090001">
      <w:start w:val="1"/>
      <w:numFmt w:val="decimal"/>
      <w:lvlText w:val="%4."/>
      <w:lvlJc w:val="left"/>
      <w:pPr>
        <w:tabs>
          <w:tab w:val="num" w:pos="1680"/>
        </w:tabs>
        <w:ind w:left="1680" w:hanging="420"/>
      </w:pPr>
    </w:lvl>
    <w:lvl w:ilvl="4" w:tplc="04090003">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51">
    <w:nsid w:val="5189363A"/>
    <w:multiLevelType w:val="hybridMultilevel"/>
    <w:tmpl w:val="3A9861BE"/>
    <w:lvl w:ilvl="0" w:tplc="E5E28B90">
      <w:start w:val="1"/>
      <w:numFmt w:val="bullet"/>
      <w:pStyle w:val="Bulletwithtext2"/>
      <w:lvlText w:val=""/>
      <w:lvlJc w:val="left"/>
      <w:pPr>
        <w:tabs>
          <w:tab w:val="num" w:pos="840"/>
        </w:tabs>
        <w:ind w:left="840" w:hanging="420"/>
      </w:pPr>
      <w:rPr>
        <w:rFonts w:ascii="Wingdings" w:hAnsi="Wingdings" w:hint="default"/>
      </w:rPr>
    </w:lvl>
    <w:lvl w:ilvl="1" w:tplc="A8C295F6" w:tentative="1">
      <w:start w:val="1"/>
      <w:numFmt w:val="bullet"/>
      <w:lvlText w:val=""/>
      <w:lvlJc w:val="left"/>
      <w:pPr>
        <w:tabs>
          <w:tab w:val="num" w:pos="1260"/>
        </w:tabs>
        <w:ind w:left="1260" w:hanging="420"/>
      </w:pPr>
      <w:rPr>
        <w:rFonts w:ascii="Wingdings" w:hAnsi="Wingdings" w:hint="default"/>
      </w:rPr>
    </w:lvl>
    <w:lvl w:ilvl="2" w:tplc="94C246AE" w:tentative="1">
      <w:start w:val="1"/>
      <w:numFmt w:val="bullet"/>
      <w:lvlText w:val=""/>
      <w:lvlJc w:val="left"/>
      <w:pPr>
        <w:tabs>
          <w:tab w:val="num" w:pos="1680"/>
        </w:tabs>
        <w:ind w:left="1680" w:hanging="420"/>
      </w:pPr>
      <w:rPr>
        <w:rFonts w:ascii="Wingdings" w:hAnsi="Wingdings" w:hint="default"/>
      </w:rPr>
    </w:lvl>
    <w:lvl w:ilvl="3" w:tplc="D708E782" w:tentative="1">
      <w:start w:val="1"/>
      <w:numFmt w:val="bullet"/>
      <w:lvlText w:val=""/>
      <w:lvlJc w:val="left"/>
      <w:pPr>
        <w:tabs>
          <w:tab w:val="num" w:pos="2100"/>
        </w:tabs>
        <w:ind w:left="2100" w:hanging="420"/>
      </w:pPr>
      <w:rPr>
        <w:rFonts w:ascii="Wingdings" w:hAnsi="Wingdings" w:hint="default"/>
      </w:rPr>
    </w:lvl>
    <w:lvl w:ilvl="4" w:tplc="15CE0106" w:tentative="1">
      <w:start w:val="1"/>
      <w:numFmt w:val="bullet"/>
      <w:lvlText w:val=""/>
      <w:lvlJc w:val="left"/>
      <w:pPr>
        <w:tabs>
          <w:tab w:val="num" w:pos="2520"/>
        </w:tabs>
        <w:ind w:left="2520" w:hanging="420"/>
      </w:pPr>
      <w:rPr>
        <w:rFonts w:ascii="Wingdings" w:hAnsi="Wingdings" w:hint="default"/>
      </w:rPr>
    </w:lvl>
    <w:lvl w:ilvl="5" w:tplc="C0121A22" w:tentative="1">
      <w:start w:val="1"/>
      <w:numFmt w:val="bullet"/>
      <w:lvlText w:val=""/>
      <w:lvlJc w:val="left"/>
      <w:pPr>
        <w:tabs>
          <w:tab w:val="num" w:pos="2940"/>
        </w:tabs>
        <w:ind w:left="2940" w:hanging="420"/>
      </w:pPr>
      <w:rPr>
        <w:rFonts w:ascii="Wingdings" w:hAnsi="Wingdings" w:hint="default"/>
      </w:rPr>
    </w:lvl>
    <w:lvl w:ilvl="6" w:tplc="E24C090A" w:tentative="1">
      <w:start w:val="1"/>
      <w:numFmt w:val="bullet"/>
      <w:lvlText w:val=""/>
      <w:lvlJc w:val="left"/>
      <w:pPr>
        <w:tabs>
          <w:tab w:val="num" w:pos="3360"/>
        </w:tabs>
        <w:ind w:left="3360" w:hanging="420"/>
      </w:pPr>
      <w:rPr>
        <w:rFonts w:ascii="Wingdings" w:hAnsi="Wingdings" w:hint="default"/>
      </w:rPr>
    </w:lvl>
    <w:lvl w:ilvl="7" w:tplc="423425E6" w:tentative="1">
      <w:start w:val="1"/>
      <w:numFmt w:val="bullet"/>
      <w:lvlText w:val=""/>
      <w:lvlJc w:val="left"/>
      <w:pPr>
        <w:tabs>
          <w:tab w:val="num" w:pos="3780"/>
        </w:tabs>
        <w:ind w:left="3780" w:hanging="420"/>
      </w:pPr>
      <w:rPr>
        <w:rFonts w:ascii="Wingdings" w:hAnsi="Wingdings" w:hint="default"/>
      </w:rPr>
    </w:lvl>
    <w:lvl w:ilvl="8" w:tplc="3142192E" w:tentative="1">
      <w:start w:val="1"/>
      <w:numFmt w:val="bullet"/>
      <w:lvlText w:val=""/>
      <w:lvlJc w:val="left"/>
      <w:pPr>
        <w:tabs>
          <w:tab w:val="num" w:pos="4200"/>
        </w:tabs>
        <w:ind w:left="4200" w:hanging="420"/>
      </w:pPr>
      <w:rPr>
        <w:rFonts w:ascii="Wingdings" w:hAnsi="Wingdings" w:hint="default"/>
      </w:rPr>
    </w:lvl>
  </w:abstractNum>
  <w:abstractNum w:abstractNumId="152">
    <w:nsid w:val="523459CB"/>
    <w:multiLevelType w:val="multilevel"/>
    <w:tmpl w:val="F87C585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5"/>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3">
    <w:nsid w:val="53564C4B"/>
    <w:multiLevelType w:val="multilevel"/>
    <w:tmpl w:val="E4ECF27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pStyle w:val="-NR"/>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4">
    <w:nsid w:val="53A3489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55">
    <w:nsid w:val="5495164A"/>
    <w:multiLevelType w:val="hybridMultilevel"/>
    <w:tmpl w:val="98BAA9DC"/>
    <w:lvl w:ilvl="0" w:tplc="8168082A">
      <w:start w:val="1"/>
      <w:numFmt w:val="bullet"/>
      <w:pStyle w:val="7"/>
      <w:lvlText w:val=""/>
      <w:lvlJc w:val="left"/>
      <w:pPr>
        <w:tabs>
          <w:tab w:val="num" w:pos="820"/>
        </w:tabs>
        <w:ind w:left="820" w:hanging="420"/>
      </w:pPr>
      <w:rPr>
        <w:rFonts w:ascii="Wingdings" w:hAnsi="Wingdings" w:hint="default"/>
      </w:rPr>
    </w:lvl>
    <w:lvl w:ilvl="1" w:tplc="833877CE">
      <w:start w:val="1"/>
      <w:numFmt w:val="lowerLetter"/>
      <w:lvlText w:val="%2)"/>
      <w:lvlJc w:val="left"/>
      <w:pPr>
        <w:tabs>
          <w:tab w:val="num" w:pos="840"/>
        </w:tabs>
        <w:ind w:left="840" w:hanging="420"/>
      </w:pPr>
    </w:lvl>
    <w:lvl w:ilvl="2" w:tplc="AEB84EDE">
      <w:start w:val="1"/>
      <w:numFmt w:val="lowerRoman"/>
      <w:lvlText w:val="%3."/>
      <w:lvlJc w:val="right"/>
      <w:pPr>
        <w:tabs>
          <w:tab w:val="num" w:pos="1260"/>
        </w:tabs>
        <w:ind w:left="1260" w:hanging="420"/>
      </w:pPr>
    </w:lvl>
    <w:lvl w:ilvl="3" w:tplc="2084C548">
      <w:start w:val="1"/>
      <w:numFmt w:val="decimal"/>
      <w:lvlText w:val="%4."/>
      <w:lvlJc w:val="left"/>
      <w:pPr>
        <w:tabs>
          <w:tab w:val="num" w:pos="1680"/>
        </w:tabs>
        <w:ind w:left="1680" w:hanging="420"/>
      </w:pPr>
    </w:lvl>
    <w:lvl w:ilvl="4" w:tplc="E334BEB6">
      <w:start w:val="1"/>
      <w:numFmt w:val="lowerLetter"/>
      <w:lvlText w:val="%5)"/>
      <w:lvlJc w:val="left"/>
      <w:pPr>
        <w:tabs>
          <w:tab w:val="num" w:pos="2100"/>
        </w:tabs>
        <w:ind w:left="2100" w:hanging="420"/>
      </w:pPr>
    </w:lvl>
    <w:lvl w:ilvl="5" w:tplc="F9AA8BCC">
      <w:start w:val="1"/>
      <w:numFmt w:val="lowerRoman"/>
      <w:lvlText w:val="%6."/>
      <w:lvlJc w:val="right"/>
      <w:pPr>
        <w:tabs>
          <w:tab w:val="num" w:pos="2520"/>
        </w:tabs>
        <w:ind w:left="2520" w:hanging="420"/>
      </w:pPr>
    </w:lvl>
    <w:lvl w:ilvl="6" w:tplc="71C61A80">
      <w:start w:val="1"/>
      <w:numFmt w:val="decimal"/>
      <w:lvlText w:val="%7."/>
      <w:lvlJc w:val="left"/>
      <w:pPr>
        <w:tabs>
          <w:tab w:val="num" w:pos="2940"/>
        </w:tabs>
        <w:ind w:left="2940" w:hanging="420"/>
      </w:pPr>
    </w:lvl>
    <w:lvl w:ilvl="7" w:tplc="1C9AADAE">
      <w:start w:val="1"/>
      <w:numFmt w:val="lowerLetter"/>
      <w:lvlText w:val="%8)"/>
      <w:lvlJc w:val="left"/>
      <w:pPr>
        <w:tabs>
          <w:tab w:val="num" w:pos="3360"/>
        </w:tabs>
        <w:ind w:left="3360" w:hanging="420"/>
      </w:pPr>
    </w:lvl>
    <w:lvl w:ilvl="8" w:tplc="57802454">
      <w:start w:val="1"/>
      <w:numFmt w:val="lowerRoman"/>
      <w:lvlText w:val="%9."/>
      <w:lvlJc w:val="right"/>
      <w:pPr>
        <w:tabs>
          <w:tab w:val="num" w:pos="3780"/>
        </w:tabs>
        <w:ind w:left="3780" w:hanging="420"/>
      </w:pPr>
    </w:lvl>
  </w:abstractNum>
  <w:abstractNum w:abstractNumId="156">
    <w:nsid w:val="556B204B"/>
    <w:multiLevelType w:val="hybridMultilevel"/>
    <w:tmpl w:val="17EE7494"/>
    <w:lvl w:ilvl="0" w:tplc="04090019">
      <w:start w:val="1"/>
      <w:numFmt w:val="bullet"/>
      <w:pStyle w:val="BEA1"/>
      <w:lvlText w:val=""/>
      <w:lvlJc w:val="left"/>
      <w:pPr>
        <w:tabs>
          <w:tab w:val="num" w:pos="-623"/>
        </w:tabs>
        <w:ind w:left="-623" w:hanging="420"/>
      </w:pPr>
      <w:rPr>
        <w:rFonts w:ascii="Symbol" w:hAnsi="Symbol" w:hint="default"/>
      </w:rPr>
    </w:lvl>
    <w:lvl w:ilvl="1" w:tplc="04090003" w:tentative="1">
      <w:start w:val="1"/>
      <w:numFmt w:val="bullet"/>
      <w:lvlText w:val=""/>
      <w:lvlJc w:val="left"/>
      <w:pPr>
        <w:tabs>
          <w:tab w:val="num" w:pos="-833"/>
        </w:tabs>
        <w:ind w:left="-833" w:hanging="420"/>
      </w:pPr>
      <w:rPr>
        <w:rFonts w:ascii="Wingdings" w:hAnsi="Wingdings" w:hint="default"/>
      </w:rPr>
    </w:lvl>
    <w:lvl w:ilvl="2" w:tplc="04090005">
      <w:start w:val="1"/>
      <w:numFmt w:val="bullet"/>
      <w:lvlText w:val=""/>
      <w:lvlJc w:val="left"/>
      <w:pPr>
        <w:tabs>
          <w:tab w:val="num" w:pos="-413"/>
        </w:tabs>
        <w:ind w:left="-413" w:hanging="420"/>
      </w:pPr>
      <w:rPr>
        <w:rFonts w:ascii="Wingdings" w:hAnsi="Wingdings" w:hint="default"/>
      </w:rPr>
    </w:lvl>
    <w:lvl w:ilvl="3" w:tplc="04090001" w:tentative="1">
      <w:start w:val="1"/>
      <w:numFmt w:val="bullet"/>
      <w:lvlText w:val=""/>
      <w:lvlJc w:val="left"/>
      <w:pPr>
        <w:tabs>
          <w:tab w:val="num" w:pos="7"/>
        </w:tabs>
        <w:ind w:left="7" w:hanging="420"/>
      </w:pPr>
      <w:rPr>
        <w:rFonts w:ascii="Wingdings" w:hAnsi="Wingdings" w:hint="default"/>
      </w:rPr>
    </w:lvl>
    <w:lvl w:ilvl="4" w:tplc="04090003" w:tentative="1">
      <w:start w:val="1"/>
      <w:numFmt w:val="bullet"/>
      <w:lvlText w:val=""/>
      <w:lvlJc w:val="left"/>
      <w:pPr>
        <w:tabs>
          <w:tab w:val="num" w:pos="427"/>
        </w:tabs>
        <w:ind w:left="427" w:hanging="420"/>
      </w:pPr>
      <w:rPr>
        <w:rFonts w:ascii="Wingdings" w:hAnsi="Wingdings" w:hint="default"/>
      </w:rPr>
    </w:lvl>
    <w:lvl w:ilvl="5" w:tplc="04090005" w:tentative="1">
      <w:start w:val="1"/>
      <w:numFmt w:val="bullet"/>
      <w:lvlText w:val=""/>
      <w:lvlJc w:val="left"/>
      <w:pPr>
        <w:tabs>
          <w:tab w:val="num" w:pos="847"/>
        </w:tabs>
        <w:ind w:left="847" w:hanging="420"/>
      </w:pPr>
      <w:rPr>
        <w:rFonts w:ascii="Wingdings" w:hAnsi="Wingdings" w:hint="default"/>
      </w:rPr>
    </w:lvl>
    <w:lvl w:ilvl="6" w:tplc="04090001" w:tentative="1">
      <w:start w:val="1"/>
      <w:numFmt w:val="bullet"/>
      <w:lvlText w:val=""/>
      <w:lvlJc w:val="left"/>
      <w:pPr>
        <w:tabs>
          <w:tab w:val="num" w:pos="1267"/>
        </w:tabs>
        <w:ind w:left="1267" w:hanging="420"/>
      </w:pPr>
      <w:rPr>
        <w:rFonts w:ascii="Wingdings" w:hAnsi="Wingdings" w:hint="default"/>
      </w:rPr>
    </w:lvl>
    <w:lvl w:ilvl="7" w:tplc="04090003" w:tentative="1">
      <w:start w:val="1"/>
      <w:numFmt w:val="bullet"/>
      <w:lvlText w:val=""/>
      <w:lvlJc w:val="left"/>
      <w:pPr>
        <w:tabs>
          <w:tab w:val="num" w:pos="1687"/>
        </w:tabs>
        <w:ind w:left="1687" w:hanging="420"/>
      </w:pPr>
      <w:rPr>
        <w:rFonts w:ascii="Wingdings" w:hAnsi="Wingdings" w:hint="default"/>
      </w:rPr>
    </w:lvl>
    <w:lvl w:ilvl="8" w:tplc="04090005" w:tentative="1">
      <w:start w:val="1"/>
      <w:numFmt w:val="bullet"/>
      <w:lvlText w:val=""/>
      <w:lvlJc w:val="left"/>
      <w:pPr>
        <w:tabs>
          <w:tab w:val="num" w:pos="2107"/>
        </w:tabs>
        <w:ind w:left="2107" w:hanging="420"/>
      </w:pPr>
      <w:rPr>
        <w:rFonts w:ascii="Wingdings" w:hAnsi="Wingdings" w:hint="default"/>
      </w:rPr>
    </w:lvl>
  </w:abstractNum>
  <w:abstractNum w:abstractNumId="157">
    <w:nsid w:val="559C0620"/>
    <w:multiLevelType w:val="multilevel"/>
    <w:tmpl w:val="559C0620"/>
    <w:lvl w:ilvl="0">
      <w:start w:val="1"/>
      <w:numFmt w:val="decimal"/>
      <w:pStyle w:val="17"/>
      <w:lvlText w:val="第%1章"/>
      <w:lvlJc w:val="left"/>
      <w:pPr>
        <w:ind w:left="8789" w:hanging="425"/>
      </w:pPr>
      <w:rPr>
        <w:rFonts w:hint="eastAsia"/>
      </w:rPr>
    </w:lvl>
    <w:lvl w:ilvl="1">
      <w:start w:val="1"/>
      <w:numFmt w:val="decimal"/>
      <w:pStyle w:val="25"/>
      <w:lvlText w:val="%1.%2"/>
      <w:lvlJc w:val="left"/>
      <w:pPr>
        <w:ind w:left="2410" w:hanging="567"/>
      </w:pPr>
      <w:rPr>
        <w:rFonts w:hint="eastAsia"/>
      </w:rPr>
    </w:lvl>
    <w:lvl w:ilvl="2">
      <w:start w:val="1"/>
      <w:numFmt w:val="decimal"/>
      <w:pStyle w:val="36"/>
      <w:lvlText w:val="%1.%2.%3"/>
      <w:lvlJc w:val="left"/>
      <w:pPr>
        <w:ind w:left="992" w:hanging="567"/>
      </w:pPr>
      <w:rPr>
        <w:rFonts w:hint="eastAsia"/>
      </w:rPr>
    </w:lvl>
    <w:lvl w:ilvl="3">
      <w:start w:val="1"/>
      <w:numFmt w:val="decimal"/>
      <w:pStyle w:val="43"/>
      <w:lvlText w:val="%1.%2.%3.%4"/>
      <w:lvlJc w:val="left"/>
      <w:pPr>
        <w:ind w:left="1984" w:hanging="708"/>
      </w:pPr>
      <w:rPr>
        <w:rFonts w:hint="eastAsia"/>
      </w:rPr>
    </w:lvl>
    <w:lvl w:ilvl="4">
      <w:start w:val="1"/>
      <w:numFmt w:val="decimal"/>
      <w:pStyle w:val="52"/>
      <w:lvlText w:val="%1.%2.%3.%4.%5"/>
      <w:lvlJc w:val="left"/>
      <w:pPr>
        <w:ind w:left="2551" w:hanging="850"/>
      </w:pPr>
      <w:rPr>
        <w:rFonts w:hint="eastAsia"/>
      </w:rPr>
    </w:lvl>
    <w:lvl w:ilvl="5">
      <w:start w:val="1"/>
      <w:numFmt w:val="decimal"/>
      <w:pStyle w:val="60"/>
      <w:lvlText w:val="%1.%2.%3.%4.%5.%6"/>
      <w:lvlJc w:val="left"/>
      <w:pPr>
        <w:ind w:left="3260" w:hanging="1134"/>
      </w:pPr>
      <w:rPr>
        <w:rFonts w:hint="eastAsia"/>
      </w:rPr>
    </w:lvl>
    <w:lvl w:ilvl="6">
      <w:start w:val="1"/>
      <w:numFmt w:val="decimal"/>
      <w:pStyle w:val="70"/>
      <w:lvlText w:val="%1.%2.%3.%4.%5.%6.%7"/>
      <w:lvlJc w:val="left"/>
      <w:pPr>
        <w:ind w:left="3827" w:hanging="1276"/>
      </w:pPr>
      <w:rPr>
        <w:rFonts w:hint="eastAsia"/>
      </w:rPr>
    </w:lvl>
    <w:lvl w:ilvl="7">
      <w:start w:val="1"/>
      <w:numFmt w:val="decimal"/>
      <w:pStyle w:val="80"/>
      <w:lvlText w:val="%1.%2.%3.%4.%5.%6.%7.%8"/>
      <w:lvlJc w:val="left"/>
      <w:pPr>
        <w:ind w:left="4394" w:hanging="1418"/>
      </w:pPr>
      <w:rPr>
        <w:rFonts w:hint="eastAsia"/>
      </w:rPr>
    </w:lvl>
    <w:lvl w:ilvl="8">
      <w:start w:val="1"/>
      <w:numFmt w:val="decimal"/>
      <w:pStyle w:val="90"/>
      <w:lvlText w:val="%1.%2.%3.%4.%5.%6.%7.%8.%9"/>
      <w:lvlJc w:val="left"/>
      <w:pPr>
        <w:ind w:left="5102" w:hanging="1700"/>
      </w:pPr>
      <w:rPr>
        <w:rFonts w:hint="eastAsia"/>
      </w:rPr>
    </w:lvl>
  </w:abstractNum>
  <w:abstractNum w:abstractNumId="158">
    <w:nsid w:val="570B7765"/>
    <w:multiLevelType w:val="multilevel"/>
    <w:tmpl w:val="F6665972"/>
    <w:lvl w:ilvl="0">
      <w:start w:val="1"/>
      <w:numFmt w:val="decimal"/>
      <w:pStyle w:val="aff6"/>
      <w:lvlText w:val="%1."/>
      <w:lvlJc w:val="left"/>
      <w:pPr>
        <w:tabs>
          <w:tab w:val="num" w:pos="425"/>
        </w:tabs>
        <w:ind w:left="425" w:hanging="425"/>
      </w:pPr>
    </w:lvl>
    <w:lvl w:ilvl="1">
      <w:start w:val="1"/>
      <w:numFmt w:val="upperLetter"/>
      <w:lvlText w:val="%2."/>
      <w:lvlJc w:val="left"/>
      <w:pPr>
        <w:tabs>
          <w:tab w:val="num" w:pos="851"/>
        </w:tabs>
        <w:ind w:left="851" w:hanging="426"/>
      </w:pPr>
    </w:lvl>
    <w:lvl w:ilvl="2">
      <w:start w:val="1"/>
      <w:numFmt w:val="decimal"/>
      <w:lvlText w:val="%3."/>
      <w:lvlJc w:val="left"/>
      <w:pPr>
        <w:tabs>
          <w:tab w:val="num" w:pos="1276"/>
        </w:tabs>
        <w:ind w:left="1276" w:hanging="425"/>
      </w:pPr>
    </w:lvl>
    <w:lvl w:ilvl="3">
      <w:start w:val="1"/>
      <w:numFmt w:val="lowerLetter"/>
      <w:lvlText w:val="%4."/>
      <w:lvlJc w:val="left"/>
      <w:pPr>
        <w:tabs>
          <w:tab w:val="num" w:pos="1559"/>
        </w:tabs>
        <w:ind w:left="1559" w:hanging="283"/>
      </w:pPr>
    </w:lvl>
    <w:lvl w:ilvl="4">
      <w:start w:val="1"/>
      <w:numFmt w:val="decimal"/>
      <w:lvlText w:val="%5."/>
      <w:lvlJc w:val="left"/>
      <w:pPr>
        <w:tabs>
          <w:tab w:val="num" w:pos="1984"/>
        </w:tabs>
        <w:ind w:left="1984" w:hanging="425"/>
      </w:pPr>
    </w:lvl>
    <w:lvl w:ilvl="5">
      <w:start w:val="1"/>
      <w:numFmt w:val="lowerLetter"/>
      <w:lvlText w:val="%6."/>
      <w:lvlJc w:val="left"/>
      <w:pPr>
        <w:tabs>
          <w:tab w:val="num" w:pos="2409"/>
        </w:tabs>
        <w:ind w:left="2409" w:hanging="425"/>
      </w:pPr>
    </w:lvl>
    <w:lvl w:ilvl="6">
      <w:start w:val="1"/>
      <w:numFmt w:val="lowerRoman"/>
      <w:lvlText w:val="%7."/>
      <w:lvlJc w:val="left"/>
      <w:pPr>
        <w:tabs>
          <w:tab w:val="num" w:pos="2835"/>
        </w:tabs>
        <w:ind w:left="2835" w:hanging="426"/>
      </w:pPr>
    </w:lvl>
    <w:lvl w:ilvl="7">
      <w:start w:val="1"/>
      <w:numFmt w:val="lowerLetter"/>
      <w:lvlText w:val="%8."/>
      <w:lvlJc w:val="left"/>
      <w:pPr>
        <w:tabs>
          <w:tab w:val="num" w:pos="3260"/>
        </w:tabs>
        <w:ind w:left="3260" w:hanging="425"/>
      </w:pPr>
    </w:lvl>
    <w:lvl w:ilvl="8">
      <w:start w:val="1"/>
      <w:numFmt w:val="lowerRoman"/>
      <w:lvlText w:val="%9."/>
      <w:lvlJc w:val="left"/>
      <w:pPr>
        <w:tabs>
          <w:tab w:val="num" w:pos="3685"/>
        </w:tabs>
        <w:ind w:left="3685" w:hanging="425"/>
      </w:pPr>
    </w:lvl>
  </w:abstractNum>
  <w:abstractNum w:abstractNumId="159">
    <w:nsid w:val="57203F55"/>
    <w:multiLevelType w:val="multilevel"/>
    <w:tmpl w:val="3D7AC4C8"/>
    <w:lvl w:ilvl="0">
      <w:start w:val="1"/>
      <w:numFmt w:val="decimal"/>
      <w:pStyle w:val="18"/>
      <w:lvlText w:val="%1"/>
      <w:lvlJc w:val="left"/>
      <w:pPr>
        <w:tabs>
          <w:tab w:val="num" w:pos="432"/>
        </w:tabs>
        <w:ind w:left="432" w:hanging="432"/>
      </w:pPr>
      <w:rPr>
        <w:rFonts w:hint="eastAsia"/>
      </w:rPr>
    </w:lvl>
    <w:lvl w:ilvl="1">
      <w:start w:val="1"/>
      <w:numFmt w:val="decimal"/>
      <w:pStyle w:val="18"/>
      <w:lvlText w:val="2.%2"/>
      <w:lvlJc w:val="left"/>
      <w:pPr>
        <w:tabs>
          <w:tab w:val="num" w:pos="576"/>
        </w:tabs>
        <w:ind w:left="576" w:hanging="576"/>
      </w:pPr>
      <w:rPr>
        <w:rFonts w:hint="eastAsia"/>
        <w:i w:val="0"/>
        <w:sz w:val="24"/>
        <w:szCs w:val="24"/>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0">
    <w:nsid w:val="58127520"/>
    <w:multiLevelType w:val="hybridMultilevel"/>
    <w:tmpl w:val="F34A0430"/>
    <w:lvl w:ilvl="0" w:tplc="C97E82E6">
      <w:start w:val="1"/>
      <w:numFmt w:val="bullet"/>
      <w:lvlText w:val=""/>
      <w:lvlJc w:val="left"/>
      <w:pPr>
        <w:tabs>
          <w:tab w:val="num" w:pos="840"/>
        </w:tabs>
        <w:ind w:left="840" w:hanging="420"/>
      </w:pPr>
      <w:rPr>
        <w:rFonts w:ascii="Wingdings" w:hAnsi="Wingdings" w:hint="default"/>
        <w:sz w:val="21"/>
      </w:rPr>
    </w:lvl>
    <w:lvl w:ilvl="1" w:tplc="1736C708">
      <w:start w:val="1"/>
      <w:numFmt w:val="bullet"/>
      <w:pStyle w:val="ALT4"/>
      <w:lvlText w:val=""/>
      <w:lvlJc w:val="left"/>
      <w:pPr>
        <w:tabs>
          <w:tab w:val="num" w:pos="840"/>
        </w:tabs>
        <w:ind w:left="840" w:hanging="420"/>
      </w:pPr>
      <w:rPr>
        <w:rFonts w:ascii="Wingdings" w:hAnsi="Wingdings" w:hint="default"/>
      </w:rPr>
    </w:lvl>
    <w:lvl w:ilvl="2" w:tplc="2AB82DE4">
      <w:start w:val="1"/>
      <w:numFmt w:val="bullet"/>
      <w:lvlText w:val=""/>
      <w:lvlJc w:val="left"/>
      <w:pPr>
        <w:tabs>
          <w:tab w:val="num" w:pos="1260"/>
        </w:tabs>
        <w:ind w:left="1260" w:hanging="420"/>
      </w:pPr>
      <w:rPr>
        <w:rFonts w:ascii="Wingdings" w:hAnsi="Wingdings" w:hint="default"/>
      </w:rPr>
    </w:lvl>
    <w:lvl w:ilvl="3" w:tplc="F96EBB4A">
      <w:start w:val="1"/>
      <w:numFmt w:val="bullet"/>
      <w:lvlText w:val=""/>
      <w:lvlJc w:val="left"/>
      <w:pPr>
        <w:tabs>
          <w:tab w:val="num" w:pos="1680"/>
        </w:tabs>
        <w:ind w:left="1680" w:hanging="420"/>
      </w:pPr>
      <w:rPr>
        <w:rFonts w:ascii="Wingdings" w:hAnsi="Wingdings" w:hint="default"/>
      </w:rPr>
    </w:lvl>
    <w:lvl w:ilvl="4" w:tplc="B9AC993E">
      <w:start w:val="1"/>
      <w:numFmt w:val="bullet"/>
      <w:lvlText w:val=""/>
      <w:lvlJc w:val="left"/>
      <w:pPr>
        <w:tabs>
          <w:tab w:val="num" w:pos="2100"/>
        </w:tabs>
        <w:ind w:left="2100" w:hanging="420"/>
      </w:pPr>
      <w:rPr>
        <w:rFonts w:ascii="Wingdings" w:hAnsi="Wingdings" w:hint="default"/>
      </w:rPr>
    </w:lvl>
    <w:lvl w:ilvl="5" w:tplc="864470B6">
      <w:start w:val="1"/>
      <w:numFmt w:val="decimal"/>
      <w:lvlText w:val="%6."/>
      <w:lvlJc w:val="left"/>
      <w:pPr>
        <w:tabs>
          <w:tab w:val="num" w:pos="4320"/>
        </w:tabs>
        <w:ind w:left="4320" w:hanging="360"/>
      </w:pPr>
    </w:lvl>
    <w:lvl w:ilvl="6" w:tplc="70DE6AC6">
      <w:start w:val="1"/>
      <w:numFmt w:val="decimal"/>
      <w:lvlText w:val="%7."/>
      <w:lvlJc w:val="left"/>
      <w:pPr>
        <w:tabs>
          <w:tab w:val="num" w:pos="5040"/>
        </w:tabs>
        <w:ind w:left="5040" w:hanging="360"/>
      </w:pPr>
    </w:lvl>
    <w:lvl w:ilvl="7" w:tplc="CBBA17B0">
      <w:start w:val="1"/>
      <w:numFmt w:val="decimal"/>
      <w:lvlText w:val="%8."/>
      <w:lvlJc w:val="left"/>
      <w:pPr>
        <w:tabs>
          <w:tab w:val="num" w:pos="5760"/>
        </w:tabs>
        <w:ind w:left="5760" w:hanging="360"/>
      </w:pPr>
    </w:lvl>
    <w:lvl w:ilvl="8" w:tplc="01E04C76">
      <w:start w:val="1"/>
      <w:numFmt w:val="decimal"/>
      <w:lvlText w:val="%9."/>
      <w:lvlJc w:val="left"/>
      <w:pPr>
        <w:tabs>
          <w:tab w:val="num" w:pos="6480"/>
        </w:tabs>
        <w:ind w:left="6480" w:hanging="360"/>
      </w:pPr>
    </w:lvl>
  </w:abstractNum>
  <w:abstractNum w:abstractNumId="161">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62">
    <w:nsid w:val="59B65550"/>
    <w:multiLevelType w:val="multilevel"/>
    <w:tmpl w:val="59B65550"/>
    <w:lvl w:ilvl="0">
      <w:start w:val="1"/>
      <w:numFmt w:val="bullet"/>
      <w:pStyle w:val="SRS"/>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3">
    <w:nsid w:val="59B9004F"/>
    <w:multiLevelType w:val="multilevel"/>
    <w:tmpl w:val="59B9004F"/>
    <w:lvl w:ilvl="0">
      <w:start w:val="1"/>
      <w:numFmt w:val="bullet"/>
      <w:pStyle w:val="91"/>
      <w:lvlText w:val=""/>
      <w:lvlJc w:val="left"/>
      <w:pPr>
        <w:ind w:left="313" w:hanging="420"/>
      </w:pPr>
      <w:rPr>
        <w:rFonts w:ascii="Wingdings" w:hAnsi="Wingdings" w:cs="Wingdings" w:hint="default"/>
      </w:rPr>
    </w:lvl>
    <w:lvl w:ilvl="1">
      <w:start w:val="1"/>
      <w:numFmt w:val="bullet"/>
      <w:lvlText w:val=""/>
      <w:lvlJc w:val="left"/>
      <w:pPr>
        <w:ind w:left="733" w:hanging="420"/>
      </w:pPr>
      <w:rPr>
        <w:rFonts w:ascii="Wingdings" w:hAnsi="Wingdings" w:cs="Wingdings" w:hint="default"/>
      </w:rPr>
    </w:lvl>
    <w:lvl w:ilvl="2">
      <w:start w:val="1"/>
      <w:numFmt w:val="bullet"/>
      <w:lvlText w:val=""/>
      <w:lvlJc w:val="left"/>
      <w:pPr>
        <w:ind w:left="1153" w:hanging="420"/>
      </w:pPr>
      <w:rPr>
        <w:rFonts w:ascii="Wingdings" w:hAnsi="Wingdings" w:cs="Wingdings" w:hint="default"/>
      </w:rPr>
    </w:lvl>
    <w:lvl w:ilvl="3">
      <w:start w:val="1"/>
      <w:numFmt w:val="bullet"/>
      <w:lvlText w:val=""/>
      <w:lvlJc w:val="left"/>
      <w:pPr>
        <w:ind w:left="1573" w:hanging="420"/>
      </w:pPr>
      <w:rPr>
        <w:rFonts w:ascii="Wingdings" w:hAnsi="Wingdings" w:cs="Wingdings" w:hint="default"/>
      </w:rPr>
    </w:lvl>
    <w:lvl w:ilvl="4">
      <w:start w:val="1"/>
      <w:numFmt w:val="bullet"/>
      <w:lvlText w:val=""/>
      <w:lvlJc w:val="left"/>
      <w:pPr>
        <w:ind w:left="1993" w:hanging="420"/>
      </w:pPr>
      <w:rPr>
        <w:rFonts w:ascii="Wingdings" w:hAnsi="Wingdings" w:cs="Wingdings" w:hint="default"/>
      </w:rPr>
    </w:lvl>
    <w:lvl w:ilvl="5">
      <w:start w:val="1"/>
      <w:numFmt w:val="bullet"/>
      <w:lvlText w:val=""/>
      <w:lvlJc w:val="left"/>
      <w:pPr>
        <w:ind w:left="2413" w:hanging="420"/>
      </w:pPr>
      <w:rPr>
        <w:rFonts w:ascii="Wingdings" w:hAnsi="Wingdings" w:cs="Wingdings" w:hint="default"/>
      </w:rPr>
    </w:lvl>
    <w:lvl w:ilvl="6">
      <w:start w:val="1"/>
      <w:numFmt w:val="bullet"/>
      <w:lvlText w:val=""/>
      <w:lvlJc w:val="left"/>
      <w:pPr>
        <w:ind w:left="2833" w:hanging="420"/>
      </w:pPr>
      <w:rPr>
        <w:rFonts w:ascii="Wingdings" w:hAnsi="Wingdings" w:cs="Wingdings" w:hint="default"/>
      </w:rPr>
    </w:lvl>
    <w:lvl w:ilvl="7">
      <w:start w:val="1"/>
      <w:numFmt w:val="bullet"/>
      <w:lvlText w:val=""/>
      <w:lvlJc w:val="left"/>
      <w:pPr>
        <w:ind w:left="3253" w:hanging="420"/>
      </w:pPr>
      <w:rPr>
        <w:rFonts w:ascii="Wingdings" w:hAnsi="Wingdings" w:cs="Wingdings" w:hint="default"/>
      </w:rPr>
    </w:lvl>
    <w:lvl w:ilvl="8">
      <w:start w:val="1"/>
      <w:numFmt w:val="bullet"/>
      <w:lvlText w:val=""/>
      <w:lvlJc w:val="left"/>
      <w:pPr>
        <w:ind w:left="3673" w:hanging="420"/>
      </w:pPr>
      <w:rPr>
        <w:rFonts w:ascii="Wingdings" w:hAnsi="Wingdings" w:cs="Wingdings" w:hint="default"/>
      </w:rPr>
    </w:lvl>
  </w:abstractNum>
  <w:abstractNum w:abstractNumId="164">
    <w:nsid w:val="59C3595C"/>
    <w:multiLevelType w:val="multilevel"/>
    <w:tmpl w:val="1AEC1412"/>
    <w:lvl w:ilvl="0">
      <w:start w:val="3"/>
      <w:numFmt w:val="bullet"/>
      <w:pStyle w:val="aff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5">
    <w:nsid w:val="5A692D80"/>
    <w:multiLevelType w:val="hybridMultilevel"/>
    <w:tmpl w:val="6958B76E"/>
    <w:lvl w:ilvl="0" w:tplc="04090011">
      <w:start w:val="1"/>
      <w:numFmt w:val="decimal"/>
      <w:pStyle w:val="b2"/>
      <w:lvlText w:val="%1)"/>
      <w:lvlJc w:val="left"/>
      <w:pPr>
        <w:tabs>
          <w:tab w:val="num" w:pos="794"/>
        </w:tabs>
        <w:ind w:left="794" w:hanging="397"/>
      </w:pPr>
      <w:rPr>
        <w:rFonts w:hint="eastAsia"/>
      </w:rPr>
    </w:lvl>
    <w:lvl w:ilvl="1" w:tplc="04090019">
      <w:start w:val="7"/>
      <w:numFmt w:val="decimal"/>
      <w:lvlText w:val="%2."/>
      <w:lvlJc w:val="left"/>
      <w:pPr>
        <w:tabs>
          <w:tab w:val="num" w:pos="503"/>
        </w:tabs>
        <w:ind w:left="503" w:hanging="420"/>
      </w:pPr>
      <w:rPr>
        <w:rFonts w:hint="eastAsia"/>
      </w:rPr>
    </w:lvl>
    <w:lvl w:ilvl="2" w:tplc="0409001B" w:tentative="1">
      <w:start w:val="1"/>
      <w:numFmt w:val="lowerRoman"/>
      <w:lvlText w:val="%3."/>
      <w:lvlJc w:val="right"/>
      <w:pPr>
        <w:tabs>
          <w:tab w:val="num" w:pos="923"/>
        </w:tabs>
        <w:ind w:left="923" w:hanging="420"/>
      </w:pPr>
    </w:lvl>
    <w:lvl w:ilvl="3" w:tplc="0409000F" w:tentative="1">
      <w:start w:val="1"/>
      <w:numFmt w:val="decimal"/>
      <w:lvlText w:val="%4."/>
      <w:lvlJc w:val="left"/>
      <w:pPr>
        <w:tabs>
          <w:tab w:val="num" w:pos="1343"/>
        </w:tabs>
        <w:ind w:left="1343" w:hanging="420"/>
      </w:pPr>
    </w:lvl>
    <w:lvl w:ilvl="4" w:tplc="04090019" w:tentative="1">
      <w:start w:val="1"/>
      <w:numFmt w:val="lowerLetter"/>
      <w:lvlText w:val="%5)"/>
      <w:lvlJc w:val="left"/>
      <w:pPr>
        <w:tabs>
          <w:tab w:val="num" w:pos="1763"/>
        </w:tabs>
        <w:ind w:left="1763" w:hanging="420"/>
      </w:pPr>
    </w:lvl>
    <w:lvl w:ilvl="5" w:tplc="0409001B" w:tentative="1">
      <w:start w:val="1"/>
      <w:numFmt w:val="lowerRoman"/>
      <w:lvlText w:val="%6."/>
      <w:lvlJc w:val="right"/>
      <w:pPr>
        <w:tabs>
          <w:tab w:val="num" w:pos="2183"/>
        </w:tabs>
        <w:ind w:left="2183" w:hanging="420"/>
      </w:pPr>
    </w:lvl>
    <w:lvl w:ilvl="6" w:tplc="0409000F" w:tentative="1">
      <w:start w:val="1"/>
      <w:numFmt w:val="decimal"/>
      <w:lvlText w:val="%7."/>
      <w:lvlJc w:val="left"/>
      <w:pPr>
        <w:tabs>
          <w:tab w:val="num" w:pos="2603"/>
        </w:tabs>
        <w:ind w:left="2603" w:hanging="420"/>
      </w:pPr>
    </w:lvl>
    <w:lvl w:ilvl="7" w:tplc="04090019" w:tentative="1">
      <w:start w:val="1"/>
      <w:numFmt w:val="lowerLetter"/>
      <w:lvlText w:val="%8)"/>
      <w:lvlJc w:val="left"/>
      <w:pPr>
        <w:tabs>
          <w:tab w:val="num" w:pos="3023"/>
        </w:tabs>
        <w:ind w:left="3023" w:hanging="420"/>
      </w:pPr>
    </w:lvl>
    <w:lvl w:ilvl="8" w:tplc="0409001B" w:tentative="1">
      <w:start w:val="1"/>
      <w:numFmt w:val="lowerRoman"/>
      <w:lvlText w:val="%9."/>
      <w:lvlJc w:val="right"/>
      <w:pPr>
        <w:tabs>
          <w:tab w:val="num" w:pos="3443"/>
        </w:tabs>
        <w:ind w:left="3443" w:hanging="420"/>
      </w:pPr>
    </w:lvl>
  </w:abstractNum>
  <w:abstractNum w:abstractNumId="166">
    <w:nsid w:val="5A7D4434"/>
    <w:multiLevelType w:val="hybridMultilevel"/>
    <w:tmpl w:val="CB80A3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7">
    <w:nsid w:val="5AA47BF1"/>
    <w:multiLevelType w:val="hybridMultilevel"/>
    <w:tmpl w:val="C20CD940"/>
    <w:lvl w:ilvl="0" w:tplc="3C142DDE">
      <w:start w:val="1"/>
      <w:numFmt w:val="decimal"/>
      <w:pStyle w:val="aff8"/>
      <w:lvlText w:val="表%1"/>
      <w:lvlJc w:val="left"/>
      <w:pPr>
        <w:tabs>
          <w:tab w:val="num" w:pos="420"/>
        </w:tabs>
        <w:ind w:left="420" w:hanging="420"/>
      </w:pPr>
      <w:rPr>
        <w:rFonts w:hint="eastAsia"/>
      </w:rPr>
    </w:lvl>
    <w:lvl w:ilvl="1" w:tplc="E9E80692" w:tentative="1">
      <w:start w:val="1"/>
      <w:numFmt w:val="lowerLetter"/>
      <w:lvlText w:val="%2)"/>
      <w:lvlJc w:val="left"/>
      <w:pPr>
        <w:tabs>
          <w:tab w:val="num" w:pos="840"/>
        </w:tabs>
        <w:ind w:left="840" w:hanging="420"/>
      </w:pPr>
    </w:lvl>
    <w:lvl w:ilvl="2" w:tplc="6B064CF6" w:tentative="1">
      <w:start w:val="1"/>
      <w:numFmt w:val="lowerRoman"/>
      <w:lvlText w:val="%3."/>
      <w:lvlJc w:val="right"/>
      <w:pPr>
        <w:tabs>
          <w:tab w:val="num" w:pos="1260"/>
        </w:tabs>
        <w:ind w:left="1260" w:hanging="420"/>
      </w:pPr>
    </w:lvl>
    <w:lvl w:ilvl="3" w:tplc="098A6458" w:tentative="1">
      <w:start w:val="1"/>
      <w:numFmt w:val="decimal"/>
      <w:lvlText w:val="%4."/>
      <w:lvlJc w:val="left"/>
      <w:pPr>
        <w:tabs>
          <w:tab w:val="num" w:pos="1680"/>
        </w:tabs>
        <w:ind w:left="1680" w:hanging="420"/>
      </w:pPr>
    </w:lvl>
    <w:lvl w:ilvl="4" w:tplc="D960D004" w:tentative="1">
      <w:start w:val="1"/>
      <w:numFmt w:val="lowerLetter"/>
      <w:lvlText w:val="%5)"/>
      <w:lvlJc w:val="left"/>
      <w:pPr>
        <w:tabs>
          <w:tab w:val="num" w:pos="2100"/>
        </w:tabs>
        <w:ind w:left="2100" w:hanging="420"/>
      </w:pPr>
    </w:lvl>
    <w:lvl w:ilvl="5" w:tplc="BD142AA0" w:tentative="1">
      <w:start w:val="1"/>
      <w:numFmt w:val="lowerRoman"/>
      <w:lvlText w:val="%6."/>
      <w:lvlJc w:val="right"/>
      <w:pPr>
        <w:tabs>
          <w:tab w:val="num" w:pos="2520"/>
        </w:tabs>
        <w:ind w:left="2520" w:hanging="420"/>
      </w:pPr>
    </w:lvl>
    <w:lvl w:ilvl="6" w:tplc="9926E9FC" w:tentative="1">
      <w:start w:val="1"/>
      <w:numFmt w:val="decimal"/>
      <w:lvlText w:val="%7."/>
      <w:lvlJc w:val="left"/>
      <w:pPr>
        <w:tabs>
          <w:tab w:val="num" w:pos="2940"/>
        </w:tabs>
        <w:ind w:left="2940" w:hanging="420"/>
      </w:pPr>
    </w:lvl>
    <w:lvl w:ilvl="7" w:tplc="11C05332" w:tentative="1">
      <w:start w:val="1"/>
      <w:numFmt w:val="lowerLetter"/>
      <w:lvlText w:val="%8)"/>
      <w:lvlJc w:val="left"/>
      <w:pPr>
        <w:tabs>
          <w:tab w:val="num" w:pos="3360"/>
        </w:tabs>
        <w:ind w:left="3360" w:hanging="420"/>
      </w:pPr>
    </w:lvl>
    <w:lvl w:ilvl="8" w:tplc="071E51C8" w:tentative="1">
      <w:start w:val="1"/>
      <w:numFmt w:val="lowerRoman"/>
      <w:lvlText w:val="%9."/>
      <w:lvlJc w:val="right"/>
      <w:pPr>
        <w:tabs>
          <w:tab w:val="num" w:pos="3780"/>
        </w:tabs>
        <w:ind w:left="3780" w:hanging="420"/>
      </w:pPr>
    </w:lvl>
  </w:abstractNum>
  <w:abstractNum w:abstractNumId="168">
    <w:nsid w:val="5AB17434"/>
    <w:multiLevelType w:val="multilevel"/>
    <w:tmpl w:val="A27011A2"/>
    <w:lvl w:ilvl="0">
      <w:start w:val="1"/>
      <w:numFmt w:val="decimal"/>
      <w:pStyle w:val="aff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Restart w:val="0"/>
      <w:lvlText w:val="4.2.2.%3"/>
      <w:lvlJc w:val="left"/>
      <w:pPr>
        <w:tabs>
          <w:tab w:val="num" w:pos="851"/>
        </w:tabs>
        <w:ind w:left="851" w:hanging="851"/>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9">
    <w:nsid w:val="5AF24490"/>
    <w:multiLevelType w:val="multilevel"/>
    <w:tmpl w:val="CBAC006C"/>
    <w:lvl w:ilvl="0">
      <w:start w:val="1"/>
      <w:numFmt w:val="decimal"/>
      <w:lvlText w:val="%1"/>
      <w:lvlJc w:val="left"/>
      <w:pPr>
        <w:ind w:left="425" w:hanging="425"/>
      </w:pPr>
    </w:lvl>
    <w:lvl w:ilvl="1">
      <w:start w:val="1"/>
      <w:numFmt w:val="decimal"/>
      <w:pStyle w:val="Numberedlist21"/>
      <w:lvlText w:val="%1.%2"/>
      <w:lvlJc w:val="left"/>
      <w:pPr>
        <w:ind w:left="992" w:hanging="567"/>
      </w:pPr>
    </w:lvl>
    <w:lvl w:ilvl="2">
      <w:start w:val="1"/>
      <w:numFmt w:val="decimal"/>
      <w:lvlText w:val="%1.%2.%3"/>
      <w:lvlJc w:val="left"/>
      <w:pPr>
        <w:ind w:left="1418" w:hanging="567"/>
      </w:pPr>
    </w:lvl>
    <w:lvl w:ilvl="3">
      <w:start w:val="1"/>
      <w:numFmt w:val="decimal"/>
      <w:pStyle w:val="4h4h41h42h43h44h45h411h421h431h441h46h47h48h2"/>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0">
    <w:nsid w:val="5B1C0202"/>
    <w:multiLevelType w:val="hybridMultilevel"/>
    <w:tmpl w:val="6B5AE190"/>
    <w:lvl w:ilvl="0" w:tplc="C686BC30">
      <w:start w:val="1"/>
      <w:numFmt w:val="bullet"/>
      <w:pStyle w:val="ListBullet10"/>
      <w:lvlText w:val=""/>
      <w:lvlJc w:val="left"/>
      <w:pPr>
        <w:tabs>
          <w:tab w:val="num" w:pos="984"/>
        </w:tabs>
        <w:ind w:left="984" w:hanging="360"/>
      </w:pPr>
      <w:rPr>
        <w:rFonts w:ascii="Symbol" w:hAnsi="Symbol" w:hint="default"/>
      </w:rPr>
    </w:lvl>
    <w:lvl w:ilvl="1" w:tplc="1BD2AF4E">
      <w:start w:val="1"/>
      <w:numFmt w:val="bullet"/>
      <w:lvlText w:val="o"/>
      <w:lvlJc w:val="left"/>
      <w:pPr>
        <w:tabs>
          <w:tab w:val="num" w:pos="1704"/>
        </w:tabs>
        <w:ind w:left="1704" w:hanging="360"/>
      </w:pPr>
      <w:rPr>
        <w:rFonts w:ascii="Courier New" w:hAnsi="Courier New" w:cs="Times New Roman" w:hint="default"/>
      </w:rPr>
    </w:lvl>
    <w:lvl w:ilvl="2" w:tplc="F85A50F2">
      <w:start w:val="1"/>
      <w:numFmt w:val="bullet"/>
      <w:lvlText w:val=""/>
      <w:lvlJc w:val="left"/>
      <w:pPr>
        <w:tabs>
          <w:tab w:val="num" w:pos="2424"/>
        </w:tabs>
        <w:ind w:left="2424" w:hanging="360"/>
      </w:pPr>
      <w:rPr>
        <w:rFonts w:ascii="Wingdings" w:hAnsi="Wingdings" w:hint="default"/>
      </w:rPr>
    </w:lvl>
    <w:lvl w:ilvl="3" w:tplc="EDD481A0">
      <w:start w:val="1"/>
      <w:numFmt w:val="bullet"/>
      <w:lvlText w:val=""/>
      <w:lvlJc w:val="left"/>
      <w:pPr>
        <w:tabs>
          <w:tab w:val="num" w:pos="3144"/>
        </w:tabs>
        <w:ind w:left="3144" w:hanging="360"/>
      </w:pPr>
      <w:rPr>
        <w:rFonts w:ascii="Symbol" w:hAnsi="Symbol" w:hint="default"/>
      </w:rPr>
    </w:lvl>
    <w:lvl w:ilvl="4" w:tplc="4D26091E">
      <w:start w:val="1"/>
      <w:numFmt w:val="bullet"/>
      <w:lvlText w:val="o"/>
      <w:lvlJc w:val="left"/>
      <w:pPr>
        <w:tabs>
          <w:tab w:val="num" w:pos="3864"/>
        </w:tabs>
        <w:ind w:left="3864" w:hanging="360"/>
      </w:pPr>
      <w:rPr>
        <w:rFonts w:ascii="Courier New" w:hAnsi="Courier New" w:cs="Times New Roman" w:hint="default"/>
      </w:rPr>
    </w:lvl>
    <w:lvl w:ilvl="5" w:tplc="02CA7618">
      <w:start w:val="1"/>
      <w:numFmt w:val="bullet"/>
      <w:lvlText w:val=""/>
      <w:lvlJc w:val="left"/>
      <w:pPr>
        <w:tabs>
          <w:tab w:val="num" w:pos="4584"/>
        </w:tabs>
        <w:ind w:left="4584" w:hanging="360"/>
      </w:pPr>
      <w:rPr>
        <w:rFonts w:ascii="Wingdings" w:hAnsi="Wingdings" w:hint="default"/>
      </w:rPr>
    </w:lvl>
    <w:lvl w:ilvl="6" w:tplc="DFCE803C">
      <w:start w:val="1"/>
      <w:numFmt w:val="bullet"/>
      <w:lvlText w:val=""/>
      <w:lvlJc w:val="left"/>
      <w:pPr>
        <w:tabs>
          <w:tab w:val="num" w:pos="5304"/>
        </w:tabs>
        <w:ind w:left="5304" w:hanging="360"/>
      </w:pPr>
      <w:rPr>
        <w:rFonts w:ascii="Symbol" w:hAnsi="Symbol" w:hint="default"/>
      </w:rPr>
    </w:lvl>
    <w:lvl w:ilvl="7" w:tplc="245C3D64">
      <w:start w:val="1"/>
      <w:numFmt w:val="bullet"/>
      <w:lvlText w:val="o"/>
      <w:lvlJc w:val="left"/>
      <w:pPr>
        <w:tabs>
          <w:tab w:val="num" w:pos="6024"/>
        </w:tabs>
        <w:ind w:left="6024" w:hanging="360"/>
      </w:pPr>
      <w:rPr>
        <w:rFonts w:ascii="Courier New" w:hAnsi="Courier New" w:cs="Times New Roman" w:hint="default"/>
      </w:rPr>
    </w:lvl>
    <w:lvl w:ilvl="8" w:tplc="A5B8036C">
      <w:start w:val="1"/>
      <w:numFmt w:val="bullet"/>
      <w:lvlText w:val=""/>
      <w:lvlJc w:val="left"/>
      <w:pPr>
        <w:tabs>
          <w:tab w:val="num" w:pos="6744"/>
        </w:tabs>
        <w:ind w:left="6744" w:hanging="360"/>
      </w:pPr>
      <w:rPr>
        <w:rFonts w:ascii="Wingdings" w:hAnsi="Wingdings" w:hint="default"/>
      </w:rPr>
    </w:lvl>
  </w:abstractNum>
  <w:abstractNum w:abstractNumId="171">
    <w:nsid w:val="5B8541D4"/>
    <w:multiLevelType w:val="hybridMultilevel"/>
    <w:tmpl w:val="0B5C34A2"/>
    <w:lvl w:ilvl="0" w:tplc="FFFFFFFF">
      <w:start w:val="1"/>
      <w:numFmt w:val="decimal"/>
      <w:pStyle w:val="19"/>
      <w:lvlText w:val="%1)"/>
      <w:lvlJc w:val="left"/>
      <w:pPr>
        <w:tabs>
          <w:tab w:val="num" w:pos="900"/>
        </w:tabs>
        <w:ind w:left="900" w:hanging="420"/>
      </w:pPr>
      <w:rPr>
        <w:rFonts w:ascii="Arial" w:hAnsi="Arial" w:cs="Times New Roman" w:hint="default"/>
      </w:rPr>
    </w:lvl>
    <w:lvl w:ilvl="1" w:tplc="70DC2B9E">
      <w:start w:val="1"/>
      <w:numFmt w:val="decimal"/>
      <w:lvlText w:val="%2."/>
      <w:lvlJc w:val="left"/>
      <w:pPr>
        <w:tabs>
          <w:tab w:val="num" w:pos="780"/>
        </w:tabs>
        <w:ind w:left="780" w:hanging="360"/>
      </w:pPr>
      <w:rPr>
        <w:rFonts w:cs="Times New Roman" w:hint="default"/>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pStyle w:val="4CSS24CharCSS2Char"/>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172">
    <w:nsid w:val="5BDC5F15"/>
    <w:multiLevelType w:val="hybridMultilevel"/>
    <w:tmpl w:val="55BA4814"/>
    <w:lvl w:ilvl="0" w:tplc="836C52A0">
      <w:start w:val="4"/>
      <w:numFmt w:val="decimal"/>
      <w:pStyle w:val="4PIM4H4h4H41H42H43H44H45H46H47H48H49H410H41"/>
      <w:lvlText w:val="%1."/>
      <w:lvlJc w:val="left"/>
      <w:pPr>
        <w:tabs>
          <w:tab w:val="num" w:pos="360"/>
        </w:tabs>
        <w:ind w:left="360" w:hanging="360"/>
      </w:pPr>
      <w:rPr>
        <w:rFonts w:hAnsi="宋体" w:hint="default"/>
      </w:rPr>
    </w:lvl>
    <w:lvl w:ilvl="1" w:tplc="04090019">
      <w:start w:val="1"/>
      <w:numFmt w:val="lowerLetter"/>
      <w:pStyle w:val="Style6"/>
      <w:lvlText w:val="%2)"/>
      <w:lvlJc w:val="left"/>
      <w:pPr>
        <w:tabs>
          <w:tab w:val="num" w:pos="840"/>
        </w:tabs>
        <w:ind w:left="840" w:hanging="420"/>
      </w:pPr>
    </w:lvl>
    <w:lvl w:ilvl="2" w:tplc="0409001B">
      <w:start w:val="1"/>
      <w:numFmt w:val="lowerRoman"/>
      <w:pStyle w:val="MMTopic6"/>
      <w:lvlText w:val="%3."/>
      <w:lvlJc w:val="right"/>
      <w:pPr>
        <w:tabs>
          <w:tab w:val="num" w:pos="1260"/>
        </w:tabs>
        <w:ind w:left="1260" w:hanging="420"/>
      </w:pPr>
    </w:lvl>
    <w:lvl w:ilvl="3" w:tplc="0409000F">
      <w:start w:val="1"/>
      <w:numFmt w:val="decimal"/>
      <w:pStyle w:val="220"/>
      <w:lvlText w:val="%4."/>
      <w:lvlJc w:val="left"/>
      <w:pPr>
        <w:tabs>
          <w:tab w:val="num" w:pos="1680"/>
        </w:tabs>
        <w:ind w:left="1680" w:hanging="420"/>
      </w:pPr>
    </w:lvl>
    <w:lvl w:ilvl="4" w:tplc="04090019">
      <w:start w:val="1"/>
      <w:numFmt w:val="lowerLetter"/>
      <w:pStyle w:val="37"/>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3">
    <w:nsid w:val="5CA733C4"/>
    <w:multiLevelType w:val="multilevel"/>
    <w:tmpl w:val="311C4FC6"/>
    <w:lvl w:ilvl="0">
      <w:start w:val="1"/>
      <w:numFmt w:val="decimal"/>
      <w:pStyle w:val="1152"/>
      <w:lvlText w:val="%1"/>
      <w:lvlJc w:val="left"/>
      <w:pPr>
        <w:tabs>
          <w:tab w:val="num" w:pos="432"/>
        </w:tabs>
        <w:ind w:left="432" w:hanging="432"/>
      </w:pPr>
      <w:rPr>
        <w:rFonts w:hint="eastAsia"/>
        <w:sz w:val="21"/>
        <w:szCs w:val="21"/>
      </w:rPr>
    </w:lvl>
    <w:lvl w:ilvl="1">
      <w:start w:val="1"/>
      <w:numFmt w:val="decimal"/>
      <w:lvlText w:val="%1.%2"/>
      <w:lvlJc w:val="left"/>
      <w:pPr>
        <w:tabs>
          <w:tab w:val="num" w:pos="576"/>
        </w:tabs>
        <w:ind w:left="576" w:hanging="576"/>
      </w:pPr>
      <w:rPr>
        <w:rFonts w:hint="eastAsia"/>
        <w:b w:val="0"/>
        <w:i w:val="0"/>
        <w:sz w:val="32"/>
      </w:rPr>
    </w:lvl>
    <w:lvl w:ilvl="2">
      <w:start w:val="1"/>
      <w:numFmt w:val="decimal"/>
      <w:lvlText w:val="%1.%2.%3"/>
      <w:lvlJc w:val="left"/>
      <w:pPr>
        <w:tabs>
          <w:tab w:val="num" w:pos="720"/>
        </w:tabs>
        <w:ind w:left="720" w:hanging="720"/>
      </w:pPr>
      <w:rPr>
        <w:rFonts w:hint="eastAsia"/>
        <w:b w:val="0"/>
        <w:i w:val="0"/>
        <w:sz w:val="32"/>
      </w:rPr>
    </w:lvl>
    <w:lvl w:ilvl="3">
      <w:start w:val="1"/>
      <w:numFmt w:val="decimal"/>
      <w:lvlText w:val="%1.%2.%3.%4"/>
      <w:lvlJc w:val="left"/>
      <w:pPr>
        <w:tabs>
          <w:tab w:val="num" w:pos="864"/>
        </w:tabs>
        <w:ind w:left="864" w:hanging="864"/>
      </w:pPr>
      <w:rPr>
        <w:rFonts w:hint="eastAsia"/>
        <w:b w:val="0"/>
        <w:i w:val="0"/>
        <w:sz w:val="28"/>
      </w:rPr>
    </w:lvl>
    <w:lvl w:ilvl="4">
      <w:start w:val="1"/>
      <w:numFmt w:val="decimal"/>
      <w:lvlText w:val="%1.%2.%3.%4.%5"/>
      <w:lvlJc w:val="left"/>
      <w:pPr>
        <w:tabs>
          <w:tab w:val="num" w:pos="1008"/>
        </w:tabs>
        <w:ind w:left="1008" w:hanging="1008"/>
      </w:pPr>
      <w:rPr>
        <w:rFonts w:hint="eastAsia"/>
        <w:b w:val="0"/>
        <w:i w:val="0"/>
        <w:sz w:val="28"/>
      </w:rPr>
    </w:lvl>
    <w:lvl w:ilvl="5">
      <w:start w:val="1"/>
      <w:numFmt w:val="decimal"/>
      <w:lvlText w:val="%1.%2.%3.%4.%5.%6"/>
      <w:lvlJc w:val="left"/>
      <w:pPr>
        <w:tabs>
          <w:tab w:val="num" w:pos="1152"/>
        </w:tabs>
        <w:ind w:left="1152" w:hanging="1152"/>
      </w:pPr>
      <w:rPr>
        <w:rFonts w:hint="eastAsia"/>
        <w:b w:val="0"/>
        <w:i w:val="0"/>
        <w:sz w:val="28"/>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nsid w:val="5D026920"/>
    <w:multiLevelType w:val="multilevel"/>
    <w:tmpl w:val="0D5AAE5E"/>
    <w:styleLink w:val="Manuald"/>
    <w:lvl w:ilvl="0">
      <w:start w:val="1"/>
      <w:numFmt w:val="bullet"/>
      <w:lvlText w:val=""/>
      <w:lvlJc w:val="left"/>
      <w:pPr>
        <w:ind w:left="900" w:hanging="420"/>
      </w:pPr>
      <w:rPr>
        <w:rFonts w:ascii="Wingdings" w:hAnsi="Wingdings"/>
        <w:kern w:val="2"/>
        <w:sz w:val="24"/>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5">
    <w:nsid w:val="5D1A7726"/>
    <w:multiLevelType w:val="multilevel"/>
    <w:tmpl w:val="E4008F7E"/>
    <w:lvl w:ilvl="0">
      <w:start w:val="1"/>
      <w:numFmt w:val="upperLetter"/>
      <w:pStyle w:val="affa"/>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6">
    <w:nsid w:val="5D6E01EC"/>
    <w:multiLevelType w:val="singleLevel"/>
    <w:tmpl w:val="835CDB76"/>
    <w:lvl w:ilvl="0">
      <w:start w:val="1"/>
      <w:numFmt w:val="bullet"/>
      <w:pStyle w:val="Indent4"/>
      <w:lvlText w:val=""/>
      <w:lvlJc w:val="left"/>
      <w:pPr>
        <w:tabs>
          <w:tab w:val="num" w:pos="360"/>
        </w:tabs>
        <w:ind w:left="360" w:hanging="360"/>
      </w:pPr>
      <w:rPr>
        <w:rFonts w:ascii="Symbol" w:hAnsi="Symbol" w:hint="default"/>
      </w:rPr>
    </w:lvl>
  </w:abstractNum>
  <w:abstractNum w:abstractNumId="177">
    <w:nsid w:val="5D6F2C34"/>
    <w:multiLevelType w:val="multilevel"/>
    <w:tmpl w:val="52527706"/>
    <w:styleLink w:val="affb"/>
    <w:lvl w:ilvl="0">
      <w:start w:val="1"/>
      <w:numFmt w:val="decimal"/>
      <w:lvlText w:val="%1"/>
      <w:lvlJc w:val="left"/>
      <w:pPr>
        <w:ind w:left="425" w:hanging="425"/>
      </w:pPr>
      <w:rPr>
        <w:rFonts w:ascii="Times New Roman" w:eastAsia="宋体" w:hAnsi="Times New Roman" w:hint="default"/>
        <w:b/>
        <w:i w:val="0"/>
        <w:color w:val="auto"/>
        <w:sz w:val="44"/>
      </w:rPr>
    </w:lvl>
    <w:lvl w:ilvl="1">
      <w:start w:val="1"/>
      <w:numFmt w:val="decimal"/>
      <w:lvlText w:val="%1.%2"/>
      <w:lvlJc w:val="left"/>
      <w:pPr>
        <w:ind w:left="425" w:hanging="425"/>
      </w:pPr>
      <w:rPr>
        <w:rFonts w:ascii="Times New Roman" w:eastAsia="宋体" w:hAnsi="Times New Roman" w:hint="default"/>
        <w:b/>
        <w:i w:val="0"/>
        <w:color w:val="auto"/>
        <w:sz w:val="36"/>
      </w:rPr>
    </w:lvl>
    <w:lvl w:ilvl="2">
      <w:start w:val="1"/>
      <w:numFmt w:val="decimal"/>
      <w:lvlText w:val="%1.%2.%3"/>
      <w:lvlJc w:val="left"/>
      <w:pPr>
        <w:ind w:left="425" w:hanging="425"/>
      </w:pPr>
      <w:rPr>
        <w:rFonts w:ascii="Times New Roman" w:eastAsia="宋体" w:hAnsi="Times New Roman" w:hint="default"/>
        <w:b/>
        <w:i w:val="0"/>
        <w:color w:val="auto"/>
        <w:sz w:val="32"/>
      </w:rPr>
    </w:lvl>
    <w:lvl w:ilvl="3">
      <w:start w:val="1"/>
      <w:numFmt w:val="decimal"/>
      <w:lvlText w:val="%1.%2.%3.%4"/>
      <w:lvlJc w:val="left"/>
      <w:pPr>
        <w:ind w:left="425" w:hanging="425"/>
      </w:pPr>
      <w:rPr>
        <w:rFonts w:ascii="Times New Roman" w:eastAsia="宋体" w:hAnsi="Times New Roman" w:hint="default"/>
        <w:b/>
        <w:i w:val="0"/>
        <w:color w:val="auto"/>
        <w:sz w:val="30"/>
      </w:rPr>
    </w:lvl>
    <w:lvl w:ilvl="4">
      <w:start w:val="1"/>
      <w:numFmt w:val="decimal"/>
      <w:lvlText w:val="%1.%2.%3.%4.%5"/>
      <w:lvlJc w:val="left"/>
      <w:pPr>
        <w:ind w:left="425" w:hanging="425"/>
      </w:pPr>
      <w:rPr>
        <w:rFonts w:ascii="Times New Roman" w:eastAsia="宋体" w:hAnsi="Times New Roman" w:hint="default"/>
        <w:b/>
        <w:i w:val="0"/>
        <w:color w:val="auto"/>
        <w:sz w:val="28"/>
      </w:rPr>
    </w:lvl>
    <w:lvl w:ilvl="5">
      <w:start w:val="1"/>
      <w:numFmt w:val="decimal"/>
      <w:lvlText w:val="%1.%2.%3.%4.%5.%6"/>
      <w:lvlJc w:val="left"/>
      <w:pPr>
        <w:ind w:left="425" w:hanging="425"/>
      </w:pPr>
      <w:rPr>
        <w:rFonts w:ascii="Times New Roman" w:eastAsia="宋体" w:hAnsi="Times New Roman" w:hint="default"/>
        <w:b/>
        <w:i w:val="0"/>
        <w:color w:val="auto"/>
        <w:sz w:val="24"/>
      </w:rPr>
    </w:lvl>
    <w:lvl w:ilvl="6">
      <w:start w:val="1"/>
      <w:numFmt w:val="decimal"/>
      <w:lvlText w:val="%1.%2.%3.%4.%5.%6.%7"/>
      <w:lvlJc w:val="left"/>
      <w:pPr>
        <w:ind w:left="425" w:hanging="425"/>
      </w:pPr>
      <w:rPr>
        <w:rFonts w:ascii="Times New Roman" w:eastAsia="宋体" w:hAnsi="Times New Roman" w:hint="default"/>
        <w:b/>
        <w:i w:val="0"/>
        <w:color w:val="auto"/>
        <w:sz w:val="21"/>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8">
    <w:nsid w:val="5DB10C01"/>
    <w:multiLevelType w:val="hybridMultilevel"/>
    <w:tmpl w:val="524EFB46"/>
    <w:lvl w:ilvl="0" w:tplc="130E5B94">
      <w:start w:val="1"/>
      <w:numFmt w:val="bullet"/>
      <w:pStyle w:val="affc"/>
      <w:lvlText w:val=""/>
      <w:lvlJc w:val="left"/>
      <w:pPr>
        <w:tabs>
          <w:tab w:val="num" w:pos="840"/>
        </w:tabs>
        <w:ind w:left="840" w:hanging="420"/>
      </w:pPr>
      <w:rPr>
        <w:rFonts w:ascii="Wingdings" w:hAnsi="Wingdings" w:hint="default"/>
      </w:rPr>
    </w:lvl>
    <w:lvl w:ilvl="1" w:tplc="04090019">
      <w:start w:val="1"/>
      <w:numFmt w:val="bullet"/>
      <w:lvlText w:val=""/>
      <w:lvlJc w:val="left"/>
      <w:pPr>
        <w:tabs>
          <w:tab w:val="num" w:pos="1260"/>
        </w:tabs>
        <w:ind w:left="1260" w:hanging="420"/>
      </w:pPr>
      <w:rPr>
        <w:rFonts w:ascii="Wingdings" w:hAnsi="Wingdings" w:hint="default"/>
      </w:rPr>
    </w:lvl>
    <w:lvl w:ilvl="2" w:tplc="0409001B">
      <w:start w:val="1"/>
      <w:numFmt w:val="bullet"/>
      <w:lvlText w:val=""/>
      <w:lvlJc w:val="left"/>
      <w:pPr>
        <w:tabs>
          <w:tab w:val="num" w:pos="1680"/>
        </w:tabs>
        <w:ind w:left="1680" w:hanging="420"/>
      </w:pPr>
      <w:rPr>
        <w:rFonts w:ascii="Wingdings" w:hAnsi="Wingdings" w:hint="default"/>
      </w:rPr>
    </w:lvl>
    <w:lvl w:ilvl="3" w:tplc="0409000F">
      <w:start w:val="1"/>
      <w:numFmt w:val="bullet"/>
      <w:lvlText w:val=""/>
      <w:lvlJc w:val="left"/>
      <w:pPr>
        <w:tabs>
          <w:tab w:val="num" w:pos="2100"/>
        </w:tabs>
        <w:ind w:left="2100" w:hanging="420"/>
      </w:pPr>
      <w:rPr>
        <w:rFonts w:ascii="Wingdings" w:hAnsi="Wingdings" w:hint="default"/>
      </w:rPr>
    </w:lvl>
    <w:lvl w:ilvl="4" w:tplc="04090019">
      <w:start w:val="1"/>
      <w:numFmt w:val="bullet"/>
      <w:lvlText w:val=""/>
      <w:lvlJc w:val="left"/>
      <w:pPr>
        <w:tabs>
          <w:tab w:val="num" w:pos="2520"/>
        </w:tabs>
        <w:ind w:left="2520" w:hanging="420"/>
      </w:pPr>
      <w:rPr>
        <w:rFonts w:ascii="Wingdings" w:hAnsi="Wingdings" w:hint="default"/>
      </w:rPr>
    </w:lvl>
    <w:lvl w:ilvl="5" w:tplc="0409001B">
      <w:start w:val="1"/>
      <w:numFmt w:val="bullet"/>
      <w:lvlText w:val=""/>
      <w:lvlJc w:val="left"/>
      <w:pPr>
        <w:tabs>
          <w:tab w:val="num" w:pos="2940"/>
        </w:tabs>
        <w:ind w:left="2940" w:hanging="420"/>
      </w:pPr>
      <w:rPr>
        <w:rFonts w:ascii="Wingdings" w:hAnsi="Wingdings" w:hint="default"/>
      </w:rPr>
    </w:lvl>
    <w:lvl w:ilvl="6" w:tplc="0409000F">
      <w:start w:val="1"/>
      <w:numFmt w:val="bullet"/>
      <w:lvlText w:val=""/>
      <w:lvlJc w:val="left"/>
      <w:pPr>
        <w:tabs>
          <w:tab w:val="num" w:pos="3360"/>
        </w:tabs>
        <w:ind w:left="3360" w:hanging="420"/>
      </w:pPr>
      <w:rPr>
        <w:rFonts w:ascii="Wingdings" w:hAnsi="Wingdings" w:hint="default"/>
      </w:rPr>
    </w:lvl>
    <w:lvl w:ilvl="7" w:tplc="04090019">
      <w:start w:val="1"/>
      <w:numFmt w:val="bullet"/>
      <w:lvlText w:val=""/>
      <w:lvlJc w:val="left"/>
      <w:pPr>
        <w:tabs>
          <w:tab w:val="num" w:pos="3780"/>
        </w:tabs>
        <w:ind w:left="3780" w:hanging="420"/>
      </w:pPr>
      <w:rPr>
        <w:rFonts w:ascii="Wingdings" w:hAnsi="Wingdings" w:hint="default"/>
      </w:rPr>
    </w:lvl>
    <w:lvl w:ilvl="8" w:tplc="0409001B">
      <w:start w:val="1"/>
      <w:numFmt w:val="bullet"/>
      <w:lvlText w:val=""/>
      <w:lvlJc w:val="left"/>
      <w:pPr>
        <w:tabs>
          <w:tab w:val="num" w:pos="4200"/>
        </w:tabs>
        <w:ind w:left="4200" w:hanging="420"/>
      </w:pPr>
      <w:rPr>
        <w:rFonts w:ascii="Wingdings" w:hAnsi="Wingdings" w:hint="default"/>
      </w:rPr>
    </w:lvl>
  </w:abstractNum>
  <w:abstractNum w:abstractNumId="179">
    <w:nsid w:val="5EA40F54"/>
    <w:multiLevelType w:val="hybridMultilevel"/>
    <w:tmpl w:val="C28030D2"/>
    <w:lvl w:ilvl="0" w:tplc="0409000F">
      <w:start w:val="1"/>
      <w:numFmt w:val="bullet"/>
      <w:pStyle w:val="affd"/>
      <w:lvlText w:val=""/>
      <w:lvlJc w:val="left"/>
      <w:pPr>
        <w:ind w:left="1155" w:hanging="420"/>
      </w:pPr>
      <w:rPr>
        <w:rFonts w:ascii="Wingdings" w:hAnsi="Wingdings" w:hint="default"/>
      </w:rPr>
    </w:lvl>
    <w:lvl w:ilvl="1" w:tplc="04090019" w:tentative="1">
      <w:start w:val="1"/>
      <w:numFmt w:val="bullet"/>
      <w:lvlText w:val=""/>
      <w:lvlJc w:val="left"/>
      <w:pPr>
        <w:ind w:left="1575" w:hanging="420"/>
      </w:pPr>
      <w:rPr>
        <w:rFonts w:ascii="Wingdings" w:hAnsi="Wingdings" w:hint="default"/>
      </w:rPr>
    </w:lvl>
    <w:lvl w:ilvl="2" w:tplc="0409001B" w:tentative="1">
      <w:start w:val="1"/>
      <w:numFmt w:val="bullet"/>
      <w:lvlText w:val=""/>
      <w:lvlJc w:val="left"/>
      <w:pPr>
        <w:ind w:left="1995" w:hanging="420"/>
      </w:pPr>
      <w:rPr>
        <w:rFonts w:ascii="Wingdings" w:hAnsi="Wingdings" w:hint="default"/>
      </w:rPr>
    </w:lvl>
    <w:lvl w:ilvl="3" w:tplc="0409000F" w:tentative="1">
      <w:start w:val="1"/>
      <w:numFmt w:val="bullet"/>
      <w:lvlText w:val=""/>
      <w:lvlJc w:val="left"/>
      <w:pPr>
        <w:ind w:left="2415" w:hanging="420"/>
      </w:pPr>
      <w:rPr>
        <w:rFonts w:ascii="Wingdings" w:hAnsi="Wingdings" w:hint="default"/>
      </w:rPr>
    </w:lvl>
    <w:lvl w:ilvl="4" w:tplc="04090019" w:tentative="1">
      <w:start w:val="1"/>
      <w:numFmt w:val="bullet"/>
      <w:lvlText w:val=""/>
      <w:lvlJc w:val="left"/>
      <w:pPr>
        <w:ind w:left="2835" w:hanging="420"/>
      </w:pPr>
      <w:rPr>
        <w:rFonts w:ascii="Wingdings" w:hAnsi="Wingdings" w:hint="default"/>
      </w:rPr>
    </w:lvl>
    <w:lvl w:ilvl="5" w:tplc="0409001B" w:tentative="1">
      <w:start w:val="1"/>
      <w:numFmt w:val="bullet"/>
      <w:lvlText w:val=""/>
      <w:lvlJc w:val="left"/>
      <w:pPr>
        <w:ind w:left="3255" w:hanging="420"/>
      </w:pPr>
      <w:rPr>
        <w:rFonts w:ascii="Wingdings" w:hAnsi="Wingdings" w:hint="default"/>
      </w:rPr>
    </w:lvl>
    <w:lvl w:ilvl="6" w:tplc="0409000F" w:tentative="1">
      <w:start w:val="1"/>
      <w:numFmt w:val="bullet"/>
      <w:lvlText w:val=""/>
      <w:lvlJc w:val="left"/>
      <w:pPr>
        <w:ind w:left="3675" w:hanging="420"/>
      </w:pPr>
      <w:rPr>
        <w:rFonts w:ascii="Wingdings" w:hAnsi="Wingdings" w:hint="default"/>
      </w:rPr>
    </w:lvl>
    <w:lvl w:ilvl="7" w:tplc="04090019" w:tentative="1">
      <w:start w:val="1"/>
      <w:numFmt w:val="bullet"/>
      <w:lvlText w:val=""/>
      <w:lvlJc w:val="left"/>
      <w:pPr>
        <w:ind w:left="4095" w:hanging="420"/>
      </w:pPr>
      <w:rPr>
        <w:rFonts w:ascii="Wingdings" w:hAnsi="Wingdings" w:hint="default"/>
      </w:rPr>
    </w:lvl>
    <w:lvl w:ilvl="8" w:tplc="0409001B" w:tentative="1">
      <w:start w:val="1"/>
      <w:numFmt w:val="bullet"/>
      <w:lvlText w:val=""/>
      <w:lvlJc w:val="left"/>
      <w:pPr>
        <w:ind w:left="4515" w:hanging="420"/>
      </w:pPr>
      <w:rPr>
        <w:rFonts w:ascii="Wingdings" w:hAnsi="Wingdings" w:hint="default"/>
      </w:rPr>
    </w:lvl>
  </w:abstractNum>
  <w:abstractNum w:abstractNumId="180">
    <w:nsid w:val="5FB324D9"/>
    <w:multiLevelType w:val="hybridMultilevel"/>
    <w:tmpl w:val="072EAC2E"/>
    <w:lvl w:ilvl="0" w:tplc="7C240FC2">
      <w:start w:val="1"/>
      <w:numFmt w:val="bullet"/>
      <w:pStyle w:val="affe"/>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1">
    <w:nsid w:val="5FD119D7"/>
    <w:multiLevelType w:val="hybridMultilevel"/>
    <w:tmpl w:val="A872B46A"/>
    <w:lvl w:ilvl="0" w:tplc="8BC2F302">
      <w:start w:val="1"/>
      <w:numFmt w:val="bullet"/>
      <w:lvlText w:val=""/>
      <w:lvlJc w:val="left"/>
      <w:pPr>
        <w:ind w:left="900" w:hanging="420"/>
      </w:pPr>
      <w:rPr>
        <w:rFonts w:ascii="Wingdings" w:hAnsi="Wingdings" w:hint="default"/>
      </w:rPr>
    </w:lvl>
    <w:lvl w:ilvl="1" w:tplc="214CEA1C">
      <w:start w:val="1"/>
      <w:numFmt w:val="bullet"/>
      <w:lvlText w:val=""/>
      <w:lvlJc w:val="left"/>
      <w:pPr>
        <w:ind w:left="1320" w:hanging="420"/>
      </w:pPr>
      <w:rPr>
        <w:rFonts w:ascii="Wingdings" w:hAnsi="Wingdings" w:hint="default"/>
      </w:rPr>
    </w:lvl>
    <w:lvl w:ilvl="2" w:tplc="D33AEE34">
      <w:start w:val="1"/>
      <w:numFmt w:val="bullet"/>
      <w:lvlText w:val=""/>
      <w:lvlJc w:val="left"/>
      <w:pPr>
        <w:ind w:left="1740" w:hanging="420"/>
      </w:pPr>
      <w:rPr>
        <w:rFonts w:ascii="Wingdings" w:hAnsi="Wingdings" w:hint="default"/>
      </w:rPr>
    </w:lvl>
    <w:lvl w:ilvl="3" w:tplc="C8144544">
      <w:start w:val="1"/>
      <w:numFmt w:val="bullet"/>
      <w:lvlText w:val=""/>
      <w:lvlJc w:val="left"/>
      <w:pPr>
        <w:ind w:left="2160" w:hanging="420"/>
      </w:pPr>
      <w:rPr>
        <w:rFonts w:ascii="Wingdings" w:hAnsi="Wingdings" w:hint="default"/>
      </w:rPr>
    </w:lvl>
    <w:lvl w:ilvl="4" w:tplc="8E7E018E">
      <w:start w:val="1"/>
      <w:numFmt w:val="bullet"/>
      <w:pStyle w:val="Manuale"/>
      <w:lvlText w:val=""/>
      <w:lvlJc w:val="left"/>
      <w:pPr>
        <w:ind w:left="2580" w:hanging="420"/>
      </w:pPr>
      <w:rPr>
        <w:rFonts w:ascii="Wingdings" w:hAnsi="Wingdings" w:hint="default"/>
      </w:rPr>
    </w:lvl>
    <w:lvl w:ilvl="5" w:tplc="DFAC551C">
      <w:start w:val="1"/>
      <w:numFmt w:val="bullet"/>
      <w:lvlText w:val=""/>
      <w:lvlJc w:val="left"/>
      <w:pPr>
        <w:ind w:left="3000" w:hanging="420"/>
      </w:pPr>
      <w:rPr>
        <w:rFonts w:ascii="Wingdings" w:hAnsi="Wingdings" w:hint="default"/>
      </w:rPr>
    </w:lvl>
    <w:lvl w:ilvl="6" w:tplc="8CB21894" w:tentative="1">
      <w:start w:val="1"/>
      <w:numFmt w:val="bullet"/>
      <w:lvlText w:val=""/>
      <w:lvlJc w:val="left"/>
      <w:pPr>
        <w:ind w:left="3420" w:hanging="420"/>
      </w:pPr>
      <w:rPr>
        <w:rFonts w:ascii="Wingdings" w:hAnsi="Wingdings" w:hint="default"/>
      </w:rPr>
    </w:lvl>
    <w:lvl w:ilvl="7" w:tplc="68CCED6C" w:tentative="1">
      <w:start w:val="1"/>
      <w:numFmt w:val="bullet"/>
      <w:lvlText w:val=""/>
      <w:lvlJc w:val="left"/>
      <w:pPr>
        <w:ind w:left="3840" w:hanging="420"/>
      </w:pPr>
      <w:rPr>
        <w:rFonts w:ascii="Wingdings" w:hAnsi="Wingdings" w:hint="default"/>
      </w:rPr>
    </w:lvl>
    <w:lvl w:ilvl="8" w:tplc="D5CC6FCE" w:tentative="1">
      <w:start w:val="1"/>
      <w:numFmt w:val="bullet"/>
      <w:lvlText w:val=""/>
      <w:lvlJc w:val="left"/>
      <w:pPr>
        <w:ind w:left="4260" w:hanging="420"/>
      </w:pPr>
      <w:rPr>
        <w:rFonts w:ascii="Wingdings" w:hAnsi="Wingdings" w:hint="default"/>
      </w:rPr>
    </w:lvl>
  </w:abstractNum>
  <w:abstractNum w:abstractNumId="182">
    <w:nsid w:val="5FDA0146"/>
    <w:multiLevelType w:val="singleLevel"/>
    <w:tmpl w:val="9A4A8C66"/>
    <w:lvl w:ilvl="0">
      <w:start w:val="1"/>
      <w:numFmt w:val="bullet"/>
      <w:pStyle w:val="fg"/>
      <w:lvlText w:val=""/>
      <w:lvlJc w:val="left"/>
      <w:pPr>
        <w:tabs>
          <w:tab w:val="num" w:pos="1100"/>
        </w:tabs>
        <w:ind w:left="1100" w:hanging="420"/>
      </w:pPr>
      <w:rPr>
        <w:rFonts w:ascii="Wingdings" w:hAnsi="Wingdings" w:hint="default"/>
      </w:rPr>
    </w:lvl>
  </w:abstractNum>
  <w:abstractNum w:abstractNumId="183">
    <w:nsid w:val="6007486C"/>
    <w:multiLevelType w:val="hybridMultilevel"/>
    <w:tmpl w:val="DBE68642"/>
    <w:lvl w:ilvl="0" w:tplc="B680DF3E">
      <w:start w:val="1"/>
      <w:numFmt w:val="bullet"/>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start w:val="1"/>
      <w:numFmt w:val="bullet"/>
      <w:lvlText w:val=""/>
      <w:lvlJc w:val="left"/>
      <w:pPr>
        <w:ind w:left="2160" w:hanging="420"/>
      </w:pPr>
      <w:rPr>
        <w:rFonts w:ascii="Wingdings" w:hAnsi="Wingdings" w:hint="default"/>
      </w:rPr>
    </w:lvl>
    <w:lvl w:ilvl="4" w:tplc="04090019">
      <w:start w:val="1"/>
      <w:numFmt w:val="bullet"/>
      <w:lvlText w:val=""/>
      <w:lvlJc w:val="left"/>
      <w:pPr>
        <w:ind w:left="2580" w:hanging="420"/>
      </w:pPr>
      <w:rPr>
        <w:rFonts w:ascii="Wingdings" w:hAnsi="Wingdings" w:hint="default"/>
      </w:rPr>
    </w:lvl>
    <w:lvl w:ilvl="5" w:tplc="0409001B">
      <w:start w:val="1"/>
      <w:numFmt w:val="bullet"/>
      <w:pStyle w:val="Manualf"/>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84">
    <w:nsid w:val="60AE4A11"/>
    <w:multiLevelType w:val="multilevel"/>
    <w:tmpl w:val="2A4898E0"/>
    <w:lvl w:ilvl="0">
      <w:start w:val="1"/>
      <w:numFmt w:val="decimal"/>
      <w:pStyle w:val="-1"/>
      <w:isLgl/>
      <w:suff w:val="space"/>
      <w:lvlText w:val="第%1章"/>
      <w:lvlJc w:val="left"/>
      <w:pPr>
        <w:ind w:left="0" w:firstLine="0"/>
      </w:pPr>
      <w:rPr>
        <w:rFonts w:hint="eastAsia"/>
      </w:rPr>
    </w:lvl>
    <w:lvl w:ilvl="1">
      <w:start w:val="1"/>
      <w:numFmt w:val="decimal"/>
      <w:pStyle w:val="-21"/>
      <w:isLgl/>
      <w:suff w:val="space"/>
      <w:lvlText w:val="%1.%2."/>
      <w:lvlJc w:val="left"/>
      <w:pPr>
        <w:ind w:left="426"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85">
    <w:nsid w:val="60F135B6"/>
    <w:multiLevelType w:val="hybridMultilevel"/>
    <w:tmpl w:val="9262586A"/>
    <w:lvl w:ilvl="0" w:tplc="2BEA310A">
      <w:start w:val="1"/>
      <w:numFmt w:val="bullet"/>
      <w:pStyle w:val="Numberedlist1"/>
      <w:lvlText w:val=""/>
      <w:lvlJc w:val="left"/>
      <w:pPr>
        <w:tabs>
          <w:tab w:val="num" w:pos="840"/>
        </w:tabs>
        <w:ind w:left="840" w:hanging="420"/>
      </w:pPr>
      <w:rPr>
        <w:rFonts w:ascii="Wingdings" w:hAnsi="Wingdings" w:hint="default"/>
      </w:rPr>
    </w:lvl>
    <w:lvl w:ilvl="1" w:tplc="9E86F156" w:tentative="1">
      <w:start w:val="1"/>
      <w:numFmt w:val="bullet"/>
      <w:lvlText w:val=""/>
      <w:lvlJc w:val="left"/>
      <w:pPr>
        <w:tabs>
          <w:tab w:val="num" w:pos="1260"/>
        </w:tabs>
        <w:ind w:left="1260" w:hanging="420"/>
      </w:pPr>
      <w:rPr>
        <w:rFonts w:ascii="Wingdings" w:hAnsi="Wingdings" w:hint="default"/>
      </w:rPr>
    </w:lvl>
    <w:lvl w:ilvl="2" w:tplc="30126B12" w:tentative="1">
      <w:start w:val="1"/>
      <w:numFmt w:val="bullet"/>
      <w:lvlText w:val=""/>
      <w:lvlJc w:val="left"/>
      <w:pPr>
        <w:tabs>
          <w:tab w:val="num" w:pos="1680"/>
        </w:tabs>
        <w:ind w:left="1680" w:hanging="420"/>
      </w:pPr>
      <w:rPr>
        <w:rFonts w:ascii="Wingdings" w:hAnsi="Wingdings" w:hint="default"/>
      </w:rPr>
    </w:lvl>
    <w:lvl w:ilvl="3" w:tplc="31480F80" w:tentative="1">
      <w:start w:val="1"/>
      <w:numFmt w:val="bullet"/>
      <w:lvlText w:val=""/>
      <w:lvlJc w:val="left"/>
      <w:pPr>
        <w:tabs>
          <w:tab w:val="num" w:pos="2100"/>
        </w:tabs>
        <w:ind w:left="2100" w:hanging="420"/>
      </w:pPr>
      <w:rPr>
        <w:rFonts w:ascii="Wingdings" w:hAnsi="Wingdings" w:hint="default"/>
      </w:rPr>
    </w:lvl>
    <w:lvl w:ilvl="4" w:tplc="DE6C9134" w:tentative="1">
      <w:start w:val="1"/>
      <w:numFmt w:val="bullet"/>
      <w:lvlText w:val=""/>
      <w:lvlJc w:val="left"/>
      <w:pPr>
        <w:tabs>
          <w:tab w:val="num" w:pos="2520"/>
        </w:tabs>
        <w:ind w:left="2520" w:hanging="420"/>
      </w:pPr>
      <w:rPr>
        <w:rFonts w:ascii="Wingdings" w:hAnsi="Wingdings" w:hint="default"/>
      </w:rPr>
    </w:lvl>
    <w:lvl w:ilvl="5" w:tplc="1BE22CF4" w:tentative="1">
      <w:start w:val="1"/>
      <w:numFmt w:val="bullet"/>
      <w:lvlText w:val=""/>
      <w:lvlJc w:val="left"/>
      <w:pPr>
        <w:tabs>
          <w:tab w:val="num" w:pos="2940"/>
        </w:tabs>
        <w:ind w:left="2940" w:hanging="420"/>
      </w:pPr>
      <w:rPr>
        <w:rFonts w:ascii="Wingdings" w:hAnsi="Wingdings" w:hint="default"/>
      </w:rPr>
    </w:lvl>
    <w:lvl w:ilvl="6" w:tplc="DDDE356E" w:tentative="1">
      <w:start w:val="1"/>
      <w:numFmt w:val="bullet"/>
      <w:lvlText w:val=""/>
      <w:lvlJc w:val="left"/>
      <w:pPr>
        <w:tabs>
          <w:tab w:val="num" w:pos="3360"/>
        </w:tabs>
        <w:ind w:left="3360" w:hanging="420"/>
      </w:pPr>
      <w:rPr>
        <w:rFonts w:ascii="Wingdings" w:hAnsi="Wingdings" w:hint="default"/>
      </w:rPr>
    </w:lvl>
    <w:lvl w:ilvl="7" w:tplc="11BCBCB4" w:tentative="1">
      <w:start w:val="1"/>
      <w:numFmt w:val="bullet"/>
      <w:lvlText w:val=""/>
      <w:lvlJc w:val="left"/>
      <w:pPr>
        <w:tabs>
          <w:tab w:val="num" w:pos="3780"/>
        </w:tabs>
        <w:ind w:left="3780" w:hanging="420"/>
      </w:pPr>
      <w:rPr>
        <w:rFonts w:ascii="Wingdings" w:hAnsi="Wingdings" w:hint="default"/>
      </w:rPr>
    </w:lvl>
    <w:lvl w:ilvl="8" w:tplc="BBA07EFC" w:tentative="1">
      <w:start w:val="1"/>
      <w:numFmt w:val="bullet"/>
      <w:lvlText w:val=""/>
      <w:lvlJc w:val="left"/>
      <w:pPr>
        <w:tabs>
          <w:tab w:val="num" w:pos="4200"/>
        </w:tabs>
        <w:ind w:left="4200" w:hanging="420"/>
      </w:pPr>
      <w:rPr>
        <w:rFonts w:ascii="Wingdings" w:hAnsi="Wingdings" w:hint="default"/>
      </w:rPr>
    </w:lvl>
  </w:abstractNum>
  <w:abstractNum w:abstractNumId="186">
    <w:nsid w:val="60F84321"/>
    <w:multiLevelType w:val="multilevel"/>
    <w:tmpl w:val="5D2CEE3A"/>
    <w:lvl w:ilvl="0">
      <w:start w:val="1"/>
      <w:numFmt w:val="decimal"/>
      <w:lvlText w:val="%1"/>
      <w:lvlJc w:val="left"/>
      <w:pPr>
        <w:tabs>
          <w:tab w:val="left" w:pos="432"/>
        </w:tabs>
        <w:ind w:left="432" w:hanging="432"/>
      </w:pPr>
      <w:rPr>
        <w:rFonts w:hint="eastAsia"/>
      </w:rPr>
    </w:lvl>
    <w:lvl w:ilvl="1">
      <w:start w:val="1"/>
      <w:numFmt w:val="decimal"/>
      <w:pStyle w:val="123"/>
      <w:lvlText w:val="%1.%2"/>
      <w:lvlJc w:val="left"/>
      <w:pPr>
        <w:tabs>
          <w:tab w:val="left" w:pos="576"/>
        </w:tabs>
        <w:ind w:left="576" w:hanging="576"/>
      </w:pPr>
      <w:rPr>
        <w:rFonts w:hint="eastAsia"/>
        <w:b w:val="0"/>
      </w:rPr>
    </w:lvl>
    <w:lvl w:ilvl="2">
      <w:start w:val="1"/>
      <w:numFmt w:val="decimal"/>
      <w:pStyle w:val="420"/>
      <w:lvlText w:val="%1.%2.%3"/>
      <w:lvlJc w:val="left"/>
      <w:pPr>
        <w:tabs>
          <w:tab w:val="left" w:pos="720"/>
        </w:tabs>
        <w:ind w:left="720" w:hanging="720"/>
      </w:pPr>
      <w:rPr>
        <w:rFonts w:ascii="Arial Unicode MS" w:eastAsia="Arial Unicode MS" w:hAnsi="Arial Unicode MS" w:cs="Arial Unicode MS" w:hint="eastAsia"/>
        <w:b w:val="0"/>
      </w:rPr>
    </w:lvl>
    <w:lvl w:ilvl="3">
      <w:start w:val="1"/>
      <w:numFmt w:val="decimal"/>
      <w:pStyle w:val="2424"/>
      <w:lvlText w:val="%1.%2.%3.%4"/>
      <w:lvlJc w:val="left"/>
      <w:pPr>
        <w:tabs>
          <w:tab w:val="left" w:pos="1573"/>
        </w:tabs>
        <w:ind w:left="1573" w:hanging="864"/>
      </w:pPr>
      <w:rPr>
        <w:rFonts w:ascii="Arial Unicode MS" w:eastAsia="Arial Unicode MS" w:hAnsi="Arial Unicode MS" w:cs="Arial Unicode MS" w:hint="eastAsia"/>
      </w:rPr>
    </w:lvl>
    <w:lvl w:ilvl="4">
      <w:start w:val="1"/>
      <w:numFmt w:val="decimal"/>
      <w:lvlText w:val="(%5)"/>
      <w:lvlJc w:val="left"/>
      <w:pPr>
        <w:ind w:left="360" w:hanging="360"/>
      </w:pPr>
      <w:rPr>
        <w:rFonts w:hint="default"/>
      </w:rPr>
    </w:lvl>
    <w:lvl w:ilvl="5">
      <w:start w:val="1"/>
      <w:numFmt w:val="decimal"/>
      <w:lvlText w:val="%6）"/>
      <w:lvlJc w:val="left"/>
      <w:pPr>
        <w:ind w:left="360" w:hanging="360"/>
      </w:pPr>
      <w:rPr>
        <w:rFonts w:hint="default"/>
        <w:b w:val="0"/>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87">
    <w:nsid w:val="61E96DF4"/>
    <w:multiLevelType w:val="multilevel"/>
    <w:tmpl w:val="C122E3EE"/>
    <w:styleLink w:val="afff"/>
    <w:lvl w:ilvl="0">
      <w:start w:val="1"/>
      <w:numFmt w:val="bullet"/>
      <w:lvlText w:val=""/>
      <w:lvlJc w:val="left"/>
      <w:pPr>
        <w:ind w:left="900" w:hanging="420"/>
      </w:pPr>
      <w:rPr>
        <w:rFonts w:ascii="Wingdings" w:hAnsi="Wingdings"/>
        <w:kern w:val="2"/>
        <w:sz w:val="24"/>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8">
    <w:nsid w:val="62A76D06"/>
    <w:multiLevelType w:val="multilevel"/>
    <w:tmpl w:val="B41E53C6"/>
    <w:lvl w:ilvl="0">
      <w:start w:val="1"/>
      <w:numFmt w:val="chineseCountingThousand"/>
      <w:pStyle w:val="26"/>
      <w:suff w:val="space"/>
      <w:lvlText w:val="第%1章"/>
      <w:lvlJc w:val="left"/>
      <w:pPr>
        <w:ind w:left="420" w:hanging="420"/>
      </w:pPr>
      <w:rPr>
        <w:rFonts w:ascii="Times New Roman" w:eastAsia="宋体" w:hAnsi="Times New Roman" w:hint="eastAsia"/>
        <w:b/>
        <w:i w:val="0"/>
        <w:sz w:val="28"/>
      </w:rPr>
    </w:lvl>
    <w:lvl w:ilvl="1">
      <w:start w:val="1"/>
      <w:numFmt w:val="decimal"/>
      <w:lvlText w:val="%2."/>
      <w:lvlJc w:val="left"/>
      <w:pPr>
        <w:ind w:left="840" w:hanging="420"/>
      </w:pPr>
      <w:rPr>
        <w:rFonts w:ascii="Times New Roman" w:eastAsia="黑体" w:hAnsi="Times New Roman" w:hint="eastAsia"/>
        <w:b/>
        <w:sz w:val="28"/>
      </w:rPr>
    </w:lvl>
    <w:lvl w:ilvl="2">
      <w:start w:val="1"/>
      <w:numFmt w:val="decimal"/>
      <w:lvlText w:val="%3."/>
      <w:lvlJc w:val="right"/>
      <w:pPr>
        <w:ind w:left="1260" w:hanging="420"/>
      </w:pPr>
      <w:rPr>
        <w:rFonts w:ascii="Times New Roman" w:eastAsia="黑体" w:hAnsi="Times New Roman" w:hint="eastAsia"/>
        <w:sz w:val="24"/>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9">
    <w:nsid w:val="62CC6B39"/>
    <w:multiLevelType w:val="hybridMultilevel"/>
    <w:tmpl w:val="AF86528C"/>
    <w:lvl w:ilvl="0" w:tplc="5AE437AA">
      <w:start w:val="1"/>
      <w:numFmt w:val="decimal"/>
      <w:pStyle w:val="1a"/>
      <w:lvlText w:val="%1."/>
      <w:lvlJc w:val="left"/>
      <w:pPr>
        <w:ind w:left="928" w:hanging="420"/>
      </w:pPr>
    </w:lvl>
    <w:lvl w:ilvl="1" w:tplc="04090019" w:tentative="1">
      <w:start w:val="1"/>
      <w:numFmt w:val="lowerLetter"/>
      <w:lvlText w:val="%2)"/>
      <w:lvlJc w:val="left"/>
      <w:pPr>
        <w:ind w:left="1348" w:hanging="420"/>
      </w:pPr>
    </w:lvl>
    <w:lvl w:ilvl="2" w:tplc="0409001B" w:tentative="1">
      <w:start w:val="1"/>
      <w:numFmt w:val="lowerRoman"/>
      <w:lvlText w:val="%3."/>
      <w:lvlJc w:val="right"/>
      <w:pPr>
        <w:ind w:left="1768" w:hanging="420"/>
      </w:pPr>
    </w:lvl>
    <w:lvl w:ilvl="3" w:tplc="0409000F" w:tentative="1">
      <w:start w:val="1"/>
      <w:numFmt w:val="decimal"/>
      <w:lvlText w:val="%4."/>
      <w:lvlJc w:val="left"/>
      <w:pPr>
        <w:ind w:left="2188" w:hanging="420"/>
      </w:pPr>
    </w:lvl>
    <w:lvl w:ilvl="4" w:tplc="04090019" w:tentative="1">
      <w:start w:val="1"/>
      <w:numFmt w:val="lowerLetter"/>
      <w:lvlText w:val="%5)"/>
      <w:lvlJc w:val="left"/>
      <w:pPr>
        <w:ind w:left="2608" w:hanging="420"/>
      </w:pPr>
    </w:lvl>
    <w:lvl w:ilvl="5" w:tplc="0409001B" w:tentative="1">
      <w:start w:val="1"/>
      <w:numFmt w:val="lowerRoman"/>
      <w:lvlText w:val="%6."/>
      <w:lvlJc w:val="right"/>
      <w:pPr>
        <w:ind w:left="3028" w:hanging="420"/>
      </w:pPr>
    </w:lvl>
    <w:lvl w:ilvl="6" w:tplc="0409000F" w:tentative="1">
      <w:start w:val="1"/>
      <w:numFmt w:val="decimal"/>
      <w:lvlText w:val="%7."/>
      <w:lvlJc w:val="left"/>
      <w:pPr>
        <w:ind w:left="3448" w:hanging="420"/>
      </w:pPr>
    </w:lvl>
    <w:lvl w:ilvl="7" w:tplc="04090019" w:tentative="1">
      <w:start w:val="1"/>
      <w:numFmt w:val="lowerLetter"/>
      <w:lvlText w:val="%8)"/>
      <w:lvlJc w:val="left"/>
      <w:pPr>
        <w:ind w:left="3868" w:hanging="420"/>
      </w:pPr>
    </w:lvl>
    <w:lvl w:ilvl="8" w:tplc="0409001B" w:tentative="1">
      <w:start w:val="1"/>
      <w:numFmt w:val="lowerRoman"/>
      <w:lvlText w:val="%9."/>
      <w:lvlJc w:val="right"/>
      <w:pPr>
        <w:ind w:left="4288" w:hanging="420"/>
      </w:pPr>
    </w:lvl>
  </w:abstractNum>
  <w:abstractNum w:abstractNumId="19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91">
    <w:nsid w:val="6350366A"/>
    <w:multiLevelType w:val="hybridMultilevel"/>
    <w:tmpl w:val="A364A292"/>
    <w:lvl w:ilvl="0" w:tplc="3D24F92C">
      <w:start w:val="1"/>
      <w:numFmt w:val="none"/>
      <w:pStyle w:val="afff0"/>
      <w:lvlText w:val="%1●　"/>
      <w:lvlJc w:val="left"/>
      <w:pPr>
        <w:tabs>
          <w:tab w:val="num" w:pos="760"/>
        </w:tabs>
        <w:ind w:left="717" w:hanging="317"/>
      </w:pPr>
      <w:rPr>
        <w:rFonts w:ascii="宋体" w:eastAsia="宋体" w:hAnsi="Times New Roman" w:hint="eastAsia"/>
        <w:b w:val="0"/>
        <w:i w:val="0"/>
        <w:position w:val="4"/>
        <w:sz w:val="13"/>
      </w:rPr>
    </w:lvl>
    <w:lvl w:ilvl="1" w:tplc="C248F318">
      <w:start w:val="1"/>
      <w:numFmt w:val="lowerLetter"/>
      <w:lvlText w:val="%2)"/>
      <w:lvlJc w:val="left"/>
      <w:pPr>
        <w:tabs>
          <w:tab w:val="num" w:pos="780"/>
        </w:tabs>
        <w:ind w:left="780" w:hanging="360"/>
      </w:pPr>
      <w:rPr>
        <w:rFonts w:hint="eastAsia"/>
      </w:rPr>
    </w:lvl>
    <w:lvl w:ilvl="2" w:tplc="A2F41164">
      <w:start w:val="1"/>
      <w:numFmt w:val="decimal"/>
      <w:lvlText w:val="%3)"/>
      <w:lvlJc w:val="left"/>
      <w:pPr>
        <w:tabs>
          <w:tab w:val="num" w:pos="1200"/>
        </w:tabs>
        <w:ind w:left="1200" w:hanging="360"/>
      </w:pPr>
      <w:rPr>
        <w:rFonts w:hint="eastAsia"/>
      </w:rPr>
    </w:lvl>
    <w:lvl w:ilvl="3" w:tplc="8D601B12" w:tentative="1">
      <w:start w:val="1"/>
      <w:numFmt w:val="decimal"/>
      <w:lvlText w:val="%4."/>
      <w:lvlJc w:val="left"/>
      <w:pPr>
        <w:tabs>
          <w:tab w:val="num" w:pos="1680"/>
        </w:tabs>
        <w:ind w:left="1680" w:hanging="420"/>
      </w:pPr>
    </w:lvl>
    <w:lvl w:ilvl="4" w:tplc="DF2662BA" w:tentative="1">
      <w:start w:val="1"/>
      <w:numFmt w:val="lowerLetter"/>
      <w:lvlText w:val="%5)"/>
      <w:lvlJc w:val="left"/>
      <w:pPr>
        <w:tabs>
          <w:tab w:val="num" w:pos="2100"/>
        </w:tabs>
        <w:ind w:left="2100" w:hanging="420"/>
      </w:pPr>
    </w:lvl>
    <w:lvl w:ilvl="5" w:tplc="D0F851EC" w:tentative="1">
      <w:start w:val="1"/>
      <w:numFmt w:val="lowerRoman"/>
      <w:lvlText w:val="%6."/>
      <w:lvlJc w:val="right"/>
      <w:pPr>
        <w:tabs>
          <w:tab w:val="num" w:pos="2520"/>
        </w:tabs>
        <w:ind w:left="2520" w:hanging="420"/>
      </w:pPr>
    </w:lvl>
    <w:lvl w:ilvl="6" w:tplc="38407348" w:tentative="1">
      <w:start w:val="1"/>
      <w:numFmt w:val="decimal"/>
      <w:lvlText w:val="%7."/>
      <w:lvlJc w:val="left"/>
      <w:pPr>
        <w:tabs>
          <w:tab w:val="num" w:pos="2940"/>
        </w:tabs>
        <w:ind w:left="2940" w:hanging="420"/>
      </w:pPr>
    </w:lvl>
    <w:lvl w:ilvl="7" w:tplc="F732EA7A" w:tentative="1">
      <w:start w:val="1"/>
      <w:numFmt w:val="lowerLetter"/>
      <w:lvlText w:val="%8)"/>
      <w:lvlJc w:val="left"/>
      <w:pPr>
        <w:tabs>
          <w:tab w:val="num" w:pos="3360"/>
        </w:tabs>
        <w:ind w:left="3360" w:hanging="420"/>
      </w:pPr>
    </w:lvl>
    <w:lvl w:ilvl="8" w:tplc="D76615A4" w:tentative="1">
      <w:start w:val="1"/>
      <w:numFmt w:val="lowerRoman"/>
      <w:lvlText w:val="%9."/>
      <w:lvlJc w:val="right"/>
      <w:pPr>
        <w:tabs>
          <w:tab w:val="num" w:pos="3780"/>
        </w:tabs>
        <w:ind w:left="3780" w:hanging="420"/>
      </w:pPr>
    </w:lvl>
  </w:abstractNum>
  <w:abstractNum w:abstractNumId="192">
    <w:nsid w:val="635335DB"/>
    <w:multiLevelType w:val="hybridMultilevel"/>
    <w:tmpl w:val="982A1206"/>
    <w:lvl w:ilvl="0" w:tplc="0409000F">
      <w:start w:val="1"/>
      <w:numFmt w:val="bullet"/>
      <w:lvlText w:val=""/>
      <w:lvlJc w:val="left"/>
      <w:pPr>
        <w:ind w:left="420" w:hanging="420"/>
      </w:pPr>
      <w:rPr>
        <w:rFonts w:ascii="Wingdings" w:hAnsi="Wingdings" w:hint="default"/>
      </w:rPr>
    </w:lvl>
    <w:lvl w:ilvl="1" w:tplc="04090003">
      <w:start w:val="1"/>
      <w:numFmt w:val="bullet"/>
      <w:pStyle w:val="Tahoma050515"/>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3">
    <w:nsid w:val="643E631C"/>
    <w:multiLevelType w:val="hybridMultilevel"/>
    <w:tmpl w:val="DA74214C"/>
    <w:styleLink w:val="27"/>
    <w:lvl w:ilvl="0" w:tplc="A0F42E9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4">
    <w:nsid w:val="646260FA"/>
    <w:multiLevelType w:val="multilevel"/>
    <w:tmpl w:val="10F83DFC"/>
    <w:lvl w:ilvl="0">
      <w:start w:val="1"/>
      <w:numFmt w:val="decimal"/>
      <w:pStyle w:val="afff1"/>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5">
    <w:nsid w:val="64E73934"/>
    <w:multiLevelType w:val="hybridMultilevel"/>
    <w:tmpl w:val="D36ED3E4"/>
    <w:lvl w:ilvl="0" w:tplc="89FE5EE4">
      <w:start w:val="1"/>
      <w:numFmt w:val="bullet"/>
      <w:pStyle w:val="1b"/>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6">
    <w:nsid w:val="653450B6"/>
    <w:multiLevelType w:val="hybridMultilevel"/>
    <w:tmpl w:val="5A0C18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7">
    <w:nsid w:val="657D3FBC"/>
    <w:multiLevelType w:val="multilevel"/>
    <w:tmpl w:val="41442F8C"/>
    <w:lvl w:ilvl="0">
      <w:start w:val="1"/>
      <w:numFmt w:val="upperLetter"/>
      <w:suff w:val="nothing"/>
      <w:lvlText w:val="附　录　%1"/>
      <w:lvlJc w:val="left"/>
      <w:pPr>
        <w:ind w:left="0" w:firstLine="0"/>
      </w:pPr>
      <w:rPr>
        <w:rFonts w:ascii="黑体" w:eastAsia="黑体" w:hAnsi="Times New Roman" w:hint="eastAsia"/>
        <w:b w:val="0"/>
        <w:i w:val="0"/>
        <w:sz w:val="21"/>
        <w:lang w:val="en-US"/>
      </w:rPr>
    </w:lvl>
    <w:lvl w:ilvl="1">
      <w:start w:val="1"/>
      <w:numFmt w:val="decimal"/>
      <w:pStyle w:val="afff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ff3"/>
      <w:suff w:val="nothing"/>
      <w:lvlText w:val="%1.%2.%3　"/>
      <w:lvlJc w:val="left"/>
      <w:pPr>
        <w:ind w:left="630" w:firstLine="0"/>
      </w:pPr>
      <w:rPr>
        <w:rFonts w:ascii="黑体" w:eastAsia="黑体" w:hAnsi="Times New Roman" w:hint="eastAsia"/>
        <w:b w:val="0"/>
        <w:i w:val="0"/>
        <w:sz w:val="21"/>
      </w:rPr>
    </w:lvl>
    <w:lvl w:ilvl="3">
      <w:start w:val="1"/>
      <w:numFmt w:val="decimal"/>
      <w:pStyle w:val="afff4"/>
      <w:suff w:val="nothing"/>
      <w:lvlText w:val="%1.%2.%3.%4　"/>
      <w:lvlJc w:val="left"/>
      <w:pPr>
        <w:ind w:left="0" w:firstLine="0"/>
      </w:pPr>
      <w:rPr>
        <w:rFonts w:ascii="黑体" w:eastAsia="黑体" w:hAnsi="Times New Roman" w:hint="eastAsia"/>
        <w:b w:val="0"/>
        <w:i w:val="0"/>
        <w:sz w:val="21"/>
      </w:rPr>
    </w:lvl>
    <w:lvl w:ilvl="4">
      <w:start w:val="1"/>
      <w:numFmt w:val="decimal"/>
      <w:pStyle w:val="afff5"/>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8">
    <w:nsid w:val="65B23468"/>
    <w:multiLevelType w:val="hybridMultilevel"/>
    <w:tmpl w:val="7AEE9E66"/>
    <w:lvl w:ilvl="0" w:tplc="413AB45E">
      <w:start w:val="1"/>
      <w:numFmt w:val="chineseCountingThousand"/>
      <w:pStyle w:val="38"/>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9">
    <w:nsid w:val="65ED7AB8"/>
    <w:multiLevelType w:val="hybridMultilevel"/>
    <w:tmpl w:val="8DB82ED8"/>
    <w:lvl w:ilvl="0" w:tplc="7D00FEE8">
      <w:start w:val="1"/>
      <w:numFmt w:val="bullet"/>
      <w:pStyle w:val="afff6"/>
      <w:lvlText w:val=""/>
      <w:lvlJc w:val="left"/>
      <w:pPr>
        <w:tabs>
          <w:tab w:val="num" w:pos="840"/>
        </w:tabs>
        <w:ind w:left="840" w:hanging="420"/>
      </w:pPr>
      <w:rPr>
        <w:rFonts w:ascii="Wingdings" w:hAnsi="Wingdings" w:hint="default"/>
      </w:rPr>
    </w:lvl>
    <w:lvl w:ilvl="1" w:tplc="BF28F7F0">
      <w:start w:val="1"/>
      <w:numFmt w:val="bullet"/>
      <w:lvlText w:val=""/>
      <w:lvlJc w:val="left"/>
      <w:pPr>
        <w:tabs>
          <w:tab w:val="num" w:pos="840"/>
        </w:tabs>
        <w:ind w:left="840" w:hanging="420"/>
      </w:pPr>
      <w:rPr>
        <w:rFonts w:ascii="Wingdings" w:hAnsi="Wingdings" w:hint="default"/>
      </w:rPr>
    </w:lvl>
    <w:lvl w:ilvl="2" w:tplc="45EE4AB6" w:tentative="1">
      <w:start w:val="1"/>
      <w:numFmt w:val="bullet"/>
      <w:lvlText w:val=""/>
      <w:lvlJc w:val="left"/>
      <w:pPr>
        <w:tabs>
          <w:tab w:val="num" w:pos="1260"/>
        </w:tabs>
        <w:ind w:left="1260" w:hanging="420"/>
      </w:pPr>
      <w:rPr>
        <w:rFonts w:ascii="Wingdings" w:hAnsi="Wingdings" w:hint="default"/>
      </w:rPr>
    </w:lvl>
    <w:lvl w:ilvl="3" w:tplc="80FA7982" w:tentative="1">
      <w:start w:val="1"/>
      <w:numFmt w:val="bullet"/>
      <w:lvlText w:val=""/>
      <w:lvlJc w:val="left"/>
      <w:pPr>
        <w:tabs>
          <w:tab w:val="num" w:pos="1680"/>
        </w:tabs>
        <w:ind w:left="1680" w:hanging="420"/>
      </w:pPr>
      <w:rPr>
        <w:rFonts w:ascii="Wingdings" w:hAnsi="Wingdings" w:hint="default"/>
      </w:rPr>
    </w:lvl>
    <w:lvl w:ilvl="4" w:tplc="F7C83E06" w:tentative="1">
      <w:start w:val="1"/>
      <w:numFmt w:val="bullet"/>
      <w:lvlText w:val=""/>
      <w:lvlJc w:val="left"/>
      <w:pPr>
        <w:tabs>
          <w:tab w:val="num" w:pos="2100"/>
        </w:tabs>
        <w:ind w:left="2100" w:hanging="420"/>
      </w:pPr>
      <w:rPr>
        <w:rFonts w:ascii="Wingdings" w:hAnsi="Wingdings" w:hint="default"/>
      </w:rPr>
    </w:lvl>
    <w:lvl w:ilvl="5" w:tplc="BE48717C" w:tentative="1">
      <w:start w:val="1"/>
      <w:numFmt w:val="bullet"/>
      <w:lvlText w:val=""/>
      <w:lvlJc w:val="left"/>
      <w:pPr>
        <w:tabs>
          <w:tab w:val="num" w:pos="2520"/>
        </w:tabs>
        <w:ind w:left="2520" w:hanging="420"/>
      </w:pPr>
      <w:rPr>
        <w:rFonts w:ascii="Wingdings" w:hAnsi="Wingdings" w:hint="default"/>
      </w:rPr>
    </w:lvl>
    <w:lvl w:ilvl="6" w:tplc="106C439E" w:tentative="1">
      <w:start w:val="1"/>
      <w:numFmt w:val="bullet"/>
      <w:lvlText w:val=""/>
      <w:lvlJc w:val="left"/>
      <w:pPr>
        <w:tabs>
          <w:tab w:val="num" w:pos="2940"/>
        </w:tabs>
        <w:ind w:left="2940" w:hanging="420"/>
      </w:pPr>
      <w:rPr>
        <w:rFonts w:ascii="Wingdings" w:hAnsi="Wingdings" w:hint="default"/>
      </w:rPr>
    </w:lvl>
    <w:lvl w:ilvl="7" w:tplc="965847FA" w:tentative="1">
      <w:start w:val="1"/>
      <w:numFmt w:val="bullet"/>
      <w:lvlText w:val=""/>
      <w:lvlJc w:val="left"/>
      <w:pPr>
        <w:tabs>
          <w:tab w:val="num" w:pos="3360"/>
        </w:tabs>
        <w:ind w:left="3360" w:hanging="420"/>
      </w:pPr>
      <w:rPr>
        <w:rFonts w:ascii="Wingdings" w:hAnsi="Wingdings" w:hint="default"/>
      </w:rPr>
    </w:lvl>
    <w:lvl w:ilvl="8" w:tplc="A338303E" w:tentative="1">
      <w:start w:val="1"/>
      <w:numFmt w:val="bullet"/>
      <w:lvlText w:val=""/>
      <w:lvlJc w:val="left"/>
      <w:pPr>
        <w:tabs>
          <w:tab w:val="num" w:pos="3780"/>
        </w:tabs>
        <w:ind w:left="3780" w:hanging="420"/>
      </w:pPr>
      <w:rPr>
        <w:rFonts w:ascii="Wingdings" w:hAnsi="Wingdings" w:hint="default"/>
      </w:rPr>
    </w:lvl>
  </w:abstractNum>
  <w:abstractNum w:abstractNumId="200">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01">
    <w:nsid w:val="66C9098B"/>
    <w:multiLevelType w:val="hybridMultilevel"/>
    <w:tmpl w:val="CD7813F2"/>
    <w:lvl w:ilvl="0" w:tplc="2E6A278E">
      <w:start w:val="1"/>
      <w:numFmt w:val="bullet"/>
      <w:pStyle w:val="-30"/>
      <w:lvlText w:val=""/>
      <w:lvlJc w:val="left"/>
      <w:pPr>
        <w:tabs>
          <w:tab w:val="num" w:pos="1200"/>
        </w:tabs>
        <w:ind w:left="1200" w:hanging="420"/>
      </w:pPr>
      <w:rPr>
        <w:rFonts w:ascii="Wingdings" w:hAnsi="Wingdings" w:hint="default"/>
      </w:rPr>
    </w:lvl>
    <w:lvl w:ilvl="1" w:tplc="DA207788">
      <w:start w:val="1"/>
      <w:numFmt w:val="bullet"/>
      <w:lvlText w:val=""/>
      <w:lvlJc w:val="left"/>
      <w:pPr>
        <w:tabs>
          <w:tab w:val="num" w:pos="1620"/>
        </w:tabs>
        <w:ind w:left="1620" w:hanging="420"/>
      </w:pPr>
      <w:rPr>
        <w:rFonts w:ascii="Wingdings" w:hAnsi="Wingdings" w:hint="default"/>
      </w:rPr>
    </w:lvl>
    <w:lvl w:ilvl="2" w:tplc="1E6447D8">
      <w:start w:val="1"/>
      <w:numFmt w:val="bullet"/>
      <w:lvlText w:val=""/>
      <w:lvlJc w:val="left"/>
      <w:pPr>
        <w:tabs>
          <w:tab w:val="num" w:pos="2040"/>
        </w:tabs>
        <w:ind w:left="2040" w:hanging="420"/>
      </w:pPr>
      <w:rPr>
        <w:rFonts w:ascii="Wingdings" w:hAnsi="Wingdings" w:hint="default"/>
      </w:rPr>
    </w:lvl>
    <w:lvl w:ilvl="3" w:tplc="82601732">
      <w:start w:val="1"/>
      <w:numFmt w:val="bullet"/>
      <w:lvlText w:val=""/>
      <w:lvlJc w:val="left"/>
      <w:pPr>
        <w:tabs>
          <w:tab w:val="num" w:pos="2460"/>
        </w:tabs>
        <w:ind w:left="2460" w:hanging="420"/>
      </w:pPr>
      <w:rPr>
        <w:rFonts w:ascii="Wingdings" w:hAnsi="Wingdings" w:hint="default"/>
      </w:rPr>
    </w:lvl>
    <w:lvl w:ilvl="4" w:tplc="5D702E72">
      <w:start w:val="1"/>
      <w:numFmt w:val="bullet"/>
      <w:lvlText w:val=""/>
      <w:lvlJc w:val="left"/>
      <w:pPr>
        <w:tabs>
          <w:tab w:val="num" w:pos="2880"/>
        </w:tabs>
        <w:ind w:left="2880" w:hanging="420"/>
      </w:pPr>
      <w:rPr>
        <w:rFonts w:ascii="Wingdings" w:hAnsi="Wingdings" w:hint="default"/>
      </w:rPr>
    </w:lvl>
    <w:lvl w:ilvl="5" w:tplc="4DCC0996">
      <w:start w:val="1"/>
      <w:numFmt w:val="bullet"/>
      <w:lvlText w:val=""/>
      <w:lvlJc w:val="left"/>
      <w:pPr>
        <w:tabs>
          <w:tab w:val="num" w:pos="3300"/>
        </w:tabs>
        <w:ind w:left="3300" w:hanging="420"/>
      </w:pPr>
      <w:rPr>
        <w:rFonts w:ascii="Wingdings" w:hAnsi="Wingdings" w:hint="default"/>
      </w:rPr>
    </w:lvl>
    <w:lvl w:ilvl="6" w:tplc="FE86EA40">
      <w:start w:val="1"/>
      <w:numFmt w:val="bullet"/>
      <w:lvlText w:val=""/>
      <w:lvlJc w:val="left"/>
      <w:pPr>
        <w:tabs>
          <w:tab w:val="num" w:pos="3720"/>
        </w:tabs>
        <w:ind w:left="3720" w:hanging="420"/>
      </w:pPr>
      <w:rPr>
        <w:rFonts w:ascii="Wingdings" w:hAnsi="Wingdings" w:hint="default"/>
      </w:rPr>
    </w:lvl>
    <w:lvl w:ilvl="7" w:tplc="32204BCC">
      <w:start w:val="1"/>
      <w:numFmt w:val="bullet"/>
      <w:lvlText w:val=""/>
      <w:lvlJc w:val="left"/>
      <w:pPr>
        <w:tabs>
          <w:tab w:val="num" w:pos="4140"/>
        </w:tabs>
        <w:ind w:left="4140" w:hanging="420"/>
      </w:pPr>
      <w:rPr>
        <w:rFonts w:ascii="Wingdings" w:hAnsi="Wingdings" w:hint="default"/>
      </w:rPr>
    </w:lvl>
    <w:lvl w:ilvl="8" w:tplc="5E1E23A6">
      <w:start w:val="1"/>
      <w:numFmt w:val="bullet"/>
      <w:lvlText w:val=""/>
      <w:lvlJc w:val="left"/>
      <w:pPr>
        <w:tabs>
          <w:tab w:val="num" w:pos="4560"/>
        </w:tabs>
        <w:ind w:left="4560" w:hanging="420"/>
      </w:pPr>
      <w:rPr>
        <w:rFonts w:ascii="Wingdings" w:hAnsi="Wingdings" w:hint="default"/>
      </w:rPr>
    </w:lvl>
  </w:abstractNum>
  <w:abstractNum w:abstractNumId="202">
    <w:nsid w:val="67101659"/>
    <w:multiLevelType w:val="hybridMultilevel"/>
    <w:tmpl w:val="D9EA99D8"/>
    <w:lvl w:ilvl="0" w:tplc="8926D86C">
      <w:start w:val="1"/>
      <w:numFmt w:val="decimal"/>
      <w:pStyle w:val="afff7"/>
      <w:lvlText w:val="%1)"/>
      <w:lvlJc w:val="left"/>
      <w:pPr>
        <w:tabs>
          <w:tab w:val="num" w:pos="901"/>
        </w:tabs>
        <w:ind w:left="901" w:hanging="420"/>
      </w:pPr>
    </w:lvl>
    <w:lvl w:ilvl="1" w:tplc="219E0962">
      <w:start w:val="1"/>
      <w:numFmt w:val="lowerLetter"/>
      <w:lvlText w:val="%2)"/>
      <w:lvlJc w:val="left"/>
      <w:pPr>
        <w:tabs>
          <w:tab w:val="num" w:pos="1321"/>
        </w:tabs>
        <w:ind w:left="1321" w:hanging="420"/>
      </w:pPr>
    </w:lvl>
    <w:lvl w:ilvl="2" w:tplc="4704DB2C">
      <w:start w:val="1"/>
      <w:numFmt w:val="lowerRoman"/>
      <w:lvlText w:val="%3."/>
      <w:lvlJc w:val="right"/>
      <w:pPr>
        <w:tabs>
          <w:tab w:val="num" w:pos="1741"/>
        </w:tabs>
        <w:ind w:left="1741" w:hanging="420"/>
      </w:pPr>
    </w:lvl>
    <w:lvl w:ilvl="3" w:tplc="E56AC37C">
      <w:start w:val="1"/>
      <w:numFmt w:val="decimal"/>
      <w:lvlText w:val="%4."/>
      <w:lvlJc w:val="left"/>
      <w:pPr>
        <w:tabs>
          <w:tab w:val="num" w:pos="2161"/>
        </w:tabs>
        <w:ind w:left="2161" w:hanging="420"/>
      </w:pPr>
    </w:lvl>
    <w:lvl w:ilvl="4" w:tplc="1F08E79A">
      <w:start w:val="1"/>
      <w:numFmt w:val="lowerLetter"/>
      <w:lvlText w:val="%5)"/>
      <w:lvlJc w:val="left"/>
      <w:pPr>
        <w:tabs>
          <w:tab w:val="num" w:pos="2581"/>
        </w:tabs>
        <w:ind w:left="2581" w:hanging="420"/>
      </w:pPr>
    </w:lvl>
    <w:lvl w:ilvl="5" w:tplc="93F23DE6">
      <w:start w:val="1"/>
      <w:numFmt w:val="lowerRoman"/>
      <w:lvlText w:val="%6."/>
      <w:lvlJc w:val="right"/>
      <w:pPr>
        <w:tabs>
          <w:tab w:val="num" w:pos="3001"/>
        </w:tabs>
        <w:ind w:left="3001" w:hanging="420"/>
      </w:pPr>
    </w:lvl>
    <w:lvl w:ilvl="6" w:tplc="055859EA">
      <w:start w:val="1"/>
      <w:numFmt w:val="decimal"/>
      <w:lvlText w:val="%7."/>
      <w:lvlJc w:val="left"/>
      <w:pPr>
        <w:tabs>
          <w:tab w:val="num" w:pos="3421"/>
        </w:tabs>
        <w:ind w:left="3421" w:hanging="420"/>
      </w:pPr>
    </w:lvl>
    <w:lvl w:ilvl="7" w:tplc="F4C85390">
      <w:start w:val="1"/>
      <w:numFmt w:val="lowerLetter"/>
      <w:lvlText w:val="%8)"/>
      <w:lvlJc w:val="left"/>
      <w:pPr>
        <w:tabs>
          <w:tab w:val="num" w:pos="3841"/>
        </w:tabs>
        <w:ind w:left="3841" w:hanging="420"/>
      </w:pPr>
    </w:lvl>
    <w:lvl w:ilvl="8" w:tplc="0ED204F2">
      <w:start w:val="1"/>
      <w:numFmt w:val="lowerRoman"/>
      <w:lvlText w:val="%9."/>
      <w:lvlJc w:val="right"/>
      <w:pPr>
        <w:tabs>
          <w:tab w:val="num" w:pos="4261"/>
        </w:tabs>
        <w:ind w:left="4261" w:hanging="420"/>
      </w:pPr>
    </w:lvl>
  </w:abstractNum>
  <w:abstractNum w:abstractNumId="203">
    <w:nsid w:val="676436E3"/>
    <w:multiLevelType w:val="multilevel"/>
    <w:tmpl w:val="676436E3"/>
    <w:lvl w:ilvl="0">
      <w:start w:val="1"/>
      <w:numFmt w:val="decimal"/>
      <w:pStyle w:val="1c"/>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4">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205">
    <w:nsid w:val="6835193B"/>
    <w:multiLevelType w:val="hybridMultilevel"/>
    <w:tmpl w:val="4B1839C6"/>
    <w:lvl w:ilvl="0" w:tplc="04090005">
      <w:start w:val="1"/>
      <w:numFmt w:val="bullet"/>
      <w:lvlText w:val=""/>
      <w:lvlJc w:val="left"/>
      <w:pPr>
        <w:tabs>
          <w:tab w:val="num" w:pos="840"/>
        </w:tabs>
        <w:ind w:left="840" w:hanging="420"/>
      </w:pPr>
      <w:rPr>
        <w:rFonts w:ascii="Symbol" w:hAnsi="Symbol" w:hint="default"/>
        <w:color w:val="auto"/>
      </w:rPr>
    </w:lvl>
    <w:lvl w:ilvl="1" w:tplc="04090003">
      <w:start w:val="1"/>
      <w:numFmt w:val="bullet"/>
      <w:pStyle w:val="Content"/>
      <w:lvlText w:val=""/>
      <w:lvlJc w:val="left"/>
      <w:pPr>
        <w:tabs>
          <w:tab w:val="num" w:pos="703"/>
        </w:tabs>
        <w:ind w:left="647" w:hanging="227"/>
      </w:pPr>
      <w:rPr>
        <w:rFonts w:ascii="Symbol" w:hAnsi="Symbol" w:hint="default"/>
        <w:color w:val="auto"/>
        <w:sz w:val="16"/>
        <w:szCs w:val="16"/>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6">
    <w:nsid w:val="688C7E31"/>
    <w:multiLevelType w:val="hybridMultilevel"/>
    <w:tmpl w:val="8452C75C"/>
    <w:lvl w:ilvl="0" w:tplc="D108C7C8">
      <w:start w:val="1"/>
      <w:numFmt w:val="bullet"/>
      <w:pStyle w:val="BulletLevel2"/>
      <w:lvlText w:val=""/>
      <w:lvlJc w:val="left"/>
      <w:pPr>
        <w:tabs>
          <w:tab w:val="num" w:pos="879"/>
        </w:tabs>
        <w:ind w:left="879" w:hanging="453"/>
      </w:pPr>
      <w:rPr>
        <w:rFonts w:ascii="Wingdings" w:hAnsi="Wingdings" w:hint="default"/>
        <w:color w:val="800000"/>
      </w:rPr>
    </w:lvl>
    <w:lvl w:ilvl="1" w:tplc="CBAAE9A2">
      <w:start w:val="1"/>
      <w:numFmt w:val="bullet"/>
      <w:pStyle w:val="BulletLevel2"/>
      <w:lvlText w:val=""/>
      <w:lvlJc w:val="left"/>
      <w:pPr>
        <w:tabs>
          <w:tab w:val="num" w:pos="873"/>
        </w:tabs>
        <w:ind w:left="873" w:hanging="453"/>
      </w:pPr>
      <w:rPr>
        <w:rFonts w:ascii="Wingdings" w:hAnsi="Wingdings" w:hint="default"/>
        <w:color w:val="666699"/>
      </w:rPr>
    </w:lvl>
    <w:lvl w:ilvl="2" w:tplc="9FD8A564">
      <w:start w:val="1"/>
      <w:numFmt w:val="bullet"/>
      <w:lvlText w:val=""/>
      <w:lvlJc w:val="left"/>
      <w:pPr>
        <w:tabs>
          <w:tab w:val="num" w:pos="1260"/>
        </w:tabs>
        <w:ind w:left="1260" w:hanging="420"/>
      </w:pPr>
      <w:rPr>
        <w:rFonts w:ascii="Wingdings" w:hAnsi="Wingdings" w:hint="default"/>
      </w:rPr>
    </w:lvl>
    <w:lvl w:ilvl="3" w:tplc="73E0E7C0">
      <w:start w:val="1"/>
      <w:numFmt w:val="bullet"/>
      <w:lvlText w:val=""/>
      <w:lvlJc w:val="left"/>
      <w:pPr>
        <w:tabs>
          <w:tab w:val="num" w:pos="1680"/>
        </w:tabs>
        <w:ind w:left="1680" w:hanging="420"/>
      </w:pPr>
      <w:rPr>
        <w:rFonts w:ascii="Wingdings" w:hAnsi="Wingdings" w:hint="default"/>
      </w:rPr>
    </w:lvl>
    <w:lvl w:ilvl="4" w:tplc="65E0A332" w:tentative="1">
      <w:start w:val="1"/>
      <w:numFmt w:val="bullet"/>
      <w:lvlText w:val=""/>
      <w:lvlJc w:val="left"/>
      <w:pPr>
        <w:tabs>
          <w:tab w:val="num" w:pos="2100"/>
        </w:tabs>
        <w:ind w:left="2100" w:hanging="420"/>
      </w:pPr>
      <w:rPr>
        <w:rFonts w:ascii="Wingdings" w:hAnsi="Wingdings" w:hint="default"/>
      </w:rPr>
    </w:lvl>
    <w:lvl w:ilvl="5" w:tplc="3D4604DC" w:tentative="1">
      <w:start w:val="1"/>
      <w:numFmt w:val="bullet"/>
      <w:lvlText w:val=""/>
      <w:lvlJc w:val="left"/>
      <w:pPr>
        <w:tabs>
          <w:tab w:val="num" w:pos="2520"/>
        </w:tabs>
        <w:ind w:left="2520" w:hanging="420"/>
      </w:pPr>
      <w:rPr>
        <w:rFonts w:ascii="Wingdings" w:hAnsi="Wingdings" w:hint="default"/>
      </w:rPr>
    </w:lvl>
    <w:lvl w:ilvl="6" w:tplc="A6744068" w:tentative="1">
      <w:start w:val="1"/>
      <w:numFmt w:val="bullet"/>
      <w:lvlText w:val=""/>
      <w:lvlJc w:val="left"/>
      <w:pPr>
        <w:tabs>
          <w:tab w:val="num" w:pos="2940"/>
        </w:tabs>
        <w:ind w:left="2940" w:hanging="420"/>
      </w:pPr>
      <w:rPr>
        <w:rFonts w:ascii="Wingdings" w:hAnsi="Wingdings" w:hint="default"/>
      </w:rPr>
    </w:lvl>
    <w:lvl w:ilvl="7" w:tplc="4ACE2312" w:tentative="1">
      <w:start w:val="1"/>
      <w:numFmt w:val="bullet"/>
      <w:lvlText w:val=""/>
      <w:lvlJc w:val="left"/>
      <w:pPr>
        <w:tabs>
          <w:tab w:val="num" w:pos="3360"/>
        </w:tabs>
        <w:ind w:left="3360" w:hanging="420"/>
      </w:pPr>
      <w:rPr>
        <w:rFonts w:ascii="Wingdings" w:hAnsi="Wingdings" w:hint="default"/>
      </w:rPr>
    </w:lvl>
    <w:lvl w:ilvl="8" w:tplc="D5A0E798" w:tentative="1">
      <w:start w:val="1"/>
      <w:numFmt w:val="bullet"/>
      <w:lvlText w:val=""/>
      <w:lvlJc w:val="left"/>
      <w:pPr>
        <w:tabs>
          <w:tab w:val="num" w:pos="3780"/>
        </w:tabs>
        <w:ind w:left="3780" w:hanging="420"/>
      </w:pPr>
      <w:rPr>
        <w:rFonts w:ascii="Wingdings" w:hAnsi="Wingdings" w:hint="default"/>
      </w:rPr>
    </w:lvl>
  </w:abstractNum>
  <w:abstractNum w:abstractNumId="207">
    <w:nsid w:val="68BC4C90"/>
    <w:multiLevelType w:val="multilevel"/>
    <w:tmpl w:val="68BC4C90"/>
    <w:lvl w:ilvl="0" w:tentative="1">
      <w:start w:val="1"/>
      <w:numFmt w:val="none"/>
      <w:pStyle w:val="SRSrqmtreference"/>
      <w:lvlText w:val="%1Reference:"/>
      <w:lvlJc w:val="left"/>
      <w:pPr>
        <w:tabs>
          <w:tab w:val="left" w:pos="3578"/>
        </w:tabs>
        <w:ind w:left="1778" w:hanging="360"/>
      </w:pPr>
      <w:rPr>
        <w:rFonts w:hint="eastAsia"/>
        <w:b/>
        <w:i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8">
    <w:nsid w:val="68D20582"/>
    <w:multiLevelType w:val="multilevel"/>
    <w:tmpl w:val="6136EC9C"/>
    <w:lvl w:ilvl="0">
      <w:start w:val="1"/>
      <w:numFmt w:val="decimal"/>
      <w:pStyle w:val="1H1PIM1h11stlevelSectionHeadl1Heading03List"/>
      <w:lvlText w:val="%1"/>
      <w:lvlJc w:val="left"/>
      <w:pPr>
        <w:tabs>
          <w:tab w:val="num" w:pos="605"/>
        </w:tabs>
        <w:ind w:left="605" w:hanging="425"/>
      </w:pPr>
    </w:lvl>
    <w:lvl w:ilvl="1">
      <w:start w:val="1"/>
      <w:numFmt w:val="decimal"/>
      <w:pStyle w:val="22Heading2HiddenHeading2CCBSheading2H2h21"/>
      <w:lvlText w:val="%1.%2"/>
      <w:lvlJc w:val="left"/>
      <w:pPr>
        <w:tabs>
          <w:tab w:val="num" w:pos="1172"/>
        </w:tabs>
        <w:ind w:left="1172" w:hanging="567"/>
      </w:pPr>
    </w:lvl>
    <w:lvl w:ilvl="2">
      <w:start w:val="1"/>
      <w:numFmt w:val="decimal"/>
      <w:lvlText w:val="%1.%2.%3"/>
      <w:lvlJc w:val="left"/>
      <w:pPr>
        <w:tabs>
          <w:tab w:val="num" w:pos="1598"/>
        </w:tabs>
        <w:ind w:left="1598" w:hanging="567"/>
      </w:pPr>
    </w:lvl>
    <w:lvl w:ilvl="3">
      <w:start w:val="1"/>
      <w:numFmt w:val="decimal"/>
      <w:lvlText w:val="%1.%2.%3.%4"/>
      <w:lvlJc w:val="left"/>
      <w:pPr>
        <w:tabs>
          <w:tab w:val="num" w:pos="2164"/>
        </w:tabs>
        <w:ind w:left="2164" w:hanging="708"/>
      </w:pPr>
    </w:lvl>
    <w:lvl w:ilvl="4">
      <w:start w:val="1"/>
      <w:numFmt w:val="decimal"/>
      <w:lvlText w:val="%1.%2.%3.%4.%5"/>
      <w:lvlJc w:val="left"/>
      <w:pPr>
        <w:tabs>
          <w:tab w:val="num" w:pos="2731"/>
        </w:tabs>
        <w:ind w:left="2731" w:hanging="850"/>
      </w:pPr>
    </w:lvl>
    <w:lvl w:ilvl="5">
      <w:start w:val="1"/>
      <w:numFmt w:val="decimal"/>
      <w:lvlText w:val="%1.%2.%3.%4.%5.%6"/>
      <w:lvlJc w:val="left"/>
      <w:pPr>
        <w:tabs>
          <w:tab w:val="num" w:pos="3440"/>
        </w:tabs>
        <w:ind w:left="3440" w:hanging="1134"/>
      </w:pPr>
    </w:lvl>
    <w:lvl w:ilvl="6">
      <w:start w:val="1"/>
      <w:numFmt w:val="decimal"/>
      <w:lvlText w:val="%1.%2.%3.%4.%5.%6.%7"/>
      <w:lvlJc w:val="left"/>
      <w:pPr>
        <w:tabs>
          <w:tab w:val="num" w:pos="4007"/>
        </w:tabs>
        <w:ind w:left="4007" w:hanging="1276"/>
      </w:pPr>
    </w:lvl>
    <w:lvl w:ilvl="7">
      <w:start w:val="1"/>
      <w:numFmt w:val="decimal"/>
      <w:lvlText w:val="%1.%2.%3.%4.%5.%6.%7.%8"/>
      <w:lvlJc w:val="left"/>
      <w:pPr>
        <w:tabs>
          <w:tab w:val="num" w:pos="4574"/>
        </w:tabs>
        <w:ind w:left="4574" w:hanging="1418"/>
      </w:pPr>
    </w:lvl>
    <w:lvl w:ilvl="8">
      <w:start w:val="1"/>
      <w:numFmt w:val="decimal"/>
      <w:lvlText w:val="%1.%2.%3.%4.%5.%6.%7.%8.%9"/>
      <w:lvlJc w:val="left"/>
      <w:pPr>
        <w:tabs>
          <w:tab w:val="num" w:pos="5282"/>
        </w:tabs>
        <w:ind w:left="5282" w:hanging="1700"/>
      </w:pPr>
    </w:lvl>
  </w:abstractNum>
  <w:abstractNum w:abstractNumId="209">
    <w:nsid w:val="697E6020"/>
    <w:multiLevelType w:val="hybridMultilevel"/>
    <w:tmpl w:val="64385276"/>
    <w:lvl w:ilvl="0" w:tplc="EBB05AAA">
      <w:start w:val="1"/>
      <w:numFmt w:val="bullet"/>
      <w:pStyle w:val="311110"/>
      <w:lvlText w:val=""/>
      <w:lvlJc w:val="left"/>
      <w:pPr>
        <w:tabs>
          <w:tab w:val="num" w:pos="840"/>
        </w:tabs>
        <w:ind w:left="840" w:hanging="420"/>
      </w:pPr>
      <w:rPr>
        <w:rFonts w:ascii="Wingdings" w:hAnsi="Wingdings" w:hint="default"/>
      </w:rPr>
    </w:lvl>
    <w:lvl w:ilvl="1" w:tplc="A1C6A38C">
      <w:start w:val="1"/>
      <w:numFmt w:val="decimal"/>
      <w:lvlText w:val="%2."/>
      <w:lvlJc w:val="left"/>
      <w:pPr>
        <w:tabs>
          <w:tab w:val="num" w:pos="1170"/>
        </w:tabs>
        <w:ind w:left="1170" w:hanging="420"/>
      </w:pPr>
      <w:rPr>
        <w:rFonts w:hint="eastAsia"/>
      </w:rPr>
    </w:lvl>
    <w:lvl w:ilvl="2" w:tplc="9DF41FDC">
      <w:start w:val="1"/>
      <w:numFmt w:val="japaneseCounting"/>
      <w:lvlText w:val="%3、"/>
      <w:lvlJc w:val="left"/>
      <w:pPr>
        <w:tabs>
          <w:tab w:val="num" w:pos="2010"/>
        </w:tabs>
        <w:ind w:left="2010" w:hanging="840"/>
      </w:pPr>
      <w:rPr>
        <w:rFonts w:hint="default"/>
      </w:rPr>
    </w:lvl>
    <w:lvl w:ilvl="3" w:tplc="80E657C0" w:tentative="1">
      <w:start w:val="1"/>
      <w:numFmt w:val="bullet"/>
      <w:lvlText w:val=""/>
      <w:lvlJc w:val="left"/>
      <w:pPr>
        <w:tabs>
          <w:tab w:val="num" w:pos="2010"/>
        </w:tabs>
        <w:ind w:left="2010" w:hanging="420"/>
      </w:pPr>
      <w:rPr>
        <w:rFonts w:ascii="Wingdings" w:hAnsi="Wingdings" w:hint="default"/>
      </w:rPr>
    </w:lvl>
    <w:lvl w:ilvl="4" w:tplc="DF380C76" w:tentative="1">
      <w:start w:val="1"/>
      <w:numFmt w:val="bullet"/>
      <w:lvlText w:val=""/>
      <w:lvlJc w:val="left"/>
      <w:pPr>
        <w:tabs>
          <w:tab w:val="num" w:pos="2430"/>
        </w:tabs>
        <w:ind w:left="2430" w:hanging="420"/>
      </w:pPr>
      <w:rPr>
        <w:rFonts w:ascii="Wingdings" w:hAnsi="Wingdings" w:hint="default"/>
      </w:rPr>
    </w:lvl>
    <w:lvl w:ilvl="5" w:tplc="6516956E" w:tentative="1">
      <w:start w:val="1"/>
      <w:numFmt w:val="bullet"/>
      <w:lvlText w:val=""/>
      <w:lvlJc w:val="left"/>
      <w:pPr>
        <w:tabs>
          <w:tab w:val="num" w:pos="2850"/>
        </w:tabs>
        <w:ind w:left="2850" w:hanging="420"/>
      </w:pPr>
      <w:rPr>
        <w:rFonts w:ascii="Wingdings" w:hAnsi="Wingdings" w:hint="default"/>
      </w:rPr>
    </w:lvl>
    <w:lvl w:ilvl="6" w:tplc="295273CC" w:tentative="1">
      <w:start w:val="1"/>
      <w:numFmt w:val="bullet"/>
      <w:lvlText w:val=""/>
      <w:lvlJc w:val="left"/>
      <w:pPr>
        <w:tabs>
          <w:tab w:val="num" w:pos="3270"/>
        </w:tabs>
        <w:ind w:left="3270" w:hanging="420"/>
      </w:pPr>
      <w:rPr>
        <w:rFonts w:ascii="Wingdings" w:hAnsi="Wingdings" w:hint="default"/>
      </w:rPr>
    </w:lvl>
    <w:lvl w:ilvl="7" w:tplc="F3F235D4" w:tentative="1">
      <w:start w:val="1"/>
      <w:numFmt w:val="bullet"/>
      <w:lvlText w:val=""/>
      <w:lvlJc w:val="left"/>
      <w:pPr>
        <w:tabs>
          <w:tab w:val="num" w:pos="3690"/>
        </w:tabs>
        <w:ind w:left="3690" w:hanging="420"/>
      </w:pPr>
      <w:rPr>
        <w:rFonts w:ascii="Wingdings" w:hAnsi="Wingdings" w:hint="default"/>
      </w:rPr>
    </w:lvl>
    <w:lvl w:ilvl="8" w:tplc="62968746" w:tentative="1">
      <w:start w:val="1"/>
      <w:numFmt w:val="bullet"/>
      <w:lvlText w:val=""/>
      <w:lvlJc w:val="left"/>
      <w:pPr>
        <w:tabs>
          <w:tab w:val="num" w:pos="4110"/>
        </w:tabs>
        <w:ind w:left="4110" w:hanging="420"/>
      </w:pPr>
      <w:rPr>
        <w:rFonts w:ascii="Wingdings" w:hAnsi="Wingdings" w:hint="default"/>
      </w:rPr>
    </w:lvl>
  </w:abstractNum>
  <w:abstractNum w:abstractNumId="210">
    <w:nsid w:val="6A9C43E1"/>
    <w:multiLevelType w:val="multilevel"/>
    <w:tmpl w:val="B5D2E92E"/>
    <w:lvl w:ilvl="0">
      <w:start w:val="1"/>
      <w:numFmt w:val="decimal"/>
      <w:lvlText w:val="%1"/>
      <w:lvlJc w:val="left"/>
      <w:pPr>
        <w:tabs>
          <w:tab w:val="num" w:pos="612"/>
        </w:tabs>
        <w:ind w:left="612" w:hanging="432"/>
      </w:pPr>
      <w:rPr>
        <w:rFonts w:ascii="仿宋_GB2312" w:eastAsia="仿宋_GB2312" w:hint="eastAsia"/>
        <w:b/>
        <w:bCs w:val="0"/>
        <w:i w:val="0"/>
        <w:iCs w:val="0"/>
        <w:caps w:val="0"/>
        <w:smallCaps w:val="0"/>
        <w:strike w:val="0"/>
        <w:dstrike w:val="0"/>
        <w:vanish w:val="0"/>
        <w:webHidden w:val="0"/>
        <w:color w:val="000000"/>
        <w:spacing w:val="0"/>
        <w:position w:val="0"/>
        <w:sz w:val="32"/>
        <w:szCs w:val="32"/>
        <w:u w:val="none"/>
        <w:effect w:val="none"/>
        <w:vertAlign w:val="baseline"/>
        <w:em w:val="none"/>
        <w:specVanish w:val="0"/>
      </w:rPr>
    </w:lvl>
    <w:lvl w:ilvl="1">
      <w:start w:val="1"/>
      <w:numFmt w:val="decimal"/>
      <w:lvlText w:val="%1.%2"/>
      <w:lvlJc w:val="left"/>
      <w:pPr>
        <w:tabs>
          <w:tab w:val="num" w:pos="1101"/>
        </w:tabs>
        <w:ind w:left="1101" w:hanging="576"/>
      </w:pPr>
      <w:rPr>
        <w:rFonts w:ascii="仿宋_GB2312" w:eastAsia="仿宋_GB2312" w:hint="eastAsia"/>
        <w:b/>
      </w:rPr>
    </w:lvl>
    <w:lvl w:ilvl="2">
      <w:start w:val="1"/>
      <w:numFmt w:val="decimal"/>
      <w:lvlText w:val="%1.%2.%3"/>
      <w:lvlJc w:val="left"/>
      <w:pPr>
        <w:tabs>
          <w:tab w:val="num" w:pos="900"/>
        </w:tabs>
        <w:ind w:left="900" w:hanging="720"/>
      </w:pPr>
      <w:rPr>
        <w:rFonts w:ascii="仿宋_GB2312" w:eastAsia="仿宋_GB2312" w:hint="eastAsia"/>
        <w:b/>
        <w:sz w:val="30"/>
        <w:szCs w:val="30"/>
      </w:rPr>
    </w:lvl>
    <w:lvl w:ilvl="3">
      <w:start w:val="1"/>
      <w:numFmt w:val="decimal"/>
      <w:pStyle w:val="4GB2312"/>
      <w:lvlText w:val="%1.%2.%3.%4"/>
      <w:lvlJc w:val="left"/>
      <w:pPr>
        <w:tabs>
          <w:tab w:val="num" w:pos="420"/>
        </w:tabs>
        <w:ind w:left="1284" w:hanging="864"/>
      </w:pPr>
      <w:rPr>
        <w:rFonts w:ascii="仿宋_GB2312" w:eastAsia="仿宋_GB2312" w:hint="eastAsia"/>
        <w:b/>
        <w:sz w:val="30"/>
        <w:szCs w:val="30"/>
      </w:rPr>
    </w:lvl>
    <w:lvl w:ilvl="4">
      <w:start w:val="1"/>
      <w:numFmt w:val="decimal"/>
      <w:lvlText w:val="%1.%2.%3.%4.%5"/>
      <w:lvlJc w:val="left"/>
      <w:pPr>
        <w:tabs>
          <w:tab w:val="num" w:pos="1188"/>
        </w:tabs>
        <w:ind w:left="1188" w:hanging="1008"/>
      </w:pPr>
    </w:lvl>
    <w:lvl w:ilvl="5">
      <w:start w:val="1"/>
      <w:numFmt w:val="decimal"/>
      <w:lvlText w:val="%1.%2.%3.%4.%5.%6"/>
      <w:lvlJc w:val="left"/>
      <w:pPr>
        <w:tabs>
          <w:tab w:val="num" w:pos="1332"/>
        </w:tabs>
        <w:ind w:left="1332" w:hanging="1152"/>
      </w:pPr>
    </w:lvl>
    <w:lvl w:ilvl="6">
      <w:start w:val="1"/>
      <w:numFmt w:val="decimal"/>
      <w:lvlText w:val="%1.%2.%3.%4.%5.%6.%7"/>
      <w:lvlJc w:val="left"/>
      <w:pPr>
        <w:tabs>
          <w:tab w:val="num" w:pos="1476"/>
        </w:tabs>
        <w:ind w:left="1476" w:hanging="1296"/>
      </w:pPr>
    </w:lvl>
    <w:lvl w:ilvl="7">
      <w:start w:val="1"/>
      <w:numFmt w:val="decimal"/>
      <w:lvlText w:val="%1.%2.%3.%4.%5.%6.%7.%8"/>
      <w:lvlJc w:val="left"/>
      <w:pPr>
        <w:tabs>
          <w:tab w:val="num" w:pos="1620"/>
        </w:tabs>
        <w:ind w:left="1620" w:hanging="1440"/>
      </w:pPr>
    </w:lvl>
    <w:lvl w:ilvl="8">
      <w:start w:val="1"/>
      <w:numFmt w:val="decimal"/>
      <w:lvlText w:val="%1.%2.%3.%4.%5.%6.%7.%8.%9"/>
      <w:lvlJc w:val="left"/>
      <w:pPr>
        <w:tabs>
          <w:tab w:val="num" w:pos="1764"/>
        </w:tabs>
        <w:ind w:left="1764" w:hanging="1584"/>
      </w:pPr>
    </w:lvl>
  </w:abstractNum>
  <w:abstractNum w:abstractNumId="211">
    <w:nsid w:val="6B480817"/>
    <w:multiLevelType w:val="hybridMultilevel"/>
    <w:tmpl w:val="45C023A2"/>
    <w:lvl w:ilvl="0" w:tplc="0409000F">
      <w:start w:val="1"/>
      <w:numFmt w:val="bullet"/>
      <w:pStyle w:val="210"/>
      <w:lvlText w:val=""/>
      <w:lvlJc w:val="left"/>
      <w:pPr>
        <w:ind w:left="902" w:hanging="420"/>
      </w:pPr>
      <w:rPr>
        <w:rFonts w:ascii="Wingdings" w:hAnsi="Wingdings" w:hint="default"/>
      </w:rPr>
    </w:lvl>
    <w:lvl w:ilvl="1" w:tplc="04090019" w:tentative="1">
      <w:start w:val="1"/>
      <w:numFmt w:val="bullet"/>
      <w:lvlText w:val=""/>
      <w:lvlJc w:val="left"/>
      <w:pPr>
        <w:ind w:left="1322" w:hanging="420"/>
      </w:pPr>
      <w:rPr>
        <w:rFonts w:ascii="Wingdings" w:hAnsi="Wingdings" w:hint="default"/>
      </w:rPr>
    </w:lvl>
    <w:lvl w:ilvl="2" w:tplc="0409001B" w:tentative="1">
      <w:start w:val="1"/>
      <w:numFmt w:val="bullet"/>
      <w:lvlText w:val=""/>
      <w:lvlJc w:val="left"/>
      <w:pPr>
        <w:ind w:left="1742" w:hanging="420"/>
      </w:pPr>
      <w:rPr>
        <w:rFonts w:ascii="Wingdings" w:hAnsi="Wingdings" w:hint="default"/>
      </w:rPr>
    </w:lvl>
    <w:lvl w:ilvl="3" w:tplc="0409000F" w:tentative="1">
      <w:start w:val="1"/>
      <w:numFmt w:val="bullet"/>
      <w:lvlText w:val=""/>
      <w:lvlJc w:val="left"/>
      <w:pPr>
        <w:ind w:left="2162" w:hanging="420"/>
      </w:pPr>
      <w:rPr>
        <w:rFonts w:ascii="Wingdings" w:hAnsi="Wingdings" w:hint="default"/>
      </w:rPr>
    </w:lvl>
    <w:lvl w:ilvl="4" w:tplc="04090019" w:tentative="1">
      <w:start w:val="1"/>
      <w:numFmt w:val="bullet"/>
      <w:lvlText w:val=""/>
      <w:lvlJc w:val="left"/>
      <w:pPr>
        <w:ind w:left="2582" w:hanging="420"/>
      </w:pPr>
      <w:rPr>
        <w:rFonts w:ascii="Wingdings" w:hAnsi="Wingdings" w:hint="default"/>
      </w:rPr>
    </w:lvl>
    <w:lvl w:ilvl="5" w:tplc="0409001B" w:tentative="1">
      <w:start w:val="1"/>
      <w:numFmt w:val="bullet"/>
      <w:lvlText w:val=""/>
      <w:lvlJc w:val="left"/>
      <w:pPr>
        <w:ind w:left="3002" w:hanging="420"/>
      </w:pPr>
      <w:rPr>
        <w:rFonts w:ascii="Wingdings" w:hAnsi="Wingdings" w:hint="default"/>
      </w:rPr>
    </w:lvl>
    <w:lvl w:ilvl="6" w:tplc="0409000F" w:tentative="1">
      <w:start w:val="1"/>
      <w:numFmt w:val="bullet"/>
      <w:lvlText w:val=""/>
      <w:lvlJc w:val="left"/>
      <w:pPr>
        <w:ind w:left="3422" w:hanging="420"/>
      </w:pPr>
      <w:rPr>
        <w:rFonts w:ascii="Wingdings" w:hAnsi="Wingdings" w:hint="default"/>
      </w:rPr>
    </w:lvl>
    <w:lvl w:ilvl="7" w:tplc="04090019" w:tentative="1">
      <w:start w:val="1"/>
      <w:numFmt w:val="bullet"/>
      <w:lvlText w:val=""/>
      <w:lvlJc w:val="left"/>
      <w:pPr>
        <w:ind w:left="3842" w:hanging="420"/>
      </w:pPr>
      <w:rPr>
        <w:rFonts w:ascii="Wingdings" w:hAnsi="Wingdings" w:hint="default"/>
      </w:rPr>
    </w:lvl>
    <w:lvl w:ilvl="8" w:tplc="0409001B" w:tentative="1">
      <w:start w:val="1"/>
      <w:numFmt w:val="bullet"/>
      <w:lvlText w:val=""/>
      <w:lvlJc w:val="left"/>
      <w:pPr>
        <w:ind w:left="4262" w:hanging="420"/>
      </w:pPr>
      <w:rPr>
        <w:rFonts w:ascii="Wingdings" w:hAnsi="Wingdings" w:hint="default"/>
      </w:rPr>
    </w:lvl>
  </w:abstractNum>
  <w:abstractNum w:abstractNumId="212">
    <w:nsid w:val="6B9A3781"/>
    <w:multiLevelType w:val="multilevel"/>
    <w:tmpl w:val="E4F0634E"/>
    <w:lvl w:ilvl="0">
      <w:start w:val="1"/>
      <w:numFmt w:val="decimal"/>
      <w:pStyle w:val="l1"/>
      <w:lvlText w:val="%1."/>
      <w:lvlJc w:val="left"/>
      <w:pPr>
        <w:tabs>
          <w:tab w:val="num" w:pos="425"/>
        </w:tabs>
        <w:ind w:left="425" w:hanging="425"/>
      </w:pPr>
    </w:lvl>
    <w:lvl w:ilvl="1">
      <w:start w:val="1"/>
      <w:numFmt w:val="decimal"/>
      <w:pStyle w:val="l"/>
      <w:lvlText w:val="%1.%2."/>
      <w:lvlJc w:val="left"/>
      <w:pPr>
        <w:tabs>
          <w:tab w:val="num" w:pos="567"/>
        </w:tabs>
        <w:ind w:left="567" w:hanging="567"/>
      </w:pPr>
    </w:lvl>
    <w:lvl w:ilvl="2">
      <w:start w:val="1"/>
      <w:numFmt w:val="decimal"/>
      <w:pStyle w:val="l2"/>
      <w:lvlText w:val="%1.%2.%3."/>
      <w:lvlJc w:val="left"/>
      <w:pPr>
        <w:tabs>
          <w:tab w:val="num" w:pos="709"/>
        </w:tabs>
        <w:ind w:left="709" w:hanging="709"/>
      </w:pPr>
    </w:lvl>
    <w:lvl w:ilvl="3">
      <w:start w:val="1"/>
      <w:numFmt w:val="decimal"/>
      <w:pStyle w:val="l3"/>
      <w:lvlText w:val="%1.%2.%3.%4."/>
      <w:lvlJc w:val="left"/>
      <w:pPr>
        <w:tabs>
          <w:tab w:val="num" w:pos="1080"/>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3">
    <w:nsid w:val="6C524E39"/>
    <w:multiLevelType w:val="singleLevel"/>
    <w:tmpl w:val="698A56E2"/>
    <w:lvl w:ilvl="0">
      <w:start w:val="1"/>
      <w:numFmt w:val="bullet"/>
      <w:pStyle w:val="afff8"/>
      <w:lvlText w:val=""/>
      <w:lvlJc w:val="left"/>
      <w:pPr>
        <w:tabs>
          <w:tab w:val="num" w:pos="785"/>
        </w:tabs>
        <w:ind w:left="0" w:firstLine="425"/>
      </w:pPr>
      <w:rPr>
        <w:rFonts w:ascii="Symbol" w:hAnsi="Symbol" w:hint="default"/>
        <w:sz w:val="18"/>
      </w:rPr>
    </w:lvl>
  </w:abstractNum>
  <w:abstractNum w:abstractNumId="214">
    <w:nsid w:val="6CD92286"/>
    <w:multiLevelType w:val="hybridMultilevel"/>
    <w:tmpl w:val="433E1BD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5">
    <w:nsid w:val="6CEA2025"/>
    <w:multiLevelType w:val="multilevel"/>
    <w:tmpl w:val="6CEA2025"/>
    <w:lvl w:ilvl="0" w:tentative="1">
      <w:start w:val="1"/>
      <w:numFmt w:val="decimal"/>
      <w:lvlText w:val="[WDF_1.0_Feature%1]"/>
      <w:lvlJc w:val="left"/>
      <w:pPr>
        <w:tabs>
          <w:tab w:val="left" w:pos="1860"/>
        </w:tabs>
        <w:ind w:left="1860" w:hanging="420"/>
      </w:pPr>
      <w:rPr>
        <w:rFonts w:hint="eastAsia"/>
        <w:b w:val="0"/>
        <w:i w:val="0"/>
        <w:sz w:val="21"/>
      </w:rPr>
    </w:lvl>
    <w:lvl w:ilvl="1" w:tentative="1">
      <w:start w:val="1"/>
      <w:numFmt w:val="decimal"/>
      <w:pStyle w:val="afff9"/>
      <w:suff w:val="nothing"/>
      <w:lvlText w:val="%1%2　"/>
      <w:lvlJc w:val="left"/>
      <w:pPr>
        <w:ind w:left="1440" w:firstLine="0"/>
      </w:pPr>
      <w:rPr>
        <w:rFonts w:ascii="黑体" w:eastAsia="黑体" w:hAnsi="Times New Roman" w:hint="eastAsia"/>
        <w:b w:val="0"/>
        <w:i w:val="0"/>
        <w:sz w:val="21"/>
      </w:rPr>
    </w:lvl>
    <w:lvl w:ilvl="2" w:tentative="1">
      <w:start w:val="1"/>
      <w:numFmt w:val="decimal"/>
      <w:pStyle w:val="afffa"/>
      <w:suff w:val="nothing"/>
      <w:lvlText w:val="%1%2.%3　"/>
      <w:lvlJc w:val="left"/>
      <w:pPr>
        <w:ind w:left="1440" w:firstLine="0"/>
      </w:pPr>
      <w:rPr>
        <w:rFonts w:ascii="黑体" w:eastAsia="黑体" w:hAnsi="Times New Roman" w:hint="eastAsia"/>
        <w:b w:val="0"/>
        <w:i w:val="0"/>
        <w:sz w:val="21"/>
      </w:rPr>
    </w:lvl>
    <w:lvl w:ilvl="3" w:tentative="1">
      <w:start w:val="1"/>
      <w:numFmt w:val="decimal"/>
      <w:suff w:val="nothing"/>
      <w:lvlText w:val="%1%2.%3.%4　"/>
      <w:lvlJc w:val="left"/>
      <w:pPr>
        <w:ind w:left="1440" w:firstLine="0"/>
      </w:pPr>
      <w:rPr>
        <w:rFonts w:ascii="黑体" w:eastAsia="黑体" w:hAnsi="Times New Roman" w:hint="eastAsia"/>
        <w:b w:val="0"/>
        <w:i w:val="0"/>
        <w:sz w:val="21"/>
      </w:rPr>
    </w:lvl>
    <w:lvl w:ilvl="4" w:tentative="1">
      <w:start w:val="1"/>
      <w:numFmt w:val="decimal"/>
      <w:suff w:val="nothing"/>
      <w:lvlText w:val="%1%2.%3.%4.%5　"/>
      <w:lvlJc w:val="left"/>
      <w:pPr>
        <w:ind w:left="1440" w:firstLine="0"/>
      </w:pPr>
      <w:rPr>
        <w:rFonts w:ascii="黑体" w:eastAsia="黑体" w:hAnsi="Times New Roman" w:hint="eastAsia"/>
        <w:b w:val="0"/>
        <w:i w:val="0"/>
        <w:sz w:val="21"/>
      </w:rPr>
    </w:lvl>
    <w:lvl w:ilvl="5" w:tentative="1">
      <w:start w:val="1"/>
      <w:numFmt w:val="decimal"/>
      <w:suff w:val="nothing"/>
      <w:lvlText w:val="%1%2.%3.%4.%5.%6　"/>
      <w:lvlJc w:val="left"/>
      <w:pPr>
        <w:ind w:left="1440" w:firstLine="0"/>
      </w:pPr>
      <w:rPr>
        <w:rFonts w:ascii="黑体" w:eastAsia="黑体" w:hAnsi="Times New Roman" w:hint="eastAsia"/>
        <w:b w:val="0"/>
        <w:i w:val="0"/>
        <w:sz w:val="21"/>
      </w:rPr>
    </w:lvl>
    <w:lvl w:ilvl="6" w:tentative="1">
      <w:start w:val="1"/>
      <w:numFmt w:val="decimal"/>
      <w:suff w:val="nothing"/>
      <w:lvlText w:val="%1%2.%3.%4.%5.%6.%7　"/>
      <w:lvlJc w:val="left"/>
      <w:pPr>
        <w:ind w:left="1440" w:firstLine="0"/>
      </w:pPr>
      <w:rPr>
        <w:rFonts w:ascii="黑体" w:eastAsia="黑体" w:hAnsi="Times New Roman" w:hint="eastAsia"/>
        <w:b w:val="0"/>
        <w:i w:val="0"/>
        <w:sz w:val="21"/>
      </w:rPr>
    </w:lvl>
    <w:lvl w:ilvl="7" w:tentative="1">
      <w:start w:val="1"/>
      <w:numFmt w:val="decimal"/>
      <w:lvlText w:val="%1.%2.%3.%4.%5.%6.%7.%8"/>
      <w:lvlJc w:val="left"/>
      <w:pPr>
        <w:tabs>
          <w:tab w:val="left" w:pos="5791"/>
        </w:tabs>
        <w:ind w:left="5409" w:hanging="1418"/>
      </w:pPr>
      <w:rPr>
        <w:rFonts w:hint="eastAsia"/>
      </w:rPr>
    </w:lvl>
    <w:lvl w:ilvl="8" w:tentative="1">
      <w:start w:val="1"/>
      <w:numFmt w:val="decimal"/>
      <w:lvlText w:val="%1.%2.%3.%4.%5.%6.%7.%8.%9"/>
      <w:lvlJc w:val="left"/>
      <w:pPr>
        <w:tabs>
          <w:tab w:val="left" w:pos="6217"/>
        </w:tabs>
        <w:ind w:left="6117" w:hanging="1700"/>
      </w:pPr>
      <w:rPr>
        <w:rFonts w:hint="eastAsia"/>
      </w:rPr>
    </w:lvl>
  </w:abstractNum>
  <w:abstractNum w:abstractNumId="216">
    <w:nsid w:val="6D1103AF"/>
    <w:multiLevelType w:val="hybridMultilevel"/>
    <w:tmpl w:val="E1C2553C"/>
    <w:lvl w:ilvl="0" w:tplc="5E9E3352">
      <w:start w:val="1"/>
      <w:numFmt w:val="decimal"/>
      <w:pStyle w:val="catalog1"/>
      <w:lvlText w:val="%1."/>
      <w:lvlJc w:val="left"/>
      <w:pPr>
        <w:ind w:left="840" w:hanging="420"/>
      </w:pPr>
    </w:lvl>
    <w:lvl w:ilvl="1" w:tplc="1DF83348" w:tentative="1">
      <w:start w:val="1"/>
      <w:numFmt w:val="lowerLetter"/>
      <w:lvlText w:val="%2)"/>
      <w:lvlJc w:val="left"/>
      <w:pPr>
        <w:ind w:left="1260" w:hanging="420"/>
      </w:pPr>
    </w:lvl>
    <w:lvl w:ilvl="2" w:tplc="B5C0FC64" w:tentative="1">
      <w:start w:val="1"/>
      <w:numFmt w:val="lowerRoman"/>
      <w:lvlText w:val="%3."/>
      <w:lvlJc w:val="right"/>
      <w:pPr>
        <w:ind w:left="1680" w:hanging="420"/>
      </w:pPr>
    </w:lvl>
    <w:lvl w:ilvl="3" w:tplc="47642E4A" w:tentative="1">
      <w:start w:val="1"/>
      <w:numFmt w:val="decimal"/>
      <w:lvlText w:val="%4."/>
      <w:lvlJc w:val="left"/>
      <w:pPr>
        <w:ind w:left="2100" w:hanging="420"/>
      </w:pPr>
    </w:lvl>
    <w:lvl w:ilvl="4" w:tplc="436E58B8" w:tentative="1">
      <w:start w:val="1"/>
      <w:numFmt w:val="lowerLetter"/>
      <w:lvlText w:val="%5)"/>
      <w:lvlJc w:val="left"/>
      <w:pPr>
        <w:ind w:left="2520" w:hanging="420"/>
      </w:pPr>
    </w:lvl>
    <w:lvl w:ilvl="5" w:tplc="0AA25530" w:tentative="1">
      <w:start w:val="1"/>
      <w:numFmt w:val="lowerRoman"/>
      <w:lvlText w:val="%6."/>
      <w:lvlJc w:val="right"/>
      <w:pPr>
        <w:ind w:left="2940" w:hanging="420"/>
      </w:pPr>
    </w:lvl>
    <w:lvl w:ilvl="6" w:tplc="6986AA2E" w:tentative="1">
      <w:start w:val="1"/>
      <w:numFmt w:val="decimal"/>
      <w:lvlText w:val="%7."/>
      <w:lvlJc w:val="left"/>
      <w:pPr>
        <w:ind w:left="3360" w:hanging="420"/>
      </w:pPr>
    </w:lvl>
    <w:lvl w:ilvl="7" w:tplc="51906AEC" w:tentative="1">
      <w:start w:val="1"/>
      <w:numFmt w:val="lowerLetter"/>
      <w:lvlText w:val="%8)"/>
      <w:lvlJc w:val="left"/>
      <w:pPr>
        <w:ind w:left="3780" w:hanging="420"/>
      </w:pPr>
    </w:lvl>
    <w:lvl w:ilvl="8" w:tplc="79F411EE" w:tentative="1">
      <w:start w:val="1"/>
      <w:numFmt w:val="lowerRoman"/>
      <w:lvlText w:val="%9."/>
      <w:lvlJc w:val="right"/>
      <w:pPr>
        <w:ind w:left="4200" w:hanging="420"/>
      </w:pPr>
    </w:lvl>
  </w:abstractNum>
  <w:abstractNum w:abstractNumId="217">
    <w:nsid w:val="6E836095"/>
    <w:multiLevelType w:val="singleLevel"/>
    <w:tmpl w:val="3DF69B18"/>
    <w:lvl w:ilvl="0">
      <w:start w:val="1"/>
      <w:numFmt w:val="decimal"/>
      <w:pStyle w:val="Notes"/>
      <w:lvlText w:val="(%1)"/>
      <w:lvlJc w:val="left"/>
      <w:pPr>
        <w:tabs>
          <w:tab w:val="num" w:pos="2040"/>
        </w:tabs>
        <w:ind w:left="2040" w:hanging="420"/>
      </w:pPr>
      <w:rPr>
        <w:rFonts w:hint="eastAsia"/>
      </w:rPr>
    </w:lvl>
  </w:abstractNum>
  <w:abstractNum w:abstractNumId="218">
    <w:nsid w:val="6F19611A"/>
    <w:multiLevelType w:val="multilevel"/>
    <w:tmpl w:val="6F19611A"/>
    <w:lvl w:ilvl="0">
      <w:start w:val="1"/>
      <w:numFmt w:val="bullet"/>
      <w:pStyle w:val="afffb"/>
      <w:lvlText w:val=""/>
      <w:lvlJc w:val="left"/>
      <w:pPr>
        <w:tabs>
          <w:tab w:val="left" w:pos="1039"/>
        </w:tabs>
        <w:ind w:left="1039" w:hanging="419"/>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219">
    <w:nsid w:val="6F9E5283"/>
    <w:multiLevelType w:val="multilevel"/>
    <w:tmpl w:val="6F9E5283"/>
    <w:lvl w:ilvl="0" w:tentative="1">
      <w:start w:val="1"/>
      <w:numFmt w:val="none"/>
      <w:pStyle w:val="SRSrqmtdependency"/>
      <w:lvlText w:val="%1Dependency:"/>
      <w:lvlJc w:val="left"/>
      <w:pPr>
        <w:tabs>
          <w:tab w:val="left" w:pos="3938"/>
        </w:tabs>
        <w:ind w:left="1778" w:hanging="360"/>
      </w:pPr>
      <w:rPr>
        <w:rFonts w:hint="eastAsia"/>
        <w:b/>
        <w:i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0">
    <w:nsid w:val="6FFB4B8B"/>
    <w:multiLevelType w:val="hybridMultilevel"/>
    <w:tmpl w:val="90E0652A"/>
    <w:lvl w:ilvl="0" w:tplc="FFFFFFFF">
      <w:start w:val="1"/>
      <w:numFmt w:val="decimal"/>
      <w:pStyle w:val="1d"/>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1">
    <w:nsid w:val="71785D19"/>
    <w:multiLevelType w:val="multilevel"/>
    <w:tmpl w:val="71785D19"/>
    <w:lvl w:ilvl="0" w:tentative="1">
      <w:start w:val="1"/>
      <w:numFmt w:val="decimal"/>
      <w:pStyle w:val="TableTitle"/>
      <w:lvlText w:val="Table %1."/>
      <w:lvlJc w:val="left"/>
      <w:pPr>
        <w:tabs>
          <w:tab w:val="left" w:pos="1944"/>
        </w:tabs>
        <w:ind w:left="1649" w:hanging="425"/>
      </w:pPr>
      <w:rPr>
        <w:rFonts w:hint="eastAsia"/>
      </w:rPr>
    </w:lvl>
    <w:lvl w:ilvl="1" w:tentative="1">
      <w:start w:val="1"/>
      <w:numFmt w:val="decimal"/>
      <w:lvlText w:val="%1.%2."/>
      <w:lvlJc w:val="left"/>
      <w:pPr>
        <w:tabs>
          <w:tab w:val="left" w:pos="1791"/>
        </w:tabs>
        <w:ind w:left="1791" w:hanging="567"/>
      </w:pPr>
      <w:rPr>
        <w:rFonts w:hint="eastAsia"/>
      </w:rPr>
    </w:lvl>
    <w:lvl w:ilvl="2" w:tentative="1">
      <w:start w:val="1"/>
      <w:numFmt w:val="decimal"/>
      <w:lvlText w:val="%1.%2.%3."/>
      <w:lvlJc w:val="left"/>
      <w:pPr>
        <w:tabs>
          <w:tab w:val="left" w:pos="1933"/>
        </w:tabs>
        <w:ind w:left="1933" w:hanging="709"/>
      </w:pPr>
      <w:rPr>
        <w:rFonts w:hint="eastAsia"/>
      </w:rPr>
    </w:lvl>
    <w:lvl w:ilvl="3" w:tentative="1">
      <w:start w:val="1"/>
      <w:numFmt w:val="decimal"/>
      <w:lvlText w:val="%1.%2.%3.%4."/>
      <w:lvlJc w:val="left"/>
      <w:pPr>
        <w:tabs>
          <w:tab w:val="left" w:pos="2075"/>
        </w:tabs>
        <w:ind w:left="2075" w:hanging="851"/>
      </w:pPr>
      <w:rPr>
        <w:rFonts w:hint="eastAsia"/>
      </w:rPr>
    </w:lvl>
    <w:lvl w:ilvl="4" w:tentative="1">
      <w:start w:val="1"/>
      <w:numFmt w:val="decimal"/>
      <w:lvlText w:val="%1.%2.%3.%4.%5."/>
      <w:lvlJc w:val="left"/>
      <w:pPr>
        <w:tabs>
          <w:tab w:val="left" w:pos="2216"/>
        </w:tabs>
        <w:ind w:left="2216" w:hanging="992"/>
      </w:pPr>
      <w:rPr>
        <w:rFonts w:hint="eastAsia"/>
      </w:rPr>
    </w:lvl>
    <w:lvl w:ilvl="5" w:tentative="1">
      <w:start w:val="1"/>
      <w:numFmt w:val="decimal"/>
      <w:lvlText w:val="%1.%2.%3.%4.%5.%6."/>
      <w:lvlJc w:val="left"/>
      <w:pPr>
        <w:tabs>
          <w:tab w:val="left" w:pos="2358"/>
        </w:tabs>
        <w:ind w:left="2358" w:hanging="1134"/>
      </w:pPr>
      <w:rPr>
        <w:rFonts w:hint="eastAsia"/>
      </w:rPr>
    </w:lvl>
    <w:lvl w:ilvl="6" w:tentative="1">
      <w:start w:val="1"/>
      <w:numFmt w:val="decimal"/>
      <w:lvlText w:val="%1.%2.%3.%4.%5.%6.%7."/>
      <w:lvlJc w:val="left"/>
      <w:pPr>
        <w:tabs>
          <w:tab w:val="left" w:pos="2500"/>
        </w:tabs>
        <w:ind w:left="2500" w:hanging="1276"/>
      </w:pPr>
      <w:rPr>
        <w:rFonts w:hint="eastAsia"/>
      </w:rPr>
    </w:lvl>
    <w:lvl w:ilvl="7" w:tentative="1">
      <w:start w:val="1"/>
      <w:numFmt w:val="decimal"/>
      <w:lvlText w:val="%1.%2.%3.%4.%5.%6.%7.%8."/>
      <w:lvlJc w:val="left"/>
      <w:pPr>
        <w:tabs>
          <w:tab w:val="left" w:pos="2642"/>
        </w:tabs>
        <w:ind w:left="2642" w:hanging="1418"/>
      </w:pPr>
      <w:rPr>
        <w:rFonts w:hint="eastAsia"/>
      </w:rPr>
    </w:lvl>
    <w:lvl w:ilvl="8" w:tentative="1">
      <w:start w:val="1"/>
      <w:numFmt w:val="decimal"/>
      <w:lvlText w:val="%1.%2.%3.%4.%5.%6.%7.%8.%9."/>
      <w:lvlJc w:val="left"/>
      <w:pPr>
        <w:tabs>
          <w:tab w:val="left" w:pos="2783"/>
        </w:tabs>
        <w:ind w:left="2783" w:hanging="1559"/>
      </w:pPr>
      <w:rPr>
        <w:rFonts w:hint="eastAsia"/>
      </w:rPr>
    </w:lvl>
  </w:abstractNum>
  <w:abstractNum w:abstractNumId="222">
    <w:nsid w:val="71825474"/>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3">
    <w:nsid w:val="71A65057"/>
    <w:multiLevelType w:val="hybridMultilevel"/>
    <w:tmpl w:val="68642248"/>
    <w:lvl w:ilvl="0" w:tplc="1B1672BA">
      <w:start w:val="1"/>
      <w:numFmt w:val="chineseCountingThousand"/>
      <w:pStyle w:val="ss"/>
      <w:lvlText w:val="第%1条 "/>
      <w:lvlJc w:val="left"/>
      <w:pPr>
        <w:tabs>
          <w:tab w:val="num" w:pos="1505"/>
        </w:tabs>
        <w:ind w:left="0" w:firstLine="425"/>
      </w:pPr>
      <w:rPr>
        <w:rFonts w:ascii="Times New Roman" w:eastAsia="宋体" w:hAnsi="Times New Roman" w:hint="default"/>
        <w:b/>
        <w:i w:val="0"/>
        <w:color w:val="auto"/>
        <w:sz w:val="28"/>
      </w:rPr>
    </w:lvl>
    <w:lvl w:ilvl="1" w:tplc="04090019">
      <w:start w:val="2"/>
      <w:numFmt w:val="japaneseCounting"/>
      <w:lvlText w:val="第%2章"/>
      <w:lvlJc w:val="left"/>
      <w:pPr>
        <w:tabs>
          <w:tab w:val="num" w:pos="1560"/>
        </w:tabs>
        <w:ind w:left="1560" w:hanging="1140"/>
      </w:pPr>
      <w:rPr>
        <w:rFonts w:hint="eastAsia"/>
      </w:rPr>
    </w:lvl>
    <w:lvl w:ilvl="2" w:tplc="0409001B">
      <w:start w:val="1"/>
      <w:numFmt w:val="decimal"/>
      <w:lvlText w:val="%3、"/>
      <w:lvlJc w:val="left"/>
      <w:pPr>
        <w:tabs>
          <w:tab w:val="num" w:pos="1200"/>
        </w:tabs>
        <w:ind w:left="1200" w:hanging="360"/>
      </w:pPr>
      <w:rPr>
        <w:rFonts w:hint="eastAsia"/>
      </w:rPr>
    </w:lvl>
    <w:lvl w:ilvl="3" w:tplc="0409000F">
      <w:start w:val="1"/>
      <w:numFmt w:val="japaneseCounting"/>
      <w:lvlText w:val="%4、"/>
      <w:lvlJc w:val="left"/>
      <w:pPr>
        <w:tabs>
          <w:tab w:val="num" w:pos="1740"/>
        </w:tabs>
        <w:ind w:left="1740" w:hanging="48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4">
    <w:nsid w:val="72347E6A"/>
    <w:multiLevelType w:val="multilevel"/>
    <w:tmpl w:val="D95C4700"/>
    <w:lvl w:ilvl="0">
      <w:start w:val="1"/>
      <w:numFmt w:val="upperLetter"/>
      <w:pStyle w:val="BaosteelNarrativeNumbering"/>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5">
    <w:nsid w:val="7309755F"/>
    <w:multiLevelType w:val="multilevel"/>
    <w:tmpl w:val="42EEF8B6"/>
    <w:lvl w:ilvl="0">
      <w:start w:val="2"/>
      <w:numFmt w:val="decimal"/>
      <w:lvlText w:val="%1"/>
      <w:lvlJc w:val="left"/>
      <w:pPr>
        <w:ind w:left="473" w:hanging="615"/>
      </w:pPr>
      <w:rPr>
        <w:rFonts w:hint="default"/>
      </w:rPr>
    </w:lvl>
    <w:lvl w:ilvl="1">
      <w:start w:val="1"/>
      <w:numFmt w:val="decimal"/>
      <w:pStyle w:val="28"/>
      <w:lvlText w:val="%1.%2"/>
      <w:lvlJc w:val="left"/>
      <w:pPr>
        <w:ind w:left="898" w:hanging="615"/>
      </w:pPr>
      <w:rPr>
        <w:rFonts w:ascii="Arial Unicode MS" w:eastAsia="Arial Unicode MS" w:hAnsi="Arial Unicode MS" w:cs="Arial Unicode MS"/>
        <w:b/>
        <w:bCs w:val="0"/>
        <w:i w:val="0"/>
        <w:iCs w:val="0"/>
        <w:caps w:val="0"/>
        <w:smallCaps w:val="0"/>
        <w:strike w:val="0"/>
        <w:dstrike w:val="0"/>
        <w:noProof w:val="0"/>
        <w:vanish w:val="0"/>
        <w:spacing w:val="0"/>
        <w:position w:val="0"/>
        <w:u w:val="none"/>
        <w:vertAlign w:val="baseline"/>
        <w:em w:val="none"/>
        <w:specVanish w:val="0"/>
      </w:rPr>
    </w:lvl>
    <w:lvl w:ilvl="2">
      <w:start w:val="1"/>
      <w:numFmt w:val="decimal"/>
      <w:pStyle w:val="39"/>
      <w:lvlText w:val="%1.%2.%3"/>
      <w:lvlJc w:val="left"/>
      <w:pPr>
        <w:ind w:left="1428" w:hanging="720"/>
      </w:pPr>
      <w:rPr>
        <w:b w:val="0"/>
        <w:bCs w:val="0"/>
        <w:i w:val="0"/>
        <w:iCs w:val="0"/>
        <w:caps w:val="0"/>
        <w:smallCaps w:val="0"/>
        <w:strike w:val="0"/>
        <w:dstrike w:val="0"/>
        <w:noProof w:val="0"/>
        <w:vanish w:val="0"/>
        <w:spacing w:val="0"/>
        <w:position w:val="0"/>
        <w:u w:val="none"/>
        <w:effect w:val="none"/>
        <w:vertAlign w:val="baseline"/>
        <w:em w:val="none"/>
        <w:specVanish w:val="0"/>
      </w:rPr>
    </w:lvl>
    <w:lvl w:ilvl="3">
      <w:start w:val="1"/>
      <w:numFmt w:val="decimal"/>
      <w:pStyle w:val="44"/>
      <w:lvlText w:val="%1.%2.%3.%4"/>
      <w:lvlJc w:val="left"/>
      <w:pPr>
        <w:ind w:left="2279" w:hanging="720"/>
      </w:pPr>
      <w:rPr>
        <w:rFonts w:hint="default"/>
      </w:rPr>
    </w:lvl>
    <w:lvl w:ilvl="4">
      <w:start w:val="1"/>
      <w:numFmt w:val="decimal"/>
      <w:pStyle w:val="53"/>
      <w:lvlText w:val="%1.%2.%3.%4.%5"/>
      <w:lvlJc w:val="left"/>
      <w:pPr>
        <w:ind w:left="2638" w:hanging="1080"/>
      </w:pPr>
      <w:rPr>
        <w:rFonts w:hint="default"/>
      </w:rPr>
    </w:lvl>
    <w:lvl w:ilvl="5">
      <w:start w:val="1"/>
      <w:numFmt w:val="decimal"/>
      <w:pStyle w:val="62"/>
      <w:lvlText w:val="%1.%2.%3.%4.%5.%6"/>
      <w:lvlJc w:val="left"/>
      <w:pPr>
        <w:ind w:left="2923" w:hanging="1080"/>
      </w:pPr>
      <w:rPr>
        <w:rFonts w:hint="default"/>
      </w:rPr>
    </w:lvl>
    <w:lvl w:ilvl="6">
      <w:start w:val="1"/>
      <w:numFmt w:val="decimal"/>
      <w:lvlText w:val="%1.%2.%3.%4.%5.%6.%7"/>
      <w:lvlJc w:val="left"/>
      <w:pPr>
        <w:ind w:left="3488" w:hanging="1080"/>
      </w:pPr>
      <w:rPr>
        <w:rFonts w:hint="default"/>
      </w:rPr>
    </w:lvl>
    <w:lvl w:ilvl="7">
      <w:start w:val="1"/>
      <w:numFmt w:val="decimal"/>
      <w:lvlText w:val="%1.%2.%3.%4.%5.%6.%7.%8"/>
      <w:lvlJc w:val="left"/>
      <w:pPr>
        <w:ind w:left="4273" w:hanging="1440"/>
      </w:pPr>
      <w:rPr>
        <w:rFonts w:hint="default"/>
      </w:rPr>
    </w:lvl>
    <w:lvl w:ilvl="8">
      <w:start w:val="1"/>
      <w:numFmt w:val="decimal"/>
      <w:lvlText w:val="%1.%2.%3.%4.%5.%6.%7.%8.%9"/>
      <w:lvlJc w:val="left"/>
      <w:pPr>
        <w:ind w:left="4698" w:hanging="1440"/>
      </w:pPr>
      <w:rPr>
        <w:rFonts w:hint="default"/>
      </w:rPr>
    </w:lvl>
  </w:abstractNum>
  <w:abstractNum w:abstractNumId="226">
    <w:nsid w:val="739A3A1C"/>
    <w:multiLevelType w:val="hybridMultilevel"/>
    <w:tmpl w:val="EE5E2A2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7">
    <w:nsid w:val="73D9299A"/>
    <w:multiLevelType w:val="multilevel"/>
    <w:tmpl w:val="5C1AD9EC"/>
    <w:lvl w:ilvl="0">
      <w:start w:val="1"/>
      <w:numFmt w:val="decimal"/>
      <w:pStyle w:val="GM2-1105"/>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8">
    <w:nsid w:val="73DD3AC4"/>
    <w:multiLevelType w:val="hybridMultilevel"/>
    <w:tmpl w:val="B67E856A"/>
    <w:lvl w:ilvl="0" w:tplc="870AFAC2">
      <w:start w:val="1"/>
      <w:numFmt w:val="bullet"/>
      <w:pStyle w:val="afffc"/>
      <w:lvlText w:val=""/>
      <w:lvlJc w:val="left"/>
      <w:pPr>
        <w:tabs>
          <w:tab w:val="num" w:pos="840"/>
        </w:tabs>
        <w:ind w:left="840" w:hanging="420"/>
      </w:pPr>
      <w:rPr>
        <w:rFonts w:ascii="Wingdings" w:hAnsi="Wingdings" w:hint="default"/>
      </w:rPr>
    </w:lvl>
    <w:lvl w:ilvl="1" w:tplc="6DD065EC">
      <w:start w:val="1"/>
      <w:numFmt w:val="bullet"/>
      <w:lvlText w:val=""/>
      <w:lvlJc w:val="left"/>
      <w:pPr>
        <w:tabs>
          <w:tab w:val="num" w:pos="1260"/>
        </w:tabs>
        <w:ind w:left="1260" w:hanging="420"/>
      </w:pPr>
      <w:rPr>
        <w:rFonts w:ascii="Wingdings" w:hAnsi="Wingdings" w:hint="default"/>
      </w:rPr>
    </w:lvl>
    <w:lvl w:ilvl="2" w:tplc="A09898C0">
      <w:start w:val="1"/>
      <w:numFmt w:val="bullet"/>
      <w:lvlText w:val=""/>
      <w:lvlJc w:val="left"/>
      <w:pPr>
        <w:tabs>
          <w:tab w:val="num" w:pos="1680"/>
        </w:tabs>
        <w:ind w:left="1680" w:hanging="420"/>
      </w:pPr>
      <w:rPr>
        <w:rFonts w:ascii="Wingdings" w:hAnsi="Wingdings" w:hint="default"/>
      </w:rPr>
    </w:lvl>
    <w:lvl w:ilvl="3" w:tplc="789A33D8">
      <w:start w:val="1"/>
      <w:numFmt w:val="bullet"/>
      <w:lvlText w:val=""/>
      <w:lvlJc w:val="left"/>
      <w:pPr>
        <w:tabs>
          <w:tab w:val="num" w:pos="2100"/>
        </w:tabs>
        <w:ind w:left="2100" w:hanging="420"/>
      </w:pPr>
      <w:rPr>
        <w:rFonts w:ascii="Wingdings" w:hAnsi="Wingdings" w:hint="default"/>
      </w:rPr>
    </w:lvl>
    <w:lvl w:ilvl="4" w:tplc="4C96A026">
      <w:start w:val="1"/>
      <w:numFmt w:val="bullet"/>
      <w:lvlText w:val=""/>
      <w:lvlJc w:val="left"/>
      <w:pPr>
        <w:tabs>
          <w:tab w:val="num" w:pos="2520"/>
        </w:tabs>
        <w:ind w:left="2520" w:hanging="420"/>
      </w:pPr>
      <w:rPr>
        <w:rFonts w:ascii="Wingdings" w:hAnsi="Wingdings" w:hint="default"/>
      </w:rPr>
    </w:lvl>
    <w:lvl w:ilvl="5" w:tplc="65025A12">
      <w:start w:val="1"/>
      <w:numFmt w:val="bullet"/>
      <w:lvlText w:val=""/>
      <w:lvlJc w:val="left"/>
      <w:pPr>
        <w:tabs>
          <w:tab w:val="num" w:pos="2940"/>
        </w:tabs>
        <w:ind w:left="2940" w:hanging="420"/>
      </w:pPr>
      <w:rPr>
        <w:rFonts w:ascii="Wingdings" w:hAnsi="Wingdings" w:hint="default"/>
      </w:rPr>
    </w:lvl>
    <w:lvl w:ilvl="6" w:tplc="F6081850">
      <w:start w:val="1"/>
      <w:numFmt w:val="bullet"/>
      <w:lvlText w:val=""/>
      <w:lvlJc w:val="left"/>
      <w:pPr>
        <w:tabs>
          <w:tab w:val="num" w:pos="3360"/>
        </w:tabs>
        <w:ind w:left="3360" w:hanging="420"/>
      </w:pPr>
      <w:rPr>
        <w:rFonts w:ascii="Wingdings" w:hAnsi="Wingdings" w:hint="default"/>
      </w:rPr>
    </w:lvl>
    <w:lvl w:ilvl="7" w:tplc="353EE902">
      <w:start w:val="1"/>
      <w:numFmt w:val="bullet"/>
      <w:lvlText w:val=""/>
      <w:lvlJc w:val="left"/>
      <w:pPr>
        <w:tabs>
          <w:tab w:val="num" w:pos="3780"/>
        </w:tabs>
        <w:ind w:left="3780" w:hanging="420"/>
      </w:pPr>
      <w:rPr>
        <w:rFonts w:ascii="Wingdings" w:hAnsi="Wingdings" w:hint="default"/>
      </w:rPr>
    </w:lvl>
    <w:lvl w:ilvl="8" w:tplc="8E92E1A0">
      <w:start w:val="1"/>
      <w:numFmt w:val="bullet"/>
      <w:lvlText w:val=""/>
      <w:lvlJc w:val="left"/>
      <w:pPr>
        <w:tabs>
          <w:tab w:val="num" w:pos="4200"/>
        </w:tabs>
        <w:ind w:left="4200" w:hanging="420"/>
      </w:pPr>
      <w:rPr>
        <w:rFonts w:ascii="Wingdings" w:hAnsi="Wingdings" w:hint="default"/>
      </w:rPr>
    </w:lvl>
  </w:abstractNum>
  <w:abstractNum w:abstractNumId="229">
    <w:nsid w:val="73FB3E54"/>
    <w:multiLevelType w:val="multilevel"/>
    <w:tmpl w:val="6E1A62A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T20"/>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0">
    <w:nsid w:val="7445401D"/>
    <w:multiLevelType w:val="hybridMultilevel"/>
    <w:tmpl w:val="B98A92CA"/>
    <w:lvl w:ilvl="0" w:tplc="41FE0058">
      <w:start w:val="1"/>
      <w:numFmt w:val="bullet"/>
      <w:pStyle w:val="BulletLevel1"/>
      <w:lvlText w:val=""/>
      <w:lvlJc w:val="left"/>
      <w:pPr>
        <w:tabs>
          <w:tab w:val="num" w:pos="760"/>
        </w:tabs>
        <w:ind w:left="740" w:hanging="340"/>
      </w:pPr>
      <w:rPr>
        <w:rFonts w:ascii="Wingdings" w:hAnsi="Wingdings" w:hint="default"/>
        <w:color w:val="800000"/>
      </w:rPr>
    </w:lvl>
    <w:lvl w:ilvl="1" w:tplc="8DD83552">
      <w:start w:val="1"/>
      <w:numFmt w:val="bullet"/>
      <w:lvlText w:val=""/>
      <w:lvlJc w:val="left"/>
      <w:pPr>
        <w:tabs>
          <w:tab w:val="num" w:pos="415"/>
        </w:tabs>
        <w:ind w:left="415" w:hanging="420"/>
      </w:pPr>
      <w:rPr>
        <w:rFonts w:ascii="Wingdings" w:hAnsi="Wingdings" w:hint="default"/>
      </w:rPr>
    </w:lvl>
    <w:lvl w:ilvl="2" w:tplc="0C9862C6">
      <w:start w:val="1"/>
      <w:numFmt w:val="bullet"/>
      <w:lvlText w:val=""/>
      <w:lvlJc w:val="left"/>
      <w:pPr>
        <w:tabs>
          <w:tab w:val="num" w:pos="835"/>
        </w:tabs>
        <w:ind w:left="835" w:hanging="420"/>
      </w:pPr>
      <w:rPr>
        <w:rFonts w:ascii="Wingdings" w:hAnsi="Wingdings" w:hint="default"/>
      </w:rPr>
    </w:lvl>
    <w:lvl w:ilvl="3" w:tplc="C92AFD22" w:tentative="1">
      <w:start w:val="1"/>
      <w:numFmt w:val="bullet"/>
      <w:lvlText w:val=""/>
      <w:lvlJc w:val="left"/>
      <w:pPr>
        <w:tabs>
          <w:tab w:val="num" w:pos="1255"/>
        </w:tabs>
        <w:ind w:left="1255" w:hanging="420"/>
      </w:pPr>
      <w:rPr>
        <w:rFonts w:ascii="Wingdings" w:hAnsi="Wingdings" w:hint="default"/>
      </w:rPr>
    </w:lvl>
    <w:lvl w:ilvl="4" w:tplc="A5DC5486" w:tentative="1">
      <w:start w:val="1"/>
      <w:numFmt w:val="bullet"/>
      <w:lvlText w:val=""/>
      <w:lvlJc w:val="left"/>
      <w:pPr>
        <w:tabs>
          <w:tab w:val="num" w:pos="1675"/>
        </w:tabs>
        <w:ind w:left="1675" w:hanging="420"/>
      </w:pPr>
      <w:rPr>
        <w:rFonts w:ascii="Wingdings" w:hAnsi="Wingdings" w:hint="default"/>
      </w:rPr>
    </w:lvl>
    <w:lvl w:ilvl="5" w:tplc="002CEBAE" w:tentative="1">
      <w:start w:val="1"/>
      <w:numFmt w:val="bullet"/>
      <w:lvlText w:val=""/>
      <w:lvlJc w:val="left"/>
      <w:pPr>
        <w:tabs>
          <w:tab w:val="num" w:pos="2095"/>
        </w:tabs>
        <w:ind w:left="2095" w:hanging="420"/>
      </w:pPr>
      <w:rPr>
        <w:rFonts w:ascii="Wingdings" w:hAnsi="Wingdings" w:hint="default"/>
      </w:rPr>
    </w:lvl>
    <w:lvl w:ilvl="6" w:tplc="0E52BC14" w:tentative="1">
      <w:start w:val="1"/>
      <w:numFmt w:val="bullet"/>
      <w:lvlText w:val=""/>
      <w:lvlJc w:val="left"/>
      <w:pPr>
        <w:tabs>
          <w:tab w:val="num" w:pos="2515"/>
        </w:tabs>
        <w:ind w:left="2515" w:hanging="420"/>
      </w:pPr>
      <w:rPr>
        <w:rFonts w:ascii="Wingdings" w:hAnsi="Wingdings" w:hint="default"/>
      </w:rPr>
    </w:lvl>
    <w:lvl w:ilvl="7" w:tplc="E9D41AB2" w:tentative="1">
      <w:start w:val="1"/>
      <w:numFmt w:val="bullet"/>
      <w:lvlText w:val=""/>
      <w:lvlJc w:val="left"/>
      <w:pPr>
        <w:tabs>
          <w:tab w:val="num" w:pos="2935"/>
        </w:tabs>
        <w:ind w:left="2935" w:hanging="420"/>
      </w:pPr>
      <w:rPr>
        <w:rFonts w:ascii="Wingdings" w:hAnsi="Wingdings" w:hint="default"/>
      </w:rPr>
    </w:lvl>
    <w:lvl w:ilvl="8" w:tplc="63E01736" w:tentative="1">
      <w:start w:val="1"/>
      <w:numFmt w:val="bullet"/>
      <w:lvlText w:val=""/>
      <w:lvlJc w:val="left"/>
      <w:pPr>
        <w:tabs>
          <w:tab w:val="num" w:pos="3355"/>
        </w:tabs>
        <w:ind w:left="3355" w:hanging="420"/>
      </w:pPr>
      <w:rPr>
        <w:rFonts w:ascii="Wingdings" w:hAnsi="Wingdings" w:hint="default"/>
      </w:rPr>
    </w:lvl>
  </w:abstractNum>
  <w:abstractNum w:abstractNumId="231">
    <w:nsid w:val="746B6CD0"/>
    <w:multiLevelType w:val="hybridMultilevel"/>
    <w:tmpl w:val="A53EA844"/>
    <w:lvl w:ilvl="0" w:tplc="FFFFFFFF">
      <w:numFmt w:val="bullet"/>
      <w:pStyle w:val="1e"/>
      <w:lvlText w:val=""/>
      <w:lvlJc w:val="left"/>
      <w:pPr>
        <w:tabs>
          <w:tab w:val="num" w:pos="360"/>
        </w:tabs>
        <w:ind w:left="360" w:hanging="360"/>
      </w:pPr>
      <w:rPr>
        <w:rFonts w:ascii="Symbol" w:eastAsia="宋体" w:hAnsi="Symbol" w:cs="Times New Roman"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2">
    <w:nsid w:val="75BB4CDC"/>
    <w:multiLevelType w:val="singleLevel"/>
    <w:tmpl w:val="99C49342"/>
    <w:lvl w:ilvl="0">
      <w:start w:val="1"/>
      <w:numFmt w:val="bullet"/>
      <w:pStyle w:val="NormalIndent5"/>
      <w:lvlText w:val=""/>
      <w:lvlJc w:val="left"/>
      <w:pPr>
        <w:tabs>
          <w:tab w:val="num" w:pos="0"/>
        </w:tabs>
        <w:ind w:left="1080" w:hanging="360"/>
      </w:pPr>
      <w:rPr>
        <w:rFonts w:ascii="Symbol" w:hAnsi="Symbol" w:hint="default"/>
      </w:rPr>
    </w:lvl>
  </w:abstractNum>
  <w:abstractNum w:abstractNumId="233">
    <w:nsid w:val="75DA6CD0"/>
    <w:multiLevelType w:val="multilevel"/>
    <w:tmpl w:val="7A848F8C"/>
    <w:styleLink w:val="List13"/>
    <w:lvl w:ilvl="0">
      <w:start w:val="4"/>
      <w:numFmt w:val="decimal"/>
      <w:lvlText w:val="%1."/>
      <w:lvlJc w:val="left"/>
      <w:rPr>
        <w:rFonts w:ascii="Times" w:eastAsia="Times" w:hAnsi="Times" w:cs="Times"/>
        <w:position w:val="0"/>
        <w:lang w:val="zh-TW" w:eastAsia="zh-TW"/>
      </w:rPr>
    </w:lvl>
    <w:lvl w:ilvl="1">
      <w:start w:val="1"/>
      <w:numFmt w:val="decimal"/>
      <w:lvlText w:val="%1.%2."/>
      <w:lvlJc w:val="left"/>
      <w:rPr>
        <w:rFonts w:ascii="宋体" w:eastAsia="宋体" w:hAnsi="宋体" w:cs="宋体"/>
        <w:position w:val="0"/>
        <w:lang w:val="zh-TW" w:eastAsia="zh-TW"/>
      </w:rPr>
    </w:lvl>
    <w:lvl w:ilvl="2">
      <w:start w:val="1"/>
      <w:numFmt w:val="decimal"/>
      <w:lvlText w:val="%1.%2.%3."/>
      <w:lvlJc w:val="left"/>
      <w:rPr>
        <w:rFonts w:ascii="宋体" w:eastAsia="宋体" w:hAnsi="宋体" w:cs="宋体"/>
        <w:position w:val="0"/>
        <w:lang w:val="zh-TW" w:eastAsia="zh-TW"/>
      </w:rPr>
    </w:lvl>
    <w:lvl w:ilvl="3">
      <w:start w:val="1"/>
      <w:numFmt w:val="decimal"/>
      <w:lvlText w:val="%3."/>
      <w:lvlJc w:val="left"/>
      <w:rPr>
        <w:rFonts w:ascii="宋体" w:eastAsia="宋体" w:hAnsi="宋体" w:cs="宋体"/>
        <w:position w:val="0"/>
        <w:lang w:val="zh-TW" w:eastAsia="zh-TW"/>
      </w:rPr>
    </w:lvl>
    <w:lvl w:ilvl="4">
      <w:start w:val="1"/>
      <w:numFmt w:val="decimal"/>
      <w:lvlText w:val="%3."/>
      <w:lvlJc w:val="left"/>
      <w:rPr>
        <w:rFonts w:ascii="宋体" w:eastAsia="宋体" w:hAnsi="宋体" w:cs="宋体"/>
        <w:position w:val="0"/>
        <w:lang w:val="zh-TW" w:eastAsia="zh-TW"/>
      </w:rPr>
    </w:lvl>
    <w:lvl w:ilvl="5">
      <w:start w:val="1"/>
      <w:numFmt w:val="decimal"/>
      <w:lvlText w:val="%3."/>
      <w:lvlJc w:val="left"/>
      <w:rPr>
        <w:rFonts w:ascii="宋体" w:eastAsia="宋体" w:hAnsi="宋体" w:cs="宋体"/>
        <w:position w:val="0"/>
        <w:lang w:val="zh-TW" w:eastAsia="zh-TW"/>
      </w:rPr>
    </w:lvl>
    <w:lvl w:ilvl="6">
      <w:start w:val="1"/>
      <w:numFmt w:val="decimal"/>
      <w:lvlText w:val="%3."/>
      <w:lvlJc w:val="left"/>
      <w:rPr>
        <w:rFonts w:ascii="宋体" w:eastAsia="宋体" w:hAnsi="宋体" w:cs="宋体"/>
        <w:position w:val="0"/>
        <w:lang w:val="zh-TW" w:eastAsia="zh-TW"/>
      </w:rPr>
    </w:lvl>
    <w:lvl w:ilvl="7">
      <w:start w:val="1"/>
      <w:numFmt w:val="decimal"/>
      <w:lvlText w:val="%3."/>
      <w:lvlJc w:val="left"/>
      <w:rPr>
        <w:rFonts w:ascii="宋体" w:eastAsia="宋体" w:hAnsi="宋体" w:cs="宋体"/>
        <w:position w:val="0"/>
        <w:lang w:val="zh-TW" w:eastAsia="zh-TW"/>
      </w:rPr>
    </w:lvl>
    <w:lvl w:ilvl="8">
      <w:start w:val="1"/>
      <w:numFmt w:val="decimal"/>
      <w:lvlText w:val="%3."/>
      <w:lvlJc w:val="left"/>
      <w:rPr>
        <w:rFonts w:ascii="宋体" w:eastAsia="宋体" w:hAnsi="宋体" w:cs="宋体"/>
        <w:position w:val="0"/>
        <w:lang w:val="zh-TW" w:eastAsia="zh-TW"/>
      </w:rPr>
    </w:lvl>
  </w:abstractNum>
  <w:abstractNum w:abstractNumId="234">
    <w:nsid w:val="76933334"/>
    <w:multiLevelType w:val="hybridMultilevel"/>
    <w:tmpl w:val="39CCA6C6"/>
    <w:lvl w:ilvl="0" w:tplc="F1FCFF5A">
      <w:start w:val="1"/>
      <w:numFmt w:val="none"/>
      <w:pStyle w:val="afffd"/>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5">
    <w:nsid w:val="789542CC"/>
    <w:multiLevelType w:val="hybridMultilevel"/>
    <w:tmpl w:val="FA9259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6">
    <w:nsid w:val="78D430D3"/>
    <w:multiLevelType w:val="multilevel"/>
    <w:tmpl w:val="78D430D3"/>
    <w:lvl w:ilvl="0" w:tentative="1">
      <w:start w:val="1"/>
      <w:numFmt w:val="decimal"/>
      <w:pStyle w:val="Figure"/>
      <w:lvlText w:val="Figure %1"/>
      <w:lvlJc w:val="left"/>
      <w:pPr>
        <w:tabs>
          <w:tab w:val="left" w:pos="3600"/>
        </w:tabs>
        <w:ind w:left="3300" w:hanging="420"/>
      </w:pPr>
      <w:rPr>
        <w:rFonts w:hint="eastAsia"/>
      </w:rPr>
    </w:lvl>
    <w:lvl w:ilvl="1" w:tentative="1">
      <w:start w:val="1"/>
      <w:numFmt w:val="decimal"/>
      <w:lvlText w:val="%2."/>
      <w:lvlJc w:val="left"/>
      <w:pPr>
        <w:tabs>
          <w:tab w:val="left" w:pos="840"/>
        </w:tabs>
        <w:ind w:left="840" w:hanging="420"/>
      </w:pPr>
      <w:rPr>
        <w:rFonts w:hint="eastAsia"/>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7">
    <w:nsid w:val="78F65369"/>
    <w:multiLevelType w:val="hybridMultilevel"/>
    <w:tmpl w:val="B494FF78"/>
    <w:lvl w:ilvl="0" w:tplc="0409000B">
      <w:start w:val="1"/>
      <w:numFmt w:val="bullet"/>
      <w:lvlText w:val=""/>
      <w:lvlJc w:val="left"/>
      <w:pPr>
        <w:ind w:left="900" w:hanging="420"/>
      </w:pPr>
      <w:rPr>
        <w:rFonts w:ascii="Wingdings" w:hAnsi="Wingdings" w:hint="default"/>
      </w:rPr>
    </w:lvl>
    <w:lvl w:ilvl="1" w:tplc="5DAE2EE6">
      <w:start w:val="1"/>
      <w:numFmt w:val="bullet"/>
      <w:lvlText w:val="●"/>
      <w:lvlJc w:val="left"/>
      <w:pPr>
        <w:ind w:left="1260" w:hanging="360"/>
      </w:pPr>
      <w:rPr>
        <w:rFonts w:ascii="等线" w:eastAsia="等线" w:hAnsi="等线"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8">
    <w:nsid w:val="79660751"/>
    <w:multiLevelType w:val="multilevel"/>
    <w:tmpl w:val="79660751"/>
    <w:lvl w:ilvl="0" w:tentative="1">
      <w:start w:val="1"/>
      <w:numFmt w:val="decimal"/>
      <w:pStyle w:val="3a"/>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pStyle w:val="3a"/>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239">
    <w:nsid w:val="799C1894"/>
    <w:multiLevelType w:val="hybridMultilevel"/>
    <w:tmpl w:val="C4661C0C"/>
    <w:lvl w:ilvl="0" w:tplc="C8ECB8BE">
      <w:start w:val="1"/>
      <w:numFmt w:val="decimal"/>
      <w:pStyle w:val="1230"/>
      <w:lvlText w:val="%1."/>
      <w:lvlJc w:val="left"/>
      <w:pPr>
        <w:ind w:left="420" w:hanging="420"/>
      </w:pPr>
      <w:rPr>
        <w:rFonts w:ascii="Times New Roman" w:eastAsia="宋体" w:hAnsi="Times New Roman" w:cs="Times New Roman" w:hint="default"/>
        <w:b w:val="0"/>
        <w:lang w:eastAsia="zh-CN"/>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40">
    <w:nsid w:val="79C53AF9"/>
    <w:multiLevelType w:val="hybridMultilevel"/>
    <w:tmpl w:val="BBCADF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1">
    <w:nsid w:val="7B536756"/>
    <w:multiLevelType w:val="multilevel"/>
    <w:tmpl w:val="7B536756"/>
    <w:lvl w:ilvl="0" w:tentative="1">
      <w:start w:val="1"/>
      <w:numFmt w:val="bullet"/>
      <w:pStyle w:val="Bul1"/>
      <w:lvlText w:val=""/>
      <w:lvlJc w:val="left"/>
      <w:pPr>
        <w:tabs>
          <w:tab w:val="left" w:pos="1080"/>
        </w:tabs>
        <w:ind w:left="1080" w:hanging="360"/>
      </w:pPr>
      <w:rPr>
        <w:rFonts w:ascii="Symbol" w:hAnsi="Symbol" w:hint="default"/>
      </w:rPr>
    </w:lvl>
    <w:lvl w:ilvl="1" w:tentative="1">
      <w:start w:val="1"/>
      <w:numFmt w:val="bullet"/>
      <w:lvlText w:val="o"/>
      <w:lvlJc w:val="left"/>
      <w:pPr>
        <w:tabs>
          <w:tab w:val="left" w:pos="1800"/>
        </w:tabs>
        <w:ind w:left="1800" w:hanging="360"/>
      </w:pPr>
      <w:rPr>
        <w:rFonts w:ascii="Courier New" w:hAnsi="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42">
    <w:nsid w:val="7BA65C26"/>
    <w:multiLevelType w:val="multilevel"/>
    <w:tmpl w:val="2F403A6A"/>
    <w:lvl w:ilvl="0">
      <w:start w:val="1"/>
      <w:numFmt w:val="decimal"/>
      <w:pStyle w:val="StyleHeading1Asian"/>
      <w:suff w:val="space"/>
      <w:lvlText w:val="%1."/>
      <w:lvlJc w:val="left"/>
      <w:pPr>
        <w:ind w:left="0" w:hanging="360"/>
      </w:pPr>
      <w:rPr>
        <w:rFonts w:hint="eastAsia"/>
      </w:rPr>
    </w:lvl>
    <w:lvl w:ilvl="1">
      <w:start w:val="1"/>
      <w:numFmt w:val="decimal"/>
      <w:pStyle w:val="StyleHeading2AsianNotItalic"/>
      <w:suff w:val="space"/>
      <w:lvlText w:val="%1.%2"/>
      <w:lvlJc w:val="left"/>
      <w:pPr>
        <w:ind w:left="432" w:hanging="432"/>
      </w:pPr>
      <w:rPr>
        <w:rFonts w:hint="eastAsia"/>
        <w:b/>
      </w:rPr>
    </w:lvl>
    <w:lvl w:ilvl="2">
      <w:start w:val="1"/>
      <w:numFmt w:val="decimal"/>
      <w:pStyle w:val="StyleHeading3AsianBold"/>
      <w:suff w:val="space"/>
      <w:lvlText w:val="%1.%2.%3."/>
      <w:lvlJc w:val="left"/>
      <w:pPr>
        <w:ind w:left="504" w:hanging="504"/>
      </w:pPr>
      <w:rPr>
        <w:rFonts w:hint="eastAsia"/>
      </w:rPr>
    </w:lvl>
    <w:lvl w:ilvl="3">
      <w:start w:val="1"/>
      <w:numFmt w:val="decimal"/>
      <w:lvlText w:val="%1.%2.%3.%4."/>
      <w:lvlJc w:val="left"/>
      <w:pPr>
        <w:tabs>
          <w:tab w:val="num" w:pos="1440"/>
        </w:tabs>
        <w:ind w:left="1368" w:hanging="648"/>
      </w:pPr>
      <w:rPr>
        <w:rFonts w:hint="eastAsia"/>
      </w:rPr>
    </w:lvl>
    <w:lvl w:ilvl="4">
      <w:start w:val="1"/>
      <w:numFmt w:val="decimal"/>
      <w:lvlText w:val="%1.%2.%3.%4.%5."/>
      <w:lvlJc w:val="left"/>
      <w:pPr>
        <w:tabs>
          <w:tab w:val="num" w:pos="2160"/>
        </w:tabs>
        <w:ind w:left="1872" w:hanging="792"/>
      </w:pPr>
      <w:rPr>
        <w:rFonts w:hint="eastAsia"/>
      </w:rPr>
    </w:lvl>
    <w:lvl w:ilvl="5">
      <w:start w:val="1"/>
      <w:numFmt w:val="decimal"/>
      <w:lvlText w:val="%1.%2.%3.%4.%5.%6."/>
      <w:lvlJc w:val="left"/>
      <w:pPr>
        <w:tabs>
          <w:tab w:val="num" w:pos="2520"/>
        </w:tabs>
        <w:ind w:left="2376" w:hanging="936"/>
      </w:pPr>
      <w:rPr>
        <w:rFonts w:hint="eastAsia"/>
      </w:rPr>
    </w:lvl>
    <w:lvl w:ilvl="6">
      <w:start w:val="1"/>
      <w:numFmt w:val="decimal"/>
      <w:lvlText w:val="%1.%2.%3.%4.%5.%6.%7."/>
      <w:lvlJc w:val="left"/>
      <w:pPr>
        <w:tabs>
          <w:tab w:val="num" w:pos="3240"/>
        </w:tabs>
        <w:ind w:left="2880" w:hanging="1080"/>
      </w:pPr>
      <w:rPr>
        <w:rFonts w:hint="eastAsia"/>
      </w:rPr>
    </w:lvl>
    <w:lvl w:ilvl="7">
      <w:start w:val="1"/>
      <w:numFmt w:val="decimal"/>
      <w:lvlText w:val="%1.%2.%3.%4.%5.%6.%7.%8."/>
      <w:lvlJc w:val="left"/>
      <w:pPr>
        <w:tabs>
          <w:tab w:val="num" w:pos="3600"/>
        </w:tabs>
        <w:ind w:left="3384" w:hanging="1224"/>
      </w:pPr>
      <w:rPr>
        <w:rFonts w:hint="eastAsia"/>
      </w:rPr>
    </w:lvl>
    <w:lvl w:ilvl="8">
      <w:start w:val="1"/>
      <w:numFmt w:val="decimal"/>
      <w:lvlText w:val="%1.%2.%3.%4.%5.%6.%7.%8.%9."/>
      <w:lvlJc w:val="left"/>
      <w:pPr>
        <w:tabs>
          <w:tab w:val="num" w:pos="4320"/>
        </w:tabs>
        <w:ind w:left="3960" w:hanging="1440"/>
      </w:pPr>
      <w:rPr>
        <w:rFonts w:hint="eastAsia"/>
      </w:rPr>
    </w:lvl>
  </w:abstractNum>
  <w:abstractNum w:abstractNumId="243">
    <w:nsid w:val="7D3E09CF"/>
    <w:multiLevelType w:val="hybridMultilevel"/>
    <w:tmpl w:val="7E4CA498"/>
    <w:lvl w:ilvl="0" w:tplc="44A619F0">
      <w:start w:val="1"/>
      <w:numFmt w:val="bullet"/>
      <w:pStyle w:val="Bullet2"/>
      <w:lvlText w:val=""/>
      <w:lvlJc w:val="left"/>
      <w:pPr>
        <w:tabs>
          <w:tab w:val="num" w:pos="720"/>
        </w:tabs>
        <w:ind w:left="720" w:hanging="360"/>
      </w:pPr>
      <w:rPr>
        <w:rFonts w:ascii="Wingdings" w:hAnsi="Wingdings" w:hint="default"/>
        <w:sz w:val="18"/>
      </w:rPr>
    </w:lvl>
    <w:lvl w:ilvl="1" w:tplc="5C3E4E2E">
      <w:start w:val="1"/>
      <w:numFmt w:val="bullet"/>
      <w:pStyle w:val="Bullet2"/>
      <w:lvlText w:val=""/>
      <w:lvlJc w:val="left"/>
      <w:pPr>
        <w:tabs>
          <w:tab w:val="num" w:pos="1140"/>
        </w:tabs>
        <w:ind w:left="1140" w:hanging="420"/>
      </w:pPr>
      <w:rPr>
        <w:rFonts w:ascii="Wingdings" w:hAnsi="Wingdings" w:hint="default"/>
        <w:sz w:val="18"/>
      </w:rPr>
    </w:lvl>
    <w:lvl w:ilvl="2" w:tplc="A3941506">
      <w:start w:val="1"/>
      <w:numFmt w:val="bullet"/>
      <w:pStyle w:val="Bullet3"/>
      <w:lvlText w:val="─"/>
      <w:lvlJc w:val="left"/>
      <w:pPr>
        <w:tabs>
          <w:tab w:val="num" w:pos="2040"/>
        </w:tabs>
        <w:ind w:left="2040" w:hanging="420"/>
      </w:pPr>
      <w:rPr>
        <w:rFonts w:ascii="Book Antiqua" w:hAnsi="Book Antiqua" w:hint="default"/>
        <w:sz w:val="16"/>
      </w:rPr>
    </w:lvl>
    <w:lvl w:ilvl="3" w:tplc="C4BE3BE6" w:tentative="1">
      <w:start w:val="1"/>
      <w:numFmt w:val="decimal"/>
      <w:lvlText w:val="%4."/>
      <w:lvlJc w:val="left"/>
      <w:pPr>
        <w:tabs>
          <w:tab w:val="num" w:pos="2520"/>
        </w:tabs>
        <w:ind w:left="2520" w:hanging="360"/>
      </w:pPr>
    </w:lvl>
    <w:lvl w:ilvl="4" w:tplc="5948997A" w:tentative="1">
      <w:start w:val="1"/>
      <w:numFmt w:val="lowerLetter"/>
      <w:lvlText w:val="%5."/>
      <w:lvlJc w:val="left"/>
      <w:pPr>
        <w:tabs>
          <w:tab w:val="num" w:pos="3240"/>
        </w:tabs>
        <w:ind w:left="3240" w:hanging="360"/>
      </w:pPr>
    </w:lvl>
    <w:lvl w:ilvl="5" w:tplc="41CCB606" w:tentative="1">
      <w:start w:val="1"/>
      <w:numFmt w:val="lowerRoman"/>
      <w:lvlText w:val="%6."/>
      <w:lvlJc w:val="right"/>
      <w:pPr>
        <w:tabs>
          <w:tab w:val="num" w:pos="3960"/>
        </w:tabs>
        <w:ind w:left="3960" w:hanging="180"/>
      </w:pPr>
    </w:lvl>
    <w:lvl w:ilvl="6" w:tplc="9CFC0B0E" w:tentative="1">
      <w:start w:val="1"/>
      <w:numFmt w:val="decimal"/>
      <w:lvlText w:val="%7."/>
      <w:lvlJc w:val="left"/>
      <w:pPr>
        <w:tabs>
          <w:tab w:val="num" w:pos="4680"/>
        </w:tabs>
        <w:ind w:left="4680" w:hanging="360"/>
      </w:pPr>
    </w:lvl>
    <w:lvl w:ilvl="7" w:tplc="8FEA8DBA" w:tentative="1">
      <w:start w:val="1"/>
      <w:numFmt w:val="lowerLetter"/>
      <w:lvlText w:val="%8."/>
      <w:lvlJc w:val="left"/>
      <w:pPr>
        <w:tabs>
          <w:tab w:val="num" w:pos="5400"/>
        </w:tabs>
        <w:ind w:left="5400" w:hanging="360"/>
      </w:pPr>
    </w:lvl>
    <w:lvl w:ilvl="8" w:tplc="BC9E775A" w:tentative="1">
      <w:start w:val="1"/>
      <w:numFmt w:val="lowerRoman"/>
      <w:lvlText w:val="%9."/>
      <w:lvlJc w:val="right"/>
      <w:pPr>
        <w:tabs>
          <w:tab w:val="num" w:pos="6120"/>
        </w:tabs>
        <w:ind w:left="6120" w:hanging="180"/>
      </w:pPr>
    </w:lvl>
  </w:abstractNum>
  <w:abstractNum w:abstractNumId="244">
    <w:nsid w:val="7E097B8A"/>
    <w:multiLevelType w:val="multilevel"/>
    <w:tmpl w:val="3D6A729A"/>
    <w:lvl w:ilvl="0">
      <w:start w:val="1"/>
      <w:numFmt w:val="bullet"/>
      <w:pStyle w:val="afffe"/>
      <w:lvlText w:val=""/>
      <w:lvlJc w:val="left"/>
      <w:pPr>
        <w:tabs>
          <w:tab w:val="num" w:pos="737"/>
        </w:tabs>
        <w:ind w:left="851" w:hanging="171"/>
      </w:pPr>
      <w:rPr>
        <w:rFonts w:ascii="Wingdings 2" w:eastAsia="宋体" w:hAnsi="Wingdings 2" w:hint="default"/>
        <w:b w:val="0"/>
        <w:bCs w:val="0"/>
        <w:i w:val="0"/>
        <w:iCs w:val="0"/>
        <w:strike w:val="0"/>
        <w:dstrike w:val="0"/>
        <w:color w:val="000000"/>
        <w:sz w:val="21"/>
        <w:szCs w:val="21"/>
        <w:u w:val="none"/>
        <w:effect w:val="none"/>
        <w:em w:val="none"/>
      </w:rPr>
    </w:lvl>
    <w:lvl w:ilvl="1">
      <w:start w:val="1"/>
      <w:numFmt w:val="decimal"/>
      <w:suff w:val="nothing"/>
      <w:lvlText w:val="%2  "/>
      <w:lvlJc w:val="left"/>
      <w:pPr>
        <w:ind w:left="229" w:firstLine="0"/>
      </w:pPr>
      <w:rPr>
        <w:rFonts w:ascii="黑体" w:eastAsia="黑体" w:hAnsi="Arial" w:hint="eastAsia"/>
        <w:b w:val="0"/>
        <w:bCs w:val="0"/>
        <w:i w:val="0"/>
        <w:iCs w:val="0"/>
        <w:sz w:val="21"/>
        <w:szCs w:val="21"/>
      </w:rPr>
    </w:lvl>
    <w:lvl w:ilvl="2">
      <w:start w:val="1"/>
      <w:numFmt w:val="decimal"/>
      <w:suff w:val="nothing"/>
      <w:lvlText w:val="%2.%3  "/>
      <w:lvlJc w:val="left"/>
      <w:pPr>
        <w:ind w:left="229" w:firstLine="0"/>
      </w:pPr>
      <w:rPr>
        <w:rFonts w:ascii="黑体" w:eastAsia="黑体" w:hAnsi="Times New Roman" w:cs="黑体" w:hint="eastAsia"/>
        <w:b w:val="0"/>
        <w:bCs w:val="0"/>
        <w:i w:val="0"/>
        <w:iCs w:val="0"/>
        <w:strike w:val="0"/>
        <w:dstrike w:val="0"/>
        <w:color w:val="auto"/>
        <w:sz w:val="21"/>
        <w:szCs w:val="21"/>
        <w:u w:val="none"/>
        <w:effect w:val="none"/>
      </w:rPr>
    </w:lvl>
    <w:lvl w:ilvl="3">
      <w:start w:val="1"/>
      <w:numFmt w:val="decimal"/>
      <w:suff w:val="nothing"/>
      <w:lvlText w:val="%2.%3.%4  "/>
      <w:lvlJc w:val="left"/>
      <w:pPr>
        <w:ind w:left="229" w:firstLine="0"/>
      </w:pPr>
      <w:rPr>
        <w:rFonts w:ascii="黑体" w:eastAsia="黑体" w:hAnsi="Times New Roman" w:hint="eastAsia"/>
        <w:b w:val="0"/>
        <w:bCs w:val="0"/>
        <w:i w:val="0"/>
        <w:iCs w:val="0"/>
        <w:strike w:val="0"/>
        <w:dstrike w:val="0"/>
        <w:color w:val="000000"/>
        <w:sz w:val="21"/>
        <w:szCs w:val="21"/>
        <w:u w:val="none"/>
        <w:effect w:val="none"/>
        <w:em w:val="none"/>
      </w:rPr>
    </w:lvl>
    <w:lvl w:ilvl="4">
      <w:start w:val="1"/>
      <w:numFmt w:val="decimal"/>
      <w:suff w:val="nothing"/>
      <w:lvlText w:val="%5)  "/>
      <w:lvlJc w:val="left"/>
      <w:pPr>
        <w:ind w:left="229" w:firstLine="400"/>
      </w:pPr>
      <w:rPr>
        <w:rFonts w:ascii="黑体" w:eastAsia="黑体" w:hAnsi="Times New Roman" w:hint="eastAsia"/>
        <w:b w:val="0"/>
        <w:i w:val="0"/>
        <w:strike w:val="0"/>
        <w:dstrike w:val="0"/>
        <w:color w:val="000000"/>
        <w:sz w:val="21"/>
        <w:szCs w:val="21"/>
        <w:u w:val="none"/>
        <w:effect w:val="none"/>
        <w:em w:val="none"/>
      </w:rPr>
    </w:lvl>
    <w:lvl w:ilvl="5">
      <w:start w:val="1"/>
      <w:numFmt w:val="decimal"/>
      <w:lvlRestart w:val="2"/>
      <w:suff w:val="nothing"/>
      <w:lvlText w:val="%2.%6  "/>
      <w:lvlJc w:val="left"/>
      <w:pPr>
        <w:ind w:left="-26" w:firstLine="0"/>
      </w:pPr>
      <w:rPr>
        <w:rFonts w:ascii="黑体" w:eastAsia="黑体" w:hAnsi="Times New Roman" w:hint="eastAsia"/>
        <w:b w:val="0"/>
        <w:i w:val="0"/>
        <w:strike w:val="0"/>
        <w:dstrike w:val="0"/>
        <w:color w:val="000000"/>
        <w:sz w:val="21"/>
        <w:szCs w:val="21"/>
        <w:u w:val="none"/>
        <w:effect w:val="none"/>
        <w:em w:val="none"/>
      </w:rPr>
    </w:lvl>
    <w:lvl w:ilvl="6">
      <w:start w:val="1"/>
      <w:numFmt w:val="decimal"/>
      <w:isLgl/>
      <w:suff w:val="nothing"/>
      <w:lvlText w:val="%2.%6.%7  "/>
      <w:lvlJc w:val="left"/>
      <w:pPr>
        <w:ind w:left="-26" w:firstLine="0"/>
      </w:pPr>
      <w:rPr>
        <w:rFonts w:ascii="黑体" w:eastAsia="黑体" w:hAnsi="Times New Roman" w:hint="eastAsia"/>
        <w:b w:val="0"/>
        <w:i w:val="0"/>
        <w:strike w:val="0"/>
        <w:dstrike w:val="0"/>
        <w:color w:val="000000"/>
        <w:sz w:val="21"/>
        <w:szCs w:val="21"/>
        <w:u w:val="none"/>
        <w:effect w:val="none"/>
        <w:em w:val="none"/>
      </w:rPr>
    </w:lvl>
    <w:lvl w:ilvl="7">
      <w:start w:val="1"/>
      <w:numFmt w:val="decimal"/>
      <w:suff w:val="nothing"/>
      <w:lvlText w:val="2.%7.%8 "/>
      <w:lvlJc w:val="left"/>
      <w:pPr>
        <w:ind w:left="229" w:firstLine="0"/>
      </w:pPr>
      <w:rPr>
        <w:rFonts w:ascii="黑体" w:eastAsia="黑体" w:hAnsi="Times New Roman" w:hint="eastAsia"/>
        <w:b w:val="0"/>
        <w:i w:val="0"/>
        <w:strike w:val="0"/>
        <w:dstrike w:val="0"/>
        <w:color w:val="000000"/>
        <w:spacing w:val="0"/>
        <w:w w:val="100"/>
        <w:position w:val="0"/>
        <w:sz w:val="21"/>
        <w:szCs w:val="21"/>
        <w:u w:val="none"/>
        <w:effect w:val="none"/>
        <w:em w:val="none"/>
      </w:rPr>
    </w:lvl>
    <w:lvl w:ilvl="8">
      <w:start w:val="1"/>
      <w:numFmt w:val="none"/>
      <w:lvlText w:val=""/>
      <w:lvlJc w:val="left"/>
      <w:pPr>
        <w:tabs>
          <w:tab w:val="num" w:pos="1813"/>
        </w:tabs>
        <w:ind w:left="1813" w:hanging="1584"/>
      </w:pPr>
    </w:lvl>
  </w:abstractNum>
  <w:abstractNum w:abstractNumId="245">
    <w:nsid w:val="7E7D4661"/>
    <w:multiLevelType w:val="singleLevel"/>
    <w:tmpl w:val="7E7D4661"/>
    <w:lvl w:ilvl="0" w:tentative="1">
      <w:start w:val="1"/>
      <w:numFmt w:val="decimal"/>
      <w:pStyle w:val="ListBulletO"/>
      <w:lvlText w:val="[O-PAS-Prepaid-0%10]"/>
      <w:lvlJc w:val="left"/>
      <w:pPr>
        <w:tabs>
          <w:tab w:val="left" w:pos="1800"/>
        </w:tabs>
        <w:ind w:left="907" w:hanging="907"/>
      </w:pPr>
      <w:rPr>
        <w:rFonts w:hint="default"/>
        <w:b/>
        <w:i/>
        <w:sz w:val="20"/>
      </w:rPr>
    </w:lvl>
  </w:abstractNum>
  <w:abstractNum w:abstractNumId="246">
    <w:nsid w:val="7F773C35"/>
    <w:multiLevelType w:val="hybridMultilevel"/>
    <w:tmpl w:val="2CB47D36"/>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247">
    <w:nsid w:val="7FD617DF"/>
    <w:multiLevelType w:val="multilevel"/>
    <w:tmpl w:val="734C92C0"/>
    <w:lvl w:ilvl="0">
      <w:start w:val="1"/>
      <w:numFmt w:val="decimal"/>
      <w:pStyle w:val="C-1"/>
      <w:lvlText w:val="%1."/>
      <w:lvlJc w:val="left"/>
      <w:pPr>
        <w:ind w:left="360" w:hanging="360"/>
      </w:pPr>
      <w:rPr>
        <w:rFonts w:hint="default"/>
      </w:rPr>
    </w:lvl>
    <w:lvl w:ilvl="1">
      <w:start w:val="1"/>
      <w:numFmt w:val="decimal"/>
      <w:pStyle w:val="C-2"/>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30"/>
  </w:num>
  <w:num w:numId="2">
    <w:abstractNumId w:val="80"/>
  </w:num>
  <w:num w:numId="3">
    <w:abstractNumId w:val="31"/>
  </w:num>
  <w:num w:numId="4">
    <w:abstractNumId w:val="186"/>
  </w:num>
  <w:num w:numId="5">
    <w:abstractNumId w:val="162"/>
  </w:num>
  <w:num w:numId="6">
    <w:abstractNumId w:val="2"/>
  </w:num>
  <w:num w:numId="7">
    <w:abstractNumId w:val="4"/>
  </w:num>
  <w:num w:numId="8">
    <w:abstractNumId w:val="7"/>
  </w:num>
  <w:num w:numId="9">
    <w:abstractNumId w:val="8"/>
  </w:num>
  <w:num w:numId="10">
    <w:abstractNumId w:val="5"/>
  </w:num>
  <w:num w:numId="11">
    <w:abstractNumId w:val="1"/>
  </w:num>
  <w:num w:numId="12">
    <w:abstractNumId w:val="6"/>
  </w:num>
  <w:num w:numId="13">
    <w:abstractNumId w:val="3"/>
  </w:num>
  <w:num w:numId="14">
    <w:abstractNumId w:val="0"/>
  </w:num>
  <w:num w:numId="15">
    <w:abstractNumId w:val="236"/>
  </w:num>
  <w:num w:numId="16">
    <w:abstractNumId w:val="221"/>
  </w:num>
  <w:num w:numId="17">
    <w:abstractNumId w:val="56"/>
  </w:num>
  <w:num w:numId="18">
    <w:abstractNumId w:val="207"/>
  </w:num>
  <w:num w:numId="19">
    <w:abstractNumId w:val="219"/>
  </w:num>
  <w:num w:numId="20">
    <w:abstractNumId w:val="95"/>
  </w:num>
  <w:num w:numId="21">
    <w:abstractNumId w:val="50"/>
  </w:num>
  <w:num w:numId="22">
    <w:abstractNumId w:val="245"/>
  </w:num>
  <w:num w:numId="23">
    <w:abstractNumId w:val="115"/>
  </w:num>
  <w:num w:numId="24">
    <w:abstractNumId w:val="215"/>
  </w:num>
  <w:num w:numId="25">
    <w:abstractNumId w:val="126"/>
  </w:num>
  <w:num w:numId="26">
    <w:abstractNumId w:val="241"/>
  </w:num>
  <w:num w:numId="27">
    <w:abstractNumId w:val="238"/>
  </w:num>
  <w:num w:numId="28">
    <w:abstractNumId w:val="139"/>
  </w:num>
  <w:num w:numId="29">
    <w:abstractNumId w:val="32"/>
  </w:num>
  <w:num w:numId="30">
    <w:abstractNumId w:val="128"/>
  </w:num>
  <w:num w:numId="31">
    <w:abstractNumId w:val="96"/>
  </w:num>
  <w:num w:numId="32">
    <w:abstractNumId w:val="156"/>
  </w:num>
  <w:num w:numId="33">
    <w:abstractNumId w:val="98"/>
  </w:num>
  <w:num w:numId="34">
    <w:abstractNumId w:val="106"/>
  </w:num>
  <w:num w:numId="35">
    <w:abstractNumId w:val="84"/>
  </w:num>
  <w:num w:numId="36">
    <w:abstractNumId w:val="28"/>
  </w:num>
  <w:num w:numId="37">
    <w:abstractNumId w:val="222"/>
  </w:num>
  <w:num w:numId="38">
    <w:abstractNumId w:val="77"/>
  </w:num>
  <w:num w:numId="39">
    <w:abstractNumId w:val="54"/>
  </w:num>
  <w:num w:numId="40">
    <w:abstractNumId w:val="187"/>
  </w:num>
  <w:num w:numId="41">
    <w:abstractNumId w:val="174"/>
  </w:num>
  <w:num w:numId="42">
    <w:abstractNumId w:val="118"/>
  </w:num>
  <w:num w:numId="43">
    <w:abstractNumId w:val="44"/>
  </w:num>
  <w:num w:numId="44">
    <w:abstractNumId w:val="27"/>
  </w:num>
  <w:num w:numId="45">
    <w:abstractNumId w:val="181"/>
  </w:num>
  <w:num w:numId="46">
    <w:abstractNumId w:val="183"/>
  </w:num>
  <w:num w:numId="47">
    <w:abstractNumId w:val="87"/>
  </w:num>
  <w:num w:numId="48">
    <w:abstractNumId w:val="68"/>
  </w:num>
  <w:num w:numId="49">
    <w:abstractNumId w:val="153"/>
  </w:num>
  <w:num w:numId="50">
    <w:abstractNumId w:val="227"/>
  </w:num>
  <w:num w:numId="51">
    <w:abstractNumId w:val="99"/>
  </w:num>
  <w:num w:numId="52">
    <w:abstractNumId w:val="169"/>
  </w:num>
  <w:num w:numId="53">
    <w:abstractNumId w:val="176"/>
  </w:num>
  <w:num w:numId="54">
    <w:abstractNumId w:val="13"/>
  </w:num>
  <w:num w:numId="55">
    <w:abstractNumId w:val="242"/>
  </w:num>
  <w:num w:numId="56">
    <w:abstractNumId w:val="159"/>
  </w:num>
  <w:num w:numId="57">
    <w:abstractNumId w:val="205"/>
  </w:num>
  <w:num w:numId="58">
    <w:abstractNumId w:val="224"/>
  </w:num>
  <w:num w:numId="59">
    <w:abstractNumId w:val="86"/>
  </w:num>
  <w:num w:numId="60">
    <w:abstractNumId w:val="109"/>
  </w:num>
  <w:num w:numId="61">
    <w:abstractNumId w:val="168"/>
  </w:num>
  <w:num w:numId="62">
    <w:abstractNumId w:val="110"/>
  </w:num>
  <w:num w:numId="63">
    <w:abstractNumId w:val="25"/>
  </w:num>
  <w:num w:numId="64">
    <w:abstractNumId w:val="154"/>
  </w:num>
  <w:num w:numId="65">
    <w:abstractNumId w:val="9"/>
  </w:num>
  <w:num w:numId="66">
    <w:abstractNumId w:val="200"/>
  </w:num>
  <w:num w:numId="67">
    <w:abstractNumId w:val="173"/>
  </w:num>
  <w:num w:numId="68">
    <w:abstractNumId w:val="175"/>
  </w:num>
  <w:num w:numId="69">
    <w:abstractNumId w:val="180"/>
  </w:num>
  <w:num w:numId="70">
    <w:abstractNumId w:val="147"/>
  </w:num>
  <w:num w:numId="71">
    <w:abstractNumId w:val="164"/>
  </w:num>
  <w:num w:numId="72">
    <w:abstractNumId w:val="167"/>
  </w:num>
  <w:num w:numId="73">
    <w:abstractNumId w:val="78"/>
  </w:num>
  <w:num w:numId="74">
    <w:abstractNumId w:val="171"/>
  </w:num>
  <w:num w:numId="75">
    <w:abstractNumId w:val="157"/>
  </w:num>
  <w:num w:numId="76">
    <w:abstractNumId w:val="74"/>
  </w:num>
  <w:num w:numId="77">
    <w:abstractNumId w:val="117"/>
  </w:num>
  <w:num w:numId="78">
    <w:abstractNumId w:val="41"/>
  </w:num>
  <w:num w:numId="79">
    <w:abstractNumId w:val="247"/>
  </w:num>
  <w:num w:numId="80">
    <w:abstractNumId w:val="189"/>
  </w:num>
  <w:num w:numId="81">
    <w:abstractNumId w:val="144"/>
  </w:num>
  <w:num w:numId="82">
    <w:abstractNumId w:val="89"/>
  </w:num>
  <w:num w:numId="83">
    <w:abstractNumId w:val="138"/>
  </w:num>
  <w:num w:numId="84">
    <w:abstractNumId w:val="67"/>
  </w:num>
  <w:num w:numId="85">
    <w:abstractNumId w:val="217"/>
  </w:num>
  <w:num w:numId="86">
    <w:abstractNumId w:val="14"/>
  </w:num>
  <w:num w:numId="87">
    <w:abstractNumId w:val="150"/>
  </w:num>
  <w:num w:numId="8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46"/>
  </w:num>
  <w:num w:numId="91">
    <w:abstractNumId w:val="92"/>
  </w:num>
  <w:num w:numId="92">
    <w:abstractNumId w:val="195"/>
  </w:num>
  <w:num w:numId="93">
    <w:abstractNumId w:val="131"/>
  </w:num>
  <w:num w:numId="94">
    <w:abstractNumId w:val="192"/>
  </w:num>
  <w:num w:numId="95">
    <w:abstractNumId w:val="23"/>
  </w:num>
  <w:num w:numId="96">
    <w:abstractNumId w:val="216"/>
  </w:num>
  <w:num w:numId="9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
  </w:num>
  <w:num w:numId="101">
    <w:abstractNumId w:val="211"/>
  </w:num>
  <w:num w:numId="102">
    <w:abstractNumId w:val="148"/>
  </w:num>
  <w:num w:numId="103">
    <w:abstractNumId w:val="151"/>
  </w:num>
  <w:num w:numId="104">
    <w:abstractNumId w:val="185"/>
  </w:num>
  <w:num w:numId="105">
    <w:abstractNumId w:val="114"/>
  </w:num>
  <w:num w:numId="106">
    <w:abstractNumId w:val="232"/>
  </w:num>
  <w:num w:numId="107">
    <w:abstractNumId w:val="30"/>
  </w:num>
  <w:num w:numId="108">
    <w:abstractNumId w:val="234"/>
  </w:num>
  <w:num w:numId="109">
    <w:abstractNumId w:val="191"/>
  </w:num>
  <w:num w:numId="110">
    <w:abstractNumId w:val="197"/>
  </w:num>
  <w:num w:numId="111">
    <w:abstractNumId w:val="145"/>
  </w:num>
  <w:num w:numId="112">
    <w:abstractNumId w:val="133"/>
  </w:num>
  <w:num w:numId="113">
    <w:abstractNumId w:val="135"/>
  </w:num>
  <w:num w:numId="114">
    <w:abstractNumId w:val="209"/>
  </w:num>
  <w:num w:numId="115">
    <w:abstractNumId w:val="43"/>
  </w:num>
  <w:num w:numId="116">
    <w:abstractNumId w:val="161"/>
  </w:num>
  <w:num w:numId="117">
    <w:abstractNumId w:val="204"/>
  </w:num>
  <w:num w:numId="118">
    <w:abstractNumId w:val="190"/>
  </w:num>
  <w:num w:numId="119">
    <w:abstractNumId w:val="52"/>
  </w:num>
  <w:num w:numId="120">
    <w:abstractNumId w:val="243"/>
  </w:num>
  <w:num w:numId="121">
    <w:abstractNumId w:val="206"/>
  </w:num>
  <w:num w:numId="122">
    <w:abstractNumId w:val="230"/>
  </w:num>
  <w:num w:numId="123">
    <w:abstractNumId w:val="199"/>
  </w:num>
  <w:num w:numId="124">
    <w:abstractNumId w:val="179"/>
  </w:num>
  <w:num w:numId="125">
    <w:abstractNumId w:val="57"/>
  </w:num>
  <w:num w:numId="126">
    <w:abstractNumId w:val="163"/>
  </w:num>
  <w:num w:numId="127">
    <w:abstractNumId w:val="172"/>
  </w:num>
  <w:num w:numId="128">
    <w:abstractNumId w:val="33"/>
  </w:num>
  <w:num w:numId="129">
    <w:abstractNumId w:val="47"/>
  </w:num>
  <w:num w:numId="130">
    <w:abstractNumId w:val="12"/>
  </w:num>
  <w:num w:numId="131">
    <w:abstractNumId w:val="88"/>
  </w:num>
  <w:num w:numId="132">
    <w:abstractNumId w:val="193"/>
  </w:num>
  <w:num w:numId="133">
    <w:abstractNumId w:val="231"/>
  </w:num>
  <w:num w:numId="134">
    <w:abstractNumId w:val="83"/>
  </w:num>
  <w:num w:numId="135">
    <w:abstractNumId w:val="24"/>
  </w:num>
  <w:num w:numId="136">
    <w:abstractNumId w:val="73"/>
  </w:num>
  <w:num w:numId="137">
    <w:abstractNumId w:val="38"/>
  </w:num>
  <w:num w:numId="138">
    <w:abstractNumId w:val="64"/>
  </w:num>
  <w:num w:numId="139">
    <w:abstractNumId w:val="63"/>
  </w:num>
  <w:num w:numId="140">
    <w:abstractNumId w:val="46"/>
  </w:num>
  <w:num w:numId="141">
    <w:abstractNumId w:val="149"/>
  </w:num>
  <w:num w:numId="142">
    <w:abstractNumId w:val="203"/>
  </w:num>
  <w:num w:numId="143">
    <w:abstractNumId w:val="121"/>
  </w:num>
  <w:num w:numId="144">
    <w:abstractNumId w:val="19"/>
  </w:num>
  <w:num w:numId="145">
    <w:abstractNumId w:val="49"/>
  </w:num>
  <w:num w:numId="146">
    <w:abstractNumId w:val="134"/>
  </w:num>
  <w:num w:numId="147">
    <w:abstractNumId w:val="100"/>
  </w:num>
  <w:num w:numId="148">
    <w:abstractNumId w:val="177"/>
  </w:num>
  <w:num w:numId="149">
    <w:abstractNumId w:val="34"/>
  </w:num>
  <w:num w:numId="150">
    <w:abstractNumId w:val="143"/>
  </w:num>
  <w:num w:numId="151">
    <w:abstractNumId w:val="101"/>
  </w:num>
  <w:num w:numId="152">
    <w:abstractNumId w:val="36"/>
  </w:num>
  <w:num w:numId="153">
    <w:abstractNumId w:val="75"/>
  </w:num>
  <w:num w:numId="154">
    <w:abstractNumId w:val="125"/>
  </w:num>
  <w:num w:numId="155">
    <w:abstractNumId w:val="39"/>
  </w:num>
  <w:num w:numId="156">
    <w:abstractNumId w:val="53"/>
  </w:num>
  <w:num w:numId="157">
    <w:abstractNumId w:val="79"/>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11"/>
  </w:num>
  <w:num w:numId="160">
    <w:abstractNumId w:val="225"/>
  </w:num>
  <w:num w:numId="161">
    <w:abstractNumId w:val="48"/>
  </w:num>
  <w:num w:numId="162">
    <w:abstractNumId w:val="233"/>
  </w:num>
  <w:num w:numId="163">
    <w:abstractNumId w:val="18"/>
  </w:num>
  <w:num w:numId="164">
    <w:abstractNumId w:val="136"/>
  </w:num>
  <w:num w:numId="165">
    <w:abstractNumId w:val="35"/>
  </w:num>
  <w:num w:numId="166">
    <w:abstractNumId w:val="184"/>
  </w:num>
  <w:num w:numId="167">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2"/>
  </w:num>
  <w:num w:numId="169">
    <w:abstractNumId w:val="220"/>
  </w:num>
  <w:num w:numId="170">
    <w:abstractNumId w:val="223"/>
  </w:num>
  <w:num w:numId="171">
    <w:abstractNumId w:val="37"/>
  </w:num>
  <w:num w:numId="172">
    <w:abstractNumId w:val="165"/>
  </w:num>
  <w:num w:numId="1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82"/>
  </w:num>
  <w:num w:numId="17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7"/>
  </w:num>
  <w:num w:numId="177">
    <w:abstractNumId w:val="1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78"/>
  </w:num>
  <w:num w:numId="17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28"/>
  </w:num>
  <w:num w:numId="183">
    <w:abstractNumId w:val="61"/>
  </w:num>
  <w:num w:numId="184">
    <w:abstractNumId w:val="170"/>
  </w:num>
  <w:num w:numId="185">
    <w:abstractNumId w:val="116"/>
  </w:num>
  <w:num w:numId="186">
    <w:abstractNumId w:val="97"/>
  </w:num>
  <w:num w:numId="187">
    <w:abstractNumId w:val="93"/>
  </w:num>
  <w:num w:numId="188">
    <w:abstractNumId w:val="91"/>
  </w:num>
  <w:num w:numId="1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19"/>
  </w:num>
  <w:num w:numId="195">
    <w:abstractNumId w:val="108"/>
  </w:num>
  <w:num w:numId="196">
    <w:abstractNumId w:val="62"/>
  </w:num>
  <w:num w:numId="197">
    <w:abstractNumId w:val="218"/>
  </w:num>
  <w:num w:numId="198">
    <w:abstractNumId w:val="127"/>
  </w:num>
  <w:num w:numId="199">
    <w:abstractNumId w:val="124"/>
  </w:num>
  <w:num w:numId="200">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72"/>
  </w:num>
  <w:num w:numId="20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5"/>
    <w:lvlOverride w:ilvl="0">
      <w:startOverride w:val="1"/>
    </w:lvlOverride>
  </w:num>
  <w:num w:numId="206">
    <w:abstractNumId w:val="16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07">
    <w:abstractNumId w:val="213"/>
  </w:num>
  <w:num w:numId="2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0"/>
    <w:lvlOverride w:ilvl="0"/>
    <w:lvlOverride w:ilvl="1">
      <w:startOverride w:val="1"/>
    </w:lvlOverride>
    <w:lvlOverride w:ilvl="2">
      <w:startOverride w:val="1"/>
    </w:lvlOverride>
    <w:lvlOverride w:ilvl="3">
      <w:startOverride w:val="1"/>
    </w:lvlOverride>
    <w:lvlOverride w:ilvl="4"/>
    <w:lvlOverride w:ilvl="5">
      <w:startOverride w:val="1"/>
    </w:lvlOverride>
    <w:lvlOverride w:ilvl="6"/>
    <w:lvlOverride w:ilvl="7"/>
    <w:lvlOverride w:ilvl="8"/>
  </w:num>
  <w:num w:numId="211">
    <w:abstractNumId w:val="66"/>
    <w:lvlOverride w:ilvl="0"/>
    <w:lvlOverride w:ilvl="1"/>
    <w:lvlOverride w:ilvl="2">
      <w:startOverride w:val="1"/>
    </w:lvlOverride>
    <w:lvlOverride w:ilvl="3"/>
    <w:lvlOverride w:ilvl="4"/>
    <w:lvlOverride w:ilvl="5"/>
    <w:lvlOverride w:ilvl="6"/>
    <w:lvlOverride w:ilvl="7"/>
    <w:lvlOverride w:ilvl="8"/>
  </w:num>
  <w:num w:numId="212">
    <w:abstractNumId w:val="103"/>
  </w:num>
  <w:num w:numId="2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94"/>
  </w:num>
  <w:num w:numId="220">
    <w:abstractNumId w:val="201"/>
  </w:num>
  <w:num w:numId="2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02"/>
  </w:num>
  <w:num w:numId="226">
    <w:abstractNumId w:val="142"/>
  </w:num>
  <w:num w:numId="227">
    <w:abstractNumId w:val="59"/>
  </w:num>
  <w:num w:numId="228">
    <w:abstractNumId w:val="60"/>
  </w:num>
  <w:num w:numId="229">
    <w:abstractNumId w:val="90"/>
  </w:num>
  <w:num w:numId="230">
    <w:abstractNumId w:val="123"/>
  </w:num>
  <w:num w:numId="231">
    <w:abstractNumId w:val="214"/>
  </w:num>
  <w:num w:numId="232">
    <w:abstractNumId w:val="196"/>
  </w:num>
  <w:num w:numId="233">
    <w:abstractNumId w:val="237"/>
  </w:num>
  <w:num w:numId="234">
    <w:abstractNumId w:val="141"/>
  </w:num>
  <w:num w:numId="235">
    <w:abstractNumId w:val="69"/>
  </w:num>
  <w:num w:numId="236">
    <w:abstractNumId w:val="76"/>
  </w:num>
  <w:num w:numId="237">
    <w:abstractNumId w:val="113"/>
  </w:num>
  <w:num w:numId="238">
    <w:abstractNumId w:val="226"/>
  </w:num>
  <w:num w:numId="239">
    <w:abstractNumId w:val="129"/>
  </w:num>
  <w:num w:numId="240">
    <w:abstractNumId w:val="146"/>
  </w:num>
  <w:num w:numId="241">
    <w:abstractNumId w:val="132"/>
  </w:num>
  <w:num w:numId="242">
    <w:abstractNumId w:val="107"/>
  </w:num>
  <w:num w:numId="243">
    <w:abstractNumId w:val="235"/>
  </w:num>
  <w:num w:numId="244">
    <w:abstractNumId w:val="240"/>
  </w:num>
  <w:num w:numId="245">
    <w:abstractNumId w:val="166"/>
  </w:num>
  <w:num w:numId="246">
    <w:abstractNumId w:val="16"/>
  </w:num>
  <w:num w:numId="247">
    <w:abstractNumId w:val="55"/>
  </w:num>
  <w:num w:numId="248">
    <w:abstractNumId w:val="11"/>
  </w:num>
  <w:num w:numId="2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2EC"/>
    <w:rsid w:val="00001765"/>
    <w:rsid w:val="00003CAB"/>
    <w:rsid w:val="000042C8"/>
    <w:rsid w:val="00005832"/>
    <w:rsid w:val="0001161D"/>
    <w:rsid w:val="00013998"/>
    <w:rsid w:val="00021229"/>
    <w:rsid w:val="00025445"/>
    <w:rsid w:val="000361A5"/>
    <w:rsid w:val="00036EE7"/>
    <w:rsid w:val="00040DA8"/>
    <w:rsid w:val="00042A57"/>
    <w:rsid w:val="00045E70"/>
    <w:rsid w:val="000514EB"/>
    <w:rsid w:val="00051BF6"/>
    <w:rsid w:val="000546E4"/>
    <w:rsid w:val="00062794"/>
    <w:rsid w:val="00065667"/>
    <w:rsid w:val="00067672"/>
    <w:rsid w:val="00072455"/>
    <w:rsid w:val="000726A7"/>
    <w:rsid w:val="00076299"/>
    <w:rsid w:val="00076A4E"/>
    <w:rsid w:val="00076C96"/>
    <w:rsid w:val="00080791"/>
    <w:rsid w:val="00080C8B"/>
    <w:rsid w:val="00080EAF"/>
    <w:rsid w:val="00081832"/>
    <w:rsid w:val="0008388B"/>
    <w:rsid w:val="00085AE3"/>
    <w:rsid w:val="000875FD"/>
    <w:rsid w:val="00090135"/>
    <w:rsid w:val="0009260B"/>
    <w:rsid w:val="00093A0F"/>
    <w:rsid w:val="00093ED0"/>
    <w:rsid w:val="000A1D6A"/>
    <w:rsid w:val="000B7103"/>
    <w:rsid w:val="000B7339"/>
    <w:rsid w:val="000B7A3C"/>
    <w:rsid w:val="000C0EE3"/>
    <w:rsid w:val="000C1AB1"/>
    <w:rsid w:val="000C1BA5"/>
    <w:rsid w:val="000C3D26"/>
    <w:rsid w:val="000C58C9"/>
    <w:rsid w:val="000C5E32"/>
    <w:rsid w:val="000C74CD"/>
    <w:rsid w:val="000C7A5F"/>
    <w:rsid w:val="000D0CC9"/>
    <w:rsid w:val="000D1881"/>
    <w:rsid w:val="000D6C88"/>
    <w:rsid w:val="000E220C"/>
    <w:rsid w:val="000E5545"/>
    <w:rsid w:val="000F2E7B"/>
    <w:rsid w:val="000F4090"/>
    <w:rsid w:val="00101F0E"/>
    <w:rsid w:val="001027DE"/>
    <w:rsid w:val="0010354C"/>
    <w:rsid w:val="00105846"/>
    <w:rsid w:val="00111847"/>
    <w:rsid w:val="0011628C"/>
    <w:rsid w:val="00120AA3"/>
    <w:rsid w:val="0012701E"/>
    <w:rsid w:val="00130AAF"/>
    <w:rsid w:val="001316DA"/>
    <w:rsid w:val="001320AB"/>
    <w:rsid w:val="00136C78"/>
    <w:rsid w:val="001501A9"/>
    <w:rsid w:val="00161087"/>
    <w:rsid w:val="001652FB"/>
    <w:rsid w:val="00166BCD"/>
    <w:rsid w:val="00182AB2"/>
    <w:rsid w:val="001910B6"/>
    <w:rsid w:val="001919C2"/>
    <w:rsid w:val="0019294B"/>
    <w:rsid w:val="0019574E"/>
    <w:rsid w:val="00195A14"/>
    <w:rsid w:val="001A007C"/>
    <w:rsid w:val="001A008F"/>
    <w:rsid w:val="001A1C7A"/>
    <w:rsid w:val="001A1DD2"/>
    <w:rsid w:val="001A4148"/>
    <w:rsid w:val="001A64F8"/>
    <w:rsid w:val="001A68F8"/>
    <w:rsid w:val="001B71FC"/>
    <w:rsid w:val="001C136A"/>
    <w:rsid w:val="001C219C"/>
    <w:rsid w:val="001D7E2B"/>
    <w:rsid w:val="001E36F7"/>
    <w:rsid w:val="001E6145"/>
    <w:rsid w:val="001F09C4"/>
    <w:rsid w:val="001F0EDB"/>
    <w:rsid w:val="001F74CB"/>
    <w:rsid w:val="00204559"/>
    <w:rsid w:val="0020693A"/>
    <w:rsid w:val="00206AF8"/>
    <w:rsid w:val="002100AC"/>
    <w:rsid w:val="00211A28"/>
    <w:rsid w:val="00214A6C"/>
    <w:rsid w:val="00216130"/>
    <w:rsid w:val="00223695"/>
    <w:rsid w:val="0022370C"/>
    <w:rsid w:val="002238DA"/>
    <w:rsid w:val="00224297"/>
    <w:rsid w:val="002248B5"/>
    <w:rsid w:val="002252B7"/>
    <w:rsid w:val="002275AB"/>
    <w:rsid w:val="00230E7F"/>
    <w:rsid w:val="0023464B"/>
    <w:rsid w:val="00236017"/>
    <w:rsid w:val="00236471"/>
    <w:rsid w:val="00241226"/>
    <w:rsid w:val="0024426B"/>
    <w:rsid w:val="00247324"/>
    <w:rsid w:val="00251D51"/>
    <w:rsid w:val="00262975"/>
    <w:rsid w:val="002761A0"/>
    <w:rsid w:val="00281723"/>
    <w:rsid w:val="00281F3A"/>
    <w:rsid w:val="00291DC1"/>
    <w:rsid w:val="00292AE6"/>
    <w:rsid w:val="00294788"/>
    <w:rsid w:val="002A398D"/>
    <w:rsid w:val="002A5DF2"/>
    <w:rsid w:val="002A6986"/>
    <w:rsid w:val="002A7C54"/>
    <w:rsid w:val="002B3D1D"/>
    <w:rsid w:val="002B50AF"/>
    <w:rsid w:val="002C1A57"/>
    <w:rsid w:val="002D118B"/>
    <w:rsid w:val="002D15AB"/>
    <w:rsid w:val="002D1AC0"/>
    <w:rsid w:val="002D1FB8"/>
    <w:rsid w:val="002D2BE9"/>
    <w:rsid w:val="002D37C6"/>
    <w:rsid w:val="002E14B1"/>
    <w:rsid w:val="002E3346"/>
    <w:rsid w:val="002E4E87"/>
    <w:rsid w:val="002F0719"/>
    <w:rsid w:val="002F1216"/>
    <w:rsid w:val="0030680E"/>
    <w:rsid w:val="00316C1C"/>
    <w:rsid w:val="0031757F"/>
    <w:rsid w:val="00324980"/>
    <w:rsid w:val="003262DA"/>
    <w:rsid w:val="00340628"/>
    <w:rsid w:val="003522E2"/>
    <w:rsid w:val="003525D6"/>
    <w:rsid w:val="00353E5A"/>
    <w:rsid w:val="003543E1"/>
    <w:rsid w:val="00357698"/>
    <w:rsid w:val="0036290A"/>
    <w:rsid w:val="00363B51"/>
    <w:rsid w:val="003649AE"/>
    <w:rsid w:val="00366F2C"/>
    <w:rsid w:val="003672ED"/>
    <w:rsid w:val="00371156"/>
    <w:rsid w:val="003779D9"/>
    <w:rsid w:val="003813B6"/>
    <w:rsid w:val="00386EB6"/>
    <w:rsid w:val="003905E7"/>
    <w:rsid w:val="00392D28"/>
    <w:rsid w:val="003942A5"/>
    <w:rsid w:val="00394956"/>
    <w:rsid w:val="003A093C"/>
    <w:rsid w:val="003A17BD"/>
    <w:rsid w:val="003A3975"/>
    <w:rsid w:val="003A52EC"/>
    <w:rsid w:val="003A5429"/>
    <w:rsid w:val="003A60F5"/>
    <w:rsid w:val="003A7C0C"/>
    <w:rsid w:val="003C4A71"/>
    <w:rsid w:val="003C4B4A"/>
    <w:rsid w:val="003C5259"/>
    <w:rsid w:val="003C6A0D"/>
    <w:rsid w:val="003D1635"/>
    <w:rsid w:val="003D3465"/>
    <w:rsid w:val="003D3896"/>
    <w:rsid w:val="003D4275"/>
    <w:rsid w:val="003D555F"/>
    <w:rsid w:val="003E18C9"/>
    <w:rsid w:val="003E7798"/>
    <w:rsid w:val="003F28D7"/>
    <w:rsid w:val="003F5D65"/>
    <w:rsid w:val="003F7F8E"/>
    <w:rsid w:val="00406180"/>
    <w:rsid w:val="0041168E"/>
    <w:rsid w:val="00413664"/>
    <w:rsid w:val="0041591B"/>
    <w:rsid w:val="0041785D"/>
    <w:rsid w:val="004230E9"/>
    <w:rsid w:val="0042526D"/>
    <w:rsid w:val="00425E1D"/>
    <w:rsid w:val="00433FCC"/>
    <w:rsid w:val="004415A8"/>
    <w:rsid w:val="00451659"/>
    <w:rsid w:val="00451762"/>
    <w:rsid w:val="00451FC9"/>
    <w:rsid w:val="00452D66"/>
    <w:rsid w:val="00460FF9"/>
    <w:rsid w:val="00461B1B"/>
    <w:rsid w:val="00462607"/>
    <w:rsid w:val="004645DD"/>
    <w:rsid w:val="004657B0"/>
    <w:rsid w:val="00466758"/>
    <w:rsid w:val="00466997"/>
    <w:rsid w:val="0047264C"/>
    <w:rsid w:val="00473D2A"/>
    <w:rsid w:val="00476873"/>
    <w:rsid w:val="00482CE8"/>
    <w:rsid w:val="00483120"/>
    <w:rsid w:val="004839D2"/>
    <w:rsid w:val="00485554"/>
    <w:rsid w:val="004934AB"/>
    <w:rsid w:val="00496754"/>
    <w:rsid w:val="004A0D2E"/>
    <w:rsid w:val="004A7F32"/>
    <w:rsid w:val="004C130E"/>
    <w:rsid w:val="004C32D5"/>
    <w:rsid w:val="004D224F"/>
    <w:rsid w:val="004D3A80"/>
    <w:rsid w:val="004D3EDF"/>
    <w:rsid w:val="004E22D6"/>
    <w:rsid w:val="004E736B"/>
    <w:rsid w:val="004F0A5F"/>
    <w:rsid w:val="004F383C"/>
    <w:rsid w:val="004F64F5"/>
    <w:rsid w:val="004F7AAE"/>
    <w:rsid w:val="00502626"/>
    <w:rsid w:val="00502ADE"/>
    <w:rsid w:val="005045B8"/>
    <w:rsid w:val="005060C8"/>
    <w:rsid w:val="00506424"/>
    <w:rsid w:val="00506B10"/>
    <w:rsid w:val="00512646"/>
    <w:rsid w:val="00513D9D"/>
    <w:rsid w:val="00517055"/>
    <w:rsid w:val="0052147A"/>
    <w:rsid w:val="00521E4D"/>
    <w:rsid w:val="00524B6A"/>
    <w:rsid w:val="00530221"/>
    <w:rsid w:val="0053447D"/>
    <w:rsid w:val="005350BA"/>
    <w:rsid w:val="00542D7A"/>
    <w:rsid w:val="0054337F"/>
    <w:rsid w:val="005451B5"/>
    <w:rsid w:val="00554712"/>
    <w:rsid w:val="005638C9"/>
    <w:rsid w:val="0057049F"/>
    <w:rsid w:val="0058511E"/>
    <w:rsid w:val="00586DE6"/>
    <w:rsid w:val="00590A3E"/>
    <w:rsid w:val="005924FC"/>
    <w:rsid w:val="00595ABD"/>
    <w:rsid w:val="00595D3E"/>
    <w:rsid w:val="005A3165"/>
    <w:rsid w:val="005A544A"/>
    <w:rsid w:val="005B2193"/>
    <w:rsid w:val="005C0A48"/>
    <w:rsid w:val="005C1835"/>
    <w:rsid w:val="005C5A71"/>
    <w:rsid w:val="005C63F5"/>
    <w:rsid w:val="005C7A37"/>
    <w:rsid w:val="005D063A"/>
    <w:rsid w:val="005D1BE7"/>
    <w:rsid w:val="005E53E3"/>
    <w:rsid w:val="005F18D5"/>
    <w:rsid w:val="005F196A"/>
    <w:rsid w:val="005F5067"/>
    <w:rsid w:val="00602E7E"/>
    <w:rsid w:val="00603EA8"/>
    <w:rsid w:val="006054B5"/>
    <w:rsid w:val="0061260E"/>
    <w:rsid w:val="00617FF1"/>
    <w:rsid w:val="00623FC3"/>
    <w:rsid w:val="00626302"/>
    <w:rsid w:val="006274DB"/>
    <w:rsid w:val="0063507A"/>
    <w:rsid w:val="00635922"/>
    <w:rsid w:val="0064189B"/>
    <w:rsid w:val="00641E3F"/>
    <w:rsid w:val="006522A5"/>
    <w:rsid w:val="00661615"/>
    <w:rsid w:val="006660D1"/>
    <w:rsid w:val="00670FBC"/>
    <w:rsid w:val="00671868"/>
    <w:rsid w:val="00673473"/>
    <w:rsid w:val="00680F5B"/>
    <w:rsid w:val="00686579"/>
    <w:rsid w:val="00694811"/>
    <w:rsid w:val="00694E59"/>
    <w:rsid w:val="00695F46"/>
    <w:rsid w:val="006961CA"/>
    <w:rsid w:val="00697683"/>
    <w:rsid w:val="006A0251"/>
    <w:rsid w:val="006A27EB"/>
    <w:rsid w:val="006A5801"/>
    <w:rsid w:val="006A7E15"/>
    <w:rsid w:val="006B330C"/>
    <w:rsid w:val="006B5E6F"/>
    <w:rsid w:val="006C1AD7"/>
    <w:rsid w:val="006C1D61"/>
    <w:rsid w:val="006D45E1"/>
    <w:rsid w:val="006D6FB8"/>
    <w:rsid w:val="006D7230"/>
    <w:rsid w:val="006E2284"/>
    <w:rsid w:val="006E7404"/>
    <w:rsid w:val="006F0E60"/>
    <w:rsid w:val="006F0F7D"/>
    <w:rsid w:val="006F6A58"/>
    <w:rsid w:val="00702B0B"/>
    <w:rsid w:val="00703875"/>
    <w:rsid w:val="00703A7F"/>
    <w:rsid w:val="00704252"/>
    <w:rsid w:val="007108D5"/>
    <w:rsid w:val="0071098A"/>
    <w:rsid w:val="00713039"/>
    <w:rsid w:val="0071584E"/>
    <w:rsid w:val="00723322"/>
    <w:rsid w:val="007276C9"/>
    <w:rsid w:val="0072773B"/>
    <w:rsid w:val="007317A0"/>
    <w:rsid w:val="00731EF9"/>
    <w:rsid w:val="0073437C"/>
    <w:rsid w:val="00735451"/>
    <w:rsid w:val="0073706A"/>
    <w:rsid w:val="00742DA2"/>
    <w:rsid w:val="007441C4"/>
    <w:rsid w:val="007447CF"/>
    <w:rsid w:val="007513C4"/>
    <w:rsid w:val="00751B51"/>
    <w:rsid w:val="007550F6"/>
    <w:rsid w:val="0076055C"/>
    <w:rsid w:val="007636A9"/>
    <w:rsid w:val="007663D0"/>
    <w:rsid w:val="007664C4"/>
    <w:rsid w:val="00767C4F"/>
    <w:rsid w:val="00767D51"/>
    <w:rsid w:val="00770E2D"/>
    <w:rsid w:val="007773DD"/>
    <w:rsid w:val="007776FC"/>
    <w:rsid w:val="00777AE0"/>
    <w:rsid w:val="00782477"/>
    <w:rsid w:val="007824A3"/>
    <w:rsid w:val="00792ED0"/>
    <w:rsid w:val="00794699"/>
    <w:rsid w:val="007A18F7"/>
    <w:rsid w:val="007A30EE"/>
    <w:rsid w:val="007A3EAB"/>
    <w:rsid w:val="007A5821"/>
    <w:rsid w:val="007B111D"/>
    <w:rsid w:val="007C28D8"/>
    <w:rsid w:val="007C298D"/>
    <w:rsid w:val="007C79A1"/>
    <w:rsid w:val="007D31F7"/>
    <w:rsid w:val="007D4E43"/>
    <w:rsid w:val="007D7963"/>
    <w:rsid w:val="007E6269"/>
    <w:rsid w:val="007F0659"/>
    <w:rsid w:val="00801731"/>
    <w:rsid w:val="00803C17"/>
    <w:rsid w:val="008140E1"/>
    <w:rsid w:val="00815FF0"/>
    <w:rsid w:val="008169E7"/>
    <w:rsid w:val="0081771F"/>
    <w:rsid w:val="008262B1"/>
    <w:rsid w:val="00833B6A"/>
    <w:rsid w:val="00834001"/>
    <w:rsid w:val="00834B03"/>
    <w:rsid w:val="00834FAF"/>
    <w:rsid w:val="00836744"/>
    <w:rsid w:val="00837E61"/>
    <w:rsid w:val="00856EF8"/>
    <w:rsid w:val="00861003"/>
    <w:rsid w:val="00861D9A"/>
    <w:rsid w:val="00863A0D"/>
    <w:rsid w:val="008661E6"/>
    <w:rsid w:val="008735B0"/>
    <w:rsid w:val="00881D5B"/>
    <w:rsid w:val="008837AA"/>
    <w:rsid w:val="00885CBE"/>
    <w:rsid w:val="008912F5"/>
    <w:rsid w:val="00893834"/>
    <w:rsid w:val="008945D9"/>
    <w:rsid w:val="00894AD0"/>
    <w:rsid w:val="008A1D16"/>
    <w:rsid w:val="008A692A"/>
    <w:rsid w:val="008B004E"/>
    <w:rsid w:val="008B1FE4"/>
    <w:rsid w:val="008B39DB"/>
    <w:rsid w:val="008B48D5"/>
    <w:rsid w:val="008B4A2A"/>
    <w:rsid w:val="008C2F2C"/>
    <w:rsid w:val="008D0BFC"/>
    <w:rsid w:val="008D1011"/>
    <w:rsid w:val="008D450F"/>
    <w:rsid w:val="008D4669"/>
    <w:rsid w:val="008D4687"/>
    <w:rsid w:val="008D5B0A"/>
    <w:rsid w:val="008E4B6B"/>
    <w:rsid w:val="008E539E"/>
    <w:rsid w:val="008E5C6D"/>
    <w:rsid w:val="008E6D84"/>
    <w:rsid w:val="008F096E"/>
    <w:rsid w:val="008F16BC"/>
    <w:rsid w:val="008F772F"/>
    <w:rsid w:val="008F7CA9"/>
    <w:rsid w:val="009043F1"/>
    <w:rsid w:val="009058AB"/>
    <w:rsid w:val="00906F59"/>
    <w:rsid w:val="00910EDC"/>
    <w:rsid w:val="009154FA"/>
    <w:rsid w:val="00917CA8"/>
    <w:rsid w:val="00917D32"/>
    <w:rsid w:val="00920A3A"/>
    <w:rsid w:val="00920FC3"/>
    <w:rsid w:val="0092253B"/>
    <w:rsid w:val="0092607E"/>
    <w:rsid w:val="00926723"/>
    <w:rsid w:val="009315B7"/>
    <w:rsid w:val="0093543C"/>
    <w:rsid w:val="00937177"/>
    <w:rsid w:val="0094558A"/>
    <w:rsid w:val="00954922"/>
    <w:rsid w:val="0095578D"/>
    <w:rsid w:val="00963099"/>
    <w:rsid w:val="009640BE"/>
    <w:rsid w:val="009658A5"/>
    <w:rsid w:val="009712BC"/>
    <w:rsid w:val="009715E5"/>
    <w:rsid w:val="009729D0"/>
    <w:rsid w:val="009806DA"/>
    <w:rsid w:val="00980C46"/>
    <w:rsid w:val="00981A05"/>
    <w:rsid w:val="0098688C"/>
    <w:rsid w:val="00990650"/>
    <w:rsid w:val="00992C39"/>
    <w:rsid w:val="009A04CB"/>
    <w:rsid w:val="009A2185"/>
    <w:rsid w:val="009A2AE2"/>
    <w:rsid w:val="009A4B5C"/>
    <w:rsid w:val="009A67A6"/>
    <w:rsid w:val="009A6F21"/>
    <w:rsid w:val="009B2043"/>
    <w:rsid w:val="009B6B26"/>
    <w:rsid w:val="009D27FE"/>
    <w:rsid w:val="009D36F5"/>
    <w:rsid w:val="009D55D3"/>
    <w:rsid w:val="009E0211"/>
    <w:rsid w:val="009E1FEE"/>
    <w:rsid w:val="009F2D0B"/>
    <w:rsid w:val="00A027EE"/>
    <w:rsid w:val="00A06ABD"/>
    <w:rsid w:val="00A12382"/>
    <w:rsid w:val="00A15693"/>
    <w:rsid w:val="00A1586A"/>
    <w:rsid w:val="00A20902"/>
    <w:rsid w:val="00A23E3B"/>
    <w:rsid w:val="00A242A5"/>
    <w:rsid w:val="00A330B5"/>
    <w:rsid w:val="00A33C5E"/>
    <w:rsid w:val="00A41DE8"/>
    <w:rsid w:val="00A435CE"/>
    <w:rsid w:val="00A44A52"/>
    <w:rsid w:val="00A457BF"/>
    <w:rsid w:val="00A46184"/>
    <w:rsid w:val="00A51CED"/>
    <w:rsid w:val="00A63242"/>
    <w:rsid w:val="00A63E7D"/>
    <w:rsid w:val="00A65B93"/>
    <w:rsid w:val="00A67B70"/>
    <w:rsid w:val="00A729B6"/>
    <w:rsid w:val="00A734EC"/>
    <w:rsid w:val="00A75604"/>
    <w:rsid w:val="00A83D77"/>
    <w:rsid w:val="00A85A5F"/>
    <w:rsid w:val="00A8707F"/>
    <w:rsid w:val="00A8768E"/>
    <w:rsid w:val="00A90286"/>
    <w:rsid w:val="00A90AAB"/>
    <w:rsid w:val="00A90BB6"/>
    <w:rsid w:val="00A92434"/>
    <w:rsid w:val="00AA052E"/>
    <w:rsid w:val="00AA431A"/>
    <w:rsid w:val="00AA6A63"/>
    <w:rsid w:val="00AA7310"/>
    <w:rsid w:val="00AA7999"/>
    <w:rsid w:val="00AB04C5"/>
    <w:rsid w:val="00AB3F96"/>
    <w:rsid w:val="00AC693D"/>
    <w:rsid w:val="00AD0DF4"/>
    <w:rsid w:val="00AD1E9B"/>
    <w:rsid w:val="00AD2612"/>
    <w:rsid w:val="00AD44A0"/>
    <w:rsid w:val="00AE0A0B"/>
    <w:rsid w:val="00AE0AB9"/>
    <w:rsid w:val="00AE1630"/>
    <w:rsid w:val="00AF4B0A"/>
    <w:rsid w:val="00AF71EB"/>
    <w:rsid w:val="00AF754E"/>
    <w:rsid w:val="00B01947"/>
    <w:rsid w:val="00B0717F"/>
    <w:rsid w:val="00B07B8A"/>
    <w:rsid w:val="00B207A2"/>
    <w:rsid w:val="00B222F2"/>
    <w:rsid w:val="00B23C82"/>
    <w:rsid w:val="00B24D59"/>
    <w:rsid w:val="00B266D2"/>
    <w:rsid w:val="00B2707B"/>
    <w:rsid w:val="00B33AB4"/>
    <w:rsid w:val="00B3416C"/>
    <w:rsid w:val="00B364E7"/>
    <w:rsid w:val="00B40B09"/>
    <w:rsid w:val="00B42912"/>
    <w:rsid w:val="00B4442C"/>
    <w:rsid w:val="00B50568"/>
    <w:rsid w:val="00B50C03"/>
    <w:rsid w:val="00B50E90"/>
    <w:rsid w:val="00B51A80"/>
    <w:rsid w:val="00B55AEC"/>
    <w:rsid w:val="00B5769C"/>
    <w:rsid w:val="00B57F4D"/>
    <w:rsid w:val="00B60B09"/>
    <w:rsid w:val="00B64DDA"/>
    <w:rsid w:val="00B64FED"/>
    <w:rsid w:val="00B7166E"/>
    <w:rsid w:val="00B739A5"/>
    <w:rsid w:val="00B83237"/>
    <w:rsid w:val="00B847EF"/>
    <w:rsid w:val="00B84DD1"/>
    <w:rsid w:val="00B8622C"/>
    <w:rsid w:val="00B86A12"/>
    <w:rsid w:val="00B86EBD"/>
    <w:rsid w:val="00B91808"/>
    <w:rsid w:val="00B9324B"/>
    <w:rsid w:val="00B975B2"/>
    <w:rsid w:val="00BA2DD9"/>
    <w:rsid w:val="00BA5DAB"/>
    <w:rsid w:val="00BB1B2B"/>
    <w:rsid w:val="00BB4CF4"/>
    <w:rsid w:val="00BB5BE6"/>
    <w:rsid w:val="00BC3B40"/>
    <w:rsid w:val="00BC4064"/>
    <w:rsid w:val="00BC67F6"/>
    <w:rsid w:val="00BD2C99"/>
    <w:rsid w:val="00BD2D3A"/>
    <w:rsid w:val="00BD56C1"/>
    <w:rsid w:val="00BD5795"/>
    <w:rsid w:val="00BE40C3"/>
    <w:rsid w:val="00BE4826"/>
    <w:rsid w:val="00BE5132"/>
    <w:rsid w:val="00BE75F5"/>
    <w:rsid w:val="00BF6F5C"/>
    <w:rsid w:val="00BF716B"/>
    <w:rsid w:val="00C02ABA"/>
    <w:rsid w:val="00C10BE5"/>
    <w:rsid w:val="00C10D54"/>
    <w:rsid w:val="00C1449E"/>
    <w:rsid w:val="00C14B52"/>
    <w:rsid w:val="00C14BD2"/>
    <w:rsid w:val="00C26208"/>
    <w:rsid w:val="00C270A9"/>
    <w:rsid w:val="00C27FD7"/>
    <w:rsid w:val="00C32F91"/>
    <w:rsid w:val="00C34551"/>
    <w:rsid w:val="00C3467C"/>
    <w:rsid w:val="00C3482F"/>
    <w:rsid w:val="00C349BF"/>
    <w:rsid w:val="00C35326"/>
    <w:rsid w:val="00C353EA"/>
    <w:rsid w:val="00C4032F"/>
    <w:rsid w:val="00C43CC5"/>
    <w:rsid w:val="00C5131F"/>
    <w:rsid w:val="00C51816"/>
    <w:rsid w:val="00C53FB5"/>
    <w:rsid w:val="00C61150"/>
    <w:rsid w:val="00C61A86"/>
    <w:rsid w:val="00C62AE5"/>
    <w:rsid w:val="00C6798E"/>
    <w:rsid w:val="00C705DB"/>
    <w:rsid w:val="00C71EF1"/>
    <w:rsid w:val="00C74636"/>
    <w:rsid w:val="00C86F57"/>
    <w:rsid w:val="00C9160C"/>
    <w:rsid w:val="00C925B4"/>
    <w:rsid w:val="00C92616"/>
    <w:rsid w:val="00C93B9B"/>
    <w:rsid w:val="00C94BB0"/>
    <w:rsid w:val="00C955AF"/>
    <w:rsid w:val="00C96127"/>
    <w:rsid w:val="00C96A89"/>
    <w:rsid w:val="00C96D5E"/>
    <w:rsid w:val="00CA7806"/>
    <w:rsid w:val="00CA783E"/>
    <w:rsid w:val="00CB6F73"/>
    <w:rsid w:val="00CB70E2"/>
    <w:rsid w:val="00CC16F6"/>
    <w:rsid w:val="00CC3818"/>
    <w:rsid w:val="00CC5ED3"/>
    <w:rsid w:val="00CD623F"/>
    <w:rsid w:val="00CD6C51"/>
    <w:rsid w:val="00CD6F9D"/>
    <w:rsid w:val="00CE1763"/>
    <w:rsid w:val="00CE35CA"/>
    <w:rsid w:val="00CE37BA"/>
    <w:rsid w:val="00CE762C"/>
    <w:rsid w:val="00CF1EF0"/>
    <w:rsid w:val="00CF57C0"/>
    <w:rsid w:val="00CF7676"/>
    <w:rsid w:val="00D03147"/>
    <w:rsid w:val="00D03592"/>
    <w:rsid w:val="00D04804"/>
    <w:rsid w:val="00D114BB"/>
    <w:rsid w:val="00D12A48"/>
    <w:rsid w:val="00D14712"/>
    <w:rsid w:val="00D153C7"/>
    <w:rsid w:val="00D15603"/>
    <w:rsid w:val="00D207DD"/>
    <w:rsid w:val="00D21871"/>
    <w:rsid w:val="00D32184"/>
    <w:rsid w:val="00D3399D"/>
    <w:rsid w:val="00D3520C"/>
    <w:rsid w:val="00D3523D"/>
    <w:rsid w:val="00D359AE"/>
    <w:rsid w:val="00D361E3"/>
    <w:rsid w:val="00D36D3A"/>
    <w:rsid w:val="00D37D69"/>
    <w:rsid w:val="00D479C2"/>
    <w:rsid w:val="00D63CA9"/>
    <w:rsid w:val="00D64A00"/>
    <w:rsid w:val="00D66322"/>
    <w:rsid w:val="00D72579"/>
    <w:rsid w:val="00D72FA9"/>
    <w:rsid w:val="00D82695"/>
    <w:rsid w:val="00D82FCD"/>
    <w:rsid w:val="00D8475D"/>
    <w:rsid w:val="00D8533A"/>
    <w:rsid w:val="00D8603B"/>
    <w:rsid w:val="00D87C2F"/>
    <w:rsid w:val="00D924C6"/>
    <w:rsid w:val="00D96F62"/>
    <w:rsid w:val="00DA58E1"/>
    <w:rsid w:val="00DA70D0"/>
    <w:rsid w:val="00DB1303"/>
    <w:rsid w:val="00DB5B26"/>
    <w:rsid w:val="00DB6244"/>
    <w:rsid w:val="00DC0169"/>
    <w:rsid w:val="00DC2BC9"/>
    <w:rsid w:val="00DC34F0"/>
    <w:rsid w:val="00DD1E96"/>
    <w:rsid w:val="00DD2B77"/>
    <w:rsid w:val="00DD2D1A"/>
    <w:rsid w:val="00DD6D71"/>
    <w:rsid w:val="00DE2275"/>
    <w:rsid w:val="00DE5852"/>
    <w:rsid w:val="00E03523"/>
    <w:rsid w:val="00E05634"/>
    <w:rsid w:val="00E27020"/>
    <w:rsid w:val="00E32686"/>
    <w:rsid w:val="00E34132"/>
    <w:rsid w:val="00E41028"/>
    <w:rsid w:val="00E417C7"/>
    <w:rsid w:val="00E419E3"/>
    <w:rsid w:val="00E52A3D"/>
    <w:rsid w:val="00E55C86"/>
    <w:rsid w:val="00E601D1"/>
    <w:rsid w:val="00E7169E"/>
    <w:rsid w:val="00E75AE5"/>
    <w:rsid w:val="00E75C2B"/>
    <w:rsid w:val="00E7723A"/>
    <w:rsid w:val="00E80333"/>
    <w:rsid w:val="00E8103B"/>
    <w:rsid w:val="00E81E54"/>
    <w:rsid w:val="00E826EF"/>
    <w:rsid w:val="00E8327B"/>
    <w:rsid w:val="00E84CB1"/>
    <w:rsid w:val="00E908AE"/>
    <w:rsid w:val="00E927D9"/>
    <w:rsid w:val="00E9704A"/>
    <w:rsid w:val="00E97DC5"/>
    <w:rsid w:val="00EA58F8"/>
    <w:rsid w:val="00EA73F5"/>
    <w:rsid w:val="00EB2768"/>
    <w:rsid w:val="00EB3204"/>
    <w:rsid w:val="00EB3A14"/>
    <w:rsid w:val="00EB65B6"/>
    <w:rsid w:val="00EC73D1"/>
    <w:rsid w:val="00ED5839"/>
    <w:rsid w:val="00EE187E"/>
    <w:rsid w:val="00EE2EBC"/>
    <w:rsid w:val="00EE3147"/>
    <w:rsid w:val="00EE3FAF"/>
    <w:rsid w:val="00EE4488"/>
    <w:rsid w:val="00EE467A"/>
    <w:rsid w:val="00EE5720"/>
    <w:rsid w:val="00EF4EDB"/>
    <w:rsid w:val="00F02192"/>
    <w:rsid w:val="00F03ADD"/>
    <w:rsid w:val="00F06383"/>
    <w:rsid w:val="00F10FF7"/>
    <w:rsid w:val="00F12EB3"/>
    <w:rsid w:val="00F17769"/>
    <w:rsid w:val="00F2216D"/>
    <w:rsid w:val="00F307BF"/>
    <w:rsid w:val="00F308F5"/>
    <w:rsid w:val="00F30C75"/>
    <w:rsid w:val="00F35397"/>
    <w:rsid w:val="00F37431"/>
    <w:rsid w:val="00F460BB"/>
    <w:rsid w:val="00F5015C"/>
    <w:rsid w:val="00F51E37"/>
    <w:rsid w:val="00F626AC"/>
    <w:rsid w:val="00F65BCF"/>
    <w:rsid w:val="00F76960"/>
    <w:rsid w:val="00F82F80"/>
    <w:rsid w:val="00F855FC"/>
    <w:rsid w:val="00F85675"/>
    <w:rsid w:val="00F863CD"/>
    <w:rsid w:val="00F90763"/>
    <w:rsid w:val="00F90F0C"/>
    <w:rsid w:val="00F91295"/>
    <w:rsid w:val="00F93C8B"/>
    <w:rsid w:val="00FA0118"/>
    <w:rsid w:val="00FA04C6"/>
    <w:rsid w:val="00FA3CB8"/>
    <w:rsid w:val="00FA459E"/>
    <w:rsid w:val="00FB73F4"/>
    <w:rsid w:val="00FC1A2C"/>
    <w:rsid w:val="00FE1D02"/>
    <w:rsid w:val="00FE1D73"/>
    <w:rsid w:val="00FE66BC"/>
    <w:rsid w:val="00FF4240"/>
    <w:rsid w:val="00FF4719"/>
    <w:rsid w:val="00FF498A"/>
    <w:rsid w:val="00FF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8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9" w:qFormat="1"/>
    <w:lsdException w:name="heading 9" w:uiPriority="9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iPriority="99" w:qFormat="1"/>
    <w:lsdException w:name="annotation text" w:uiPriority="99" w:qFormat="1"/>
    <w:lsdException w:name="header" w:uiPriority="99" w:qFormat="1"/>
    <w:lsdException w:name="footer" w:uiPriority="99" w:qFormat="1"/>
    <w:lsdException w:name="index heading" w:uiPriority="99" w:qFormat="1"/>
    <w:lsdException w:name="caption" w:qFormat="1"/>
    <w:lsdException w:name="table of figures" w:qFormat="1"/>
    <w:lsdException w:name="footnote reference" w:qFormat="1"/>
    <w:lsdException w:name="annotation reference" w:uiPriority="99" w:qFormat="1"/>
    <w:lsdException w:name="page number" w:qFormat="1"/>
    <w:lsdException w:name="endnote reference" w:qFormat="1"/>
    <w:lsdException w:name="endnote text" w:uiPriority="99" w:qFormat="1"/>
    <w:lsdException w:name="toa heading" w:qFormat="1"/>
    <w:lsdException w:name="List" w:uiPriority="99" w:qFormat="1"/>
    <w:lsdException w:name="List Bullet" w:uiPriority="99" w:qFormat="1"/>
    <w:lsdException w:name="List Number" w:qFormat="1"/>
    <w:lsdException w:name="List 3" w:qFormat="1"/>
    <w:lsdException w:name="List 5" w:qFormat="1"/>
    <w:lsdException w:name="List Bullet 2" w:uiPriority="99" w:qFormat="1"/>
    <w:lsdException w:name="List Bullet 3" w:qFormat="1"/>
    <w:lsdException w:name="List Bullet 4" w:uiPriority="99" w:qFormat="1"/>
    <w:lsdException w:name="List Number 2" w:qFormat="1"/>
    <w:lsdException w:name="List Number 3" w:qFormat="1"/>
    <w:lsdException w:name="List Number 4" w:qFormat="1"/>
    <w:lsdException w:name="List Number 5" w:qFormat="1"/>
    <w:lsdException w:name="Title" w:semiHidden="0" w:unhideWhenUsed="0" w:qFormat="1"/>
    <w:lsdException w:name="Closing" w:qFormat="1"/>
    <w:lsdException w:name="Default Paragraph Font" w:uiPriority="1"/>
    <w:lsdException w:name="Body Text" w:uiPriority="99" w:qFormat="1"/>
    <w:lsdException w:name="Body Text Indent" w:qFormat="1"/>
    <w:lsdException w:name="List Continue" w:qFormat="1"/>
    <w:lsdException w:name="Message Header" w:qFormat="1"/>
    <w:lsdException w:name="Subtitle" w:semiHidden="0" w:uiPriority="11" w:unhideWhenUsed="0" w:qFormat="1"/>
    <w:lsdException w:name="Salutation" w:qFormat="1"/>
    <w:lsdException w:name="Date" w:uiPriority="99" w:qFormat="1"/>
    <w:lsdException w:name="Body Text First Indent" w:uiPriority="99" w:qFormat="1"/>
    <w:lsdException w:name="Body Text First Indent 2" w:uiPriority="99" w:qFormat="1"/>
    <w:lsdException w:name="Note Heading" w:qFormat="1"/>
    <w:lsdException w:name="Body Text 2" w:uiPriority="99" w:qFormat="1"/>
    <w:lsdException w:name="Body Text 3" w:uiPriority="99" w:qFormat="1"/>
    <w:lsdException w:name="Body Text Indent 2" w:uiPriority="99" w:qFormat="1"/>
    <w:lsdException w:name="Body Text Indent 3" w:uiPriority="99" w:qFormat="1"/>
    <w:lsdException w:name="Block Text" w:qFormat="1"/>
    <w:lsdException w:name="Hyperlink" w:uiPriority="99" w:qFormat="1"/>
    <w:lsdException w:name="FollowedHyperlink" w:qFormat="1"/>
    <w:lsdException w:name="Strong" w:semiHidden="0" w:uiPriority="22" w:unhideWhenUsed="0" w:qFormat="1"/>
    <w:lsdException w:name="Emphasis" w:semiHidden="0" w:uiPriority="20" w:unhideWhenUsed="0" w:qFormat="1"/>
    <w:lsdException w:name="Document Map" w:uiPriority="99" w:qFormat="1"/>
    <w:lsdException w:name="Plain Text" w:uiPriority="99" w:qFormat="1"/>
    <w:lsdException w:name="HTML Top of Form" w:uiPriority="99"/>
    <w:lsdException w:name="HTML Bottom of Form" w:uiPriority="99"/>
    <w:lsdException w:name="Normal (Web)" w:uiPriority="99" w:qFormat="1"/>
    <w:lsdException w:name="HTML Address" w:qFormat="1"/>
    <w:lsdException w:name="HTML Cite" w:qFormat="1"/>
    <w:lsdException w:name="HTML Code" w:uiPriority="99" w:qFormat="1"/>
    <w:lsdException w:name="HTML Definition" w:qFormat="1"/>
    <w:lsdException w:name="HTML Preformatted" w:uiPriority="99" w:qFormat="1"/>
    <w:lsdException w:name="HTML Typewriter" w:qFormat="1"/>
    <w:lsdException w:name="HTML Variable" w:uiPriority="99"/>
    <w:lsdException w:name="Normal Table" w:uiPriority="99"/>
    <w:lsdException w:name="annotation subject" w:uiPriority="99" w:qFormat="1"/>
    <w:lsdException w:name="No List" w:uiPriority="99"/>
    <w:lsdException w:name="Table Grid 1" w:qFormat="1"/>
    <w:lsdException w:name="Table Grid 7" w:qFormat="1"/>
    <w:lsdException w:name="Table Grid 8" w:qFormat="1"/>
    <w:lsdException w:name="Table List 3" w:qFormat="1"/>
    <w:lsdException w:name="Table Elegant" w:qFormat="1"/>
    <w:lsdException w:name="Table Professional" w:qFormat="1"/>
    <w:lsdException w:name="Balloon Text" w:uiPriority="99" w:qFormat="1"/>
    <w:lsdException w:name="Table Grid" w:semiHidden="0" w:uiPriority="59"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29" w:unhideWhenUsed="0"/>
    <w:lsdException w:name="Medium Grid 3 Accent 2" w:semiHidden="0" w:uiPriority="30" w:unhideWhenUsed="0"/>
    <w:lsdException w:name="Dark List Accent 2" w:semiHidden="0" w:uiPriority="70" w:unhideWhenUsed="0"/>
    <w:lsdException w:name="Colorful Shading Accent 2" w:semiHidden="0" w:uiPriority="71" w:unhideWhenUsed="0"/>
    <w:lsdException w:name="Colorful List Accent 2" w:semiHidden="0" w:uiPriority="1" w:unhideWhenUsed="0" w:qFormat="1"/>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70" w:unhideWhenUsed="0"/>
    <w:lsdException w:name="Medium List 2 Accent 4" w:semiHidden="0" w:uiPriority="34"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62"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34" w:unhideWhenUsed="0" w:qFormat="1"/>
    <w:lsdException w:name="Light Grid Accent 5" w:semiHidden="0" w:uiPriority="62" w:unhideWhenUsed="0" w:qFormat="1"/>
    <w:lsdException w:name="Medium Shading 1 Accent 5" w:semiHidden="0" w:unhideWhenUsed="0" w:qFormat="1"/>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34" w:unhideWhenUsed="0" w:qFormat="1"/>
    <w:lsdException w:name="Colorful Shading Accent 5" w:semiHidden="0" w:uiPriority="62" w:unhideWhenUsed="0" w:qFormat="1"/>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2"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ff">
    <w:name w:val="Normal"/>
    <w:qFormat/>
    <w:pPr>
      <w:widowControl w:val="0"/>
      <w:jc w:val="both"/>
    </w:pPr>
  </w:style>
  <w:style w:type="paragraph" w:styleId="17">
    <w:name w:val="heading 1"/>
    <w:aliases w:val="h1,H1,PIM 1,1st level,Section Head,Num 一,标书1,L1,boc,l1,1,Title1,featurehead,Header 1,Header1,ÕÂ±êÌâ,Head 1,Head 11,Head 12,Head 111,Head 13,Head 112,Head 14,Head 113,Head 15,Head 114,Head 16,Head 115,Head 17,Head 116,Head 18,Head 117,1标题 ,1标题,H11"/>
    <w:basedOn w:val="100"/>
    <w:next w:val="affff"/>
    <w:link w:val="1Char4"/>
    <w:uiPriority w:val="9"/>
    <w:qFormat/>
    <w:rsid w:val="00EA58F8"/>
    <w:pPr>
      <w:numPr>
        <w:ilvl w:val="0"/>
      </w:numPr>
      <w:spacing w:line="415" w:lineRule="auto"/>
      <w:outlineLvl w:val="0"/>
    </w:pPr>
  </w:style>
  <w:style w:type="paragraph" w:styleId="25">
    <w:name w:val="heading 2"/>
    <w:aliases w:val="第一章 标题 2,Heading 2 Hidden,Heading 2 CCBS,heading 2,H2,h2,PIM2,Titre3,HD2,sect 1.2,H21,sect 1.21,H22,sect 1.22,H211,sect 1.211,H23,sect 1.23,H212,sect 1.212,DO,ISO1,Underrubrik1,prop2,UNDERRUBRIK 1-2,2,Level 2 Head,L2,2nd level,Header 2,l2,Titr,chn"/>
    <w:basedOn w:val="affff"/>
    <w:next w:val="affff"/>
    <w:link w:val="2Char2"/>
    <w:uiPriority w:val="9"/>
    <w:qFormat/>
    <w:rsid w:val="002A398D"/>
    <w:pPr>
      <w:keepNext/>
      <w:keepLines/>
      <w:numPr>
        <w:ilvl w:val="1"/>
        <w:numId w:val="75"/>
      </w:numPr>
      <w:spacing w:before="280" w:after="290" w:line="377" w:lineRule="auto"/>
      <w:outlineLvl w:val="1"/>
    </w:pPr>
    <w:rPr>
      <w:rFonts w:ascii="方正黑体简体" w:eastAsia="方正黑体简体" w:hAnsi="Times New Roman" w:cs="Times New Roman"/>
      <w:sz w:val="28"/>
      <w:szCs w:val="28"/>
    </w:rPr>
  </w:style>
  <w:style w:type="paragraph" w:styleId="36">
    <w:name w:val="heading 3"/>
    <w:aliases w:val="h3,Heading 3 - old,Level 3 Head,H3,level_3,PIM 3,Bold Head,bh,sect1.2.3,sect1.2.31,sect1.2.32,sect1.2.311,sect1.2.33,sect1.2.312,BOD 0,3rd level,Num 1.1.1,ISO2,l3,CT,L3,3,1.1.1,Head 3,二级节名,heading 3TOC,heading 3,PRTM Heading 3,Heading 2.3,2h,Fab-3"/>
    <w:basedOn w:val="affff"/>
    <w:next w:val="affff0"/>
    <w:link w:val="3Char5"/>
    <w:uiPriority w:val="9"/>
    <w:qFormat/>
    <w:rsid w:val="002A398D"/>
    <w:pPr>
      <w:keepNext/>
      <w:keepLines/>
      <w:numPr>
        <w:ilvl w:val="2"/>
        <w:numId w:val="75"/>
      </w:numPr>
      <w:spacing w:before="240" w:after="64" w:line="319" w:lineRule="auto"/>
      <w:ind w:firstLineChars="200" w:firstLine="200"/>
      <w:outlineLvl w:val="2"/>
    </w:pPr>
    <w:rPr>
      <w:rFonts w:ascii="Arial" w:eastAsia="黑体" w:hAnsi="Arial" w:cs="Times New Roman"/>
      <w:sz w:val="24"/>
      <w:szCs w:val="24"/>
    </w:rPr>
  </w:style>
  <w:style w:type="paragraph" w:styleId="43">
    <w:name w:val="heading 4"/>
    <w:aliases w:val="H4,H41,H42,H43,H44,H45,H46,H47,H48,H49,H410,H411,H421,H431,H441,H451,H461,H471,H481,H491,H4101,H412,H422,H432,H442,H452,H462,H472,H482,H492,H4102,H4111,H4211,H4311,H4411,H4511,H4611,H4711,H4811,H4911,H41011,H413,H423,H433,H443,H453,H463,H473,4,bull"/>
    <w:basedOn w:val="affff"/>
    <w:next w:val="affff"/>
    <w:link w:val="4Char5"/>
    <w:uiPriority w:val="9"/>
    <w:unhideWhenUsed/>
    <w:qFormat/>
    <w:rsid w:val="00EA58F8"/>
    <w:pPr>
      <w:keepNext/>
      <w:keepLines/>
      <w:numPr>
        <w:ilvl w:val="3"/>
        <w:numId w:val="75"/>
      </w:numPr>
      <w:spacing w:before="280" w:after="290" w:line="376" w:lineRule="auto"/>
      <w:outlineLvl w:val="3"/>
    </w:pPr>
    <w:rPr>
      <w:rFonts w:asciiTheme="majorHAnsi" w:eastAsiaTheme="majorEastAsia" w:hAnsiTheme="majorHAnsi" w:cstheme="majorBidi"/>
      <w:b/>
      <w:bCs/>
      <w:sz w:val="28"/>
      <w:szCs w:val="28"/>
    </w:rPr>
  </w:style>
  <w:style w:type="paragraph" w:styleId="52">
    <w:name w:val="heading 5"/>
    <w:aliases w:val="H5,1.1.1.1.1标题 5,标ghfhg题 5,ggg,dash,ds,dd,h5,ITT t5,PA Pico Section,H5-Heading 5,l5,heading5,PIM 5,heading 5,Level 3 - i,Roman list,Block Label,正文五级标题,dash1,ds1,dd1,dash2,ds2,dd2,dash3,ds3,dd3,dash4,ds4,dd4,dash5,ds5,dd5,dash6,ds6,dd6,dash7,⑴,h51,口"/>
    <w:basedOn w:val="affff"/>
    <w:next w:val="affff"/>
    <w:link w:val="5Char5"/>
    <w:uiPriority w:val="9"/>
    <w:qFormat/>
    <w:rsid w:val="00EA58F8"/>
    <w:pPr>
      <w:keepNext/>
      <w:keepLines/>
      <w:numPr>
        <w:ilvl w:val="4"/>
        <w:numId w:val="75"/>
      </w:numPr>
      <w:spacing w:before="280" w:after="290" w:line="376" w:lineRule="auto"/>
      <w:outlineLvl w:val="4"/>
    </w:pPr>
    <w:rPr>
      <w:rFonts w:ascii="Times New Roman" w:eastAsia="宋体" w:hAnsi="Times New Roman" w:cs="Times New Roman"/>
      <w:b/>
      <w:bCs/>
      <w:sz w:val="28"/>
      <w:szCs w:val="28"/>
    </w:rPr>
  </w:style>
  <w:style w:type="paragraph" w:styleId="60">
    <w:name w:val="heading 6"/>
    <w:aliases w:val="1.1.1.1.1.1标题 6,H6,BOD 4,Legal Level 1.,PIM 6,Bullet list,第五层条,L6,正文六级标题,h6,h61,heading 61,Alt+6,●,PIM 61,H61,BOD 41,PIM 62,H62,BOD 42,PIM 63,H63,PIM 64,H64,PIM 65,H65,BOD 43,PIM 611,H611,BOD 411,PIM 621,H621,BOD 421,PIM 631,H631,PIM 641,H641,h62,l"/>
    <w:basedOn w:val="affff"/>
    <w:next w:val="affff"/>
    <w:link w:val="6Char2"/>
    <w:uiPriority w:val="9"/>
    <w:qFormat/>
    <w:rsid w:val="00EA58F8"/>
    <w:pPr>
      <w:keepNext/>
      <w:keepLines/>
      <w:numPr>
        <w:ilvl w:val="5"/>
        <w:numId w:val="75"/>
      </w:numPr>
      <w:spacing w:before="240" w:after="64" w:line="320" w:lineRule="auto"/>
      <w:outlineLvl w:val="5"/>
    </w:pPr>
    <w:rPr>
      <w:rFonts w:ascii="Arial" w:eastAsia="黑体" w:hAnsi="Arial" w:cs="Times New Roman"/>
      <w:b/>
      <w:bCs/>
      <w:sz w:val="24"/>
      <w:szCs w:val="24"/>
    </w:rPr>
  </w:style>
  <w:style w:type="paragraph" w:styleId="70">
    <w:name w:val="heading 7"/>
    <w:aliases w:val="1.1.1.1.1.1.1标题 7,L7,PIM 7,正文七级标题,sdf,Alt+7,不用,letter list,（1）,1.标题 6,H TIMES1,Legal Level 1.1.,h7,st,SDL title,H7,ITT t7,PA Appendix Major,req3,lettered list,letter list1,lettered list1,letter list2,lettered list2,letter list11,lettered list11,cn"/>
    <w:basedOn w:val="affff"/>
    <w:next w:val="affff"/>
    <w:link w:val="7Char4"/>
    <w:uiPriority w:val="9"/>
    <w:qFormat/>
    <w:rsid w:val="00EA58F8"/>
    <w:pPr>
      <w:keepNext/>
      <w:keepLines/>
      <w:numPr>
        <w:ilvl w:val="6"/>
        <w:numId w:val="75"/>
      </w:numPr>
      <w:spacing w:before="240" w:after="64" w:line="320" w:lineRule="auto"/>
      <w:outlineLvl w:val="6"/>
    </w:pPr>
    <w:rPr>
      <w:rFonts w:ascii="Times New Roman" w:eastAsia="宋体" w:hAnsi="Times New Roman" w:cs="Times New Roman"/>
      <w:b/>
      <w:bCs/>
      <w:sz w:val="24"/>
      <w:szCs w:val="24"/>
    </w:rPr>
  </w:style>
  <w:style w:type="paragraph" w:styleId="80">
    <w:name w:val="heading 8"/>
    <w:aliases w:val="正文八级标题,标题6,Alt+8,AppendixSubHead,不用8,（A）,Legal Level 1.1.1.,tt1,heading 8,注意框体,附录,H8,ITT t8,PA Appendix Minor,action,8,requirement,req2,Reference List,action1,action2,action11,action3,action4,action5,action6,action7,action12,action21,action111,r,图名"/>
    <w:basedOn w:val="affff"/>
    <w:next w:val="affff"/>
    <w:link w:val="8Char3"/>
    <w:uiPriority w:val="99"/>
    <w:qFormat/>
    <w:rsid w:val="00EA58F8"/>
    <w:pPr>
      <w:keepNext/>
      <w:keepLines/>
      <w:numPr>
        <w:ilvl w:val="7"/>
        <w:numId w:val="75"/>
      </w:numPr>
      <w:spacing w:before="240" w:after="64" w:line="320" w:lineRule="auto"/>
      <w:outlineLvl w:val="7"/>
    </w:pPr>
    <w:rPr>
      <w:rFonts w:ascii="Arial" w:eastAsia="黑体" w:hAnsi="Arial" w:cs="Times New Roman"/>
      <w:sz w:val="24"/>
      <w:szCs w:val="24"/>
    </w:rPr>
  </w:style>
  <w:style w:type="paragraph" w:styleId="90">
    <w:name w:val="heading 9"/>
    <w:aliases w:val="PIM 9,正文九级标题,tt,table title,标题 45,Figure Heading,FH,huh,Alt+9,AppendixBodyHead,不用9,三级标题,Legal Level 1.1.1.1.,ft,ft1,table,heading 9,t,table left,tl,HF,figures,Appendix,Titre 10,H9,ITT t9,progress,App Heading,9,rb,req bullet,req1,progress1,progress2"/>
    <w:basedOn w:val="affff"/>
    <w:next w:val="affff"/>
    <w:link w:val="9Char3"/>
    <w:uiPriority w:val="99"/>
    <w:qFormat/>
    <w:rsid w:val="00EA58F8"/>
    <w:pPr>
      <w:keepNext/>
      <w:keepLines/>
      <w:numPr>
        <w:ilvl w:val="8"/>
        <w:numId w:val="75"/>
      </w:numPr>
      <w:spacing w:before="240" w:after="64" w:line="320" w:lineRule="auto"/>
      <w:outlineLvl w:val="8"/>
    </w:pPr>
    <w:rPr>
      <w:rFonts w:ascii="Arial" w:eastAsia="黑体" w:hAnsi="Arial" w:cs="Times New Roman"/>
      <w:szCs w:val="21"/>
    </w:rPr>
  </w:style>
  <w:style w:type="character" w:default="1" w:styleId="affff1">
    <w:name w:val="Default Paragraph Font"/>
    <w:uiPriority w:val="1"/>
    <w:semiHidden/>
    <w:unhideWhenUsed/>
  </w:style>
  <w:style w:type="table" w:default="1" w:styleId="affff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ffff3">
    <w:name w:val="No List"/>
    <w:uiPriority w:val="99"/>
    <w:semiHidden/>
    <w:unhideWhenUsed/>
  </w:style>
  <w:style w:type="paragraph" w:styleId="affff4">
    <w:name w:val="header"/>
    <w:aliases w:val="Alt Header,ho,header odd,ContentsHeader,Cover Page,page-header,ph,页眉1,Alt+M,En-tête 1.1,1.1,Page Header,heading one,Odd Header,En-tête-2,JB1,Header/Footer,header,Hyphen,Headerleft,left header,NCDOT Header,Header BPA,header odd1,header odd2"/>
    <w:basedOn w:val="affff"/>
    <w:link w:val="Char4"/>
    <w:uiPriority w:val="99"/>
    <w:unhideWhenUsed/>
    <w:qFormat/>
    <w:rsid w:val="002A398D"/>
    <w:pPr>
      <w:pBdr>
        <w:bottom w:val="single" w:sz="6" w:space="1" w:color="auto"/>
      </w:pBdr>
      <w:tabs>
        <w:tab w:val="center" w:pos="4153"/>
        <w:tab w:val="right" w:pos="8306"/>
      </w:tabs>
      <w:snapToGrid w:val="0"/>
      <w:jc w:val="center"/>
    </w:pPr>
    <w:rPr>
      <w:sz w:val="18"/>
      <w:szCs w:val="18"/>
    </w:rPr>
  </w:style>
  <w:style w:type="character" w:customStyle="1" w:styleId="Char4">
    <w:name w:val="页眉 Char4"/>
    <w:aliases w:val="Alt Header Char2,ho Char2,header odd Char2,ContentsHeader Char2,Cover Page Char2,page-header Char2,ph Char2,页眉1 Char2,Alt+M Char2,En-tête 1.1 Char1,1.1 Char2,Page Header Char1,heading one Char1,Odd Header Char1,En-tête-2 Char1,JB1 Char1"/>
    <w:basedOn w:val="affff1"/>
    <w:link w:val="affff4"/>
    <w:uiPriority w:val="99"/>
    <w:qFormat/>
    <w:rsid w:val="002A398D"/>
    <w:rPr>
      <w:sz w:val="18"/>
      <w:szCs w:val="18"/>
    </w:rPr>
  </w:style>
  <w:style w:type="paragraph" w:styleId="affff5">
    <w:name w:val="footer"/>
    <w:aliases w:val="Footer-Even,fo,footer odd,odd,footer Final,上海中望标准页脚,Alt+J,proposal text,footer,바닥글=,FtrF,Footer1,1page sec3,page-footer,pf1,[Footer],footer odd1,footer odd2,footer odd3,footer odd4,footer odd5,Footer Char,rf,RF,even footer,feature op,Odd Footer,f"/>
    <w:basedOn w:val="affff"/>
    <w:link w:val="Char40"/>
    <w:uiPriority w:val="99"/>
    <w:unhideWhenUsed/>
    <w:qFormat/>
    <w:rsid w:val="002A398D"/>
    <w:pPr>
      <w:tabs>
        <w:tab w:val="center" w:pos="4153"/>
        <w:tab w:val="right" w:pos="8306"/>
      </w:tabs>
      <w:snapToGrid w:val="0"/>
      <w:jc w:val="left"/>
    </w:pPr>
    <w:rPr>
      <w:sz w:val="18"/>
      <w:szCs w:val="18"/>
    </w:rPr>
  </w:style>
  <w:style w:type="character" w:customStyle="1" w:styleId="Char40">
    <w:name w:val="页脚 Char4"/>
    <w:aliases w:val="Footer-Even Char3,fo Char3,footer odd Char3,odd Char3,footer Final Char3,上海中望标准页脚 Char1,Alt+J Char3,proposal text Char2,footer Char3,바닥글= Char3,FtrF Char3,Footer1 Char1,1page sec3 Char1,page-footer Char3,pf1 Char3,[Footer] Char2,rf Char2,f Char"/>
    <w:basedOn w:val="affff1"/>
    <w:link w:val="affff5"/>
    <w:uiPriority w:val="99"/>
    <w:qFormat/>
    <w:rsid w:val="002A398D"/>
    <w:rPr>
      <w:sz w:val="18"/>
      <w:szCs w:val="18"/>
    </w:rPr>
  </w:style>
  <w:style w:type="character" w:customStyle="1" w:styleId="2Char2">
    <w:name w:val="标题 2 Char2"/>
    <w:aliases w:val="第一章 标题 2 Char2,Heading 2 Hidden Char2,Heading 2 CCBS Char2,heading 2 Char2,H2 Char2,h2 Char2,PIM2 Char2,Titre3 Char2,HD2 Char2,sect 1.2 Char2,H21 Char2,sect 1.21 Char2,H22 Char2,sect 1.22 Char2,H211 Char2,sect 1.211 Char2,H23 Char2,H212 Char2"/>
    <w:basedOn w:val="affff1"/>
    <w:link w:val="25"/>
    <w:uiPriority w:val="9"/>
    <w:qFormat/>
    <w:rsid w:val="002A398D"/>
    <w:rPr>
      <w:rFonts w:ascii="方正黑体简体" w:eastAsia="方正黑体简体" w:hAnsi="Times New Roman" w:cs="Times New Roman"/>
      <w:sz w:val="28"/>
      <w:szCs w:val="28"/>
    </w:rPr>
  </w:style>
  <w:style w:type="character" w:customStyle="1" w:styleId="3Char5">
    <w:name w:val="标题 3 Char5"/>
    <w:aliases w:val="h3 Char2,Heading 3 - old Char2,Level 3 Head Char2,H3 Char2,level_3 Char2,PIM 3 Char2,Bold Head Char1,bh Char1,sect1.2.3 Char2,sect1.2.31 Char1,sect1.2.32 Char1,sect1.2.311 Char1,sect1.2.33 Char1,sect1.2.312 Char1,BOD 0 Char1,3rd level Char1"/>
    <w:basedOn w:val="affff1"/>
    <w:link w:val="36"/>
    <w:uiPriority w:val="9"/>
    <w:qFormat/>
    <w:rsid w:val="002A398D"/>
    <w:rPr>
      <w:rFonts w:ascii="Arial" w:eastAsia="黑体" w:hAnsi="Arial" w:cs="Times New Roman"/>
      <w:sz w:val="24"/>
      <w:szCs w:val="24"/>
    </w:rPr>
  </w:style>
  <w:style w:type="paragraph" w:styleId="affff0">
    <w:name w:val="Normal Indent"/>
    <w:aliases w:val="正文（首行缩进两字）,表正文,正文非缩进,四号,缩进,正文（首行缩进两字） Char Char Char Char,正文（首行缩进两字） Char Char,正文（首行缩进两字） Char Char Char Char Char Char Char,正文（首行缩进两字） Char Char Char Char Char,标题4,中文正文,特点,ALT+Z,段1,水上软件,正文（首行缩进两字） Char Char Char,正文不缩进,正文缩进陈木华,正文缩进1,bt,特点标题,正文对齐,蓝色"/>
    <w:basedOn w:val="affff"/>
    <w:link w:val="Char1"/>
    <w:unhideWhenUsed/>
    <w:qFormat/>
    <w:rsid w:val="002A398D"/>
    <w:pPr>
      <w:ind w:firstLineChars="200" w:firstLine="420"/>
    </w:pPr>
  </w:style>
  <w:style w:type="character" w:customStyle="1" w:styleId="4Char5">
    <w:name w:val="标题 4 Char5"/>
    <w:aliases w:val="H4 Char3,H41 Char2,H42 Char2,H43 Char2,H44 Char2,H45 Char2,H46 Char1,H47 Char1,H48 Char1,H49 Char1,H410 Char1,H411 Char1,H421 Char1,H431 Char1,H441 Char1,H451 Char1,H461 Char1,H471 Char1,H481 Char1,H491 Char1,H4101 Char1,H412 Char1,H422 Char1"/>
    <w:basedOn w:val="affff1"/>
    <w:link w:val="43"/>
    <w:uiPriority w:val="9"/>
    <w:qFormat/>
    <w:rsid w:val="00EA58F8"/>
    <w:rPr>
      <w:rFonts w:asciiTheme="majorHAnsi" w:eastAsiaTheme="majorEastAsia" w:hAnsiTheme="majorHAnsi" w:cstheme="majorBidi"/>
      <w:b/>
      <w:bCs/>
      <w:sz w:val="28"/>
      <w:szCs w:val="28"/>
    </w:rPr>
  </w:style>
  <w:style w:type="character" w:customStyle="1" w:styleId="1Char4">
    <w:name w:val="标题 1 Char4"/>
    <w:aliases w:val="h1 Char2,H1 Char2,PIM 1 Char2,1st level Char2,Section Head Char2,Num 一 Char2,标书1 Char2,L1 Char2,boc Char2,l1 Char2,1 Char2,Title1 Char2,featurehead Char2,Header 1 Char2,Header1 Char2,ÕÂ±êÌâ Char2,Head 1 Char2,Head 11 Char2,Head 12 Char1"/>
    <w:basedOn w:val="affff1"/>
    <w:link w:val="17"/>
    <w:uiPriority w:val="9"/>
    <w:qFormat/>
    <w:rsid w:val="00EA58F8"/>
    <w:rPr>
      <w:rFonts w:ascii="方正黑体简体" w:eastAsia="方正黑体简体" w:hAnsi="Times New Roman" w:cs="Times New Roman"/>
      <w:b/>
      <w:kern w:val="0"/>
      <w:sz w:val="28"/>
      <w:szCs w:val="28"/>
    </w:rPr>
  </w:style>
  <w:style w:type="character" w:customStyle="1" w:styleId="5Char5">
    <w:name w:val="标题 5 Char5"/>
    <w:aliases w:val="H5 Char2,1.1.1.1.1标题 5 Char2,标ghfhg题 5 Char2,ggg Char2,dash Char2,ds Char2,dd Char2,h5 Char2,ITT t5 Char2,PA Pico Section Char2,H5-Heading 5 Char2,l5 Char2,heading5 Char2,PIM 5 Char2,heading 5 Char2,Level 3 - i Char2,Roman list Char2,ds2 Char"/>
    <w:basedOn w:val="affff1"/>
    <w:link w:val="52"/>
    <w:uiPriority w:val="9"/>
    <w:qFormat/>
    <w:rsid w:val="00EA58F8"/>
    <w:rPr>
      <w:rFonts w:ascii="Times New Roman" w:eastAsia="宋体" w:hAnsi="Times New Roman" w:cs="Times New Roman"/>
      <w:b/>
      <w:bCs/>
      <w:sz w:val="28"/>
      <w:szCs w:val="28"/>
    </w:rPr>
  </w:style>
  <w:style w:type="character" w:customStyle="1" w:styleId="6Char2">
    <w:name w:val="标题 6 Char2"/>
    <w:aliases w:val="1.1.1.1.1.1标题 6 Char1,H6 Char2,BOD 4 Char1,Legal Level 1. Char2,PIM 6 Char1,Bullet list Char2,第五层条 Char1,L6 Char1,正文六级标题 Char1,h6 Char2,h61 Char2,heading 61 Char1,Alt+6 Char1,● Char1,PIM 61 Char1,H61 Char1,BOD 41 Char1,PIM 62 Char1,H62 Char1"/>
    <w:basedOn w:val="affff1"/>
    <w:link w:val="60"/>
    <w:uiPriority w:val="9"/>
    <w:qFormat/>
    <w:rsid w:val="00EA58F8"/>
    <w:rPr>
      <w:rFonts w:ascii="Arial" w:eastAsia="黑体" w:hAnsi="Arial" w:cs="Times New Roman"/>
      <w:b/>
      <w:bCs/>
      <w:sz w:val="24"/>
      <w:szCs w:val="24"/>
    </w:rPr>
  </w:style>
  <w:style w:type="character" w:customStyle="1" w:styleId="7Char4">
    <w:name w:val="标题 7 Char4"/>
    <w:aliases w:val="1.1.1.1.1.1.1标题 7 Char2,L7 Char2,PIM 7 Char2,正文七级标题 Char2,sdf Char2,Alt+7 Char2,不用 Char2,letter list Char2,（1） Char2,1.标题 6 Char2,H TIMES1 Char2,Legal Level 1.1. Char2,h7 Char2,st Char2,SDL title Char2,H7 Char2,ITT t7 Char2,req3 Char2"/>
    <w:basedOn w:val="affff1"/>
    <w:link w:val="70"/>
    <w:uiPriority w:val="9"/>
    <w:qFormat/>
    <w:rsid w:val="00EA58F8"/>
    <w:rPr>
      <w:rFonts w:ascii="Times New Roman" w:eastAsia="宋体" w:hAnsi="Times New Roman" w:cs="Times New Roman"/>
      <w:b/>
      <w:bCs/>
      <w:sz w:val="24"/>
      <w:szCs w:val="24"/>
    </w:rPr>
  </w:style>
  <w:style w:type="character" w:customStyle="1" w:styleId="8Char3">
    <w:name w:val="标题 8 Char3"/>
    <w:aliases w:val="正文八级标题 Char2,标题6 Char2,Alt+8 Char2,AppendixSubHead Char2,不用8 Char2,（A） Char2,Legal Level 1.1.1. Char2,tt1 Char2,heading 8 Char2,注意框体 Char2,附录 Char2,H8 Char2,ITT t8 Char2,PA Appendix Minor Char2,action Char2,8 Char2,requirement Char2,r Char1"/>
    <w:basedOn w:val="affff1"/>
    <w:link w:val="80"/>
    <w:uiPriority w:val="99"/>
    <w:qFormat/>
    <w:rsid w:val="00EA58F8"/>
    <w:rPr>
      <w:rFonts w:ascii="Arial" w:eastAsia="黑体" w:hAnsi="Arial" w:cs="Times New Roman"/>
      <w:sz w:val="24"/>
      <w:szCs w:val="24"/>
    </w:rPr>
  </w:style>
  <w:style w:type="character" w:customStyle="1" w:styleId="9Char3">
    <w:name w:val="标题 9 Char3"/>
    <w:aliases w:val="PIM 9 Char2,正文九级标题 Char2,tt Char2,table title Char2,标题 45 Char2,Figure Heading Char2,FH Char2,huh Char2,Alt+9 Char2,AppendixBodyHead Char2,不用9 Char2,三级标题 Char2,Legal Level 1.1.1.1. Char2,ft Char2,ft1 Char2,table Char2,heading 9 Char2,t Char2"/>
    <w:basedOn w:val="affff1"/>
    <w:link w:val="90"/>
    <w:uiPriority w:val="99"/>
    <w:qFormat/>
    <w:rsid w:val="00EA58F8"/>
    <w:rPr>
      <w:rFonts w:ascii="Arial" w:eastAsia="黑体" w:hAnsi="Arial" w:cs="Times New Roman"/>
      <w:szCs w:val="21"/>
    </w:rPr>
  </w:style>
  <w:style w:type="numbering" w:customStyle="1" w:styleId="1f">
    <w:name w:val="无列表1"/>
    <w:next w:val="affff3"/>
    <w:uiPriority w:val="99"/>
    <w:semiHidden/>
    <w:unhideWhenUsed/>
    <w:rsid w:val="00EA58F8"/>
  </w:style>
  <w:style w:type="character" w:customStyle="1" w:styleId="1Char">
    <w:name w:val="标题 1 Char"/>
    <w:aliases w:val="h1 Char,H1 Char,PIM 1 Char,1st level Char,Section Head Char,Num 一 Char,标书1 Char,L1 Char,boc Char,l1 Char,1 Char,Heading 0 Char,Title1 Char,featurehead Char,Header 1 Char,Header1 Char,ÕÂ±êÌâ Char,Head 1 Char,Head 11 Char,Head 12 Char,1标题  Char"/>
    <w:uiPriority w:val="9"/>
    <w:qFormat/>
    <w:rsid w:val="00EA58F8"/>
    <w:rPr>
      <w:rFonts w:ascii="Times New Roman" w:eastAsia="宋体" w:hAnsi="Times New Roman" w:cs="Times New Roman"/>
      <w:b/>
      <w:bCs/>
      <w:kern w:val="44"/>
      <w:sz w:val="44"/>
      <w:szCs w:val="44"/>
    </w:rPr>
  </w:style>
  <w:style w:type="character" w:styleId="affff6">
    <w:name w:val="footnote reference"/>
    <w:qFormat/>
    <w:rsid w:val="00EA58F8"/>
    <w:rPr>
      <w:vertAlign w:val="superscript"/>
    </w:rPr>
  </w:style>
  <w:style w:type="character" w:customStyle="1" w:styleId="Char2">
    <w:name w:val="正文文本 Char"/>
    <w:aliases w:val="EHPT Char,Body Text2 Char,居中 Char1,?n?n?n?n?n?n?n?n?n?nändrad Char1,(ÎÞËõ½ø) Char1,ändrad Char1,AvtalBrödtext Char1,Bodytext Char1,A Char1,Body Text(ch) Char1, ändrad Char1,正文文字 Char1 Char, ändrad Char Char,正文文字(ALT+W) Char,EHPT1 Char"/>
    <w:uiPriority w:val="99"/>
    <w:qFormat/>
    <w:rsid w:val="00EA58F8"/>
    <w:rPr>
      <w:rFonts w:ascii="Times New Roman" w:eastAsia="宋体" w:hAnsi="Times New Roman" w:cs="Times New Roman"/>
      <w:sz w:val="28"/>
      <w:szCs w:val="20"/>
    </w:rPr>
  </w:style>
  <w:style w:type="character" w:styleId="affff7">
    <w:name w:val="Hyperlink"/>
    <w:aliases w:val="超级链接,目录2级"/>
    <w:uiPriority w:val="99"/>
    <w:qFormat/>
    <w:rsid w:val="00EA58F8"/>
    <w:rPr>
      <w:color w:val="0000FF"/>
      <w:u w:val="single"/>
    </w:rPr>
  </w:style>
  <w:style w:type="character" w:styleId="affff8">
    <w:name w:val="annotation reference"/>
    <w:uiPriority w:val="99"/>
    <w:qFormat/>
    <w:rsid w:val="00EA58F8"/>
    <w:rPr>
      <w:sz w:val="21"/>
      <w:szCs w:val="21"/>
    </w:rPr>
  </w:style>
  <w:style w:type="character" w:customStyle="1" w:styleId="4Char">
    <w:name w:val="标题 4 Char"/>
    <w:aliases w:val="H4 Char,H41 Char,H42 Char,H43 Char,H44 Char,H45 Char,H46 Char,H47 Char,H48 Char,H49 Char,H410 Char,H411 Char,H421 Char,H431 Char,H441 Char,H451 Char,H461 Char,H471 Char,H481 Char,H491 Char,H4101 Char,H412 Char,H422 Char,H432 Char,H442 Char"/>
    <w:uiPriority w:val="9"/>
    <w:qFormat/>
    <w:rsid w:val="00EA58F8"/>
    <w:rPr>
      <w:rFonts w:ascii="Times New Roman" w:eastAsia="宋体" w:hAnsi="Times New Roman" w:cs="Times New Roman"/>
      <w:sz w:val="28"/>
      <w:szCs w:val="20"/>
    </w:rPr>
  </w:style>
  <w:style w:type="character" w:styleId="affff9">
    <w:name w:val="page number"/>
    <w:basedOn w:val="affff1"/>
    <w:qFormat/>
    <w:rsid w:val="00EA58F8"/>
  </w:style>
  <w:style w:type="character" w:customStyle="1" w:styleId="Char3">
    <w:name w:val="纯文本 Char"/>
    <w:aliases w:val="普通文字 Char Char1,纯文本 Char Char Char1,普通文字 Char Char Char,正 文 1 Char,普通文字1 Char,普通文字2 Char,普通文字3 Char,普通文字4 Char,普通文字5 Char,普通文字6 Char,普通文字11 Char,普通文字21 Char,普通文字31 Char,普通文字41 Char,普通文字7 Char,纯文本 Char1 Char Char Char,纯文本 Char Char1 Char,小 Char"/>
    <w:qFormat/>
    <w:rsid w:val="00EA58F8"/>
    <w:rPr>
      <w:rFonts w:ascii="宋体" w:eastAsia="宋体" w:hAnsi="Courier New" w:cs="Times New Roman"/>
      <w:szCs w:val="20"/>
    </w:rPr>
  </w:style>
  <w:style w:type="character" w:styleId="affffa">
    <w:name w:val="FollowedHyperlink"/>
    <w:aliases w:val="已访问的超链接"/>
    <w:qFormat/>
    <w:rsid w:val="00EA58F8"/>
    <w:rPr>
      <w:color w:val="800080"/>
      <w:u w:val="single"/>
    </w:rPr>
  </w:style>
  <w:style w:type="character" w:customStyle="1" w:styleId="5Char">
    <w:name w:val="标题 5 Char"/>
    <w:aliases w:val="H5 Char,1.1.1.1.1标题 5 Char,标ghfhg题 5 Char,ggg Char,dash Char,ds Char,dd Char,h5 Char,ITT t5 Char,PA Pico Section Char,H5-Heading 5 Char,l5 Char,heading5 Char,PIM 5 Char,heading 5 Char,Level 3 - i Char,Roman list Char,Block Label Char,ds1 Char"/>
    <w:uiPriority w:val="9"/>
    <w:qFormat/>
    <w:rsid w:val="00EA58F8"/>
    <w:rPr>
      <w:rFonts w:ascii="Times New Roman" w:eastAsia="宋体" w:hAnsi="Times New Roman" w:cs="Times New Roman"/>
      <w:b/>
      <w:bCs/>
      <w:sz w:val="28"/>
      <w:szCs w:val="28"/>
    </w:rPr>
  </w:style>
  <w:style w:type="character" w:customStyle="1" w:styleId="Char5">
    <w:name w:val="页脚 Char"/>
    <w:aliases w:val="Footer-Even Char,fo Char,footer odd Char,odd Char,footer Final Char,上海中望标准页脚 Char,Alt+J Char,proposal text Char,footer Char,바닥글= Char,FtrF Char,Footer1 Char,1page sec3 Char,page-footer Char,pf1 Char,[Footer] Char,footer odd1 Char1,rf Char1"/>
    <w:uiPriority w:val="99"/>
    <w:qFormat/>
    <w:rsid w:val="00EA58F8"/>
    <w:rPr>
      <w:rFonts w:ascii="Times New Roman" w:eastAsia="宋体" w:hAnsi="Times New Roman" w:cs="Times New Roman"/>
      <w:sz w:val="18"/>
      <w:szCs w:val="18"/>
    </w:rPr>
  </w:style>
  <w:style w:type="character" w:customStyle="1" w:styleId="Char6">
    <w:name w:val="日期 Char"/>
    <w:uiPriority w:val="99"/>
    <w:qFormat/>
    <w:rsid w:val="00EA58F8"/>
    <w:rPr>
      <w:rFonts w:ascii="Times New Roman" w:eastAsia="宋体" w:hAnsi="Times New Roman" w:cs="Times New Roman"/>
      <w:szCs w:val="20"/>
    </w:rPr>
  </w:style>
  <w:style w:type="character" w:customStyle="1" w:styleId="Char7">
    <w:name w:val="批注框文本 Char"/>
    <w:uiPriority w:val="99"/>
    <w:qFormat/>
    <w:rsid w:val="00EA58F8"/>
    <w:rPr>
      <w:rFonts w:ascii="Times New Roman" w:eastAsia="宋体" w:hAnsi="Times New Roman" w:cs="Times New Roman"/>
      <w:sz w:val="18"/>
      <w:szCs w:val="18"/>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uiPriority w:val="9"/>
    <w:qFormat/>
    <w:rsid w:val="00EA58F8"/>
    <w:rPr>
      <w:rFonts w:ascii="Arial" w:eastAsia="黑体" w:hAnsi="Arial" w:cs="Times New Roman"/>
      <w:b/>
      <w:bCs/>
      <w:sz w:val="32"/>
      <w:szCs w:val="32"/>
    </w:rPr>
  </w:style>
  <w:style w:type="character" w:customStyle="1" w:styleId="CharChar1">
    <w:name w:val="Char Char1"/>
    <w:rsid w:val="00EA58F8"/>
    <w:rPr>
      <w:rFonts w:ascii="楷体_GB2312" w:eastAsia="楷体_GB2312"/>
      <w:sz w:val="28"/>
    </w:rPr>
  </w:style>
  <w:style w:type="character" w:customStyle="1" w:styleId="3Char">
    <w:name w:val="标题 3 Char"/>
    <w:aliases w:val="h3 Char,Heading 3 - old Char,Level 3 Head Char,H3 Char,level_3 Char,PIM 3 Char,Bold Head Char,bh Char,sect1.2.3 Char,sect1.2.31 Char,sect1.2.32 Char,sect1.2.311 Char,sect1.2.33 Char,sect1.2.312 Char,BOD 0 Char,3rd level Char,Num 1.1.1 Char"/>
    <w:uiPriority w:val="9"/>
    <w:qFormat/>
    <w:rsid w:val="00EA58F8"/>
    <w:rPr>
      <w:rFonts w:ascii="黑体" w:eastAsia="黑体" w:hAnsi="Times New Roman" w:cs="Times New Roman"/>
      <w:kern w:val="0"/>
      <w:sz w:val="28"/>
      <w:szCs w:val="20"/>
    </w:rPr>
  </w:style>
  <w:style w:type="character" w:customStyle="1" w:styleId="6Char">
    <w:name w:val="标题 6 Char"/>
    <w:aliases w:val="1.1.1.1.1.1标题 6 Char,H6 Char,BOD 4 Char,Legal Level 1. Char,PIM 6 Char,Bullet list Char,第五层条 Char,L6 Char,正文六级标题 Char,h6 Char,h61 Char,heading 61 Char,Alt+6 Char,● Char,PIM 61 Char,H61 Char,BOD 41 Char,PIM 62 Char,H62 Char,BOD 42 Char,H63 Char"/>
    <w:uiPriority w:val="9"/>
    <w:qFormat/>
    <w:rsid w:val="00EA58F8"/>
    <w:rPr>
      <w:rFonts w:ascii="Arial" w:eastAsia="黑体" w:hAnsi="Arial" w:cs="Times New Roman"/>
      <w:b/>
      <w:bCs/>
      <w:sz w:val="24"/>
      <w:szCs w:val="24"/>
    </w:rPr>
  </w:style>
  <w:style w:type="character" w:customStyle="1" w:styleId="7Char">
    <w:name w:val="标题 7 Char"/>
    <w:aliases w:val="1.1.1.1.1.1.1标题 7 Char,L7 Char,PIM 7 Char,正文七级标题 Char,sdf Char,Alt+7 Char,不用 Char,letter list Char,（1） Char,1.标题 6 Char,H TIMES1 Char,Legal Level 1.1. Char,h7 Char,st Char,SDL title Char,H7 Char,ITT t7 Char,PA Appendix Major Char,req3 Char"/>
    <w:uiPriority w:val="9"/>
    <w:qFormat/>
    <w:rsid w:val="00EA58F8"/>
    <w:rPr>
      <w:rFonts w:ascii="Times New Roman" w:eastAsia="宋体" w:hAnsi="Times New Roman" w:cs="Times New Roman"/>
      <w:b/>
      <w:bCs/>
      <w:sz w:val="24"/>
      <w:szCs w:val="24"/>
    </w:rPr>
  </w:style>
  <w:style w:type="character" w:customStyle="1" w:styleId="8Char">
    <w:name w:val="标题 8 Char"/>
    <w:aliases w:val="正文八级标题 Char,标题6 Char,Alt+8 Char,AppendixSubHead Char,不用8 Char,（A） Char,Legal Level 1.1.1. Char,tt1 Char,heading 8 Char,注意框体 Char,附录 Char,H8 Char,ITT t8 Char,PA Appendix Minor Char,action Char,8 Char,requirement Char,req2 Char,action1 Char"/>
    <w:uiPriority w:val="99"/>
    <w:qFormat/>
    <w:rsid w:val="00EA58F8"/>
    <w:rPr>
      <w:rFonts w:ascii="Arial" w:eastAsia="黑体" w:hAnsi="Arial" w:cs="Times New Roman"/>
      <w:sz w:val="24"/>
      <w:szCs w:val="24"/>
    </w:rPr>
  </w:style>
  <w:style w:type="character" w:customStyle="1" w:styleId="9Char">
    <w:name w:val="标题 9 Char"/>
    <w:aliases w:val="PIM 9 Char,正文九级标题 Char,tt Char,table title Char,标题 45 Char,Figure Heading Char,FH Char,huh Char,Alt+9 Char,AppendixBodyHead Char,不用9 Char,三级标题 Char,Legal Level 1.1.1.1. Char,ft Char,ft1 Char,table Char,heading 9 Char,t Char,table left Char"/>
    <w:uiPriority w:val="99"/>
    <w:qFormat/>
    <w:rsid w:val="00EA58F8"/>
    <w:rPr>
      <w:rFonts w:ascii="Arial" w:eastAsia="黑体" w:hAnsi="Arial" w:cs="Times New Roman"/>
      <w:szCs w:val="21"/>
    </w:rPr>
  </w:style>
  <w:style w:type="character" w:customStyle="1" w:styleId="Char8">
    <w:name w:val="页眉 Char"/>
    <w:aliases w:val="Alt Header Char,ho Char,header odd Char,ContentsHeader Char,Cover Page Char,page-header Char,ph Char,页眉1 Char,Alt+M Char,En-tête 1.1 Char,1.1 Char,Page Header Char,heading one Char,Odd Header Char,En-tête-2 Char,JB1 Char,Header/Footer Char"/>
    <w:uiPriority w:val="99"/>
    <w:qFormat/>
    <w:rsid w:val="00EA58F8"/>
    <w:rPr>
      <w:rFonts w:ascii="Times New Roman" w:eastAsia="宋体" w:hAnsi="Times New Roman" w:cs="Times New Roman"/>
      <w:sz w:val="18"/>
      <w:szCs w:val="18"/>
    </w:rPr>
  </w:style>
  <w:style w:type="character" w:customStyle="1" w:styleId="Char9">
    <w:name w:val="批注文字 Char"/>
    <w:uiPriority w:val="99"/>
    <w:qFormat/>
    <w:rsid w:val="00EA58F8"/>
    <w:rPr>
      <w:rFonts w:ascii="Times New Roman" w:eastAsia="宋体" w:hAnsi="Times New Roman" w:cs="Times New Roman"/>
      <w:szCs w:val="24"/>
    </w:rPr>
  </w:style>
  <w:style w:type="character" w:customStyle="1" w:styleId="Chara">
    <w:name w:val="批注主题 Char"/>
    <w:uiPriority w:val="99"/>
    <w:qFormat/>
    <w:rsid w:val="00EA58F8"/>
    <w:rPr>
      <w:rFonts w:ascii="Times New Roman" w:eastAsia="宋体" w:hAnsi="Times New Roman" w:cs="Times New Roman"/>
      <w:b/>
      <w:bCs/>
      <w:szCs w:val="20"/>
    </w:rPr>
  </w:style>
  <w:style w:type="character" w:customStyle="1" w:styleId="Charb">
    <w:name w:val="文档结构图 Char"/>
    <w:uiPriority w:val="99"/>
    <w:qFormat/>
    <w:rsid w:val="00EA58F8"/>
    <w:rPr>
      <w:rFonts w:ascii="宋体" w:eastAsia="宋体" w:hAnsi="Times New Roman" w:cs="Times New Roman"/>
      <w:sz w:val="18"/>
      <w:szCs w:val="18"/>
    </w:rPr>
  </w:style>
  <w:style w:type="character" w:customStyle="1" w:styleId="Charc">
    <w:name w:val="正文文本缩进 Char"/>
    <w:aliases w:val="正文文字缩进 Char,正文文字首行缩进 Char1,Body Text1 Char,正文文本缩进2 Char,小黑点符号 Char,列表项目符号2缩进 Char,正文文字缩进 Char Char Char1,正文顶格 Char,PI Char,Alt+C Char,强调文字 Char"/>
    <w:qFormat/>
    <w:rsid w:val="00EA58F8"/>
    <w:rPr>
      <w:rFonts w:ascii="楷体_GB2312" w:eastAsia="楷体_GB2312" w:hAnsi="Times New Roman" w:cs="Times New Roman"/>
      <w:kern w:val="0"/>
      <w:sz w:val="28"/>
      <w:szCs w:val="20"/>
    </w:rPr>
  </w:style>
  <w:style w:type="character" w:customStyle="1" w:styleId="2Char0">
    <w:name w:val="正文文本缩进 2 Char"/>
    <w:aliases w:val="正式正文 Char,标题5文字缩进 Char1"/>
    <w:uiPriority w:val="99"/>
    <w:qFormat/>
    <w:rsid w:val="00EA58F8"/>
    <w:rPr>
      <w:rFonts w:ascii="仿宋_GB2312" w:eastAsia="仿宋_GB2312" w:hAnsi="宋体" w:cs="Times New Roman"/>
      <w:sz w:val="24"/>
      <w:szCs w:val="24"/>
    </w:rPr>
  </w:style>
  <w:style w:type="character" w:customStyle="1" w:styleId="Chard">
    <w:name w:val="副标题 Char"/>
    <w:uiPriority w:val="11"/>
    <w:qFormat/>
    <w:rsid w:val="00EA58F8"/>
    <w:rPr>
      <w:rFonts w:ascii="Cambria" w:eastAsia="宋体" w:hAnsi="Cambria" w:cs="黑体"/>
      <w:b/>
      <w:bCs/>
      <w:kern w:val="28"/>
      <w:sz w:val="32"/>
      <w:szCs w:val="32"/>
    </w:rPr>
  </w:style>
  <w:style w:type="character" w:customStyle="1" w:styleId="3Char0">
    <w:name w:val="正文文本缩进 3 Char"/>
    <w:uiPriority w:val="99"/>
    <w:qFormat/>
    <w:rsid w:val="00EA58F8"/>
    <w:rPr>
      <w:rFonts w:ascii="Times New Roman" w:eastAsia="宋体" w:hAnsi="Times New Roman" w:cs="Times New Roman"/>
      <w:sz w:val="24"/>
      <w:szCs w:val="20"/>
    </w:rPr>
  </w:style>
  <w:style w:type="character" w:customStyle="1" w:styleId="Chare">
    <w:name w:val="标题 Char"/>
    <w:aliases w:val="00标题 Char,GM2-1级标题 Char,标题0 Char1"/>
    <w:uiPriority w:val="10"/>
    <w:qFormat/>
    <w:rsid w:val="00EA58F8"/>
    <w:rPr>
      <w:rFonts w:ascii="Cambria" w:eastAsia="宋体" w:hAnsi="Cambria" w:cs="Times New Roman"/>
      <w:b/>
      <w:bCs/>
      <w:sz w:val="32"/>
      <w:szCs w:val="32"/>
    </w:rPr>
  </w:style>
  <w:style w:type="character" w:customStyle="1" w:styleId="CharChar">
    <w:name w:val="Char Char"/>
    <w:rsid w:val="00EA58F8"/>
    <w:rPr>
      <w:rFonts w:ascii="宋体"/>
      <w:kern w:val="2"/>
      <w:sz w:val="18"/>
      <w:szCs w:val="18"/>
    </w:rPr>
  </w:style>
  <w:style w:type="character" w:customStyle="1" w:styleId="Char10">
    <w:name w:val="批注文字 Char1"/>
    <w:uiPriority w:val="99"/>
    <w:qFormat/>
    <w:rsid w:val="00EA58F8"/>
    <w:rPr>
      <w:kern w:val="2"/>
      <w:sz w:val="21"/>
    </w:rPr>
  </w:style>
  <w:style w:type="character" w:customStyle="1" w:styleId="3Char3">
    <w:name w:val="正文文本 3 Char3"/>
    <w:aliases w:val="正文文字 3 Char1"/>
    <w:link w:val="3b"/>
    <w:uiPriority w:val="99"/>
    <w:rsid w:val="00EA58F8"/>
    <w:rPr>
      <w:rFonts w:ascii="Times New Roman" w:hAnsi="Times New Roman"/>
      <w:sz w:val="16"/>
      <w:szCs w:val="16"/>
    </w:rPr>
  </w:style>
  <w:style w:type="character" w:customStyle="1" w:styleId="Char70">
    <w:name w:val="批注文字 Char7"/>
    <w:link w:val="affffb"/>
    <w:uiPriority w:val="99"/>
    <w:qFormat/>
    <w:rsid w:val="00EA58F8"/>
    <w:rPr>
      <w:rFonts w:ascii="Times New Roman" w:hAnsi="Times New Roman"/>
      <w:szCs w:val="24"/>
    </w:rPr>
  </w:style>
  <w:style w:type="character" w:customStyle="1" w:styleId="Char1">
    <w:name w:val="正文缩进 Char1"/>
    <w:aliases w:val="正文（首行缩进两字） Char1,表正文 Char1,正文非缩进 Char1,四号 Char1,缩进 Char1,正文（首行缩进两字） Char Char Char Char Char2,正文（首行缩进两字） Char Char Char2,正文（首行缩进两字） Char Char Char Char Char Char Char Char1,正文（首行缩进两字） Char Char Char Char Char Char1,标题4 Char1,中文正文 Char1"/>
    <w:link w:val="affff0"/>
    <w:qFormat/>
    <w:rsid w:val="00EA58F8"/>
  </w:style>
  <w:style w:type="character" w:customStyle="1" w:styleId="Char41">
    <w:name w:val="脚注文本 Char4"/>
    <w:link w:val="affffc"/>
    <w:qFormat/>
    <w:rsid w:val="00EA58F8"/>
    <w:rPr>
      <w:rFonts w:ascii="Times New Roman" w:hAnsi="Times New Roman"/>
      <w:sz w:val="18"/>
      <w:szCs w:val="18"/>
    </w:rPr>
  </w:style>
  <w:style w:type="character" w:customStyle="1" w:styleId="Charf">
    <w:name w:val="列出段落 Char"/>
    <w:aliases w:val="List Paragraph1 Char,lp1 Char,List Paragraph11 Char,符号列表 Char,列出段落1 Char,??¨¨?o??¡ì?¨¦D?¡§¡è?¡ìa Char,??¡§¡§?o???¨¬?¡§|D??¡ì?¨¨??¨¬a Char,???¡ì?¡ì?o???¡§???¡ì|D???¨¬?¡§¡§??¡§?a Char,? Char,一级列表(1) Char,List Paragraph-正文段落 Char,段落样式 Char"/>
    <w:link w:val="1f0"/>
    <w:uiPriority w:val="34"/>
    <w:qFormat/>
    <w:rsid w:val="00EA58F8"/>
    <w:rPr>
      <w:rFonts w:ascii="Times New Roman" w:hAnsi="Times New Roman"/>
    </w:rPr>
  </w:style>
  <w:style w:type="paragraph" w:customStyle="1" w:styleId="Style36">
    <w:name w:val="_Style 36"/>
    <w:basedOn w:val="affff"/>
    <w:uiPriority w:val="99"/>
    <w:qFormat/>
    <w:rsid w:val="00EA58F8"/>
    <w:pPr>
      <w:ind w:firstLineChars="200" w:firstLine="420"/>
    </w:pPr>
    <w:rPr>
      <w:rFonts w:ascii="Times New Roman" w:eastAsia="宋体" w:hAnsi="Times New Roman" w:cs="Times New Roman"/>
      <w:szCs w:val="20"/>
    </w:rPr>
  </w:style>
  <w:style w:type="paragraph" w:customStyle="1" w:styleId="affffd">
    <w:basedOn w:val="affff"/>
    <w:next w:val="affff"/>
    <w:uiPriority w:val="39"/>
    <w:unhideWhenUsed/>
    <w:rsid w:val="00EA58F8"/>
    <w:pPr>
      <w:ind w:left="1050"/>
      <w:jc w:val="left"/>
    </w:pPr>
    <w:rPr>
      <w:rFonts w:ascii="Calibri" w:eastAsia="宋体" w:hAnsi="Calibri" w:cs="Calibri"/>
      <w:sz w:val="18"/>
      <w:szCs w:val="18"/>
    </w:rPr>
  </w:style>
  <w:style w:type="paragraph" w:styleId="affffb">
    <w:name w:val="annotation text"/>
    <w:basedOn w:val="affff"/>
    <w:link w:val="Char70"/>
    <w:uiPriority w:val="99"/>
    <w:unhideWhenUsed/>
    <w:qFormat/>
    <w:rsid w:val="00EA58F8"/>
    <w:pPr>
      <w:jc w:val="left"/>
    </w:pPr>
    <w:rPr>
      <w:rFonts w:ascii="Times New Roman" w:hAnsi="Times New Roman"/>
      <w:szCs w:val="24"/>
    </w:rPr>
  </w:style>
  <w:style w:type="character" w:customStyle="1" w:styleId="affffe">
    <w:name w:val="批注文字 字符"/>
    <w:basedOn w:val="affff1"/>
    <w:uiPriority w:val="99"/>
    <w:qFormat/>
    <w:rsid w:val="00EA58F8"/>
  </w:style>
  <w:style w:type="paragraph" w:styleId="afffff">
    <w:name w:val="annotation subject"/>
    <w:basedOn w:val="affffb"/>
    <w:next w:val="affffb"/>
    <w:link w:val="Char60"/>
    <w:uiPriority w:val="99"/>
    <w:qFormat/>
    <w:rsid w:val="00EA58F8"/>
    <w:rPr>
      <w:b/>
      <w:bCs/>
      <w:szCs w:val="20"/>
    </w:rPr>
  </w:style>
  <w:style w:type="character" w:customStyle="1" w:styleId="Char60">
    <w:name w:val="批注主题 Char6"/>
    <w:basedOn w:val="affffe"/>
    <w:link w:val="afffff"/>
    <w:qFormat/>
    <w:rsid w:val="00EA58F8"/>
    <w:rPr>
      <w:rFonts w:ascii="Times New Roman" w:hAnsi="Times New Roman"/>
      <w:b/>
      <w:bCs/>
      <w:szCs w:val="20"/>
    </w:rPr>
  </w:style>
  <w:style w:type="paragraph" w:customStyle="1" w:styleId="100">
    <w:name w:val="标题 10"/>
    <w:basedOn w:val="25"/>
    <w:uiPriority w:val="99"/>
    <w:qFormat/>
    <w:rsid w:val="00EA58F8"/>
    <w:pPr>
      <w:jc w:val="center"/>
    </w:pPr>
    <w:rPr>
      <w:b/>
      <w:kern w:val="0"/>
    </w:rPr>
  </w:style>
  <w:style w:type="paragraph" w:styleId="afffff0">
    <w:name w:val="Plain Text"/>
    <w:aliases w:val="普通文字 Char,纯文本 Char Char,普通文字 Char Char,正 文 1,普通文字1,普通文字2,普通文字3,普通文字4,普通文字5,普通文字6,普通文字11,普通文字21,普通文字31,普通文字41,普通文字7,纯文本 Char1 Char Char,纯文本 Char Char Char Char,纯文本 Char Char1,纯文本 Char1 Char,纯文本 Char Char Char,孙普文字,正 文 11,正 文 12,正 文 13,普通文字,Texte"/>
    <w:basedOn w:val="affff"/>
    <w:link w:val="Char30"/>
    <w:uiPriority w:val="99"/>
    <w:qFormat/>
    <w:rsid w:val="00EA58F8"/>
    <w:rPr>
      <w:rFonts w:ascii="宋体" w:eastAsia="宋体" w:hAnsi="Courier New" w:cs="Times New Roman"/>
      <w:szCs w:val="20"/>
    </w:rPr>
  </w:style>
  <w:style w:type="character" w:customStyle="1" w:styleId="Char30">
    <w:name w:val="纯文本 Char3"/>
    <w:aliases w:val="普通文字 Char Char3,纯文本 Char Char Char3,普通文字 Char Char Char3,正 文 1 Char2,普通文字1 Char2,普通文字2 Char2,普通文字3 Char2,普通文字4 Char2,普通文字5 Char2,普通文字6 Char2,普通文字11 Char1,普通文字21 Char1,普通文字31 Char1,普通文字41 Char1,普通文字7 Char1,纯文本 Char1 Char Char Char1,孙普文字 Char1"/>
    <w:basedOn w:val="affff1"/>
    <w:link w:val="afffff0"/>
    <w:uiPriority w:val="99"/>
    <w:qFormat/>
    <w:rsid w:val="00EA58F8"/>
    <w:rPr>
      <w:rFonts w:ascii="宋体" w:eastAsia="宋体" w:hAnsi="Courier New" w:cs="Times New Roman"/>
      <w:szCs w:val="20"/>
    </w:rPr>
  </w:style>
  <w:style w:type="paragraph" w:styleId="TOC">
    <w:name w:val="TOC Heading"/>
    <w:basedOn w:val="17"/>
    <w:next w:val="affff"/>
    <w:uiPriority w:val="39"/>
    <w:qFormat/>
    <w:rsid w:val="00EA58F8"/>
    <w:pPr>
      <w:widowControl/>
      <w:spacing w:before="480" w:after="0" w:line="276" w:lineRule="auto"/>
      <w:jc w:val="left"/>
      <w:outlineLvl w:val="9"/>
    </w:pPr>
    <w:rPr>
      <w:rFonts w:ascii="Cambria" w:eastAsia="宋体" w:hAnsi="Cambria"/>
      <w:color w:val="365F91"/>
    </w:rPr>
  </w:style>
  <w:style w:type="paragraph" w:styleId="affffc">
    <w:name w:val="footnote text"/>
    <w:basedOn w:val="affff"/>
    <w:link w:val="Char41"/>
    <w:uiPriority w:val="99"/>
    <w:qFormat/>
    <w:rsid w:val="00EA58F8"/>
    <w:pPr>
      <w:snapToGrid w:val="0"/>
      <w:jc w:val="left"/>
    </w:pPr>
    <w:rPr>
      <w:rFonts w:ascii="Times New Roman" w:hAnsi="Times New Roman"/>
      <w:sz w:val="18"/>
      <w:szCs w:val="18"/>
    </w:rPr>
  </w:style>
  <w:style w:type="character" w:customStyle="1" w:styleId="afffff1">
    <w:name w:val="脚注文本 字符"/>
    <w:basedOn w:val="affff1"/>
    <w:qFormat/>
    <w:rsid w:val="00EA58F8"/>
    <w:rPr>
      <w:sz w:val="18"/>
      <w:szCs w:val="18"/>
    </w:rPr>
  </w:style>
  <w:style w:type="paragraph" w:styleId="afffff2">
    <w:name w:val="Title"/>
    <w:aliases w:val="GM2-1级标题,00标题,标题0"/>
    <w:basedOn w:val="affff"/>
    <w:next w:val="affff"/>
    <w:link w:val="Char61"/>
    <w:qFormat/>
    <w:rsid w:val="00EA58F8"/>
    <w:pPr>
      <w:spacing w:before="240" w:after="60"/>
      <w:jc w:val="center"/>
      <w:outlineLvl w:val="0"/>
    </w:pPr>
    <w:rPr>
      <w:rFonts w:ascii="Cambria" w:eastAsia="宋体" w:hAnsi="Cambria" w:cs="Times New Roman"/>
      <w:b/>
      <w:bCs/>
      <w:sz w:val="32"/>
      <w:szCs w:val="32"/>
    </w:rPr>
  </w:style>
  <w:style w:type="character" w:customStyle="1" w:styleId="Char61">
    <w:name w:val="标题 Char6"/>
    <w:aliases w:val="GM2-1级标题 Char2,00标题 Char2,标题0 Char2"/>
    <w:basedOn w:val="affff1"/>
    <w:link w:val="afffff2"/>
    <w:uiPriority w:val="10"/>
    <w:qFormat/>
    <w:rsid w:val="00EA58F8"/>
    <w:rPr>
      <w:rFonts w:ascii="Cambria" w:eastAsia="宋体" w:hAnsi="Cambria" w:cs="Times New Roman"/>
      <w:b/>
      <w:bCs/>
      <w:sz w:val="32"/>
      <w:szCs w:val="32"/>
    </w:rPr>
  </w:style>
  <w:style w:type="paragraph" w:customStyle="1" w:styleId="TOC1">
    <w:name w:val="TOC 标题1"/>
    <w:basedOn w:val="17"/>
    <w:next w:val="affff"/>
    <w:uiPriority w:val="39"/>
    <w:qFormat/>
    <w:rsid w:val="00EA58F8"/>
    <w:pPr>
      <w:widowControl/>
      <w:spacing w:before="480" w:after="0" w:line="276" w:lineRule="auto"/>
      <w:jc w:val="left"/>
      <w:outlineLvl w:val="9"/>
    </w:pPr>
    <w:rPr>
      <w:rFonts w:ascii="Cambria" w:hAnsi="Cambria"/>
      <w:color w:val="365F91"/>
    </w:rPr>
  </w:style>
  <w:style w:type="paragraph" w:styleId="3c">
    <w:name w:val="Body Text Indent 3"/>
    <w:basedOn w:val="affff"/>
    <w:link w:val="3Char2"/>
    <w:uiPriority w:val="99"/>
    <w:qFormat/>
    <w:rsid w:val="00EA58F8"/>
    <w:pPr>
      <w:spacing w:after="120" w:line="360" w:lineRule="atLeast"/>
      <w:ind w:firstLineChars="300" w:firstLine="720"/>
    </w:pPr>
    <w:rPr>
      <w:rFonts w:ascii="Times New Roman" w:eastAsia="宋体" w:hAnsi="Times New Roman" w:cs="Times New Roman"/>
      <w:sz w:val="24"/>
      <w:szCs w:val="20"/>
    </w:rPr>
  </w:style>
  <w:style w:type="character" w:customStyle="1" w:styleId="3Char2">
    <w:name w:val="正文文本缩进 3 Char2"/>
    <w:basedOn w:val="affff1"/>
    <w:link w:val="3c"/>
    <w:qFormat/>
    <w:rsid w:val="00EA58F8"/>
    <w:rPr>
      <w:rFonts w:ascii="Times New Roman" w:eastAsia="宋体" w:hAnsi="Times New Roman" w:cs="Times New Roman"/>
      <w:sz w:val="24"/>
      <w:szCs w:val="20"/>
    </w:rPr>
  </w:style>
  <w:style w:type="paragraph" w:styleId="29">
    <w:name w:val="Body Text Indent 2"/>
    <w:aliases w:val="正式正文,标题5文字缩进"/>
    <w:basedOn w:val="affff"/>
    <w:link w:val="2Char4"/>
    <w:uiPriority w:val="99"/>
    <w:qFormat/>
    <w:rsid w:val="00EA58F8"/>
    <w:pPr>
      <w:spacing w:line="480" w:lineRule="auto"/>
      <w:ind w:firstLineChars="200" w:firstLine="480"/>
    </w:pPr>
    <w:rPr>
      <w:rFonts w:ascii="仿宋_GB2312" w:eastAsia="仿宋_GB2312" w:hAnsi="宋体" w:cs="Times New Roman"/>
      <w:sz w:val="24"/>
      <w:szCs w:val="24"/>
    </w:rPr>
  </w:style>
  <w:style w:type="character" w:customStyle="1" w:styleId="2Char4">
    <w:name w:val="正文文本缩进 2 Char4"/>
    <w:aliases w:val="正式正文 Char2,标题5文字缩进 Char2"/>
    <w:basedOn w:val="affff1"/>
    <w:link w:val="29"/>
    <w:qFormat/>
    <w:rsid w:val="00EA58F8"/>
    <w:rPr>
      <w:rFonts w:ascii="仿宋_GB2312" w:eastAsia="仿宋_GB2312" w:hAnsi="宋体" w:cs="Times New Roman"/>
      <w:sz w:val="24"/>
      <w:szCs w:val="24"/>
    </w:rPr>
  </w:style>
  <w:style w:type="paragraph" w:customStyle="1" w:styleId="1f1">
    <w:name w:val="修订1"/>
    <w:uiPriority w:val="99"/>
    <w:unhideWhenUsed/>
    <w:qFormat/>
    <w:rsid w:val="00EA58F8"/>
    <w:rPr>
      <w:rFonts w:ascii="Times New Roman" w:eastAsia="宋体" w:hAnsi="Times New Roman" w:cs="Times New Roman"/>
      <w:szCs w:val="24"/>
    </w:rPr>
  </w:style>
  <w:style w:type="paragraph" w:customStyle="1" w:styleId="TOC2">
    <w:name w:val="TOC 标题2"/>
    <w:basedOn w:val="17"/>
    <w:next w:val="affff"/>
    <w:uiPriority w:val="39"/>
    <w:unhideWhenUsed/>
    <w:qFormat/>
    <w:rsid w:val="00EA58F8"/>
    <w:pPr>
      <w:widowControl/>
      <w:spacing w:before="480" w:after="0" w:line="276" w:lineRule="auto"/>
      <w:jc w:val="left"/>
      <w:outlineLvl w:val="9"/>
    </w:pPr>
    <w:rPr>
      <w:rFonts w:ascii="Cambria" w:hAnsi="Cambria" w:cs="黑体"/>
      <w:color w:val="365F90"/>
    </w:rPr>
  </w:style>
  <w:style w:type="paragraph" w:customStyle="1" w:styleId="600">
    <w:name w:val="标题 60"/>
    <w:basedOn w:val="60"/>
    <w:uiPriority w:val="99"/>
    <w:qFormat/>
    <w:rsid w:val="00EA58F8"/>
    <w:pPr>
      <w:spacing w:line="319" w:lineRule="auto"/>
      <w:ind w:firstLineChars="200" w:firstLine="200"/>
    </w:pPr>
    <w:rPr>
      <w:b w:val="0"/>
      <w:bCs w:val="0"/>
    </w:rPr>
  </w:style>
  <w:style w:type="paragraph" w:customStyle="1" w:styleId="Blockquote">
    <w:name w:val="Blockquote"/>
    <w:basedOn w:val="affff"/>
    <w:qFormat/>
    <w:rsid w:val="00EA58F8"/>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55">
    <w:name w:val="标题 55"/>
    <w:basedOn w:val="52"/>
    <w:uiPriority w:val="99"/>
    <w:qFormat/>
    <w:rsid w:val="00EA58F8"/>
    <w:rPr>
      <w:rFonts w:ascii="方正黑体简体" w:eastAsia="方正黑体简体"/>
      <w:b w:val="0"/>
      <w:bCs w:val="0"/>
    </w:rPr>
  </w:style>
  <w:style w:type="paragraph" w:styleId="afffff3">
    <w:name w:val="Balloon Text"/>
    <w:basedOn w:val="affff"/>
    <w:link w:val="Char31"/>
    <w:uiPriority w:val="99"/>
    <w:unhideWhenUsed/>
    <w:qFormat/>
    <w:rsid w:val="00EA58F8"/>
    <w:rPr>
      <w:rFonts w:ascii="Times New Roman" w:eastAsia="宋体" w:hAnsi="Times New Roman" w:cs="Times New Roman"/>
      <w:sz w:val="18"/>
      <w:szCs w:val="18"/>
    </w:rPr>
  </w:style>
  <w:style w:type="character" w:customStyle="1" w:styleId="Char31">
    <w:name w:val="批注框文本 Char3"/>
    <w:basedOn w:val="affff1"/>
    <w:link w:val="afffff3"/>
    <w:qFormat/>
    <w:rsid w:val="00EA58F8"/>
    <w:rPr>
      <w:rFonts w:ascii="Times New Roman" w:eastAsia="宋体" w:hAnsi="Times New Roman" w:cs="Times New Roman"/>
      <w:sz w:val="18"/>
      <w:szCs w:val="18"/>
    </w:rPr>
  </w:style>
  <w:style w:type="paragraph" w:styleId="afffff4">
    <w:name w:val="Body Text Indent"/>
    <w:aliases w:val="正文文字缩进,正文文字首行缩进,Body Text1,正文文本缩进2,小黑点符号,列表项目符号2缩进,正文文字缩进 Char Char,正文顶格,PI,Alt+C,强调文字"/>
    <w:basedOn w:val="affff"/>
    <w:link w:val="Char42"/>
    <w:qFormat/>
    <w:rsid w:val="00EA58F8"/>
    <w:pPr>
      <w:autoSpaceDE w:val="0"/>
      <w:autoSpaceDN w:val="0"/>
      <w:adjustRightInd w:val="0"/>
      <w:spacing w:after="120" w:line="360" w:lineRule="atLeast"/>
      <w:ind w:left="900"/>
    </w:pPr>
    <w:rPr>
      <w:rFonts w:ascii="楷体_GB2312" w:eastAsia="楷体_GB2312" w:hAnsi="Times New Roman" w:cs="Times New Roman"/>
      <w:kern w:val="0"/>
      <w:sz w:val="28"/>
      <w:szCs w:val="20"/>
    </w:rPr>
  </w:style>
  <w:style w:type="character" w:customStyle="1" w:styleId="Char42">
    <w:name w:val="正文文本缩进 Char4"/>
    <w:aliases w:val="正文文字缩进 Char3,正文文字首行缩进 Char3,Body Text1 Char2,正文文本缩进2 Char2,小黑点符号 Char2,列表项目符号2缩进 Char3,正文文字缩进 Char Char Char3,正文顶格 Char3,PI Char3,Alt+C Char2,强调文字 Char1"/>
    <w:basedOn w:val="affff1"/>
    <w:link w:val="afffff4"/>
    <w:qFormat/>
    <w:rsid w:val="00EA58F8"/>
    <w:rPr>
      <w:rFonts w:ascii="楷体_GB2312" w:eastAsia="楷体_GB2312" w:hAnsi="Times New Roman" w:cs="Times New Roman"/>
      <w:kern w:val="0"/>
      <w:sz w:val="28"/>
      <w:szCs w:val="20"/>
    </w:rPr>
  </w:style>
  <w:style w:type="paragraph" w:styleId="3b">
    <w:name w:val="Body Text 3"/>
    <w:aliases w:val="正文文字 3"/>
    <w:basedOn w:val="affff"/>
    <w:link w:val="3Char3"/>
    <w:uiPriority w:val="99"/>
    <w:unhideWhenUsed/>
    <w:qFormat/>
    <w:rsid w:val="00EA58F8"/>
    <w:pPr>
      <w:spacing w:after="120"/>
    </w:pPr>
    <w:rPr>
      <w:rFonts w:ascii="Times New Roman" w:hAnsi="Times New Roman"/>
      <w:sz w:val="16"/>
      <w:szCs w:val="16"/>
    </w:rPr>
  </w:style>
  <w:style w:type="character" w:customStyle="1" w:styleId="3d">
    <w:name w:val="正文文本 3 字符"/>
    <w:aliases w:val="正文文字 3 字符"/>
    <w:basedOn w:val="affff1"/>
    <w:rsid w:val="00EA58F8"/>
    <w:rPr>
      <w:sz w:val="16"/>
      <w:szCs w:val="16"/>
    </w:rPr>
  </w:style>
  <w:style w:type="paragraph" w:styleId="afffff5">
    <w:name w:val="Subtitle"/>
    <w:basedOn w:val="affff"/>
    <w:next w:val="affff"/>
    <w:link w:val="Char62"/>
    <w:uiPriority w:val="11"/>
    <w:qFormat/>
    <w:rsid w:val="00EA58F8"/>
    <w:pPr>
      <w:spacing w:before="240" w:after="60" w:line="312" w:lineRule="auto"/>
      <w:jc w:val="center"/>
      <w:outlineLvl w:val="1"/>
    </w:pPr>
    <w:rPr>
      <w:rFonts w:ascii="Cambria" w:eastAsia="宋体" w:hAnsi="Cambria" w:cs="黑体"/>
      <w:b/>
      <w:bCs/>
      <w:kern w:val="28"/>
      <w:sz w:val="32"/>
      <w:szCs w:val="32"/>
    </w:rPr>
  </w:style>
  <w:style w:type="character" w:customStyle="1" w:styleId="Char62">
    <w:name w:val="副标题 Char6"/>
    <w:basedOn w:val="affff1"/>
    <w:link w:val="afffff5"/>
    <w:uiPriority w:val="11"/>
    <w:qFormat/>
    <w:rsid w:val="00EA58F8"/>
    <w:rPr>
      <w:rFonts w:ascii="Cambria" w:eastAsia="宋体" w:hAnsi="Cambria" w:cs="黑体"/>
      <w:b/>
      <w:bCs/>
      <w:kern w:val="28"/>
      <w:sz w:val="32"/>
      <w:szCs w:val="32"/>
    </w:rPr>
  </w:style>
  <w:style w:type="paragraph" w:styleId="afffff6">
    <w:name w:val="Date"/>
    <w:basedOn w:val="affff"/>
    <w:next w:val="affff"/>
    <w:link w:val="Char32"/>
    <w:uiPriority w:val="99"/>
    <w:qFormat/>
    <w:rsid w:val="00EA58F8"/>
    <w:pPr>
      <w:ind w:leftChars="2500" w:left="100"/>
    </w:pPr>
    <w:rPr>
      <w:rFonts w:ascii="Times New Roman" w:eastAsia="宋体" w:hAnsi="Times New Roman" w:cs="Times New Roman"/>
      <w:szCs w:val="20"/>
    </w:rPr>
  </w:style>
  <w:style w:type="character" w:customStyle="1" w:styleId="Char32">
    <w:name w:val="日期 Char3"/>
    <w:basedOn w:val="affff1"/>
    <w:link w:val="afffff6"/>
    <w:uiPriority w:val="99"/>
    <w:qFormat/>
    <w:rsid w:val="00EA58F8"/>
    <w:rPr>
      <w:rFonts w:ascii="Times New Roman" w:eastAsia="宋体" w:hAnsi="Times New Roman" w:cs="Times New Roman"/>
      <w:szCs w:val="20"/>
    </w:rPr>
  </w:style>
  <w:style w:type="paragraph" w:styleId="afffff7">
    <w:name w:val="Document Map"/>
    <w:basedOn w:val="affff"/>
    <w:link w:val="Char33"/>
    <w:uiPriority w:val="99"/>
    <w:qFormat/>
    <w:rsid w:val="00EA58F8"/>
    <w:rPr>
      <w:rFonts w:ascii="宋体" w:eastAsia="宋体" w:hAnsi="Times New Roman" w:cs="Times New Roman"/>
      <w:sz w:val="18"/>
      <w:szCs w:val="18"/>
    </w:rPr>
  </w:style>
  <w:style w:type="character" w:customStyle="1" w:styleId="Char33">
    <w:name w:val="文档结构图 Char3"/>
    <w:basedOn w:val="affff1"/>
    <w:link w:val="afffff7"/>
    <w:qFormat/>
    <w:rsid w:val="00EA58F8"/>
    <w:rPr>
      <w:rFonts w:ascii="宋体" w:eastAsia="宋体" w:hAnsi="Times New Roman" w:cs="Times New Roman"/>
      <w:sz w:val="18"/>
      <w:szCs w:val="18"/>
    </w:rPr>
  </w:style>
  <w:style w:type="paragraph" w:styleId="afffff8">
    <w:name w:val="Body Text"/>
    <w:aliases w:val="EHPT,Body Text2,居中,?n?n?n?n?n?n?n?n?n?nändrad,(ÎÞËõ½ø),ändrad,AvtalBrödtext,Bodytext,A, ändrad,正文文字 Char1, ändrad Char,正文文字(ALT+W),正文文字 Char Char Char Char Char,EHPT1,Body Text21, ändrad1,ändrad1,NICMAN Body Text,楷体粗正文文字,Indent,Ind,Body Text Char"/>
    <w:basedOn w:val="affff"/>
    <w:link w:val="Char34"/>
    <w:uiPriority w:val="99"/>
    <w:qFormat/>
    <w:rsid w:val="00EA58F8"/>
    <w:rPr>
      <w:rFonts w:ascii="Times New Roman" w:eastAsia="宋体" w:hAnsi="Times New Roman" w:cs="Times New Roman"/>
      <w:sz w:val="28"/>
      <w:szCs w:val="20"/>
    </w:rPr>
  </w:style>
  <w:style w:type="character" w:customStyle="1" w:styleId="Char34">
    <w:name w:val="正文文本 Char3"/>
    <w:aliases w:val="EHPT Char6,Body Text2 Char6,居中 Char5,?n?n?n?n?n?n?n?n?n?nändrad Char5,(ÎÞËõ½ø) Char5,ändrad Char5,AvtalBrödtext Char5,Bodytext Char5,A Char2, ändrad Char2,正文文字 Char1 Char1, ändrad Char Char1,正文文字(ALT+W) Char2,EHPT1 Char1,Body Text21 Char"/>
    <w:basedOn w:val="affff1"/>
    <w:link w:val="afffff8"/>
    <w:qFormat/>
    <w:rsid w:val="00EA58F8"/>
    <w:rPr>
      <w:rFonts w:ascii="Times New Roman" w:eastAsia="宋体" w:hAnsi="Times New Roman" w:cs="Times New Roman"/>
      <w:sz w:val="28"/>
      <w:szCs w:val="20"/>
    </w:rPr>
  </w:style>
  <w:style w:type="paragraph" w:customStyle="1" w:styleId="Default">
    <w:name w:val="Default"/>
    <w:link w:val="DefaultChar"/>
    <w:qFormat/>
    <w:rsid w:val="00EA58F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harCharCharCharCharCharCharCharCharCharCharCharChar">
    <w:name w:val="Char Char Char Char Char Char Char Char Char Char Char Char Char"/>
    <w:basedOn w:val="afffff7"/>
    <w:qFormat/>
    <w:rsid w:val="00EA58F8"/>
    <w:pPr>
      <w:shd w:val="clear" w:color="auto" w:fill="000080"/>
    </w:pPr>
    <w:rPr>
      <w:rFonts w:ascii="Tahoma" w:hAnsi="Tahoma"/>
      <w:sz w:val="24"/>
      <w:szCs w:val="24"/>
    </w:rPr>
  </w:style>
  <w:style w:type="paragraph" w:customStyle="1" w:styleId="bt1bt1">
    <w:name w:val="bt1bt1"/>
    <w:basedOn w:val="17"/>
    <w:qFormat/>
    <w:rsid w:val="00EA58F8"/>
    <w:pPr>
      <w:spacing w:line="240" w:lineRule="auto"/>
    </w:pPr>
    <w:rPr>
      <w:rFonts w:ascii="黑体" w:eastAsia="黑体"/>
      <w:b w:val="0"/>
      <w:sz w:val="36"/>
      <w:szCs w:val="36"/>
    </w:rPr>
  </w:style>
  <w:style w:type="paragraph" w:styleId="2a">
    <w:name w:val="List 2"/>
    <w:basedOn w:val="affff"/>
    <w:rsid w:val="00EA58F8"/>
    <w:pPr>
      <w:ind w:leftChars="200" w:left="100" w:hangingChars="200" w:hanging="200"/>
    </w:pPr>
    <w:rPr>
      <w:rFonts w:ascii="Times New Roman" w:eastAsia="宋体" w:hAnsi="Times New Roman" w:cs="Times New Roman"/>
      <w:szCs w:val="24"/>
    </w:rPr>
  </w:style>
  <w:style w:type="paragraph" w:customStyle="1" w:styleId="1f2">
    <w:name w:val="纯文本1"/>
    <w:basedOn w:val="affff"/>
    <w:uiPriority w:val="99"/>
    <w:qFormat/>
    <w:rsid w:val="00EA58F8"/>
    <w:rPr>
      <w:rFonts w:ascii="宋体" w:eastAsia="宋体" w:hAnsi="Courier New" w:cs="Times New Roman"/>
      <w:szCs w:val="20"/>
    </w:rPr>
  </w:style>
  <w:style w:type="paragraph" w:customStyle="1" w:styleId="00">
    <w:name w:val="正文00"/>
    <w:basedOn w:val="affff"/>
    <w:uiPriority w:val="99"/>
    <w:qFormat/>
    <w:rsid w:val="00EA58F8"/>
    <w:pPr>
      <w:topLinePunct/>
      <w:spacing w:line="360" w:lineRule="auto"/>
      <w:ind w:firstLineChars="200" w:firstLine="200"/>
    </w:pPr>
    <w:rPr>
      <w:rFonts w:ascii="Times New Roman" w:eastAsia="宋体" w:hAnsi="Times New Roman" w:cs="Times New Roman"/>
      <w:sz w:val="24"/>
      <w:szCs w:val="21"/>
    </w:rPr>
  </w:style>
  <w:style w:type="paragraph" w:customStyle="1" w:styleId="1f0">
    <w:name w:val="列出段落1"/>
    <w:aliases w:val="三级标题-NR,List Paragraph,???¡ì?¡ì?o???¡§???¡ì|D???¨¬?¡§¡§??¡§?a,一级列表(1),1箭头列出段落"/>
    <w:basedOn w:val="affff"/>
    <w:link w:val="Charf"/>
    <w:uiPriority w:val="34"/>
    <w:qFormat/>
    <w:rsid w:val="00EA58F8"/>
    <w:pPr>
      <w:ind w:firstLineChars="200" w:firstLine="420"/>
    </w:pPr>
    <w:rPr>
      <w:rFonts w:ascii="Times New Roman" w:hAnsi="Times New Roman"/>
    </w:rPr>
  </w:style>
  <w:style w:type="paragraph" w:customStyle="1" w:styleId="afc">
    <w:name w:val="节"/>
    <w:basedOn w:val="25"/>
    <w:link w:val="Charf0"/>
    <w:uiPriority w:val="99"/>
    <w:qFormat/>
    <w:rsid w:val="00EA58F8"/>
    <w:pPr>
      <w:numPr>
        <w:numId w:val="1"/>
      </w:numPr>
      <w:tabs>
        <w:tab w:val="left" w:pos="432"/>
        <w:tab w:val="left" w:pos="576"/>
      </w:tabs>
      <w:spacing w:line="240" w:lineRule="auto"/>
    </w:pPr>
    <w:rPr>
      <w:rFonts w:ascii="黑体"/>
    </w:rPr>
  </w:style>
  <w:style w:type="paragraph" w:customStyle="1" w:styleId="afffff9">
    <w:name w:val="新定义正文"/>
    <w:basedOn w:val="affff"/>
    <w:qFormat/>
    <w:rsid w:val="00EA58F8"/>
    <w:pPr>
      <w:widowControl/>
    </w:pPr>
    <w:rPr>
      <w:rFonts w:ascii="Times New Roman" w:eastAsia="宋体" w:hAnsi="Times New Roman" w:cs="Times New Roman"/>
      <w:color w:val="000000"/>
      <w:szCs w:val="21"/>
    </w:rPr>
  </w:style>
  <w:style w:type="paragraph" w:styleId="afffffa">
    <w:name w:val="Revision"/>
    <w:uiPriority w:val="99"/>
    <w:unhideWhenUsed/>
    <w:qFormat/>
    <w:rsid w:val="00EA58F8"/>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6"/>
    <w:uiPriority w:val="99"/>
    <w:qFormat/>
    <w:rsid w:val="00EA58F8"/>
    <w:pPr>
      <w:spacing w:before="0" w:after="0" w:line="400" w:lineRule="exact"/>
    </w:pPr>
    <w:rPr>
      <w:rFonts w:ascii="Times New Roman" w:cs="宋体"/>
    </w:rPr>
  </w:style>
  <w:style w:type="paragraph" w:customStyle="1" w:styleId="0">
    <w:name w:val="正文0"/>
    <w:basedOn w:val="affff"/>
    <w:uiPriority w:val="99"/>
    <w:qFormat/>
    <w:rsid w:val="00EA58F8"/>
    <w:pPr>
      <w:adjustRightInd w:val="0"/>
      <w:snapToGrid w:val="0"/>
      <w:spacing w:line="440" w:lineRule="exact"/>
      <w:ind w:leftChars="200" w:left="420" w:firstLineChars="200" w:firstLine="428"/>
    </w:pPr>
    <w:rPr>
      <w:rFonts w:ascii="Times New Roman" w:eastAsia="宋体" w:hAnsi="Times New Roman" w:cs="Times New Roman"/>
      <w:spacing w:val="2"/>
      <w:szCs w:val="21"/>
      <w:u w:val="single"/>
    </w:rPr>
  </w:style>
  <w:style w:type="paragraph" w:customStyle="1" w:styleId="ml2">
    <w:name w:val="ml2"/>
    <w:basedOn w:val="1f3"/>
    <w:uiPriority w:val="99"/>
    <w:qFormat/>
    <w:rsid w:val="00EA58F8"/>
    <w:pPr>
      <w:spacing w:before="120" w:after="120"/>
      <w:ind w:leftChars="200" w:left="420"/>
    </w:pPr>
    <w:rPr>
      <w:rFonts w:ascii="Calibri" w:eastAsia="宋体" w:hAnsi="Calibri" w:cs="Calibri"/>
      <w:b w:val="0"/>
      <w:bCs w:val="0"/>
      <w:caps w:val="0"/>
      <w:sz w:val="24"/>
    </w:rPr>
  </w:style>
  <w:style w:type="paragraph" w:customStyle="1" w:styleId="ml">
    <w:name w:val="ml"/>
    <w:basedOn w:val="1f3"/>
    <w:uiPriority w:val="99"/>
    <w:qFormat/>
    <w:rsid w:val="00EA58F8"/>
    <w:pPr>
      <w:spacing w:before="120" w:after="120"/>
    </w:pPr>
    <w:rPr>
      <w:rFonts w:ascii="Calibri" w:eastAsia="宋体" w:hAnsi="Calibri" w:cs="Calibri"/>
      <w:b w:val="0"/>
      <w:caps w:val="0"/>
      <w:kern w:val="0"/>
      <w:sz w:val="24"/>
    </w:rPr>
  </w:style>
  <w:style w:type="paragraph" w:customStyle="1" w:styleId="ml3">
    <w:name w:val="ml3"/>
    <w:basedOn w:val="1f3"/>
    <w:uiPriority w:val="99"/>
    <w:qFormat/>
    <w:rsid w:val="00EA58F8"/>
    <w:pPr>
      <w:spacing w:before="120" w:after="120"/>
      <w:ind w:leftChars="400" w:left="840"/>
    </w:pPr>
    <w:rPr>
      <w:rFonts w:ascii="Calibri" w:eastAsia="宋体" w:hAnsi="Calibri" w:cs="Calibri"/>
      <w:b w:val="0"/>
      <w:bCs w:val="0"/>
      <w:caps w:val="0"/>
      <w:sz w:val="24"/>
    </w:rPr>
  </w:style>
  <w:style w:type="table" w:styleId="afffffb">
    <w:name w:val="Table Grid"/>
    <w:aliases w:val="Gridding,代码集表格,自定网格,li网格型,方欣网格型"/>
    <w:basedOn w:val="affff2"/>
    <w:uiPriority w:val="59"/>
    <w:qFormat/>
    <w:rsid w:val="00EA58F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1f4">
    <w:name w:val="未处理的提及1"/>
    <w:uiPriority w:val="99"/>
    <w:semiHidden/>
    <w:unhideWhenUsed/>
    <w:rsid w:val="00EA58F8"/>
    <w:rPr>
      <w:color w:val="605E5C"/>
      <w:shd w:val="clear" w:color="auto" w:fill="E1DFDD"/>
    </w:rPr>
  </w:style>
  <w:style w:type="paragraph" w:customStyle="1" w:styleId="000">
    <w:name w:val="00"/>
    <w:basedOn w:val="affff"/>
    <w:rsid w:val="00EA58F8"/>
    <w:pPr>
      <w:widowControl/>
      <w:jc w:val="left"/>
    </w:pPr>
    <w:rPr>
      <w:rFonts w:ascii="宋体" w:eastAsia="宋体" w:hAnsi="宋体" w:cs="宋体"/>
      <w:kern w:val="0"/>
      <w:sz w:val="24"/>
      <w:szCs w:val="24"/>
    </w:rPr>
  </w:style>
  <w:style w:type="character" w:styleId="afffffc">
    <w:name w:val="Strong"/>
    <w:aliases w:val="4-要点"/>
    <w:uiPriority w:val="22"/>
    <w:qFormat/>
    <w:rsid w:val="00EA58F8"/>
    <w:rPr>
      <w:b/>
      <w:bCs/>
    </w:rPr>
  </w:style>
  <w:style w:type="paragraph" w:styleId="afffffd">
    <w:name w:val="Normal (Web)"/>
    <w:aliases w:val="普通 (Web),Normal (Web) Char,普通 (Web)1,普通(Web)2,普通 (Web)2,普通 (Web)11,普通 (Web)3,普通 (Web)4,普通 (Web)5,普通(Web)"/>
    <w:basedOn w:val="affff"/>
    <w:link w:val="Char35"/>
    <w:uiPriority w:val="99"/>
    <w:unhideWhenUsed/>
    <w:qFormat/>
    <w:rsid w:val="00EA58F8"/>
    <w:pPr>
      <w:widowControl/>
      <w:spacing w:before="100" w:beforeAutospacing="1" w:after="100" w:afterAutospacing="1"/>
      <w:ind w:firstLineChars="200" w:firstLine="200"/>
      <w:jc w:val="left"/>
    </w:pPr>
    <w:rPr>
      <w:rFonts w:ascii="宋体" w:eastAsia="宋体" w:hAnsi="宋体" w:cs="Times New Roman"/>
      <w:kern w:val="0"/>
      <w:sz w:val="22"/>
      <w:szCs w:val="20"/>
      <w:lang w:val="x-none" w:eastAsia="x-none"/>
    </w:rPr>
  </w:style>
  <w:style w:type="character" w:customStyle="1" w:styleId="Char35">
    <w:name w:val="普通(网站) Char3"/>
    <w:aliases w:val="普通 (Web) Char2,Normal (Web) Char Char1,普通 (Web)1 Char,普通(Web)2 Char,普通 (Web)2 Char,普通 (Web)11 Char,普通 (Web)3 Char,普通 (Web)4 Char,普通 (Web)5 Char,普通(Web) Char"/>
    <w:link w:val="afffffd"/>
    <w:rsid w:val="00EA58F8"/>
    <w:rPr>
      <w:rFonts w:ascii="宋体" w:eastAsia="宋体" w:hAnsi="宋体" w:cs="Times New Roman"/>
      <w:kern w:val="0"/>
      <w:sz w:val="22"/>
      <w:szCs w:val="20"/>
      <w:lang w:val="x-none" w:eastAsia="x-none"/>
    </w:rPr>
  </w:style>
  <w:style w:type="paragraph" w:customStyle="1" w:styleId="afffffe">
    <w:name w:val="注"/>
    <w:basedOn w:val="00"/>
    <w:rsid w:val="00EA58F8"/>
    <w:pPr>
      <w:spacing w:line="288" w:lineRule="auto"/>
      <w:ind w:firstLineChars="0" w:firstLine="0"/>
    </w:pPr>
    <w:rPr>
      <w:sz w:val="20"/>
    </w:rPr>
  </w:style>
  <w:style w:type="paragraph" w:customStyle="1" w:styleId="NormalJustified">
    <w:name w:val="Normal (Justified)"/>
    <w:basedOn w:val="affff"/>
    <w:qFormat/>
    <w:rsid w:val="00EA58F8"/>
    <w:pPr>
      <w:widowControl/>
    </w:pPr>
    <w:rPr>
      <w:rFonts w:ascii="Calibri" w:eastAsia="宋体" w:hAnsi="Calibri" w:cs="Times New Roman"/>
      <w:snapToGrid w:val="0"/>
      <w:kern w:val="28"/>
      <w:sz w:val="24"/>
      <w:szCs w:val="20"/>
    </w:rPr>
  </w:style>
  <w:style w:type="paragraph" w:styleId="affffff">
    <w:name w:val="List Paragraph"/>
    <w:aliases w:val="lp1,List Paragraph1,段落,List,符号列表,彩色列表 - 强调文字颜色 11,符号1.1（天云科技）,列出段落-正文,二级编号,List Paragraph11,FooterText,numbered,Paragraphe de liste1,·ûºÅÁÐ±í,¡¤?o?¨¢D¡À¨ª,?¡è?o?¡§¡éD?¨¤¡§a,??¨¨?o??¡ì?¨¦D?¡§¡è?¡ìa,??¡§¡§?o???¨¬?¡§|D??¡ì?¨¨??¨¬a,?,列表正文,标题22"/>
    <w:basedOn w:val="affff"/>
    <w:link w:val="Char63"/>
    <w:uiPriority w:val="34"/>
    <w:qFormat/>
    <w:rsid w:val="00EA58F8"/>
    <w:pPr>
      <w:ind w:firstLineChars="200" w:firstLine="420"/>
    </w:pPr>
  </w:style>
  <w:style w:type="paragraph" w:styleId="1f3">
    <w:name w:val="toc 1"/>
    <w:aliases w:val="目录1,Table of Contents Chapter,目录 0,正文目录,目录 1（CMDI）,TRY"/>
    <w:basedOn w:val="affff"/>
    <w:next w:val="affff"/>
    <w:autoRedefine/>
    <w:uiPriority w:val="39"/>
    <w:unhideWhenUsed/>
    <w:qFormat/>
    <w:rsid w:val="00881D5B"/>
    <w:pPr>
      <w:tabs>
        <w:tab w:val="right" w:leader="dot" w:pos="8302"/>
      </w:tabs>
      <w:spacing w:line="360" w:lineRule="auto"/>
      <w:jc w:val="left"/>
    </w:pPr>
    <w:rPr>
      <w:rFonts w:eastAsiaTheme="minorHAnsi"/>
      <w:b/>
      <w:bCs/>
      <w:caps/>
      <w:sz w:val="20"/>
      <w:szCs w:val="20"/>
    </w:rPr>
  </w:style>
  <w:style w:type="numbering" w:customStyle="1" w:styleId="2b">
    <w:name w:val="无列表2"/>
    <w:next w:val="affff3"/>
    <w:uiPriority w:val="99"/>
    <w:semiHidden/>
    <w:unhideWhenUsed/>
    <w:rsid w:val="00A85A5F"/>
  </w:style>
  <w:style w:type="character" w:customStyle="1" w:styleId="3Char1">
    <w:name w:val="正文文本 3 Char"/>
    <w:uiPriority w:val="99"/>
    <w:rsid w:val="00A85A5F"/>
    <w:rPr>
      <w:rFonts w:ascii="Times New Roman" w:hAnsi="Times New Roman"/>
      <w:kern w:val="2"/>
      <w:sz w:val="16"/>
      <w:szCs w:val="16"/>
    </w:rPr>
  </w:style>
  <w:style w:type="character" w:customStyle="1" w:styleId="Char20">
    <w:name w:val="批注文字 Char2"/>
    <w:qFormat/>
    <w:rsid w:val="00A85A5F"/>
    <w:rPr>
      <w:rFonts w:ascii="Times New Roman" w:hAnsi="Times New Roman"/>
      <w:kern w:val="2"/>
      <w:sz w:val="21"/>
      <w:szCs w:val="24"/>
    </w:rPr>
  </w:style>
  <w:style w:type="character" w:customStyle="1" w:styleId="Charf1">
    <w:name w:val="正文缩进 Char"/>
    <w:aliases w:val="正文（首行缩进两字） Char,表正文 Char,正文非缩进 Char,四号 Char,缩进 Char,正文（首行缩进两字） Char Char Char Char Char1,正文（首行缩进两字） Char Char Char1,正文（首行缩进两字） Char Char Char Char Char Char Char Char,正文（首行缩进两字） Char Char Char Char Char Char,标题4 Char,中文正文 Char,特点 Char,段1 Char"/>
    <w:qFormat/>
    <w:rsid w:val="00A85A5F"/>
    <w:rPr>
      <w:rFonts w:ascii="楷体_GB2312" w:eastAsia="楷体_GB2312" w:hAnsi="Times New Roman"/>
      <w:sz w:val="28"/>
    </w:rPr>
  </w:style>
  <w:style w:type="character" w:customStyle="1" w:styleId="Charf2">
    <w:name w:val="脚注文本 Char"/>
    <w:uiPriority w:val="99"/>
    <w:qFormat/>
    <w:rsid w:val="00A85A5F"/>
    <w:rPr>
      <w:rFonts w:ascii="Times New Roman" w:hAnsi="Times New Roman"/>
      <w:sz w:val="18"/>
      <w:szCs w:val="18"/>
    </w:rPr>
  </w:style>
  <w:style w:type="paragraph" w:customStyle="1" w:styleId="affffff0">
    <w:basedOn w:val="affff"/>
    <w:next w:val="affff"/>
    <w:uiPriority w:val="39"/>
    <w:unhideWhenUsed/>
    <w:rsid w:val="00A85A5F"/>
    <w:pPr>
      <w:ind w:left="1050"/>
      <w:jc w:val="left"/>
    </w:pPr>
    <w:rPr>
      <w:rFonts w:ascii="Calibri" w:eastAsia="宋体" w:hAnsi="Calibri" w:cs="Calibri"/>
      <w:sz w:val="18"/>
      <w:szCs w:val="18"/>
    </w:rPr>
  </w:style>
  <w:style w:type="table" w:customStyle="1" w:styleId="1f5">
    <w:name w:val="网格型1"/>
    <w:basedOn w:val="affff2"/>
    <w:next w:val="afffffb"/>
    <w:uiPriority w:val="59"/>
    <w:qFormat/>
    <w:rsid w:val="00A85A5F"/>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Charf3">
    <w:name w:val="普通(网站) Char"/>
    <w:aliases w:val="普通 (Web) Char,Normal (Web) Char Char"/>
    <w:uiPriority w:val="99"/>
    <w:rsid w:val="00A85A5F"/>
    <w:rPr>
      <w:rFonts w:ascii="宋体" w:hAnsi="宋体"/>
      <w:sz w:val="22"/>
    </w:rPr>
  </w:style>
  <w:style w:type="numbering" w:customStyle="1" w:styleId="3e">
    <w:name w:val="无列表3"/>
    <w:next w:val="affff3"/>
    <w:uiPriority w:val="99"/>
    <w:semiHidden/>
    <w:unhideWhenUsed/>
    <w:rsid w:val="00003CAB"/>
  </w:style>
  <w:style w:type="table" w:customStyle="1" w:styleId="2c">
    <w:name w:val="网格型2"/>
    <w:basedOn w:val="affff2"/>
    <w:next w:val="afffffb"/>
    <w:qFormat/>
    <w:rsid w:val="00003CAB"/>
    <w:rPr>
      <w:rFonts w:ascii="等线" w:eastAsia="等线" w:hAnsi="等线"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Charf0">
    <w:name w:val="节 Char"/>
    <w:link w:val="afc"/>
    <w:uiPriority w:val="99"/>
    <w:locked/>
    <w:rsid w:val="00003CAB"/>
    <w:rPr>
      <w:rFonts w:ascii="黑体" w:eastAsia="方正黑体简体" w:hAnsi="Times New Roman" w:cs="Times New Roman"/>
      <w:sz w:val="28"/>
      <w:szCs w:val="28"/>
    </w:rPr>
  </w:style>
  <w:style w:type="numbering" w:customStyle="1" w:styleId="110">
    <w:name w:val="无列表11"/>
    <w:next w:val="affff3"/>
    <w:uiPriority w:val="99"/>
    <w:semiHidden/>
    <w:unhideWhenUsed/>
    <w:rsid w:val="00003CAB"/>
  </w:style>
  <w:style w:type="paragraph" w:customStyle="1" w:styleId="SRS">
    <w:name w:val="SRS 正文"/>
    <w:basedOn w:val="affff"/>
    <w:link w:val="SRS0"/>
    <w:qFormat/>
    <w:rsid w:val="00003CAB"/>
    <w:pPr>
      <w:widowControl/>
      <w:numPr>
        <w:numId w:val="5"/>
      </w:numPr>
      <w:tabs>
        <w:tab w:val="left" w:pos="360"/>
        <w:tab w:val="left" w:pos="1418"/>
      </w:tabs>
      <w:spacing w:before="60" w:after="60" w:line="360" w:lineRule="auto"/>
      <w:ind w:left="0" w:rightChars="100" w:right="200" w:firstLine="0"/>
      <w:jc w:val="left"/>
    </w:pPr>
    <w:rPr>
      <w:rFonts w:ascii="宋体" w:eastAsia="宋体" w:hAnsi="宋体" w:cs="Times New Roman"/>
      <w:bCs/>
      <w:kern w:val="0"/>
      <w:szCs w:val="21"/>
    </w:rPr>
  </w:style>
  <w:style w:type="paragraph" w:styleId="71">
    <w:name w:val="toc 7"/>
    <w:basedOn w:val="affff"/>
    <w:next w:val="affff"/>
    <w:uiPriority w:val="39"/>
    <w:qFormat/>
    <w:rsid w:val="00003CAB"/>
    <w:pPr>
      <w:ind w:left="1260"/>
      <w:jc w:val="left"/>
    </w:pPr>
    <w:rPr>
      <w:rFonts w:eastAsiaTheme="minorHAnsi"/>
      <w:sz w:val="18"/>
      <w:szCs w:val="18"/>
    </w:rPr>
  </w:style>
  <w:style w:type="paragraph" w:styleId="affffff1">
    <w:name w:val="Body Text First Indent"/>
    <w:aliases w:val=" Char Char Char Char Char Char Char Char Char Char, Char Char Char Char Char Char Char Char Char Char Char Char Char Char, Char Char Char, Char Char Char1 Char,Char Char Char Char Char Char Char Char Char Char Char Char Char Char"/>
    <w:basedOn w:val="afffff8"/>
    <w:link w:val="Char50"/>
    <w:uiPriority w:val="99"/>
    <w:qFormat/>
    <w:rsid w:val="00003CAB"/>
    <w:pPr>
      <w:widowControl/>
      <w:autoSpaceDE w:val="0"/>
      <w:autoSpaceDN w:val="0"/>
      <w:spacing w:before="60" w:after="120"/>
      <w:ind w:firstLineChars="100" w:firstLine="420"/>
      <w:jc w:val="left"/>
    </w:pPr>
    <w:rPr>
      <w:kern w:val="0"/>
      <w:sz w:val="20"/>
      <w:lang w:eastAsia="en-US"/>
    </w:rPr>
  </w:style>
  <w:style w:type="character" w:customStyle="1" w:styleId="Char50">
    <w:name w:val="正文首行缩进 Char5"/>
    <w:aliases w:val=" Char Char Char Char Char Char Char Char Char Char Char2, Char Char Char Char Char Char Char Char Char Char Char Char Char Char Char2, Char Char Char Char2, Char Char Char1 Char Char2"/>
    <w:basedOn w:val="Char34"/>
    <w:link w:val="affffff1"/>
    <w:qFormat/>
    <w:rsid w:val="00003CAB"/>
    <w:rPr>
      <w:rFonts w:ascii="Times New Roman" w:eastAsia="宋体" w:hAnsi="Times New Roman" w:cs="Times New Roman"/>
      <w:kern w:val="0"/>
      <w:sz w:val="20"/>
      <w:szCs w:val="20"/>
      <w:lang w:eastAsia="en-US"/>
    </w:rPr>
  </w:style>
  <w:style w:type="paragraph" w:styleId="2">
    <w:name w:val="List Number 2"/>
    <w:basedOn w:val="affff"/>
    <w:link w:val="2Char1"/>
    <w:qFormat/>
    <w:rsid w:val="00003CAB"/>
    <w:pPr>
      <w:widowControl/>
      <w:numPr>
        <w:numId w:val="6"/>
      </w:numPr>
      <w:tabs>
        <w:tab w:val="clear" w:pos="643"/>
        <w:tab w:val="left" w:pos="780"/>
      </w:tabs>
      <w:spacing w:before="60" w:after="60"/>
      <w:ind w:leftChars="200" w:left="780" w:hangingChars="200" w:hanging="200"/>
      <w:jc w:val="left"/>
    </w:pPr>
    <w:rPr>
      <w:rFonts w:ascii="Times New Roman" w:eastAsia="宋体" w:hAnsi="Times New Roman" w:cs="Times New Roman"/>
      <w:kern w:val="0"/>
      <w:sz w:val="20"/>
      <w:szCs w:val="20"/>
      <w:lang w:eastAsia="en-US"/>
    </w:rPr>
  </w:style>
  <w:style w:type="paragraph" w:styleId="40">
    <w:name w:val="List Bullet 4"/>
    <w:basedOn w:val="affff"/>
    <w:uiPriority w:val="99"/>
    <w:qFormat/>
    <w:rsid w:val="00003CAB"/>
    <w:pPr>
      <w:widowControl/>
      <w:numPr>
        <w:numId w:val="7"/>
      </w:numPr>
      <w:tabs>
        <w:tab w:val="clear" w:pos="1209"/>
        <w:tab w:val="left" w:pos="1620"/>
      </w:tabs>
      <w:spacing w:before="60" w:after="60"/>
      <w:ind w:leftChars="600" w:left="1620" w:hangingChars="200" w:hanging="200"/>
      <w:jc w:val="left"/>
    </w:pPr>
    <w:rPr>
      <w:rFonts w:ascii="Times New Roman" w:eastAsia="宋体" w:hAnsi="Times New Roman" w:cs="Times New Roman"/>
      <w:kern w:val="0"/>
      <w:sz w:val="20"/>
      <w:szCs w:val="20"/>
      <w:lang w:eastAsia="en-US"/>
    </w:rPr>
  </w:style>
  <w:style w:type="paragraph" w:styleId="a">
    <w:name w:val="List Number"/>
    <w:aliases w:val="List Number 1"/>
    <w:basedOn w:val="affff"/>
    <w:qFormat/>
    <w:rsid w:val="00003CAB"/>
    <w:pPr>
      <w:widowControl/>
      <w:numPr>
        <w:numId w:val="8"/>
      </w:numPr>
      <w:spacing w:before="60" w:after="60"/>
      <w:ind w:hangingChars="200" w:hanging="200"/>
      <w:jc w:val="left"/>
    </w:pPr>
    <w:rPr>
      <w:rFonts w:ascii="Times New Roman" w:eastAsia="宋体" w:hAnsi="Times New Roman" w:cs="Times New Roman"/>
      <w:kern w:val="0"/>
      <w:sz w:val="20"/>
      <w:szCs w:val="20"/>
      <w:lang w:eastAsia="en-US"/>
    </w:rPr>
  </w:style>
  <w:style w:type="paragraph" w:styleId="affffff2">
    <w:name w:val="caption"/>
    <w:aliases w:val="Caption Char1,Caption Char Char,Caption Char1 Char Char,Caption Char Char Char Char,Caption Char Char1,Caption Char,题注(表),统战部题注,题注(图注),Caption Char3 Char1 Char Char1,Caption Char Char1 Char Char Char1,Caption Char3 Char1 Char Char1 Char Char,题注1 Char"/>
    <w:basedOn w:val="affff"/>
    <w:next w:val="affff"/>
    <w:link w:val="Char11"/>
    <w:qFormat/>
    <w:rsid w:val="00003CAB"/>
    <w:pPr>
      <w:widowControl/>
      <w:spacing w:before="120" w:after="120"/>
      <w:jc w:val="left"/>
    </w:pPr>
    <w:rPr>
      <w:rFonts w:ascii="Times New Roman" w:eastAsia="宋体" w:hAnsi="Times New Roman" w:cs="Times New Roman"/>
      <w:b/>
      <w:kern w:val="0"/>
      <w:sz w:val="20"/>
      <w:szCs w:val="20"/>
      <w:lang w:eastAsia="en-US"/>
    </w:rPr>
  </w:style>
  <w:style w:type="paragraph" w:styleId="a0">
    <w:name w:val="List Bullet"/>
    <w:aliases w:val="List Bullet Char1,List Bullet Char Char,List Bullet Char1 Char Char,List Bullet Char Char Char Char,List Bullet Char1 Char Char Char Char,List Bullet Char Char Char Char Char Char,List Bullet Char1 Char Char Char Char Char Char"/>
    <w:basedOn w:val="affff"/>
    <w:link w:val="Charf4"/>
    <w:uiPriority w:val="99"/>
    <w:qFormat/>
    <w:rsid w:val="00003CAB"/>
    <w:pPr>
      <w:widowControl/>
      <w:numPr>
        <w:numId w:val="9"/>
      </w:numPr>
      <w:spacing w:before="60" w:after="60"/>
      <w:jc w:val="left"/>
    </w:pPr>
    <w:rPr>
      <w:rFonts w:ascii="Times New Roman" w:eastAsia="宋体" w:hAnsi="Times New Roman" w:cs="Times New Roman"/>
      <w:kern w:val="0"/>
      <w:sz w:val="20"/>
      <w:szCs w:val="20"/>
      <w:lang w:eastAsia="en-US"/>
    </w:rPr>
  </w:style>
  <w:style w:type="paragraph" w:styleId="30">
    <w:name w:val="List Bullet 3"/>
    <w:basedOn w:val="affff"/>
    <w:qFormat/>
    <w:rsid w:val="00003CAB"/>
    <w:pPr>
      <w:widowControl/>
      <w:numPr>
        <w:numId w:val="10"/>
      </w:numPr>
      <w:tabs>
        <w:tab w:val="clear" w:pos="926"/>
        <w:tab w:val="left" w:pos="1200"/>
      </w:tabs>
      <w:spacing w:before="60" w:after="60"/>
      <w:ind w:leftChars="400" w:left="1200" w:hangingChars="200" w:hanging="200"/>
      <w:jc w:val="left"/>
    </w:pPr>
    <w:rPr>
      <w:rFonts w:ascii="Times New Roman" w:eastAsia="宋体" w:hAnsi="Times New Roman" w:cs="Times New Roman"/>
      <w:kern w:val="0"/>
      <w:sz w:val="20"/>
      <w:szCs w:val="20"/>
      <w:lang w:eastAsia="en-US"/>
    </w:rPr>
  </w:style>
  <w:style w:type="paragraph" w:styleId="3">
    <w:name w:val="List Number 3"/>
    <w:basedOn w:val="affff"/>
    <w:link w:val="3Char4"/>
    <w:qFormat/>
    <w:rsid w:val="00003CAB"/>
    <w:pPr>
      <w:widowControl/>
      <w:numPr>
        <w:numId w:val="11"/>
      </w:numPr>
      <w:tabs>
        <w:tab w:val="clear" w:pos="926"/>
        <w:tab w:val="left" w:pos="1200"/>
      </w:tabs>
      <w:spacing w:before="60" w:after="60"/>
      <w:ind w:leftChars="400" w:left="1200" w:hangingChars="200" w:hanging="200"/>
      <w:jc w:val="left"/>
    </w:pPr>
    <w:rPr>
      <w:rFonts w:ascii="Times New Roman" w:eastAsia="宋体" w:hAnsi="Times New Roman" w:cs="Times New Roman"/>
      <w:kern w:val="0"/>
      <w:sz w:val="20"/>
      <w:szCs w:val="20"/>
      <w:lang w:eastAsia="en-US"/>
    </w:rPr>
  </w:style>
  <w:style w:type="paragraph" w:styleId="20">
    <w:name w:val="List Bullet 2"/>
    <w:basedOn w:val="affff"/>
    <w:link w:val="2Char3"/>
    <w:uiPriority w:val="99"/>
    <w:qFormat/>
    <w:rsid w:val="00003CAB"/>
    <w:pPr>
      <w:widowControl/>
      <w:numPr>
        <w:numId w:val="12"/>
      </w:numPr>
      <w:spacing w:before="60" w:after="60"/>
      <w:jc w:val="left"/>
    </w:pPr>
    <w:rPr>
      <w:rFonts w:ascii="Times New Roman" w:eastAsia="宋体" w:hAnsi="Times New Roman" w:cs="Times New Roman"/>
      <w:kern w:val="0"/>
      <w:sz w:val="20"/>
      <w:szCs w:val="20"/>
      <w:lang w:eastAsia="en-US"/>
    </w:rPr>
  </w:style>
  <w:style w:type="paragraph" w:styleId="54">
    <w:name w:val="toc 5"/>
    <w:basedOn w:val="affff"/>
    <w:next w:val="affff"/>
    <w:uiPriority w:val="39"/>
    <w:qFormat/>
    <w:rsid w:val="00003CAB"/>
    <w:pPr>
      <w:ind w:left="840"/>
      <w:jc w:val="left"/>
    </w:pPr>
    <w:rPr>
      <w:rFonts w:eastAsiaTheme="minorHAnsi"/>
      <w:sz w:val="18"/>
      <w:szCs w:val="18"/>
    </w:rPr>
  </w:style>
  <w:style w:type="paragraph" w:styleId="3f">
    <w:name w:val="toc 3"/>
    <w:aliases w:val="目录的三级标题,Table of Contents 2,目录 3（CMDI）"/>
    <w:next w:val="affff"/>
    <w:uiPriority w:val="39"/>
    <w:qFormat/>
    <w:rsid w:val="00003CAB"/>
    <w:pPr>
      <w:widowControl w:val="0"/>
      <w:ind w:left="420"/>
    </w:pPr>
    <w:rPr>
      <w:rFonts w:eastAsiaTheme="minorHAnsi"/>
      <w:i/>
      <w:iCs/>
      <w:sz w:val="20"/>
      <w:szCs w:val="20"/>
    </w:rPr>
  </w:style>
  <w:style w:type="paragraph" w:styleId="5">
    <w:name w:val="List Bullet 5"/>
    <w:basedOn w:val="affff"/>
    <w:rsid w:val="00003CAB"/>
    <w:pPr>
      <w:widowControl/>
      <w:numPr>
        <w:numId w:val="13"/>
      </w:numPr>
      <w:tabs>
        <w:tab w:val="clear" w:pos="1492"/>
        <w:tab w:val="left" w:pos="2040"/>
      </w:tabs>
      <w:spacing w:before="60" w:after="60"/>
      <w:ind w:leftChars="800" w:left="2040" w:hangingChars="200" w:hanging="200"/>
      <w:jc w:val="left"/>
    </w:pPr>
    <w:rPr>
      <w:rFonts w:ascii="Times New Roman" w:eastAsia="宋体" w:hAnsi="Times New Roman" w:cs="Times New Roman"/>
      <w:kern w:val="0"/>
      <w:sz w:val="20"/>
      <w:szCs w:val="20"/>
      <w:lang w:eastAsia="en-US"/>
    </w:rPr>
  </w:style>
  <w:style w:type="paragraph" w:styleId="4">
    <w:name w:val="List Number 4"/>
    <w:basedOn w:val="affff"/>
    <w:qFormat/>
    <w:rsid w:val="00003CAB"/>
    <w:pPr>
      <w:widowControl/>
      <w:numPr>
        <w:numId w:val="14"/>
      </w:numPr>
      <w:tabs>
        <w:tab w:val="left" w:pos="1620"/>
      </w:tabs>
      <w:spacing w:before="60" w:after="60"/>
      <w:ind w:leftChars="600" w:left="1620" w:hangingChars="200" w:hanging="200"/>
      <w:jc w:val="left"/>
    </w:pPr>
    <w:rPr>
      <w:rFonts w:ascii="Times New Roman" w:eastAsia="宋体" w:hAnsi="Times New Roman" w:cs="Times New Roman"/>
      <w:kern w:val="0"/>
      <w:sz w:val="20"/>
      <w:szCs w:val="20"/>
      <w:lang w:eastAsia="en-US"/>
    </w:rPr>
  </w:style>
  <w:style w:type="paragraph" w:styleId="81">
    <w:name w:val="toc 8"/>
    <w:basedOn w:val="affff"/>
    <w:next w:val="affff"/>
    <w:uiPriority w:val="39"/>
    <w:qFormat/>
    <w:rsid w:val="00003CAB"/>
    <w:pPr>
      <w:ind w:left="1470"/>
      <w:jc w:val="left"/>
    </w:pPr>
    <w:rPr>
      <w:rFonts w:eastAsiaTheme="minorHAnsi"/>
      <w:sz w:val="18"/>
      <w:szCs w:val="18"/>
    </w:rPr>
  </w:style>
  <w:style w:type="paragraph" w:styleId="2d">
    <w:name w:val="Body Text First Indent 2"/>
    <w:basedOn w:val="afffff4"/>
    <w:link w:val="2Char30"/>
    <w:uiPriority w:val="99"/>
    <w:qFormat/>
    <w:rsid w:val="00003CAB"/>
    <w:pPr>
      <w:autoSpaceDE/>
      <w:autoSpaceDN/>
      <w:adjustRightInd/>
      <w:spacing w:line="240" w:lineRule="auto"/>
      <w:ind w:leftChars="200" w:left="420" w:firstLineChars="200" w:firstLine="420"/>
    </w:pPr>
    <w:rPr>
      <w:rFonts w:ascii="Times New Roman" w:eastAsia="宋体"/>
      <w:kern w:val="2"/>
      <w:sz w:val="21"/>
      <w:szCs w:val="24"/>
    </w:rPr>
  </w:style>
  <w:style w:type="character" w:customStyle="1" w:styleId="2Char30">
    <w:name w:val="正文首行缩进 2 Char3"/>
    <w:basedOn w:val="Char42"/>
    <w:link w:val="2d"/>
    <w:qFormat/>
    <w:rsid w:val="00003CAB"/>
    <w:rPr>
      <w:rFonts w:ascii="Times New Roman" w:eastAsia="宋体" w:hAnsi="Times New Roman" w:cs="Times New Roman"/>
      <w:kern w:val="0"/>
      <w:sz w:val="28"/>
      <w:szCs w:val="24"/>
    </w:rPr>
  </w:style>
  <w:style w:type="paragraph" w:styleId="45">
    <w:name w:val="toc 4"/>
    <w:aliases w:val="目录 4（CMDI）"/>
    <w:basedOn w:val="affff"/>
    <w:next w:val="affff"/>
    <w:uiPriority w:val="39"/>
    <w:qFormat/>
    <w:rsid w:val="00003CAB"/>
    <w:pPr>
      <w:ind w:left="630"/>
      <w:jc w:val="left"/>
    </w:pPr>
    <w:rPr>
      <w:rFonts w:eastAsiaTheme="minorHAnsi"/>
      <w:sz w:val="18"/>
      <w:szCs w:val="18"/>
    </w:rPr>
  </w:style>
  <w:style w:type="paragraph" w:styleId="56">
    <w:name w:val="List Number 5"/>
    <w:basedOn w:val="affff"/>
    <w:qFormat/>
    <w:rsid w:val="00003CAB"/>
    <w:pPr>
      <w:widowControl/>
      <w:tabs>
        <w:tab w:val="left" w:pos="360"/>
      </w:tabs>
      <w:spacing w:before="60" w:after="60"/>
      <w:jc w:val="left"/>
    </w:pPr>
    <w:rPr>
      <w:rFonts w:ascii="Times New Roman" w:eastAsia="宋体" w:hAnsi="Times New Roman" w:cs="Times New Roman"/>
      <w:kern w:val="0"/>
      <w:sz w:val="20"/>
      <w:szCs w:val="20"/>
      <w:lang w:eastAsia="en-US"/>
    </w:rPr>
  </w:style>
  <w:style w:type="paragraph" w:styleId="61">
    <w:name w:val="toc 6"/>
    <w:basedOn w:val="affff"/>
    <w:next w:val="affff"/>
    <w:uiPriority w:val="39"/>
    <w:qFormat/>
    <w:rsid w:val="00003CAB"/>
    <w:pPr>
      <w:ind w:left="1050"/>
      <w:jc w:val="left"/>
    </w:pPr>
    <w:rPr>
      <w:rFonts w:eastAsiaTheme="minorHAnsi"/>
      <w:sz w:val="18"/>
      <w:szCs w:val="18"/>
    </w:rPr>
  </w:style>
  <w:style w:type="paragraph" w:styleId="affffff3">
    <w:name w:val="table of figures"/>
    <w:basedOn w:val="affff"/>
    <w:next w:val="affff"/>
    <w:qFormat/>
    <w:rsid w:val="00003CAB"/>
    <w:pPr>
      <w:widowControl/>
      <w:ind w:left="400" w:hanging="400"/>
      <w:jc w:val="left"/>
    </w:pPr>
    <w:rPr>
      <w:rFonts w:ascii="Times New Roman" w:eastAsia="宋体" w:hAnsi="Times New Roman" w:cs="Times New Roman"/>
      <w:smallCaps/>
      <w:kern w:val="0"/>
      <w:sz w:val="20"/>
      <w:szCs w:val="24"/>
      <w:lang w:eastAsia="en-US"/>
    </w:rPr>
  </w:style>
  <w:style w:type="paragraph" w:styleId="2e">
    <w:name w:val="toc 2"/>
    <w:aliases w:val="目录的二级标题,目录 21,Table of Contents 1,目录 2（CMDI）"/>
    <w:next w:val="affff"/>
    <w:uiPriority w:val="39"/>
    <w:qFormat/>
    <w:rsid w:val="00003CAB"/>
    <w:pPr>
      <w:widowControl w:val="0"/>
      <w:ind w:left="210"/>
    </w:pPr>
    <w:rPr>
      <w:rFonts w:eastAsiaTheme="minorHAnsi"/>
      <w:smallCaps/>
      <w:sz w:val="20"/>
      <w:szCs w:val="20"/>
    </w:rPr>
  </w:style>
  <w:style w:type="paragraph" w:styleId="92">
    <w:name w:val="toc 9"/>
    <w:basedOn w:val="affff"/>
    <w:next w:val="affff"/>
    <w:uiPriority w:val="39"/>
    <w:qFormat/>
    <w:rsid w:val="00003CAB"/>
    <w:pPr>
      <w:ind w:left="1680"/>
      <w:jc w:val="left"/>
    </w:pPr>
    <w:rPr>
      <w:rFonts w:eastAsiaTheme="minorHAnsi"/>
      <w:sz w:val="18"/>
      <w:szCs w:val="18"/>
    </w:rPr>
  </w:style>
  <w:style w:type="paragraph" w:styleId="2f">
    <w:name w:val="Body Text 2"/>
    <w:aliases w:val="正文文字 2"/>
    <w:basedOn w:val="affff"/>
    <w:link w:val="2Char31"/>
    <w:uiPriority w:val="99"/>
    <w:qFormat/>
    <w:rsid w:val="00003CAB"/>
    <w:pPr>
      <w:autoSpaceDE w:val="0"/>
      <w:autoSpaceDN w:val="0"/>
      <w:adjustRightInd w:val="0"/>
    </w:pPr>
    <w:rPr>
      <w:rFonts w:ascii="Times New Roman" w:eastAsia="宋体" w:hAnsi="Times New Roman" w:cs="Times New Roman"/>
      <w:b/>
      <w:bCs/>
      <w:color w:val="000000"/>
      <w:sz w:val="28"/>
      <w:szCs w:val="28"/>
    </w:rPr>
  </w:style>
  <w:style w:type="character" w:customStyle="1" w:styleId="2Char31">
    <w:name w:val="正文文本 2 Char3"/>
    <w:aliases w:val="正文文字 2 Char3"/>
    <w:basedOn w:val="affff1"/>
    <w:link w:val="2f"/>
    <w:qFormat/>
    <w:rsid w:val="00003CAB"/>
    <w:rPr>
      <w:rFonts w:ascii="Times New Roman" w:eastAsia="宋体" w:hAnsi="Times New Roman" w:cs="Times New Roman"/>
      <w:b/>
      <w:bCs/>
      <w:color w:val="000000"/>
      <w:sz w:val="28"/>
      <w:szCs w:val="28"/>
    </w:rPr>
  </w:style>
  <w:style w:type="paragraph" w:customStyle="1" w:styleId="Table">
    <w:name w:val="Table"/>
    <w:basedOn w:val="affff"/>
    <w:rsid w:val="00003CAB"/>
    <w:pPr>
      <w:widowControl/>
      <w:spacing w:before="20" w:after="20"/>
      <w:jc w:val="left"/>
    </w:pPr>
    <w:rPr>
      <w:rFonts w:ascii="Times New Roman" w:eastAsia="宋体" w:hAnsi="Times New Roman" w:cs="Times New Roman"/>
      <w:kern w:val="0"/>
      <w:sz w:val="20"/>
      <w:szCs w:val="20"/>
      <w:lang w:eastAsia="en-US"/>
    </w:rPr>
  </w:style>
  <w:style w:type="paragraph" w:customStyle="1" w:styleId="Heading2-Appendix">
    <w:name w:val="Heading 2 - Appendix"/>
    <w:basedOn w:val="17"/>
    <w:next w:val="affff"/>
    <w:qFormat/>
    <w:rsid w:val="00003CAB"/>
    <w:pPr>
      <w:widowControl/>
      <w:spacing w:before="160" w:after="160" w:line="240" w:lineRule="auto"/>
      <w:jc w:val="left"/>
    </w:pPr>
    <w:rPr>
      <w:rFonts w:ascii="Arial" w:eastAsia="宋体" w:hAnsi="Arial"/>
      <w:kern w:val="28"/>
      <w:sz w:val="32"/>
      <w:szCs w:val="20"/>
      <w:lang w:eastAsia="en-US"/>
    </w:rPr>
  </w:style>
  <w:style w:type="paragraph" w:customStyle="1" w:styleId="Heading0">
    <w:name w:val="Heading 0"/>
    <w:basedOn w:val="affff"/>
    <w:rsid w:val="00003CAB"/>
    <w:pPr>
      <w:widowControl/>
      <w:jc w:val="center"/>
    </w:pPr>
    <w:rPr>
      <w:rFonts w:ascii="Arial" w:eastAsia="宋体" w:hAnsi="Arial" w:cs="Times New Roman"/>
      <w:b/>
      <w:bCs/>
      <w:kern w:val="0"/>
      <w:sz w:val="28"/>
      <w:szCs w:val="28"/>
      <w:lang w:eastAsia="en-US"/>
    </w:rPr>
  </w:style>
  <w:style w:type="paragraph" w:customStyle="1" w:styleId="Author">
    <w:name w:val="Author"/>
    <w:basedOn w:val="17"/>
    <w:qFormat/>
    <w:rsid w:val="00003CAB"/>
    <w:pPr>
      <w:widowControl/>
      <w:spacing w:before="0" w:after="0" w:line="240" w:lineRule="auto"/>
      <w:jc w:val="right"/>
    </w:pPr>
    <w:rPr>
      <w:rFonts w:ascii="Arial" w:eastAsia="宋体" w:hAnsi="Arial"/>
      <w:sz w:val="50"/>
      <w:szCs w:val="20"/>
      <w:lang w:eastAsia="en-US"/>
    </w:rPr>
  </w:style>
  <w:style w:type="paragraph" w:customStyle="1" w:styleId="Abstract">
    <w:name w:val="Abstract"/>
    <w:basedOn w:val="affff"/>
    <w:qFormat/>
    <w:rsid w:val="00003CAB"/>
    <w:pPr>
      <w:widowControl/>
      <w:ind w:left="360" w:hanging="360"/>
      <w:jc w:val="left"/>
    </w:pPr>
    <w:rPr>
      <w:rFonts w:ascii="Arial" w:eastAsia="宋体" w:hAnsi="Arial" w:cs="Times New Roman"/>
      <w:b/>
      <w:kern w:val="0"/>
      <w:sz w:val="28"/>
      <w:szCs w:val="20"/>
    </w:rPr>
  </w:style>
  <w:style w:type="paragraph" w:customStyle="1" w:styleId="Figure">
    <w:name w:val="Figure"/>
    <w:aliases w:val="fig"/>
    <w:link w:val="FigureChar"/>
    <w:qFormat/>
    <w:rsid w:val="00003CAB"/>
    <w:pPr>
      <w:numPr>
        <w:numId w:val="15"/>
      </w:numPr>
      <w:tabs>
        <w:tab w:val="clear" w:pos="3600"/>
        <w:tab w:val="left" w:pos="3261"/>
      </w:tabs>
      <w:ind w:leftChars="135" w:left="270" w:firstLineChars="1353" w:firstLine="2709"/>
      <w:jc w:val="both"/>
    </w:pPr>
    <w:rPr>
      <w:rFonts w:ascii="Arial" w:eastAsia="宋体" w:hAnsi="Arial" w:cs="Times New Roman"/>
      <w:b/>
      <w:kern w:val="0"/>
      <w:sz w:val="20"/>
      <w:szCs w:val="20"/>
    </w:rPr>
  </w:style>
  <w:style w:type="paragraph" w:customStyle="1" w:styleId="affffff4">
    <w:name w:val="简单回函地址"/>
    <w:basedOn w:val="affff"/>
    <w:qFormat/>
    <w:rsid w:val="00003CAB"/>
    <w:pPr>
      <w:widowControl/>
      <w:spacing w:before="60" w:after="60"/>
      <w:jc w:val="left"/>
    </w:pPr>
    <w:rPr>
      <w:rFonts w:ascii="Times New Roman" w:eastAsia="宋体" w:hAnsi="Times New Roman" w:cs="Times New Roman"/>
      <w:kern w:val="0"/>
      <w:sz w:val="20"/>
      <w:szCs w:val="20"/>
      <w:lang w:eastAsia="en-US"/>
    </w:rPr>
  </w:style>
  <w:style w:type="paragraph" w:customStyle="1" w:styleId="TableTitle">
    <w:name w:val="Table Title"/>
    <w:basedOn w:val="affff"/>
    <w:uiPriority w:val="99"/>
    <w:qFormat/>
    <w:rsid w:val="00003CAB"/>
    <w:pPr>
      <w:widowControl/>
      <w:numPr>
        <w:numId w:val="16"/>
      </w:numPr>
      <w:spacing w:before="60" w:after="60"/>
      <w:jc w:val="left"/>
    </w:pPr>
    <w:rPr>
      <w:rFonts w:ascii="Times New Roman" w:eastAsia="宋体" w:hAnsi="Times New Roman" w:cs="Times New Roman"/>
      <w:b/>
      <w:kern w:val="0"/>
      <w:sz w:val="20"/>
      <w:szCs w:val="20"/>
    </w:rPr>
  </w:style>
  <w:style w:type="paragraph" w:customStyle="1" w:styleId="Bullet">
    <w:name w:val="Bullet"/>
    <w:basedOn w:val="affff"/>
    <w:uiPriority w:val="99"/>
    <w:qFormat/>
    <w:rsid w:val="00003CAB"/>
    <w:pPr>
      <w:widowControl/>
      <w:numPr>
        <w:numId w:val="17"/>
      </w:numPr>
      <w:tabs>
        <w:tab w:val="clear" w:pos="1140"/>
        <w:tab w:val="left" w:pos="1418"/>
      </w:tabs>
      <w:spacing w:before="60"/>
      <w:ind w:left="1418"/>
      <w:jc w:val="left"/>
    </w:pPr>
    <w:rPr>
      <w:rFonts w:ascii="Times New Roman" w:eastAsia="宋体" w:hAnsi="Times New Roman" w:cs="Times New Roman"/>
      <w:kern w:val="0"/>
      <w:sz w:val="20"/>
      <w:szCs w:val="20"/>
    </w:rPr>
  </w:style>
  <w:style w:type="paragraph" w:customStyle="1" w:styleId="2f0">
    <w:name w:val="正文缩进2"/>
    <w:basedOn w:val="affff"/>
    <w:qFormat/>
    <w:rsid w:val="00003CAB"/>
    <w:pPr>
      <w:widowControl/>
      <w:spacing w:before="60" w:after="60"/>
      <w:ind w:left="1418"/>
      <w:jc w:val="left"/>
    </w:pPr>
    <w:rPr>
      <w:rFonts w:ascii="Times New Roman" w:eastAsia="宋体" w:hAnsi="Times New Roman" w:cs="Times New Roman"/>
      <w:kern w:val="0"/>
      <w:sz w:val="20"/>
      <w:szCs w:val="20"/>
    </w:rPr>
  </w:style>
  <w:style w:type="paragraph" w:customStyle="1" w:styleId="SRS1">
    <w:name w:val="SRS 正文標题"/>
    <w:basedOn w:val="SRS"/>
    <w:qFormat/>
    <w:rsid w:val="00003CAB"/>
    <w:pPr>
      <w:spacing w:before="120"/>
    </w:pPr>
    <w:rPr>
      <w:b/>
      <w:sz w:val="22"/>
    </w:rPr>
  </w:style>
  <w:style w:type="paragraph" w:customStyle="1" w:styleId="SRSrqmttitle">
    <w:name w:val="SRS rqmt title"/>
    <w:basedOn w:val="affff4"/>
    <w:qFormat/>
    <w:rsid w:val="00003CAB"/>
    <w:pPr>
      <w:widowControl/>
      <w:pBdr>
        <w:bottom w:val="none" w:sz="0" w:space="0" w:color="auto"/>
      </w:pBdr>
      <w:tabs>
        <w:tab w:val="clear" w:pos="4153"/>
        <w:tab w:val="clear" w:pos="8306"/>
        <w:tab w:val="left" w:pos="2977"/>
        <w:tab w:val="right" w:pos="9356"/>
      </w:tabs>
      <w:snapToGrid/>
      <w:spacing w:before="60" w:after="60"/>
      <w:ind w:left="993"/>
      <w:jc w:val="left"/>
    </w:pPr>
    <w:rPr>
      <w:rFonts w:ascii="Times New Roman" w:eastAsia="宋体" w:hAnsi="Times New Roman" w:cs="Times New Roman"/>
      <w:b/>
      <w:bCs/>
      <w:kern w:val="0"/>
      <w:sz w:val="20"/>
      <w:szCs w:val="20"/>
    </w:rPr>
  </w:style>
  <w:style w:type="paragraph" w:customStyle="1" w:styleId="SRSrqmtbody">
    <w:name w:val="SRS rqmt body"/>
    <w:basedOn w:val="SRSrqmttitle"/>
    <w:next w:val="SRSrqmtdescription"/>
    <w:qFormat/>
    <w:rsid w:val="00003CAB"/>
    <w:pPr>
      <w:tabs>
        <w:tab w:val="clear" w:pos="2977"/>
        <w:tab w:val="clear" w:pos="9356"/>
      </w:tabs>
      <w:ind w:left="1418"/>
    </w:pPr>
  </w:style>
  <w:style w:type="paragraph" w:customStyle="1" w:styleId="SRSrqmtdescription">
    <w:name w:val="SRS rqmt description"/>
    <w:basedOn w:val="affff"/>
    <w:next w:val="SRSrqmtreference"/>
    <w:qFormat/>
    <w:rsid w:val="00003CAB"/>
    <w:pPr>
      <w:widowControl/>
      <w:tabs>
        <w:tab w:val="left" w:pos="2694"/>
      </w:tabs>
      <w:spacing w:before="60" w:after="60"/>
      <w:ind w:leftChars="709" w:left="1418"/>
      <w:jc w:val="left"/>
    </w:pPr>
    <w:rPr>
      <w:rFonts w:ascii="Times New Roman" w:eastAsia="宋体" w:hAnsi="Times New Roman" w:cs="Times New Roman"/>
      <w:kern w:val="0"/>
      <w:sz w:val="20"/>
      <w:szCs w:val="20"/>
    </w:rPr>
  </w:style>
  <w:style w:type="paragraph" w:customStyle="1" w:styleId="SRSrqmtreference">
    <w:name w:val="SRS rqmt reference"/>
    <w:basedOn w:val="SRSrqmtdescription"/>
    <w:next w:val="SRSrqmtdependency"/>
    <w:qFormat/>
    <w:rsid w:val="00003CAB"/>
    <w:pPr>
      <w:numPr>
        <w:numId w:val="18"/>
      </w:numPr>
      <w:tabs>
        <w:tab w:val="clear" w:pos="2694"/>
      </w:tabs>
      <w:ind w:leftChars="0" w:left="2694" w:hanging="1276"/>
    </w:pPr>
  </w:style>
  <w:style w:type="paragraph" w:customStyle="1" w:styleId="SRSrqmtdependency">
    <w:name w:val="SRS rqmt dependency"/>
    <w:basedOn w:val="SRSrqmtreference"/>
    <w:next w:val="SRSrqmttestability"/>
    <w:qFormat/>
    <w:rsid w:val="00003CAB"/>
    <w:pPr>
      <w:numPr>
        <w:numId w:val="19"/>
      </w:numPr>
      <w:tabs>
        <w:tab w:val="clear" w:pos="3578"/>
      </w:tabs>
    </w:pPr>
  </w:style>
  <w:style w:type="paragraph" w:customStyle="1" w:styleId="SRSrqmttestability">
    <w:name w:val="SRS rqmt testability"/>
    <w:basedOn w:val="SRSrqmtdependency"/>
    <w:next w:val="SRS"/>
    <w:qFormat/>
    <w:rsid w:val="00003CAB"/>
    <w:pPr>
      <w:numPr>
        <w:numId w:val="20"/>
      </w:numPr>
      <w:tabs>
        <w:tab w:val="clear" w:pos="3938"/>
      </w:tabs>
      <w:ind w:left="2694" w:hanging="1276"/>
    </w:pPr>
    <w:rPr>
      <w:i/>
    </w:rPr>
  </w:style>
  <w:style w:type="paragraph" w:customStyle="1" w:styleId="SRStestability">
    <w:name w:val="SRS testability"/>
    <w:basedOn w:val="affff"/>
    <w:qFormat/>
    <w:rsid w:val="00003CAB"/>
    <w:pPr>
      <w:widowControl/>
      <w:tabs>
        <w:tab w:val="left" w:pos="2410"/>
      </w:tabs>
      <w:spacing w:before="60" w:after="60"/>
      <w:ind w:leftChars="709" w:left="2410" w:hangingChars="496" w:hanging="992"/>
      <w:jc w:val="left"/>
    </w:pPr>
    <w:rPr>
      <w:rFonts w:ascii="Times New Roman" w:eastAsia="宋体" w:hAnsi="Times New Roman" w:cs="Times New Roman"/>
      <w:i/>
      <w:iCs/>
      <w:kern w:val="0"/>
      <w:sz w:val="20"/>
      <w:szCs w:val="20"/>
    </w:rPr>
  </w:style>
  <w:style w:type="paragraph" w:customStyle="1" w:styleId="SRSinput">
    <w:name w:val="SRS input"/>
    <w:basedOn w:val="affff"/>
    <w:qFormat/>
    <w:rsid w:val="00003CAB"/>
    <w:pPr>
      <w:widowControl/>
      <w:tabs>
        <w:tab w:val="left" w:pos="1701"/>
      </w:tabs>
      <w:spacing w:before="60" w:after="60"/>
      <w:ind w:left="1701" w:hanging="708"/>
      <w:jc w:val="left"/>
    </w:pPr>
    <w:rPr>
      <w:rFonts w:ascii="Times New Roman" w:eastAsia="宋体" w:hAnsi="Times New Roman" w:cs="Times New Roman"/>
      <w:kern w:val="0"/>
      <w:sz w:val="20"/>
      <w:szCs w:val="20"/>
    </w:rPr>
  </w:style>
  <w:style w:type="paragraph" w:customStyle="1" w:styleId="Bullet1">
    <w:name w:val="Bullet 1"/>
    <w:basedOn w:val="Bullet"/>
    <w:qFormat/>
    <w:rsid w:val="00003CAB"/>
    <w:pPr>
      <w:tabs>
        <w:tab w:val="clear" w:pos="1418"/>
        <w:tab w:val="left" w:pos="1843"/>
      </w:tabs>
      <w:ind w:left="1843"/>
    </w:pPr>
  </w:style>
  <w:style w:type="paragraph" w:customStyle="1" w:styleId="SRSrqmtnote">
    <w:name w:val="SRS rqmt note"/>
    <w:basedOn w:val="2f0"/>
    <w:next w:val="SRS"/>
    <w:qFormat/>
    <w:rsid w:val="00003CAB"/>
    <w:pPr>
      <w:numPr>
        <w:numId w:val="21"/>
      </w:numPr>
      <w:ind w:left="2127" w:hanging="709"/>
    </w:pPr>
  </w:style>
  <w:style w:type="paragraph" w:customStyle="1" w:styleId="SRSdepindent">
    <w:name w:val="SRS dep indent"/>
    <w:basedOn w:val="2f0"/>
    <w:qFormat/>
    <w:rsid w:val="00003CAB"/>
    <w:pPr>
      <w:ind w:left="2694"/>
    </w:pPr>
  </w:style>
  <w:style w:type="paragraph" w:customStyle="1" w:styleId="affffff5">
    <w:name w:val="表格标题"/>
    <w:basedOn w:val="affff"/>
    <w:next w:val="affff"/>
    <w:link w:val="Charf5"/>
    <w:uiPriority w:val="99"/>
    <w:qFormat/>
    <w:rsid w:val="00003CAB"/>
    <w:pPr>
      <w:widowControl/>
      <w:autoSpaceDE w:val="0"/>
      <w:autoSpaceDN w:val="0"/>
      <w:snapToGrid w:val="0"/>
      <w:spacing w:before="80" w:after="80"/>
      <w:jc w:val="left"/>
    </w:pPr>
    <w:rPr>
      <w:rFonts w:ascii="黑体" w:eastAsia="黑体" w:hAnsi="Times New Roman" w:cs="Times New Roman"/>
      <w:kern w:val="0"/>
      <w:szCs w:val="20"/>
    </w:rPr>
  </w:style>
  <w:style w:type="paragraph" w:customStyle="1" w:styleId="ListBulletO">
    <w:name w:val="List Bullet O"/>
    <w:basedOn w:val="a0"/>
    <w:qFormat/>
    <w:rsid w:val="00003CAB"/>
    <w:pPr>
      <w:numPr>
        <w:numId w:val="22"/>
      </w:numPr>
      <w:tabs>
        <w:tab w:val="clear" w:pos="360"/>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customStyle="1" w:styleId="ListBulletR">
    <w:name w:val="List Bullet R"/>
    <w:basedOn w:val="affff"/>
    <w:qFormat/>
    <w:rsid w:val="00003CAB"/>
    <w:pPr>
      <w:widowControl/>
      <w:numPr>
        <w:numId w:val="23"/>
      </w:numPr>
      <w:spacing w:before="60" w:after="120" w:line="300" w:lineRule="auto"/>
    </w:pPr>
    <w:rPr>
      <w:rFonts w:ascii="Times New Roman" w:eastAsia="宋体" w:hAnsi="Times New Roman" w:cs="Times New Roman"/>
      <w:kern w:val="0"/>
      <w:sz w:val="20"/>
      <w:szCs w:val="20"/>
      <w:lang w:eastAsia="en-US"/>
    </w:rPr>
  </w:style>
  <w:style w:type="paragraph" w:customStyle="1" w:styleId="affffff6">
    <w:name w:val="表头"/>
    <w:basedOn w:val="affff"/>
    <w:uiPriority w:val="99"/>
    <w:qFormat/>
    <w:rsid w:val="00003CAB"/>
    <w:pPr>
      <w:tabs>
        <w:tab w:val="left" w:pos="2880"/>
      </w:tabs>
      <w:adjustRightInd w:val="0"/>
      <w:spacing w:before="60" w:after="60" w:line="360" w:lineRule="atLeast"/>
      <w:ind w:left="2585" w:hanging="425"/>
      <w:textAlignment w:val="baseline"/>
    </w:pPr>
    <w:rPr>
      <w:rFonts w:ascii="Times New Roman" w:eastAsia="宋体" w:hAnsi="Times New Roman" w:cs="Times New Roman"/>
      <w:b/>
      <w:kern w:val="0"/>
      <w:sz w:val="20"/>
      <w:szCs w:val="20"/>
    </w:rPr>
  </w:style>
  <w:style w:type="paragraph" w:customStyle="1" w:styleId="affffff7">
    <w:name w:val="小标题"/>
    <w:basedOn w:val="affff"/>
    <w:link w:val="Charf6"/>
    <w:uiPriority w:val="99"/>
    <w:qFormat/>
    <w:rsid w:val="00003CAB"/>
    <w:pPr>
      <w:jc w:val="center"/>
    </w:pPr>
    <w:rPr>
      <w:rFonts w:ascii="隶书" w:eastAsia="隶书" w:hAnsi="Times New Roman" w:cs="Times New Roman"/>
      <w:b/>
      <w:bCs/>
      <w:sz w:val="30"/>
      <w:szCs w:val="24"/>
    </w:rPr>
  </w:style>
  <w:style w:type="paragraph" w:customStyle="1" w:styleId="1f6">
    <w:name w:val="缺省文本:1"/>
    <w:basedOn w:val="affff"/>
    <w:uiPriority w:val="99"/>
    <w:qFormat/>
    <w:rsid w:val="00003CAB"/>
    <w:pPr>
      <w:autoSpaceDE w:val="0"/>
      <w:autoSpaceDN w:val="0"/>
      <w:adjustRightInd w:val="0"/>
      <w:jc w:val="left"/>
    </w:pPr>
    <w:rPr>
      <w:rFonts w:ascii="Times New Roman" w:eastAsia="宋体" w:hAnsi="Times New Roman" w:cs="Times New Roman"/>
      <w:kern w:val="0"/>
      <w:sz w:val="24"/>
      <w:szCs w:val="20"/>
    </w:rPr>
  </w:style>
  <w:style w:type="paragraph" w:customStyle="1" w:styleId="affffff8">
    <w:name w:val="封面文档标题"/>
    <w:basedOn w:val="affff"/>
    <w:qFormat/>
    <w:rsid w:val="00003CAB"/>
    <w:pPr>
      <w:autoSpaceDE w:val="0"/>
      <w:autoSpaceDN w:val="0"/>
      <w:adjustRightInd w:val="0"/>
      <w:spacing w:line="360" w:lineRule="auto"/>
      <w:jc w:val="center"/>
    </w:pPr>
    <w:rPr>
      <w:rFonts w:ascii="隶书" w:eastAsia="隶书" w:hAnsi="Times New Roman" w:cs="Times New Roman"/>
      <w:b/>
      <w:kern w:val="0"/>
      <w:sz w:val="72"/>
      <w:szCs w:val="20"/>
    </w:rPr>
  </w:style>
  <w:style w:type="paragraph" w:customStyle="1" w:styleId="2f1">
    <w:name w:val="封面2"/>
    <w:basedOn w:val="1f6"/>
    <w:qFormat/>
    <w:rsid w:val="00003CAB"/>
    <w:pPr>
      <w:spacing w:line="360" w:lineRule="auto"/>
      <w:jc w:val="center"/>
    </w:pPr>
    <w:rPr>
      <w:rFonts w:ascii="黑体" w:eastAsia="黑体"/>
      <w:b/>
      <w:sz w:val="32"/>
    </w:rPr>
  </w:style>
  <w:style w:type="paragraph" w:customStyle="1" w:styleId="affffff9">
    <w:name w:val="段"/>
    <w:link w:val="Charf7"/>
    <w:qFormat/>
    <w:rsid w:val="00003CAB"/>
    <w:pPr>
      <w:autoSpaceDE w:val="0"/>
      <w:autoSpaceDN w:val="0"/>
      <w:ind w:firstLineChars="200" w:firstLine="200"/>
      <w:jc w:val="both"/>
    </w:pPr>
    <w:rPr>
      <w:rFonts w:ascii="宋体" w:eastAsia="宋体" w:hAnsi="Times New Roman" w:cs="Times New Roman"/>
      <w:kern w:val="0"/>
      <w:szCs w:val="20"/>
    </w:rPr>
  </w:style>
  <w:style w:type="paragraph" w:customStyle="1" w:styleId="affffffa">
    <w:name w:val="前言、引言标题"/>
    <w:next w:val="affff"/>
    <w:qFormat/>
    <w:rsid w:val="00003CAB"/>
    <w:pPr>
      <w:shd w:val="clear" w:color="FFFFFF" w:fill="FFFFFF"/>
      <w:tabs>
        <w:tab w:val="left" w:pos="3938"/>
      </w:tabs>
      <w:spacing w:before="640" w:after="560"/>
      <w:ind w:left="1778" w:hanging="360"/>
      <w:jc w:val="center"/>
      <w:outlineLvl w:val="0"/>
    </w:pPr>
    <w:rPr>
      <w:rFonts w:ascii="黑体" w:eastAsia="黑体" w:hAnsi="Times New Roman" w:cs="Times New Roman"/>
      <w:kern w:val="0"/>
      <w:sz w:val="32"/>
      <w:szCs w:val="20"/>
    </w:rPr>
  </w:style>
  <w:style w:type="paragraph" w:customStyle="1" w:styleId="afff9">
    <w:name w:val="章标题"/>
    <w:next w:val="affffff9"/>
    <w:qFormat/>
    <w:rsid w:val="00003CAB"/>
    <w:pPr>
      <w:numPr>
        <w:ilvl w:val="1"/>
        <w:numId w:val="24"/>
      </w:numPr>
      <w:tabs>
        <w:tab w:val="left" w:pos="1860"/>
      </w:tabs>
      <w:spacing w:beforeLines="50" w:afterLines="50"/>
      <w:jc w:val="both"/>
      <w:outlineLvl w:val="1"/>
    </w:pPr>
    <w:rPr>
      <w:rFonts w:ascii="黑体" w:eastAsia="黑体" w:hAnsi="Times New Roman" w:cs="Times New Roman"/>
      <w:kern w:val="0"/>
      <w:szCs w:val="20"/>
    </w:rPr>
  </w:style>
  <w:style w:type="paragraph" w:customStyle="1" w:styleId="afffa">
    <w:name w:val="一级条标题"/>
    <w:basedOn w:val="afff9"/>
    <w:next w:val="affffff9"/>
    <w:link w:val="Charf8"/>
    <w:qFormat/>
    <w:rsid w:val="00003CAB"/>
    <w:pPr>
      <w:numPr>
        <w:ilvl w:val="2"/>
      </w:numPr>
      <w:tabs>
        <w:tab w:val="left" w:pos="360"/>
      </w:tabs>
      <w:spacing w:beforeLines="0" w:afterLines="0"/>
      <w:outlineLvl w:val="2"/>
    </w:pPr>
  </w:style>
  <w:style w:type="paragraph" w:customStyle="1" w:styleId="affffffb">
    <w:name w:val="二级条标题"/>
    <w:basedOn w:val="afffa"/>
    <w:next w:val="affffff9"/>
    <w:link w:val="Charf9"/>
    <w:qFormat/>
    <w:rsid w:val="00003CAB"/>
    <w:pPr>
      <w:numPr>
        <w:numId w:val="0"/>
      </w:numPr>
      <w:outlineLvl w:val="3"/>
    </w:pPr>
  </w:style>
  <w:style w:type="paragraph" w:customStyle="1" w:styleId="affffffc">
    <w:name w:val="二级无标题条"/>
    <w:basedOn w:val="affff"/>
    <w:qFormat/>
    <w:rsid w:val="00003CAB"/>
    <w:rPr>
      <w:rFonts w:ascii="Times New Roman" w:eastAsia="宋体" w:hAnsi="Times New Roman" w:cs="Times New Roman"/>
      <w:szCs w:val="24"/>
    </w:rPr>
  </w:style>
  <w:style w:type="paragraph" w:customStyle="1" w:styleId="af9">
    <w:name w:val="列项·"/>
    <w:qFormat/>
    <w:rsid w:val="00003CAB"/>
    <w:pPr>
      <w:numPr>
        <w:numId w:val="25"/>
      </w:numPr>
      <w:tabs>
        <w:tab w:val="left" w:pos="840"/>
      </w:tabs>
      <w:ind w:leftChars="200" w:left="840" w:hangingChars="200" w:hanging="420"/>
      <w:jc w:val="both"/>
    </w:pPr>
    <w:rPr>
      <w:rFonts w:ascii="宋体" w:eastAsia="宋体" w:hAnsi="Times New Roman" w:cs="Times New Roman"/>
      <w:kern w:val="0"/>
      <w:szCs w:val="20"/>
    </w:rPr>
  </w:style>
  <w:style w:type="paragraph" w:customStyle="1" w:styleId="affffffd">
    <w:name w:val="三级条标题"/>
    <w:basedOn w:val="affffffb"/>
    <w:next w:val="affffff9"/>
    <w:qFormat/>
    <w:rsid w:val="00003CAB"/>
    <w:pPr>
      <w:tabs>
        <w:tab w:val="clear" w:pos="360"/>
        <w:tab w:val="clear" w:pos="1860"/>
        <w:tab w:val="left" w:pos="2100"/>
      </w:tabs>
      <w:ind w:left="2100" w:hanging="420"/>
      <w:outlineLvl w:val="4"/>
    </w:pPr>
  </w:style>
  <w:style w:type="paragraph" w:customStyle="1" w:styleId="affffffe">
    <w:name w:val="三级无标题条"/>
    <w:basedOn w:val="affff"/>
    <w:qFormat/>
    <w:rsid w:val="00003CAB"/>
    <w:pPr>
      <w:tabs>
        <w:tab w:val="left" w:pos="1008"/>
      </w:tabs>
      <w:ind w:left="1008" w:hanging="1008"/>
    </w:pPr>
    <w:rPr>
      <w:rFonts w:ascii="Times New Roman" w:eastAsia="宋体" w:hAnsi="Times New Roman" w:cs="Times New Roman"/>
      <w:szCs w:val="24"/>
    </w:rPr>
  </w:style>
  <w:style w:type="paragraph" w:customStyle="1" w:styleId="afffffff">
    <w:name w:val="四级条标题"/>
    <w:basedOn w:val="affffffd"/>
    <w:next w:val="affffff9"/>
    <w:qFormat/>
    <w:rsid w:val="00003CAB"/>
    <w:pPr>
      <w:tabs>
        <w:tab w:val="clear" w:pos="2100"/>
        <w:tab w:val="left" w:pos="2358"/>
      </w:tabs>
      <w:ind w:left="2358" w:hanging="1134"/>
      <w:outlineLvl w:val="5"/>
    </w:pPr>
  </w:style>
  <w:style w:type="paragraph" w:customStyle="1" w:styleId="afffffff0">
    <w:name w:val="四级无标题条"/>
    <w:basedOn w:val="affff"/>
    <w:qFormat/>
    <w:rsid w:val="00003CAB"/>
    <w:pPr>
      <w:tabs>
        <w:tab w:val="left" w:pos="780"/>
      </w:tabs>
      <w:ind w:leftChars="200" w:left="780" w:hangingChars="200" w:hanging="360"/>
    </w:pPr>
    <w:rPr>
      <w:rFonts w:ascii="Times New Roman" w:eastAsia="宋体" w:hAnsi="Times New Roman" w:cs="Times New Roman"/>
      <w:szCs w:val="24"/>
    </w:rPr>
  </w:style>
  <w:style w:type="paragraph" w:customStyle="1" w:styleId="afffffff1">
    <w:name w:val="五级条标题"/>
    <w:basedOn w:val="afffffff"/>
    <w:next w:val="affffff9"/>
    <w:qFormat/>
    <w:rsid w:val="00003CAB"/>
    <w:pPr>
      <w:tabs>
        <w:tab w:val="clear" w:pos="2358"/>
        <w:tab w:val="left" w:pos="2940"/>
      </w:tabs>
      <w:ind w:left="2940" w:hanging="420"/>
      <w:outlineLvl w:val="6"/>
    </w:pPr>
  </w:style>
  <w:style w:type="paragraph" w:customStyle="1" w:styleId="afffffff2">
    <w:name w:val="五级无标题条"/>
    <w:basedOn w:val="affff"/>
    <w:qFormat/>
    <w:rsid w:val="00003CAB"/>
    <w:pPr>
      <w:tabs>
        <w:tab w:val="left" w:pos="2940"/>
      </w:tabs>
      <w:ind w:left="2940" w:hanging="420"/>
    </w:pPr>
    <w:rPr>
      <w:rFonts w:ascii="Times New Roman" w:eastAsia="宋体" w:hAnsi="Times New Roman" w:cs="Times New Roman"/>
      <w:szCs w:val="24"/>
    </w:rPr>
  </w:style>
  <w:style w:type="paragraph" w:customStyle="1" w:styleId="afffffff3">
    <w:name w:val="一级无标题条"/>
    <w:basedOn w:val="affff"/>
    <w:qFormat/>
    <w:rsid w:val="00003CAB"/>
    <w:pPr>
      <w:tabs>
        <w:tab w:val="left" w:pos="1260"/>
      </w:tabs>
      <w:ind w:left="1260" w:hanging="420"/>
    </w:pPr>
    <w:rPr>
      <w:rFonts w:ascii="Times New Roman" w:eastAsia="宋体" w:hAnsi="Times New Roman" w:cs="Times New Roman"/>
      <w:szCs w:val="24"/>
    </w:rPr>
  </w:style>
  <w:style w:type="paragraph" w:customStyle="1" w:styleId="afffffff4">
    <w:name w:val="示例"/>
    <w:next w:val="affffff9"/>
    <w:qFormat/>
    <w:rsid w:val="00003CAB"/>
    <w:pPr>
      <w:tabs>
        <w:tab w:val="left" w:pos="360"/>
        <w:tab w:val="left" w:pos="816"/>
      </w:tabs>
      <w:ind w:left="360" w:firstLineChars="233" w:firstLine="419"/>
      <w:jc w:val="both"/>
    </w:pPr>
    <w:rPr>
      <w:rFonts w:ascii="宋体" w:eastAsia="宋体" w:hAnsi="Times New Roman" w:cs="Times New Roman"/>
      <w:kern w:val="0"/>
      <w:sz w:val="18"/>
      <w:szCs w:val="20"/>
    </w:rPr>
  </w:style>
  <w:style w:type="paragraph" w:customStyle="1" w:styleId="Bul1">
    <w:name w:val="Bul1"/>
    <w:basedOn w:val="affff"/>
    <w:qFormat/>
    <w:rsid w:val="00003CAB"/>
    <w:pPr>
      <w:widowControl/>
      <w:numPr>
        <w:numId w:val="26"/>
      </w:numPr>
      <w:spacing w:before="120"/>
      <w:ind w:left="720"/>
      <w:jc w:val="left"/>
    </w:pPr>
    <w:rPr>
      <w:rFonts w:ascii="Times New Roman" w:eastAsia="宋体" w:hAnsi="Times New Roman" w:cs="Times New Roman"/>
      <w:kern w:val="0"/>
      <w:sz w:val="20"/>
      <w:szCs w:val="20"/>
      <w:lang w:eastAsia="en-US"/>
    </w:rPr>
  </w:style>
  <w:style w:type="paragraph" w:customStyle="1" w:styleId="3a">
    <w:name w:val="标题3"/>
    <w:basedOn w:val="36"/>
    <w:link w:val="3Char6"/>
    <w:uiPriority w:val="99"/>
    <w:qFormat/>
    <w:rsid w:val="00003CAB"/>
    <w:pPr>
      <w:keepNext w:val="0"/>
      <w:numPr>
        <w:numId w:val="27"/>
      </w:numPr>
      <w:spacing w:before="156" w:after="156" w:line="360" w:lineRule="auto"/>
      <w:ind w:firstLineChars="0" w:firstLine="0"/>
    </w:pPr>
    <w:rPr>
      <w:rFonts w:ascii="宋体" w:hAnsi="宋体" w:cs="Arial"/>
      <w:b/>
      <w:color w:val="000000"/>
      <w:szCs w:val="32"/>
    </w:rPr>
  </w:style>
  <w:style w:type="paragraph" w:customStyle="1" w:styleId="3hello111Heading3h3H3Underrubrik2heading3Ind">
    <w:name w:val="样式 标题 3hello1.1.1 Heading 3h3H3Underrubrik2heading 3 + Ind..."/>
    <w:basedOn w:val="36"/>
    <w:qFormat/>
    <w:rsid w:val="00003CAB"/>
    <w:pPr>
      <w:keepNext w:val="0"/>
      <w:numPr>
        <w:numId w:val="3"/>
      </w:numPr>
      <w:tabs>
        <w:tab w:val="left" w:pos="360"/>
      </w:tabs>
      <w:spacing w:before="156" w:after="156" w:line="360" w:lineRule="auto"/>
      <w:ind w:firstLineChars="0"/>
    </w:pPr>
    <w:rPr>
      <w:rFonts w:ascii="宋体" w:hAnsi="宋体" w:cs="Arial"/>
      <w:b/>
      <w:color w:val="000000"/>
      <w:szCs w:val="32"/>
    </w:rPr>
  </w:style>
  <w:style w:type="paragraph" w:customStyle="1" w:styleId="3hello111Heading3h3H3Underrubrik2heading3Ind1">
    <w:name w:val="样式 标题 3hello1.1.1 Heading 3h3H3Underrubrik2heading 3 + Ind...1"/>
    <w:basedOn w:val="36"/>
    <w:qFormat/>
    <w:rsid w:val="00003CAB"/>
    <w:pPr>
      <w:keepNext w:val="0"/>
      <w:spacing w:before="156" w:after="156" w:line="360" w:lineRule="auto"/>
      <w:ind w:firstLineChars="0" w:firstLine="0"/>
    </w:pPr>
    <w:rPr>
      <w:rFonts w:ascii="宋体" w:hAnsi="宋体" w:cs="宋体"/>
      <w:b/>
      <w:color w:val="000000"/>
      <w:sz w:val="21"/>
    </w:rPr>
  </w:style>
  <w:style w:type="paragraph" w:customStyle="1" w:styleId="4h41111Heading4H4heading4IndentLeft05in">
    <w:name w:val="样式 标题 4h41.1.1.1 Heading 4H4heading 4 + Indent: Left 0.5 in..."/>
    <w:basedOn w:val="43"/>
    <w:qFormat/>
    <w:rsid w:val="00003CAB"/>
    <w:pPr>
      <w:tabs>
        <w:tab w:val="left" w:pos="432"/>
        <w:tab w:val="left" w:pos="864"/>
        <w:tab w:val="left" w:pos="1573"/>
      </w:tabs>
      <w:spacing w:before="0" w:after="0" w:line="360" w:lineRule="auto"/>
    </w:pPr>
    <w:rPr>
      <w:rFonts w:ascii="宋体" w:eastAsia="宋体" w:hAnsi="宋体" w:cs="宋体"/>
      <w:color w:val="000000"/>
      <w:sz w:val="21"/>
      <w:szCs w:val="20"/>
    </w:rPr>
  </w:style>
  <w:style w:type="paragraph" w:customStyle="1" w:styleId="Char12">
    <w:name w:val="Char1"/>
    <w:next w:val="affff"/>
    <w:uiPriority w:val="99"/>
    <w:qFormat/>
    <w:rsid w:val="00003CAB"/>
    <w:pPr>
      <w:keepNext/>
      <w:keepLines/>
      <w:spacing w:before="240" w:after="240"/>
      <w:ind w:hanging="624"/>
      <w:outlineLvl w:val="7"/>
    </w:pPr>
    <w:rPr>
      <w:rFonts w:ascii="Arial" w:eastAsia="黑体" w:hAnsi="Arial" w:cs="Arial"/>
      <w:snapToGrid w:val="0"/>
      <w:kern w:val="0"/>
      <w:szCs w:val="21"/>
    </w:rPr>
  </w:style>
  <w:style w:type="paragraph" w:customStyle="1" w:styleId="4h41111Heading4H4heading4IndentLeft05in1">
    <w:name w:val="样式 标题 4h41.1.1.1 Heading 4H4heading 4 + Indent: Left 0.5 in...1"/>
    <w:basedOn w:val="43"/>
    <w:qFormat/>
    <w:rsid w:val="00003CAB"/>
    <w:pPr>
      <w:tabs>
        <w:tab w:val="left" w:pos="432"/>
        <w:tab w:val="left" w:pos="864"/>
        <w:tab w:val="left" w:pos="1573"/>
      </w:tabs>
      <w:spacing w:before="0" w:after="0" w:line="360" w:lineRule="auto"/>
      <w:ind w:left="1573" w:hanging="864"/>
    </w:pPr>
    <w:rPr>
      <w:rFonts w:ascii="宋体" w:eastAsia="宋体" w:hAnsi="宋体" w:cs="宋体"/>
      <w:color w:val="000000"/>
      <w:sz w:val="21"/>
      <w:szCs w:val="20"/>
    </w:rPr>
  </w:style>
  <w:style w:type="paragraph" w:customStyle="1" w:styleId="1h1H1Huvudrubrikh1h1applevel1Level1Headhead">
    <w:name w:val="样式 标题 1h1H1Huvudrubrik章h:1h:1applevel 1Level 1 Headhead..."/>
    <w:basedOn w:val="17"/>
    <w:qFormat/>
    <w:rsid w:val="00003CAB"/>
    <w:pPr>
      <w:spacing w:before="340" w:after="0" w:line="360" w:lineRule="auto"/>
      <w:jc w:val="both"/>
    </w:pPr>
    <w:rPr>
      <w:rFonts w:ascii="黑体" w:eastAsia="黑体" w:hAnsi="宋体" w:cs="宋体"/>
      <w:bCs/>
      <w:kern w:val="44"/>
    </w:rPr>
  </w:style>
  <w:style w:type="paragraph" w:customStyle="1" w:styleId="2f2">
    <w:name w:val="标题2内的正文"/>
    <w:basedOn w:val="affff"/>
    <w:qFormat/>
    <w:rsid w:val="00003CAB"/>
    <w:pPr>
      <w:ind w:left="737"/>
    </w:pPr>
    <w:rPr>
      <w:rFonts w:ascii="Times New Roman" w:eastAsia="宋体" w:hAnsi="Times New Roman" w:cs="Times New Roman"/>
      <w:szCs w:val="24"/>
    </w:rPr>
  </w:style>
  <w:style w:type="paragraph" w:customStyle="1" w:styleId="TableMedium">
    <w:name w:val="Table_Medium"/>
    <w:basedOn w:val="affff"/>
    <w:qFormat/>
    <w:rsid w:val="00003CAB"/>
    <w:pPr>
      <w:widowControl/>
      <w:spacing w:before="40" w:after="40" w:line="240" w:lineRule="atLeast"/>
      <w:jc w:val="left"/>
    </w:pPr>
    <w:rPr>
      <w:rFonts w:ascii="Times New Roman" w:eastAsia="仿宋体" w:hAnsi="Times New Roman" w:cs="Times New Roman"/>
      <w:kern w:val="0"/>
      <w:sz w:val="18"/>
      <w:szCs w:val="20"/>
      <w:lang w:eastAsia="en-US"/>
    </w:rPr>
  </w:style>
  <w:style w:type="paragraph" w:customStyle="1" w:styleId="TableSmHeadingRight">
    <w:name w:val="Table_Sm_Heading_Right"/>
    <w:basedOn w:val="affff"/>
    <w:qFormat/>
    <w:rsid w:val="00003CAB"/>
    <w:pPr>
      <w:keepNext/>
      <w:keepLines/>
      <w:widowControl/>
      <w:spacing w:before="60" w:after="40"/>
      <w:ind w:firstLine="454"/>
      <w:jc w:val="right"/>
    </w:pPr>
    <w:rPr>
      <w:rFonts w:ascii="Arial" w:eastAsia="宋体" w:hAnsi="Arial" w:cs="Times New Roman"/>
      <w:b/>
      <w:snapToGrid w:val="0"/>
      <w:kern w:val="0"/>
      <w:sz w:val="16"/>
      <w:szCs w:val="20"/>
      <w:lang w:eastAsia="en-US"/>
    </w:rPr>
  </w:style>
  <w:style w:type="paragraph" w:customStyle="1" w:styleId="TableSmHeading">
    <w:name w:val="Table_Sm_Heading"/>
    <w:basedOn w:val="affff"/>
    <w:uiPriority w:val="99"/>
    <w:qFormat/>
    <w:rsid w:val="00003CAB"/>
    <w:pPr>
      <w:keepNext/>
      <w:keepLines/>
      <w:widowControl/>
      <w:spacing w:before="60" w:after="40" w:line="240" w:lineRule="atLeast"/>
      <w:jc w:val="left"/>
    </w:pPr>
    <w:rPr>
      <w:rFonts w:ascii="黑体" w:eastAsia="黑体" w:hAnsi="Times New Roman" w:cs="Times New Roman"/>
      <w:b/>
      <w:kern w:val="0"/>
      <w:sz w:val="16"/>
      <w:szCs w:val="20"/>
    </w:rPr>
  </w:style>
  <w:style w:type="paragraph" w:customStyle="1" w:styleId="CharCharChar">
    <w:name w:val="Char Char Char"/>
    <w:next w:val="affff"/>
    <w:qFormat/>
    <w:rsid w:val="00003CAB"/>
    <w:pPr>
      <w:keepNext/>
      <w:keepLines/>
      <w:tabs>
        <w:tab w:val="left" w:pos="1418"/>
      </w:tabs>
      <w:spacing w:before="240" w:after="240"/>
      <w:ind w:left="1418" w:hanging="1418"/>
      <w:outlineLvl w:val="7"/>
    </w:pPr>
    <w:rPr>
      <w:rFonts w:ascii="Arial" w:eastAsia="黑体" w:hAnsi="Arial" w:cs="Arial"/>
      <w:snapToGrid w:val="0"/>
      <w:kern w:val="0"/>
      <w:szCs w:val="21"/>
    </w:rPr>
  </w:style>
  <w:style w:type="paragraph" w:customStyle="1" w:styleId="QB1">
    <w:name w:val="QB标题1"/>
    <w:basedOn w:val="17"/>
    <w:link w:val="QB1Char"/>
    <w:uiPriority w:val="99"/>
    <w:qFormat/>
    <w:rsid w:val="00003CAB"/>
    <w:pPr>
      <w:spacing w:before="340" w:after="330" w:line="578" w:lineRule="auto"/>
      <w:jc w:val="both"/>
    </w:pPr>
    <w:rPr>
      <w:rFonts w:ascii="黑体" w:eastAsia="黑体"/>
      <w:b w:val="0"/>
      <w:bCs/>
      <w:kern w:val="44"/>
      <w:sz w:val="21"/>
      <w:szCs w:val="21"/>
    </w:rPr>
  </w:style>
  <w:style w:type="paragraph" w:customStyle="1" w:styleId="QB">
    <w:name w:val="QB表内文字"/>
    <w:basedOn w:val="affffff9"/>
    <w:link w:val="QBChar"/>
    <w:qFormat/>
    <w:rsid w:val="00003CAB"/>
    <w:pPr>
      <w:widowControl w:val="0"/>
      <w:autoSpaceDE/>
      <w:autoSpaceDN/>
      <w:ind w:firstLineChars="0" w:firstLine="0"/>
    </w:pPr>
    <w:rPr>
      <w:rFonts w:ascii="等线" w:eastAsia="等线" w:hAnsi="等线"/>
      <w:kern w:val="2"/>
      <w:szCs w:val="22"/>
    </w:rPr>
  </w:style>
  <w:style w:type="paragraph" w:customStyle="1" w:styleId="QB2">
    <w:name w:val="QB标题2"/>
    <w:basedOn w:val="25"/>
    <w:link w:val="QB2Char"/>
    <w:uiPriority w:val="99"/>
    <w:qFormat/>
    <w:rsid w:val="00003CAB"/>
    <w:pPr>
      <w:numPr>
        <w:numId w:val="28"/>
      </w:numPr>
      <w:spacing w:before="260" w:after="260" w:line="416" w:lineRule="auto"/>
    </w:pPr>
    <w:rPr>
      <w:rFonts w:ascii="Arial" w:eastAsia="黑体" w:hAnsi="Arial"/>
      <w:bCs/>
      <w:sz w:val="21"/>
      <w:szCs w:val="21"/>
    </w:rPr>
  </w:style>
  <w:style w:type="paragraph" w:customStyle="1" w:styleId="QB3">
    <w:name w:val="QB标题3"/>
    <w:basedOn w:val="QB2"/>
    <w:link w:val="QB3Char"/>
    <w:uiPriority w:val="99"/>
    <w:qFormat/>
    <w:rsid w:val="00003CAB"/>
    <w:pPr>
      <w:tabs>
        <w:tab w:val="left" w:pos="709"/>
      </w:tabs>
      <w:spacing w:line="415" w:lineRule="auto"/>
      <w:ind w:left="709" w:hanging="709"/>
      <w:outlineLvl w:val="2"/>
    </w:pPr>
  </w:style>
  <w:style w:type="paragraph" w:customStyle="1" w:styleId="QB4">
    <w:name w:val="QB标题4"/>
    <w:basedOn w:val="QB2"/>
    <w:link w:val="QB4Char"/>
    <w:uiPriority w:val="99"/>
    <w:qFormat/>
    <w:rsid w:val="00003CAB"/>
    <w:pPr>
      <w:tabs>
        <w:tab w:val="left" w:pos="360"/>
      </w:tabs>
      <w:spacing w:line="415" w:lineRule="auto"/>
      <w:ind w:left="0" w:firstLine="0"/>
      <w:outlineLvl w:val="3"/>
    </w:pPr>
  </w:style>
  <w:style w:type="paragraph" w:customStyle="1" w:styleId="QB5">
    <w:name w:val="QB标题5"/>
    <w:basedOn w:val="QB4"/>
    <w:link w:val="QB5Char"/>
    <w:uiPriority w:val="99"/>
    <w:qFormat/>
    <w:rsid w:val="00003CAB"/>
    <w:pPr>
      <w:outlineLvl w:val="4"/>
    </w:pPr>
    <w:rPr>
      <w:b/>
    </w:rPr>
  </w:style>
  <w:style w:type="paragraph" w:customStyle="1" w:styleId="QB6">
    <w:name w:val="QB标题6"/>
    <w:basedOn w:val="QB5"/>
    <w:uiPriority w:val="99"/>
    <w:qFormat/>
    <w:rsid w:val="00003CAB"/>
    <w:pPr>
      <w:ind w:left="360" w:hangingChars="200" w:hanging="360"/>
      <w:outlineLvl w:val="5"/>
    </w:pPr>
  </w:style>
  <w:style w:type="paragraph" w:customStyle="1" w:styleId="QB0">
    <w:name w:val="QB正文"/>
    <w:basedOn w:val="affff"/>
    <w:link w:val="QBChar0"/>
    <w:qFormat/>
    <w:rsid w:val="00003CAB"/>
    <w:pPr>
      <w:widowControl/>
      <w:autoSpaceDE w:val="0"/>
      <w:autoSpaceDN w:val="0"/>
      <w:ind w:firstLineChars="200" w:firstLine="200"/>
    </w:pPr>
    <w:rPr>
      <w:rFonts w:ascii="宋体" w:eastAsia="宋体" w:hAnsi="Times New Roman" w:cs="Times New Roman"/>
      <w:kern w:val="0"/>
      <w:szCs w:val="20"/>
    </w:rPr>
  </w:style>
  <w:style w:type="paragraph" w:customStyle="1" w:styleId="QB7">
    <w:name w:val="QB图"/>
    <w:basedOn w:val="QB0"/>
    <w:next w:val="QB0"/>
    <w:link w:val="QBChar1"/>
    <w:uiPriority w:val="99"/>
    <w:qFormat/>
    <w:rsid w:val="00003CAB"/>
    <w:pPr>
      <w:tabs>
        <w:tab w:val="left" w:pos="360"/>
      </w:tabs>
      <w:ind w:left="360" w:firstLineChars="0" w:hanging="360"/>
      <w:jc w:val="center"/>
    </w:pPr>
  </w:style>
  <w:style w:type="paragraph" w:customStyle="1" w:styleId="QB8">
    <w:name w:val="QB表"/>
    <w:basedOn w:val="QB0"/>
    <w:next w:val="QB0"/>
    <w:link w:val="QBCharChar"/>
    <w:uiPriority w:val="99"/>
    <w:qFormat/>
    <w:rsid w:val="00003CAB"/>
    <w:pPr>
      <w:tabs>
        <w:tab w:val="left" w:pos="360"/>
      </w:tabs>
      <w:ind w:left="360" w:firstLineChars="0" w:hanging="360"/>
      <w:jc w:val="center"/>
    </w:pPr>
  </w:style>
  <w:style w:type="paragraph" w:customStyle="1" w:styleId="afffffff5">
    <w:name w:val="企标五级目录"/>
    <w:basedOn w:val="QB5"/>
    <w:link w:val="Charfa"/>
    <w:qFormat/>
    <w:rsid w:val="00003CAB"/>
    <w:pPr>
      <w:tabs>
        <w:tab w:val="clear" w:pos="360"/>
        <w:tab w:val="left" w:pos="1134"/>
      </w:tabs>
      <w:autoSpaceDE w:val="0"/>
      <w:autoSpaceDN w:val="0"/>
      <w:adjustRightInd w:val="0"/>
      <w:spacing w:before="280" w:after="290" w:line="376" w:lineRule="auto"/>
      <w:textAlignment w:val="baseline"/>
    </w:pPr>
    <w:rPr>
      <w:rFonts w:ascii="黑体" w:hAnsi="黑体"/>
      <w:szCs w:val="28"/>
    </w:rPr>
  </w:style>
  <w:style w:type="paragraph" w:customStyle="1" w:styleId="QB-onku">
    <w:name w:val="QB-onku"/>
    <w:basedOn w:val="QB0"/>
    <w:uiPriority w:val="99"/>
    <w:qFormat/>
    <w:rsid w:val="00003CAB"/>
    <w:pPr>
      <w:spacing w:line="360" w:lineRule="auto"/>
      <w:ind w:firstLine="420"/>
    </w:pPr>
    <w:rPr>
      <w:rFonts w:ascii="Times New Roman" w:hAnsi="Calibri" w:cs="宋体"/>
      <w:kern w:val="2"/>
    </w:rPr>
  </w:style>
  <w:style w:type="paragraph" w:customStyle="1" w:styleId="a8">
    <w:name w:val="标号"/>
    <w:basedOn w:val="affff"/>
    <w:link w:val="Charfb"/>
    <w:qFormat/>
    <w:rsid w:val="00003CAB"/>
    <w:pPr>
      <w:widowControl/>
      <w:numPr>
        <w:numId w:val="29"/>
      </w:numPr>
      <w:spacing w:line="360" w:lineRule="auto"/>
      <w:jc w:val="left"/>
    </w:pPr>
    <w:rPr>
      <w:rFonts w:ascii="Times New Roman" w:eastAsia="宋体" w:hAnsi="Times New Roman" w:cs="Times New Roman"/>
      <w:sz w:val="24"/>
      <w:szCs w:val="20"/>
    </w:rPr>
  </w:style>
  <w:style w:type="paragraph" w:customStyle="1" w:styleId="QB70">
    <w:name w:val="QB标题7"/>
    <w:basedOn w:val="QB6"/>
    <w:uiPriority w:val="99"/>
    <w:qFormat/>
    <w:rsid w:val="00003CAB"/>
    <w:pPr>
      <w:widowControl/>
      <w:numPr>
        <w:numId w:val="0"/>
      </w:numPr>
      <w:tabs>
        <w:tab w:val="left" w:pos="1276"/>
      </w:tabs>
      <w:spacing w:before="480" w:line="412" w:lineRule="auto"/>
      <w:ind w:left="1276" w:hanging="1276"/>
      <w:jc w:val="left"/>
      <w:outlineLvl w:val="6"/>
    </w:pPr>
    <w:rPr>
      <w:b w:val="0"/>
    </w:rPr>
  </w:style>
  <w:style w:type="paragraph" w:customStyle="1" w:styleId="afb">
    <w:name w:val="表格题注"/>
    <w:next w:val="affff"/>
    <w:qFormat/>
    <w:rsid w:val="00003CAB"/>
    <w:pPr>
      <w:keepLines/>
      <w:numPr>
        <w:ilvl w:val="8"/>
        <w:numId w:val="30"/>
      </w:numPr>
      <w:spacing w:beforeLines="100"/>
      <w:ind w:left="1089" w:hanging="369"/>
      <w:jc w:val="center"/>
    </w:pPr>
    <w:rPr>
      <w:rFonts w:ascii="Arial" w:eastAsia="宋体" w:hAnsi="Arial" w:cs="Times New Roman"/>
      <w:kern w:val="0"/>
      <w:sz w:val="18"/>
      <w:szCs w:val="18"/>
    </w:rPr>
  </w:style>
  <w:style w:type="paragraph" w:customStyle="1" w:styleId="afa">
    <w:name w:val="图号"/>
    <w:basedOn w:val="affff"/>
    <w:link w:val="Charfc"/>
    <w:qFormat/>
    <w:rsid w:val="00003CAB"/>
    <w:pPr>
      <w:numPr>
        <w:ilvl w:val="7"/>
        <w:numId w:val="30"/>
      </w:numPr>
      <w:spacing w:before="105" w:line="360" w:lineRule="auto"/>
      <w:jc w:val="center"/>
    </w:pPr>
    <w:rPr>
      <w:rFonts w:ascii="Arial" w:eastAsia="宋体" w:hAnsi="Arial" w:cs="Times New Roman"/>
      <w:sz w:val="24"/>
      <w:szCs w:val="24"/>
    </w:rPr>
  </w:style>
  <w:style w:type="paragraph" w:customStyle="1" w:styleId="afffffff6">
    <w:name w:val="规范正文"/>
    <w:basedOn w:val="affff"/>
    <w:link w:val="CharChar0"/>
    <w:qFormat/>
    <w:rsid w:val="00003CAB"/>
    <w:pPr>
      <w:spacing w:line="360" w:lineRule="auto"/>
      <w:ind w:firstLineChars="200" w:firstLine="200"/>
    </w:pPr>
    <w:rPr>
      <w:rFonts w:ascii="宋体" w:eastAsia="宋体" w:hAnsi="宋体" w:cs="宋体"/>
      <w:szCs w:val="20"/>
    </w:rPr>
  </w:style>
  <w:style w:type="paragraph" w:customStyle="1" w:styleId="-10">
    <w:name w:val="规范正文-1级项目符号"/>
    <w:basedOn w:val="affff"/>
    <w:link w:val="-1CharChar"/>
    <w:qFormat/>
    <w:rsid w:val="00003CAB"/>
    <w:pPr>
      <w:spacing w:line="360" w:lineRule="auto"/>
    </w:pPr>
    <w:rPr>
      <w:rFonts w:ascii="宋体" w:eastAsia="宋体" w:hAnsi="宋体" w:cs="宋体"/>
      <w:szCs w:val="20"/>
    </w:rPr>
  </w:style>
  <w:style w:type="paragraph" w:customStyle="1" w:styleId="2f3">
    <w:name w:val="列出段落2"/>
    <w:basedOn w:val="affff"/>
    <w:uiPriority w:val="34"/>
    <w:qFormat/>
    <w:rsid w:val="00003CAB"/>
    <w:pPr>
      <w:widowControl/>
      <w:spacing w:before="60" w:after="60"/>
      <w:ind w:firstLineChars="200" w:firstLine="420"/>
      <w:jc w:val="left"/>
    </w:pPr>
    <w:rPr>
      <w:rFonts w:ascii="Times New Roman" w:eastAsia="宋体" w:hAnsi="Times New Roman" w:cs="Times New Roman"/>
      <w:kern w:val="0"/>
      <w:sz w:val="20"/>
      <w:szCs w:val="20"/>
      <w:lang w:eastAsia="en-US"/>
    </w:rPr>
  </w:style>
  <w:style w:type="paragraph" w:customStyle="1" w:styleId="afffffff7">
    <w:name w:val="插图题注"/>
    <w:next w:val="affff"/>
    <w:qFormat/>
    <w:rsid w:val="00003CAB"/>
    <w:pPr>
      <w:spacing w:afterLines="100"/>
      <w:ind w:left="1089" w:hanging="369"/>
      <w:jc w:val="center"/>
    </w:pPr>
    <w:rPr>
      <w:rFonts w:ascii="Arial" w:eastAsia="宋体" w:hAnsi="Arial" w:cs="Times New Roman"/>
      <w:kern w:val="0"/>
      <w:sz w:val="18"/>
      <w:szCs w:val="18"/>
    </w:rPr>
  </w:style>
  <w:style w:type="paragraph" w:customStyle="1" w:styleId="2f4">
    <w:name w:val="样式 首行缩进:  2 字符"/>
    <w:basedOn w:val="affff"/>
    <w:qFormat/>
    <w:rsid w:val="00003CAB"/>
    <w:pPr>
      <w:spacing w:line="360" w:lineRule="auto"/>
      <w:ind w:firstLineChars="200" w:firstLine="200"/>
    </w:pPr>
    <w:rPr>
      <w:rFonts w:ascii="Times New Roman" w:eastAsia="宋体" w:hAnsi="Times New Roman" w:cs="宋体"/>
      <w:szCs w:val="20"/>
    </w:rPr>
  </w:style>
  <w:style w:type="paragraph" w:customStyle="1" w:styleId="CM8">
    <w:name w:val="CM8"/>
    <w:basedOn w:val="affff"/>
    <w:next w:val="affff"/>
    <w:uiPriority w:val="99"/>
    <w:qFormat/>
    <w:rsid w:val="00003CAB"/>
    <w:pPr>
      <w:autoSpaceDE w:val="0"/>
      <w:autoSpaceDN w:val="0"/>
      <w:adjustRightInd w:val="0"/>
      <w:spacing w:line="468" w:lineRule="atLeast"/>
      <w:jc w:val="left"/>
    </w:pPr>
    <w:rPr>
      <w:rFonts w:ascii="仿宋_GB2312" w:eastAsia="仿宋_GB2312" w:hAnsi="Calibri" w:cs="Times New Roman"/>
      <w:kern w:val="0"/>
      <w:sz w:val="24"/>
      <w:szCs w:val="24"/>
    </w:rPr>
  </w:style>
  <w:style w:type="paragraph" w:customStyle="1" w:styleId="afffffff8">
    <w:name w:val="！正文"/>
    <w:basedOn w:val="affff"/>
    <w:qFormat/>
    <w:rsid w:val="00003CAB"/>
    <w:pPr>
      <w:spacing w:line="360" w:lineRule="auto"/>
      <w:ind w:firstLineChars="200" w:firstLine="200"/>
    </w:pPr>
    <w:rPr>
      <w:rFonts w:ascii="Calibri" w:eastAsia="宋体" w:hAnsi="Calibri" w:cs="Times New Roman"/>
      <w:sz w:val="28"/>
      <w:szCs w:val="20"/>
    </w:rPr>
  </w:style>
  <w:style w:type="paragraph" w:customStyle="1" w:styleId="3H3h3level3PIM3Level3HeadHeading3-oldsect12">
    <w:name w:val="样式 标题 3H3h3level_3PIM 3Level 3 HeadHeading 3 - oldsect1.2..."/>
    <w:basedOn w:val="affff"/>
    <w:qFormat/>
    <w:rsid w:val="00003CAB"/>
    <w:pPr>
      <w:widowControl/>
      <w:numPr>
        <w:numId w:val="31"/>
      </w:numPr>
      <w:spacing w:line="300" w:lineRule="auto"/>
      <w:jc w:val="left"/>
    </w:pPr>
    <w:rPr>
      <w:rFonts w:ascii="Book Antiqua" w:eastAsia="宋体" w:hAnsi="Book Antiqua" w:cs="Times New Roman"/>
      <w:kern w:val="0"/>
      <w:sz w:val="22"/>
      <w:szCs w:val="20"/>
    </w:rPr>
  </w:style>
  <w:style w:type="paragraph" w:customStyle="1" w:styleId="CM49">
    <w:name w:val="CM49"/>
    <w:basedOn w:val="affff"/>
    <w:next w:val="affff"/>
    <w:uiPriority w:val="99"/>
    <w:qFormat/>
    <w:rsid w:val="00003CAB"/>
    <w:pPr>
      <w:autoSpaceDE w:val="0"/>
      <w:autoSpaceDN w:val="0"/>
      <w:adjustRightInd w:val="0"/>
      <w:spacing w:line="313" w:lineRule="atLeast"/>
      <w:jc w:val="left"/>
    </w:pPr>
    <w:rPr>
      <w:rFonts w:ascii="仿宋_GB2312" w:eastAsia="仿宋_GB2312" w:hAnsi="Calibri" w:cs="Times New Roman"/>
      <w:kern w:val="0"/>
      <w:sz w:val="24"/>
      <w:szCs w:val="24"/>
    </w:rPr>
  </w:style>
  <w:style w:type="character" w:customStyle="1" w:styleId="EmailStyle821">
    <w:name w:val="EmailStyle821"/>
    <w:semiHidden/>
    <w:rsid w:val="00003CAB"/>
    <w:rPr>
      <w:color w:val="000000"/>
    </w:rPr>
  </w:style>
  <w:style w:type="character" w:customStyle="1" w:styleId="QBChar">
    <w:name w:val="QB表内文字 Char"/>
    <w:link w:val="QB"/>
    <w:qFormat/>
    <w:rsid w:val="00003CAB"/>
    <w:rPr>
      <w:rFonts w:ascii="等线" w:eastAsia="等线" w:hAnsi="等线" w:cs="Times New Roman"/>
    </w:rPr>
  </w:style>
  <w:style w:type="character" w:customStyle="1" w:styleId="QBChar0">
    <w:name w:val="QB正文 Char"/>
    <w:link w:val="QB0"/>
    <w:qFormat/>
    <w:rsid w:val="00003CAB"/>
    <w:rPr>
      <w:rFonts w:ascii="宋体" w:eastAsia="宋体" w:hAnsi="Times New Roman" w:cs="Times New Roman"/>
      <w:kern w:val="0"/>
      <w:szCs w:val="20"/>
    </w:rPr>
  </w:style>
  <w:style w:type="character" w:customStyle="1" w:styleId="QB2Char">
    <w:name w:val="QB标题2 Char"/>
    <w:link w:val="QB2"/>
    <w:uiPriority w:val="99"/>
    <w:qFormat/>
    <w:rsid w:val="00003CAB"/>
    <w:rPr>
      <w:rFonts w:ascii="Arial" w:eastAsia="黑体" w:hAnsi="Arial" w:cs="Times New Roman"/>
      <w:bCs/>
      <w:szCs w:val="21"/>
    </w:rPr>
  </w:style>
  <w:style w:type="character" w:customStyle="1" w:styleId="QB3Char">
    <w:name w:val="QB标题3 Char"/>
    <w:link w:val="QB3"/>
    <w:uiPriority w:val="99"/>
    <w:qFormat/>
    <w:rsid w:val="00003CAB"/>
    <w:rPr>
      <w:rFonts w:ascii="Arial" w:eastAsia="黑体" w:hAnsi="Arial" w:cs="Times New Roman"/>
      <w:bCs/>
      <w:szCs w:val="21"/>
    </w:rPr>
  </w:style>
  <w:style w:type="character" w:customStyle="1" w:styleId="QB4Char">
    <w:name w:val="QB标题4 Char"/>
    <w:link w:val="QB4"/>
    <w:uiPriority w:val="99"/>
    <w:qFormat/>
    <w:rsid w:val="00003CAB"/>
    <w:rPr>
      <w:rFonts w:ascii="Arial" w:eastAsia="黑体" w:hAnsi="Arial" w:cs="Times New Roman"/>
      <w:bCs/>
      <w:szCs w:val="21"/>
    </w:rPr>
  </w:style>
  <w:style w:type="character" w:customStyle="1" w:styleId="Charfa">
    <w:name w:val="企标五级目录 Char"/>
    <w:link w:val="afffffff5"/>
    <w:rsid w:val="00003CAB"/>
    <w:rPr>
      <w:rFonts w:ascii="黑体" w:eastAsia="黑体" w:hAnsi="黑体" w:cs="Times New Roman"/>
      <w:b/>
      <w:bCs/>
      <w:szCs w:val="28"/>
    </w:rPr>
  </w:style>
  <w:style w:type="character" w:customStyle="1" w:styleId="CharChar0">
    <w:name w:val="规范正文 Char Char"/>
    <w:link w:val="afffffff6"/>
    <w:qFormat/>
    <w:rsid w:val="00003CAB"/>
    <w:rPr>
      <w:rFonts w:ascii="宋体" w:eastAsia="宋体" w:hAnsi="宋体" w:cs="宋体"/>
      <w:szCs w:val="20"/>
    </w:rPr>
  </w:style>
  <w:style w:type="character" w:customStyle="1" w:styleId="-1CharChar">
    <w:name w:val="规范正文-1级项目符号 Char Char"/>
    <w:link w:val="-10"/>
    <w:qFormat/>
    <w:rsid w:val="00003CAB"/>
    <w:rPr>
      <w:rFonts w:ascii="宋体" w:eastAsia="宋体" w:hAnsi="宋体" w:cs="宋体"/>
      <w:szCs w:val="20"/>
    </w:rPr>
  </w:style>
  <w:style w:type="character" w:customStyle="1" w:styleId="apple-converted-space">
    <w:name w:val="apple-converted-space"/>
    <w:basedOn w:val="affff1"/>
    <w:qFormat/>
    <w:rsid w:val="00003CAB"/>
  </w:style>
  <w:style w:type="paragraph" w:customStyle="1" w:styleId="01">
    <w:name w:val="正文_0"/>
    <w:qFormat/>
    <w:rsid w:val="00003CAB"/>
    <w:pPr>
      <w:widowControl w:val="0"/>
      <w:jc w:val="both"/>
    </w:pPr>
    <w:rPr>
      <w:rFonts w:ascii="Times New Roman" w:eastAsia="宋体" w:hAnsi="Times New Roman" w:cs="Times New Roman"/>
      <w:szCs w:val="24"/>
    </w:rPr>
  </w:style>
  <w:style w:type="character" w:customStyle="1" w:styleId="Char63">
    <w:name w:val="列出段落 Char6"/>
    <w:aliases w:val="lp1 Char2,List Paragraph1 Char2,段落 Char2,List Char,符号列表 Char2,彩色列表 - 强调文字颜色 11 Char,符号1.1（天云科技） Char,列出段落-正文 Char,二级编号 Char,List Paragraph11 Char2,FooterText Char2,numbered Char2,Paragraphe de liste1 Char2,·ûºÅÁÐ±í Char1,¡¤?o?¨¢D¡À¨ª Char1"/>
    <w:link w:val="affffff"/>
    <w:uiPriority w:val="34"/>
    <w:qFormat/>
    <w:locked/>
    <w:rsid w:val="00003CAB"/>
  </w:style>
  <w:style w:type="paragraph" w:customStyle="1" w:styleId="afffffff9">
    <w:name w:val="文档正文"/>
    <w:basedOn w:val="affff"/>
    <w:link w:val="Charfd"/>
    <w:qFormat/>
    <w:rsid w:val="00003CAB"/>
    <w:pPr>
      <w:adjustRightInd w:val="0"/>
      <w:spacing w:line="480" w:lineRule="atLeast"/>
      <w:ind w:firstLine="567"/>
      <w:textAlignment w:val="baseline"/>
    </w:pPr>
    <w:rPr>
      <w:rFonts w:ascii="长城仿宋" w:eastAsia="宋体" w:hAnsi="Times New Roman" w:cs="Times New Roman"/>
      <w:kern w:val="0"/>
      <w:sz w:val="24"/>
      <w:szCs w:val="20"/>
      <w:lang w:eastAsia="en-US"/>
    </w:rPr>
  </w:style>
  <w:style w:type="character" w:customStyle="1" w:styleId="Charfd">
    <w:name w:val="文档正文 Char"/>
    <w:link w:val="afffffff9"/>
    <w:qFormat/>
    <w:rsid w:val="00003CAB"/>
    <w:rPr>
      <w:rFonts w:ascii="长城仿宋" w:eastAsia="宋体" w:hAnsi="Times New Roman" w:cs="Times New Roman"/>
      <w:kern w:val="0"/>
      <w:sz w:val="24"/>
      <w:szCs w:val="20"/>
      <w:lang w:eastAsia="en-US"/>
    </w:rPr>
  </w:style>
  <w:style w:type="paragraph" w:customStyle="1" w:styleId="57">
    <w:name w:val="标题5"/>
    <w:basedOn w:val="25"/>
    <w:link w:val="58"/>
    <w:uiPriority w:val="99"/>
    <w:qFormat/>
    <w:rsid w:val="00003CAB"/>
    <w:pPr>
      <w:spacing w:before="0" w:after="0" w:line="360" w:lineRule="auto"/>
      <w:outlineLvl w:val="4"/>
    </w:pPr>
    <w:rPr>
      <w:rFonts w:ascii="仿宋" w:eastAsia="仿宋" w:hAnsi="仿宋"/>
      <w:b/>
      <w:bCs/>
      <w:sz w:val="24"/>
      <w:szCs w:val="32"/>
      <w:shd w:val="clear" w:color="auto" w:fill="FFFFFF"/>
    </w:rPr>
  </w:style>
  <w:style w:type="character" w:customStyle="1" w:styleId="58">
    <w:name w:val="标题5 字符"/>
    <w:link w:val="57"/>
    <w:uiPriority w:val="99"/>
    <w:rsid w:val="00003CAB"/>
    <w:rPr>
      <w:rFonts w:ascii="仿宋" w:eastAsia="仿宋" w:hAnsi="仿宋" w:cs="Times New Roman"/>
      <w:b/>
      <w:bCs/>
      <w:sz w:val="24"/>
      <w:szCs w:val="32"/>
    </w:rPr>
  </w:style>
  <w:style w:type="numbering" w:customStyle="1" w:styleId="211">
    <w:name w:val="无列表21"/>
    <w:next w:val="affff3"/>
    <w:uiPriority w:val="99"/>
    <w:semiHidden/>
    <w:unhideWhenUsed/>
    <w:rsid w:val="00003CAB"/>
  </w:style>
  <w:style w:type="paragraph" w:customStyle="1" w:styleId="123">
    <w:name w:val="123"/>
    <w:basedOn w:val="25"/>
    <w:link w:val="1231"/>
    <w:qFormat/>
    <w:rsid w:val="00003CAB"/>
    <w:pPr>
      <w:keepLines w:val="0"/>
      <w:widowControl/>
      <w:numPr>
        <w:numId w:val="4"/>
      </w:numPr>
      <w:tabs>
        <w:tab w:val="left" w:pos="432"/>
        <w:tab w:val="left" w:pos="718"/>
      </w:tabs>
      <w:spacing w:before="240" w:after="240" w:line="240" w:lineRule="auto"/>
    </w:pPr>
    <w:rPr>
      <w:rFonts w:ascii="仿宋_GB2312" w:eastAsia="仿宋_GB2312"/>
      <w:b/>
      <w:bCs/>
      <w:color w:val="000000"/>
      <w:sz w:val="32"/>
      <w:szCs w:val="32"/>
      <w:shd w:val="clear" w:color="auto" w:fill="FFFFFF"/>
    </w:rPr>
  </w:style>
  <w:style w:type="paragraph" w:customStyle="1" w:styleId="420">
    <w:name w:val="42"/>
    <w:basedOn w:val="36"/>
    <w:link w:val="421"/>
    <w:qFormat/>
    <w:rsid w:val="00003CAB"/>
    <w:pPr>
      <w:keepLines w:val="0"/>
      <w:widowControl/>
      <w:numPr>
        <w:numId w:val="4"/>
      </w:numPr>
      <w:tabs>
        <w:tab w:val="left" w:pos="432"/>
        <w:tab w:val="left" w:pos="993"/>
      </w:tabs>
      <w:spacing w:before="120" w:after="120" w:line="240" w:lineRule="auto"/>
      <w:ind w:firstLineChars="0" w:firstLine="0"/>
      <w:jc w:val="left"/>
    </w:pPr>
    <w:rPr>
      <w:rFonts w:ascii="黑体" w:hAnsi="黑体" w:cs="Arial"/>
      <w:bCs/>
      <w:color w:val="000000"/>
      <w:kern w:val="0"/>
    </w:rPr>
  </w:style>
  <w:style w:type="character" w:customStyle="1" w:styleId="1231">
    <w:name w:val="123 字符"/>
    <w:link w:val="123"/>
    <w:rsid w:val="00003CAB"/>
    <w:rPr>
      <w:rFonts w:ascii="仿宋_GB2312" w:eastAsia="仿宋_GB2312" w:hAnsi="Times New Roman" w:cs="Times New Roman"/>
      <w:b/>
      <w:bCs/>
      <w:color w:val="000000"/>
      <w:sz w:val="32"/>
      <w:szCs w:val="32"/>
    </w:rPr>
  </w:style>
  <w:style w:type="paragraph" w:customStyle="1" w:styleId="2424">
    <w:name w:val="2424"/>
    <w:basedOn w:val="43"/>
    <w:link w:val="24240"/>
    <w:qFormat/>
    <w:rsid w:val="00003CAB"/>
    <w:pPr>
      <w:keepLines w:val="0"/>
      <w:widowControl/>
      <w:numPr>
        <w:numId w:val="4"/>
      </w:numPr>
      <w:tabs>
        <w:tab w:val="left" w:pos="432"/>
        <w:tab w:val="left" w:pos="864"/>
      </w:tabs>
      <w:spacing w:before="120" w:after="60" w:line="240" w:lineRule="auto"/>
      <w:jc w:val="left"/>
    </w:pPr>
    <w:rPr>
      <w:rFonts w:ascii="仿宋_GB2312" w:eastAsia="仿宋_GB2312" w:hAnsi="黑体" w:cs="宋体"/>
      <w:color w:val="000000"/>
      <w:sz w:val="24"/>
      <w:szCs w:val="20"/>
    </w:rPr>
  </w:style>
  <w:style w:type="character" w:customStyle="1" w:styleId="421">
    <w:name w:val="42 字符"/>
    <w:link w:val="420"/>
    <w:rsid w:val="00003CAB"/>
    <w:rPr>
      <w:rFonts w:ascii="黑体" w:eastAsia="黑体" w:hAnsi="黑体" w:cs="Arial"/>
      <w:bCs/>
      <w:color w:val="000000"/>
      <w:kern w:val="0"/>
      <w:sz w:val="24"/>
      <w:szCs w:val="24"/>
    </w:rPr>
  </w:style>
  <w:style w:type="numbering" w:customStyle="1" w:styleId="311">
    <w:name w:val="无列表31"/>
    <w:next w:val="affff3"/>
    <w:uiPriority w:val="99"/>
    <w:semiHidden/>
    <w:unhideWhenUsed/>
    <w:rsid w:val="00003CAB"/>
  </w:style>
  <w:style w:type="character" w:customStyle="1" w:styleId="24240">
    <w:name w:val="2424 字符"/>
    <w:link w:val="2424"/>
    <w:rsid w:val="00003CAB"/>
    <w:rPr>
      <w:rFonts w:ascii="仿宋_GB2312" w:eastAsia="仿宋_GB2312" w:hAnsi="黑体" w:cs="宋体"/>
      <w:b/>
      <w:bCs/>
      <w:color w:val="000000"/>
      <w:sz w:val="24"/>
      <w:szCs w:val="20"/>
    </w:rPr>
  </w:style>
  <w:style w:type="character" w:customStyle="1" w:styleId="Charfe">
    <w:name w:val="正文首行缩进 Char"/>
    <w:aliases w:val=" Char Char Char Char Char Char Char Char Char Char Char1, Char Char Char Char Char Char Char Char Char Char Char Char Char Char Char1, Char Char Char Char1, Char Char Char1 Char Char1,正文首行缩进 Char Char Char Char3,正文首行缩进 Char1 Cha Char"/>
    <w:uiPriority w:val="99"/>
    <w:qFormat/>
    <w:rsid w:val="00003CAB"/>
    <w:rPr>
      <w:rFonts w:ascii="Times New Roman" w:eastAsia="宋体" w:hAnsi="Times New Roman" w:cs="Times New Roman"/>
      <w:kern w:val="0"/>
      <w:sz w:val="20"/>
      <w:szCs w:val="20"/>
      <w:lang w:eastAsia="en-US"/>
    </w:rPr>
  </w:style>
  <w:style w:type="character" w:customStyle="1" w:styleId="2Char5">
    <w:name w:val="正文首行缩进 2 Char"/>
    <w:uiPriority w:val="99"/>
    <w:qFormat/>
    <w:rsid w:val="00003CAB"/>
    <w:rPr>
      <w:rFonts w:ascii="Times New Roman" w:eastAsia="宋体" w:hAnsi="Times New Roman" w:cs="Times New Roman"/>
      <w:kern w:val="0"/>
      <w:sz w:val="20"/>
      <w:szCs w:val="24"/>
      <w:lang w:eastAsia="en-US"/>
    </w:rPr>
  </w:style>
  <w:style w:type="character" w:customStyle="1" w:styleId="2Char6">
    <w:name w:val="正文文本 2 Char"/>
    <w:aliases w:val="正文文字 2 Char1"/>
    <w:uiPriority w:val="99"/>
    <w:qFormat/>
    <w:rsid w:val="00003CAB"/>
    <w:rPr>
      <w:rFonts w:ascii="Times New Roman" w:eastAsia="宋体" w:hAnsi="Times New Roman" w:cs="Times New Roman"/>
      <w:b/>
      <w:bCs/>
      <w:color w:val="000000"/>
      <w:sz w:val="28"/>
      <w:szCs w:val="28"/>
    </w:rPr>
  </w:style>
  <w:style w:type="character" w:customStyle="1" w:styleId="Char13">
    <w:name w:val="列出段落 Char1"/>
    <w:aliases w:val="FooterText Char,numbered Char,Paragraphe de liste1 Char,·ûºÅÁÐ±í Char,¡¤?o?¨¢D¡À¨ª Char,?¡è?o?¡§¡éD?¨¤¡§a Char,段落 Char1,Bullet List Char1,FooterText Char1,numbered Char1,Paragraphe de liste1 Char1,列表正文 Char1,TOC style Char1,段落样式 Char1"/>
    <w:link w:val="91"/>
    <w:qFormat/>
    <w:locked/>
    <w:rsid w:val="00003CAB"/>
    <w:rPr>
      <w:rFonts w:ascii="Times New Roman" w:eastAsia="宋体" w:hAnsi="Times New Roman" w:cs="Times New Roman"/>
      <w:szCs w:val="20"/>
    </w:rPr>
  </w:style>
  <w:style w:type="paragraph" w:styleId="afffffffa">
    <w:name w:val="No Spacing"/>
    <w:aliases w:val="3-内容"/>
    <w:link w:val="Char36"/>
    <w:uiPriority w:val="1"/>
    <w:qFormat/>
    <w:rsid w:val="00003CAB"/>
    <w:pPr>
      <w:widowControl w:val="0"/>
      <w:jc w:val="both"/>
    </w:pPr>
    <w:rPr>
      <w:rFonts w:ascii="等线" w:eastAsia="等线" w:hAnsi="等线" w:cs="Times New Roman"/>
    </w:rPr>
  </w:style>
  <w:style w:type="numbering" w:customStyle="1" w:styleId="46">
    <w:name w:val="无列表4"/>
    <w:next w:val="affff3"/>
    <w:uiPriority w:val="99"/>
    <w:semiHidden/>
    <w:unhideWhenUsed/>
    <w:rsid w:val="00003CAB"/>
  </w:style>
  <w:style w:type="paragraph" w:customStyle="1" w:styleId="afffffffb">
    <w:name w:val="图文"/>
    <w:basedOn w:val="affff"/>
    <w:uiPriority w:val="99"/>
    <w:qFormat/>
    <w:rsid w:val="00003CAB"/>
    <w:pPr>
      <w:widowControl/>
      <w:spacing w:line="360" w:lineRule="auto"/>
      <w:jc w:val="center"/>
    </w:pPr>
    <w:rPr>
      <w:rFonts w:ascii="Calibri" w:eastAsia="宋体" w:hAnsi="Calibri" w:cs="Times New Roman"/>
      <w:kern w:val="0"/>
      <w:sz w:val="18"/>
      <w:lang w:bidi="en-US"/>
    </w:rPr>
  </w:style>
  <w:style w:type="character" w:customStyle="1" w:styleId="Charff">
    <w:name w:val="标准段落 Char"/>
    <w:link w:val="afffffffc"/>
    <w:rsid w:val="00003CAB"/>
    <w:rPr>
      <w:rFonts w:ascii="宋体" w:hAnsi="宋体"/>
    </w:rPr>
  </w:style>
  <w:style w:type="paragraph" w:customStyle="1" w:styleId="afffffffc">
    <w:name w:val="标准段落"/>
    <w:basedOn w:val="affff"/>
    <w:link w:val="Charff"/>
    <w:qFormat/>
    <w:rsid w:val="00003CAB"/>
    <w:pPr>
      <w:widowControl/>
      <w:ind w:firstLine="560"/>
    </w:pPr>
    <w:rPr>
      <w:rFonts w:ascii="宋体" w:hAnsi="宋体"/>
    </w:rPr>
  </w:style>
  <w:style w:type="character" w:customStyle="1" w:styleId="Char14">
    <w:name w:val="文档正文 Char1"/>
    <w:qFormat/>
    <w:rsid w:val="00003CAB"/>
    <w:rPr>
      <w:rFonts w:ascii="Arial" w:hAnsi="Arial"/>
      <w:sz w:val="24"/>
      <w:szCs w:val="24"/>
    </w:rPr>
  </w:style>
  <w:style w:type="paragraph" w:customStyle="1" w:styleId="Verdana074">
    <w:name w:val="样式 Verdana 首行缩进:  0.74 厘米"/>
    <w:basedOn w:val="affff"/>
    <w:uiPriority w:val="99"/>
    <w:qFormat/>
    <w:rsid w:val="00003CAB"/>
    <w:pPr>
      <w:spacing w:before="120" w:after="120" w:line="360" w:lineRule="auto"/>
      <w:ind w:firstLine="420"/>
    </w:pPr>
    <w:rPr>
      <w:rFonts w:ascii="Verdana" w:eastAsia="宋体" w:hAnsi="Verdana" w:cs="宋体"/>
      <w:sz w:val="24"/>
      <w:szCs w:val="20"/>
    </w:rPr>
  </w:style>
  <w:style w:type="paragraph" w:customStyle="1" w:styleId="afffffffd">
    <w:name w:val="图字"/>
    <w:basedOn w:val="affff"/>
    <w:link w:val="Charff0"/>
    <w:qFormat/>
    <w:rsid w:val="00003CAB"/>
    <w:pPr>
      <w:jc w:val="center"/>
    </w:pPr>
    <w:rPr>
      <w:rFonts w:ascii="Times New Roman" w:eastAsia="宋体" w:hAnsi="Times New Roman" w:cs="Times New Roman"/>
      <w:sz w:val="18"/>
      <w:szCs w:val="18"/>
    </w:rPr>
  </w:style>
  <w:style w:type="character" w:customStyle="1" w:styleId="Charff0">
    <w:name w:val="图字 Char"/>
    <w:link w:val="afffffffd"/>
    <w:qFormat/>
    <w:rsid w:val="00003CAB"/>
    <w:rPr>
      <w:rFonts w:ascii="Times New Roman" w:eastAsia="宋体" w:hAnsi="Times New Roman" w:cs="Times New Roman"/>
      <w:sz w:val="18"/>
      <w:szCs w:val="18"/>
    </w:rPr>
  </w:style>
  <w:style w:type="paragraph" w:customStyle="1" w:styleId="afffffffe">
    <w:name w:val="一级列表"/>
    <w:basedOn w:val="affff"/>
    <w:uiPriority w:val="99"/>
    <w:qFormat/>
    <w:rsid w:val="00003CAB"/>
    <w:pPr>
      <w:tabs>
        <w:tab w:val="num" w:pos="0"/>
        <w:tab w:val="left" w:pos="420"/>
        <w:tab w:val="left" w:pos="840"/>
      </w:tabs>
      <w:spacing w:line="360" w:lineRule="auto"/>
      <w:ind w:left="425" w:firstLineChars="200" w:hanging="425"/>
    </w:pPr>
    <w:rPr>
      <w:rFonts w:ascii="Arial" w:eastAsia="宋体" w:hAnsi="Arial" w:cs="Times New Roman"/>
      <w:szCs w:val="20"/>
    </w:rPr>
  </w:style>
  <w:style w:type="paragraph" w:customStyle="1" w:styleId="47">
    <w:name w:val="样式4"/>
    <w:basedOn w:val="43"/>
    <w:link w:val="4Char0"/>
    <w:uiPriority w:val="99"/>
    <w:qFormat/>
    <w:rsid w:val="00003CAB"/>
    <w:pPr>
      <w:keepNext w:val="0"/>
      <w:keepLines w:val="0"/>
      <w:widowControl/>
      <w:tabs>
        <w:tab w:val="num" w:pos="0"/>
        <w:tab w:val="left" w:pos="851"/>
        <w:tab w:val="num" w:pos="1715"/>
      </w:tabs>
      <w:spacing w:before="0" w:after="0" w:line="240" w:lineRule="auto"/>
      <w:ind w:left="851" w:hanging="851"/>
      <w:jc w:val="left"/>
    </w:pPr>
    <w:rPr>
      <w:rFonts w:ascii="Calibri" w:eastAsia="宋体" w:hAnsi="Calibri" w:cs="Arial"/>
      <w:b w:val="0"/>
      <w:bCs w:val="0"/>
      <w:color w:val="000000"/>
      <w:kern w:val="0"/>
      <w:sz w:val="30"/>
      <w:szCs w:val="22"/>
      <w:lang w:bidi="en-US"/>
    </w:rPr>
  </w:style>
  <w:style w:type="paragraph" w:customStyle="1" w:styleId="59">
    <w:name w:val="样式5"/>
    <w:basedOn w:val="36"/>
    <w:link w:val="5CharChar"/>
    <w:qFormat/>
    <w:rsid w:val="00003CAB"/>
    <w:pPr>
      <w:keepNext w:val="0"/>
      <w:keepLines w:val="0"/>
      <w:widowControl/>
      <w:tabs>
        <w:tab w:val="num" w:pos="0"/>
        <w:tab w:val="left" w:pos="709"/>
      </w:tabs>
      <w:spacing w:beforeLines="100" w:before="156" w:after="0" w:line="360" w:lineRule="auto"/>
      <w:ind w:left="709" w:firstLineChars="0" w:hanging="709"/>
      <w:jc w:val="left"/>
    </w:pPr>
    <w:rPr>
      <w:rFonts w:ascii="Calibri" w:hAnsi="Calibri"/>
      <w:bCs/>
      <w:kern w:val="0"/>
      <w:sz w:val="28"/>
      <w:szCs w:val="22"/>
      <w:lang w:eastAsia="en-US" w:bidi="en-US"/>
    </w:rPr>
  </w:style>
  <w:style w:type="paragraph" w:customStyle="1" w:styleId="510">
    <w:name w:val="标题 51"/>
    <w:basedOn w:val="52"/>
    <w:uiPriority w:val="99"/>
    <w:qFormat/>
    <w:rsid w:val="00003CAB"/>
    <w:pPr>
      <w:keepLines w:val="0"/>
      <w:widowControl/>
      <w:tabs>
        <w:tab w:val="num" w:pos="0"/>
        <w:tab w:val="left" w:pos="992"/>
      </w:tabs>
      <w:spacing w:before="156" w:after="156" w:line="240" w:lineRule="auto"/>
      <w:ind w:left="992" w:hanging="992"/>
      <w:jc w:val="left"/>
    </w:pPr>
    <w:rPr>
      <w:rFonts w:eastAsia="黑体" w:cs="Arial"/>
      <w:color w:val="000000"/>
      <w:kern w:val="0"/>
      <w:sz w:val="22"/>
      <w:szCs w:val="22"/>
      <w:shd w:val="clear" w:color="auto" w:fill="FFFFFF"/>
      <w:lang w:val="en-AU" w:eastAsia="en-US" w:bidi="en-US"/>
    </w:rPr>
  </w:style>
  <w:style w:type="paragraph" w:customStyle="1" w:styleId="Charff1">
    <w:name w:val="Char"/>
    <w:next w:val="affff"/>
    <w:uiPriority w:val="99"/>
    <w:qFormat/>
    <w:rsid w:val="00003CAB"/>
    <w:pPr>
      <w:keepNext/>
      <w:keepLines/>
      <w:tabs>
        <w:tab w:val="num" w:pos="0"/>
      </w:tabs>
      <w:spacing w:before="240" w:after="240" w:line="276" w:lineRule="auto"/>
      <w:ind w:left="1418" w:hanging="1418"/>
      <w:outlineLvl w:val="7"/>
    </w:pPr>
    <w:rPr>
      <w:rFonts w:ascii="Arial" w:eastAsia="黑体" w:hAnsi="Arial" w:cs="Arial"/>
      <w:snapToGrid w:val="0"/>
      <w:kern w:val="0"/>
      <w:szCs w:val="21"/>
      <w:lang w:eastAsia="en-US" w:bidi="en-US"/>
    </w:rPr>
  </w:style>
  <w:style w:type="character" w:customStyle="1" w:styleId="1f7">
    <w:name w:val="标题 字符1"/>
    <w:aliases w:val="GM2-1级标题 字符,00标题 字符1"/>
    <w:qFormat/>
    <w:rsid w:val="00003CAB"/>
    <w:rPr>
      <w:rFonts w:ascii="Cambria" w:eastAsia="宋体" w:hAnsi="Cambria"/>
      <w:color w:val="17365D"/>
      <w:spacing w:val="5"/>
      <w:kern w:val="28"/>
      <w:sz w:val="52"/>
      <w:szCs w:val="52"/>
    </w:rPr>
  </w:style>
  <w:style w:type="character" w:customStyle="1" w:styleId="1f8">
    <w:name w:val="副标题 字符1"/>
    <w:uiPriority w:val="99"/>
    <w:qFormat/>
    <w:rsid w:val="00003CAB"/>
    <w:rPr>
      <w:rFonts w:ascii="Cambria" w:eastAsia="宋体" w:hAnsi="Cambria"/>
      <w:i/>
      <w:iCs/>
      <w:color w:val="4F81BD"/>
      <w:spacing w:val="15"/>
      <w:sz w:val="24"/>
      <w:szCs w:val="24"/>
    </w:rPr>
  </w:style>
  <w:style w:type="character" w:styleId="affffffff">
    <w:name w:val="Emphasis"/>
    <w:uiPriority w:val="20"/>
    <w:qFormat/>
    <w:rsid w:val="00003CAB"/>
    <w:rPr>
      <w:i/>
      <w:iCs/>
    </w:rPr>
  </w:style>
  <w:style w:type="character" w:customStyle="1" w:styleId="Char36">
    <w:name w:val="无间隔 Char3"/>
    <w:aliases w:val="3-内容 Char1"/>
    <w:link w:val="afffffffa"/>
    <w:uiPriority w:val="1"/>
    <w:rsid w:val="00003CAB"/>
    <w:rPr>
      <w:rFonts w:ascii="等线" w:eastAsia="等线" w:hAnsi="等线" w:cs="Times New Roman"/>
    </w:rPr>
  </w:style>
  <w:style w:type="paragraph" w:styleId="affffffff0">
    <w:name w:val="Quote"/>
    <w:basedOn w:val="affff"/>
    <w:next w:val="affff"/>
    <w:link w:val="Char64"/>
    <w:uiPriority w:val="29"/>
    <w:qFormat/>
    <w:rsid w:val="00003CAB"/>
    <w:pPr>
      <w:widowControl/>
      <w:spacing w:line="360" w:lineRule="auto"/>
      <w:ind w:firstLineChars="200" w:firstLine="200"/>
    </w:pPr>
    <w:rPr>
      <w:rFonts w:ascii="Calibri" w:eastAsia="宋体" w:hAnsi="Calibri" w:cs="Times New Roman"/>
      <w:i/>
      <w:iCs/>
      <w:color w:val="000000"/>
      <w:kern w:val="0"/>
      <w:sz w:val="20"/>
      <w:szCs w:val="20"/>
    </w:rPr>
  </w:style>
  <w:style w:type="character" w:customStyle="1" w:styleId="affffffff1">
    <w:name w:val="引用 字符"/>
    <w:basedOn w:val="affff1"/>
    <w:uiPriority w:val="29"/>
    <w:rsid w:val="00003CAB"/>
    <w:rPr>
      <w:i/>
      <w:iCs/>
      <w:color w:val="404040" w:themeColor="text1" w:themeTint="BF"/>
    </w:rPr>
  </w:style>
  <w:style w:type="character" w:customStyle="1" w:styleId="Char64">
    <w:name w:val="引用 Char6"/>
    <w:link w:val="affffffff0"/>
    <w:uiPriority w:val="29"/>
    <w:rsid w:val="00003CAB"/>
    <w:rPr>
      <w:rFonts w:ascii="Calibri" w:eastAsia="宋体" w:hAnsi="Calibri" w:cs="Times New Roman"/>
      <w:i/>
      <w:iCs/>
      <w:color w:val="000000"/>
      <w:kern w:val="0"/>
      <w:sz w:val="20"/>
      <w:szCs w:val="20"/>
    </w:rPr>
  </w:style>
  <w:style w:type="paragraph" w:styleId="affffffff2">
    <w:name w:val="Intense Quote"/>
    <w:basedOn w:val="affff"/>
    <w:next w:val="affff"/>
    <w:link w:val="Char65"/>
    <w:uiPriority w:val="30"/>
    <w:qFormat/>
    <w:rsid w:val="00003CAB"/>
    <w:pPr>
      <w:widowControl/>
      <w:pBdr>
        <w:bottom w:val="single" w:sz="4" w:space="4" w:color="4F81BD"/>
      </w:pBdr>
      <w:spacing w:before="200" w:after="280" w:line="360" w:lineRule="auto"/>
      <w:ind w:left="936" w:right="936" w:firstLineChars="200" w:firstLine="200"/>
    </w:pPr>
    <w:rPr>
      <w:rFonts w:ascii="Calibri" w:eastAsia="宋体" w:hAnsi="Calibri" w:cs="Times New Roman"/>
      <w:b/>
      <w:bCs/>
      <w:i/>
      <w:iCs/>
      <w:color w:val="4F81BD"/>
      <w:kern w:val="0"/>
      <w:sz w:val="20"/>
      <w:szCs w:val="20"/>
    </w:rPr>
  </w:style>
  <w:style w:type="character" w:customStyle="1" w:styleId="affffffff3">
    <w:name w:val="明显引用 字符"/>
    <w:basedOn w:val="affff1"/>
    <w:uiPriority w:val="30"/>
    <w:rsid w:val="00003CAB"/>
    <w:rPr>
      <w:i/>
      <w:iCs/>
      <w:color w:val="4472C4" w:themeColor="accent1"/>
    </w:rPr>
  </w:style>
  <w:style w:type="character" w:customStyle="1" w:styleId="Char65">
    <w:name w:val="明显引用 Char6"/>
    <w:link w:val="affffffff2"/>
    <w:uiPriority w:val="30"/>
    <w:rsid w:val="00003CAB"/>
    <w:rPr>
      <w:rFonts w:ascii="Calibri" w:eastAsia="宋体" w:hAnsi="Calibri" w:cs="Times New Roman"/>
      <w:b/>
      <w:bCs/>
      <w:i/>
      <w:iCs/>
      <w:color w:val="4F81BD"/>
      <w:kern w:val="0"/>
      <w:sz w:val="20"/>
      <w:szCs w:val="20"/>
    </w:rPr>
  </w:style>
  <w:style w:type="character" w:styleId="affffffff4">
    <w:name w:val="Subtle Emphasis"/>
    <w:uiPriority w:val="19"/>
    <w:qFormat/>
    <w:rsid w:val="00003CAB"/>
    <w:rPr>
      <w:i/>
      <w:iCs/>
      <w:color w:val="808080"/>
    </w:rPr>
  </w:style>
  <w:style w:type="character" w:styleId="affffffff5">
    <w:name w:val="Intense Emphasis"/>
    <w:uiPriority w:val="21"/>
    <w:qFormat/>
    <w:rsid w:val="00003CAB"/>
    <w:rPr>
      <w:b/>
      <w:bCs/>
      <w:i/>
      <w:iCs/>
      <w:color w:val="4F81BD"/>
    </w:rPr>
  </w:style>
  <w:style w:type="character" w:styleId="affffffff6">
    <w:name w:val="Subtle Reference"/>
    <w:uiPriority w:val="31"/>
    <w:qFormat/>
    <w:rsid w:val="00003CAB"/>
    <w:rPr>
      <w:smallCaps/>
      <w:color w:val="C0504D"/>
      <w:u w:val="single"/>
    </w:rPr>
  </w:style>
  <w:style w:type="character" w:styleId="affffffff7">
    <w:name w:val="Intense Reference"/>
    <w:uiPriority w:val="32"/>
    <w:qFormat/>
    <w:rsid w:val="00003CAB"/>
    <w:rPr>
      <w:b/>
      <w:bCs/>
      <w:smallCaps/>
      <w:color w:val="C0504D"/>
      <w:spacing w:val="5"/>
      <w:u w:val="single"/>
    </w:rPr>
  </w:style>
  <w:style w:type="character" w:styleId="affffffff8">
    <w:name w:val="Book Title"/>
    <w:uiPriority w:val="33"/>
    <w:qFormat/>
    <w:rsid w:val="00003CAB"/>
    <w:rPr>
      <w:b/>
      <w:bCs/>
      <w:smallCaps/>
      <w:spacing w:val="5"/>
    </w:rPr>
  </w:style>
  <w:style w:type="character" w:customStyle="1" w:styleId="-1Char">
    <w:name w:val="规范正文-1级项目符号 Char"/>
    <w:qFormat/>
    <w:rsid w:val="00003CAB"/>
    <w:rPr>
      <w:rFonts w:ascii="宋体" w:eastAsia="宋体" w:hAnsi="宋体" w:cs="Times New Roman"/>
      <w:szCs w:val="20"/>
      <w:lang w:eastAsia="en-US"/>
    </w:rPr>
  </w:style>
  <w:style w:type="character" w:customStyle="1" w:styleId="Charff2">
    <w:name w:val="缩进正文 Char"/>
    <w:link w:val="affffffff9"/>
    <w:qFormat/>
    <w:rsid w:val="00003CAB"/>
    <w:rPr>
      <w:rFonts w:ascii="Times New Roman" w:eastAsia="仿宋_GB2312" w:hAnsi="Times New Roman" w:cs="宋体"/>
      <w:sz w:val="28"/>
    </w:rPr>
  </w:style>
  <w:style w:type="paragraph" w:customStyle="1" w:styleId="affffffff9">
    <w:name w:val="缩进正文"/>
    <w:basedOn w:val="affff"/>
    <w:link w:val="Charff2"/>
    <w:qFormat/>
    <w:rsid w:val="00003CAB"/>
    <w:pPr>
      <w:ind w:firstLineChars="200" w:firstLine="560"/>
    </w:pPr>
    <w:rPr>
      <w:rFonts w:ascii="Times New Roman" w:eastAsia="仿宋_GB2312" w:hAnsi="Times New Roman" w:cs="宋体"/>
      <w:sz w:val="28"/>
    </w:rPr>
  </w:style>
  <w:style w:type="character" w:customStyle="1" w:styleId="Char15">
    <w:name w:val="文档结构图 Char1"/>
    <w:uiPriority w:val="99"/>
    <w:qFormat/>
    <w:rsid w:val="00003CAB"/>
    <w:rPr>
      <w:rFonts w:ascii="宋体"/>
      <w:sz w:val="18"/>
      <w:szCs w:val="18"/>
      <w:lang w:eastAsia="en-US" w:bidi="en-US"/>
    </w:rPr>
  </w:style>
  <w:style w:type="character" w:customStyle="1" w:styleId="2Char10">
    <w:name w:val="样式 正文文本 + 黑色 首行缩进:  2 字符 Char1"/>
    <w:link w:val="2f5"/>
    <w:qFormat/>
    <w:rsid w:val="00003CAB"/>
    <w:rPr>
      <w:rFonts w:ascii="Courier New" w:hAnsi="Courier New" w:cs="宋体"/>
      <w:color w:val="000000"/>
    </w:rPr>
  </w:style>
  <w:style w:type="paragraph" w:customStyle="1" w:styleId="2f5">
    <w:name w:val="样式 正文文本 + 黑色 首行缩进:  2 字符"/>
    <w:basedOn w:val="affff"/>
    <w:next w:val="-10"/>
    <w:link w:val="2Char10"/>
    <w:qFormat/>
    <w:rsid w:val="00003CAB"/>
    <w:pPr>
      <w:spacing w:before="60" w:after="60" w:line="360" w:lineRule="auto"/>
      <w:ind w:firstLineChars="200" w:firstLine="420"/>
    </w:pPr>
    <w:rPr>
      <w:rFonts w:ascii="Courier New" w:hAnsi="Courier New" w:cs="宋体"/>
      <w:color w:val="000000"/>
    </w:rPr>
  </w:style>
  <w:style w:type="character" w:customStyle="1" w:styleId="Char16">
    <w:name w:val="正文文本缩进 Char1"/>
    <w:aliases w:val="正文文字缩进 Char1,正文文本缩进 Char3,正文文字首行缩进 Char,列表项目符号2缩进 Char1,正文文字缩进 Char Char Char,正文顶格 Char1,PI Char1,Alt+C Char1,正文文字缩进 Char2,正文文字首行缩进 Char2,Body Text1 Char1,正文文本缩进2 Char1,小黑点符号 Char1,列表项目符号2缩进 Char2,正文文字缩进 Char Char Char2,正文顶格 Char2,PI Char2"/>
    <w:basedOn w:val="affff1"/>
    <w:uiPriority w:val="99"/>
    <w:qFormat/>
    <w:rsid w:val="00003CAB"/>
  </w:style>
  <w:style w:type="character" w:customStyle="1" w:styleId="2Char11">
    <w:name w:val="正文首行缩进 2 Char1"/>
    <w:basedOn w:val="Char16"/>
    <w:uiPriority w:val="99"/>
    <w:qFormat/>
    <w:rsid w:val="00003CAB"/>
  </w:style>
  <w:style w:type="character" w:customStyle="1" w:styleId="Char17">
    <w:name w:val="批注框文本 Char1"/>
    <w:uiPriority w:val="99"/>
    <w:qFormat/>
    <w:rsid w:val="00003CAB"/>
    <w:rPr>
      <w:sz w:val="18"/>
      <w:szCs w:val="18"/>
      <w:lang w:eastAsia="en-US" w:bidi="en-US"/>
    </w:rPr>
  </w:style>
  <w:style w:type="character" w:customStyle="1" w:styleId="Char18">
    <w:name w:val="正文文本 Char1"/>
    <w:aliases w:val="居中 Char,?n?n?n?n?n?n?n?n?n?nändrad Char,(ÎÞËõ½ø) Char,ändrad Char,AvtalBrödtext Char,Bodytext Char,A Char,NICMAN Body Text Char,ändrad Char Char,楷体粗正文文字 Char,正文文字(ALT+W) Char1,Indent Char,Ind Char,EHPT Char5,Body Text2 Char5"/>
    <w:basedOn w:val="affff1"/>
    <w:uiPriority w:val="99"/>
    <w:qFormat/>
    <w:rsid w:val="00003CAB"/>
  </w:style>
  <w:style w:type="character" w:customStyle="1" w:styleId="affffffffa">
    <w:name w:val="样式 宋体"/>
    <w:qFormat/>
    <w:rsid w:val="00003CAB"/>
    <w:rPr>
      <w:rFonts w:ascii="宋体" w:eastAsia="宋体" w:hAnsi="宋体"/>
      <w:snapToGrid/>
      <w:sz w:val="21"/>
      <w:lang w:val="en-US" w:eastAsia="zh-CN"/>
    </w:rPr>
  </w:style>
  <w:style w:type="character" w:customStyle="1" w:styleId="CharChar2">
    <w:name w:val="文档正文 Char Char"/>
    <w:qFormat/>
    <w:rsid w:val="00003CAB"/>
    <w:rPr>
      <w:rFonts w:ascii="Arial" w:hAnsi="Arial"/>
      <w:sz w:val="24"/>
    </w:rPr>
  </w:style>
  <w:style w:type="character" w:customStyle="1" w:styleId="Char19">
    <w:name w:val="正文首行缩进 Char1"/>
    <w:aliases w:val=" Char Char Char Char Char Char Char Char Char Char Char, Char Char Char Char Char Char Char Char Char Char Char Char Char Char Char, Char Char, Char Char Char Char, Char Char Char1 Char Char,Char Char Char1 Char Char,正文首行缩进 Char1 Char Char"/>
    <w:basedOn w:val="Char18"/>
    <w:uiPriority w:val="99"/>
    <w:qFormat/>
    <w:rsid w:val="00003CAB"/>
  </w:style>
  <w:style w:type="character" w:customStyle="1" w:styleId="3CharCharChar1">
    <w:name w:val="标题 3 Char Char Char1"/>
    <w:aliases w:val="标题 3 Char Char Char Char Char,标题 3 Char Char Char Char2,Heading 3 - old Char1,Level 3 Head Char1,H3 Char1,h3 Char1,level_3 Char1,PIM 3 Char1,sect1.2.3 Char1,prop3 Char1,3 Char1,3heading Char1,heading 3 Char1,标题 3 Char1,XM3 Char"/>
    <w:basedOn w:val="affff1"/>
    <w:qFormat/>
    <w:rsid w:val="00003CAB"/>
  </w:style>
  <w:style w:type="character" w:customStyle="1" w:styleId="Char1a">
    <w:name w:val="批注主题 Char1"/>
    <w:uiPriority w:val="99"/>
    <w:qFormat/>
    <w:rsid w:val="00003CAB"/>
    <w:rPr>
      <w:b/>
      <w:bCs/>
    </w:rPr>
  </w:style>
  <w:style w:type="paragraph" w:customStyle="1" w:styleId="QB20">
    <w:name w:val="QB标题2 + 宋体"/>
    <w:aliases w:val="加粗,行距: 1.5 倍行距,正文 + 首行缩进:  0.75 厘米,正文 + Verdana,首行缩进:  0.74 厘米"/>
    <w:basedOn w:val="QB3"/>
    <w:uiPriority w:val="99"/>
    <w:qFormat/>
    <w:rsid w:val="00003CAB"/>
    <w:pPr>
      <w:keepNext w:val="0"/>
      <w:keepLines w:val="0"/>
      <w:widowControl/>
      <w:numPr>
        <w:numId w:val="0"/>
      </w:numPr>
      <w:tabs>
        <w:tab w:val="clear" w:pos="709"/>
        <w:tab w:val="left" w:pos="425"/>
        <w:tab w:val="num" w:pos="1476"/>
        <w:tab w:val="left" w:pos="1560"/>
      </w:tabs>
      <w:spacing w:beforeLines="100" w:before="0" w:after="0" w:line="360" w:lineRule="auto"/>
      <w:ind w:left="425" w:hanging="425"/>
      <w:jc w:val="left"/>
    </w:pPr>
    <w:rPr>
      <w:rFonts w:ascii="宋体" w:hAnsi="宋体"/>
      <w:b/>
      <w:kern w:val="0"/>
      <w:lang w:eastAsia="en-US" w:bidi="en-US"/>
    </w:rPr>
  </w:style>
  <w:style w:type="paragraph" w:customStyle="1" w:styleId="074">
    <w:name w:val="样式 宋体 首行缩进:  0.74 厘米"/>
    <w:basedOn w:val="affff"/>
    <w:uiPriority w:val="99"/>
    <w:qFormat/>
    <w:rsid w:val="00003CAB"/>
    <w:pPr>
      <w:spacing w:line="360" w:lineRule="auto"/>
      <w:ind w:firstLineChars="200" w:firstLine="420"/>
    </w:pPr>
    <w:rPr>
      <w:rFonts w:ascii="宋体" w:eastAsia="宋体" w:hAnsi="宋体" w:cs="Times New Roman"/>
      <w:szCs w:val="20"/>
    </w:rPr>
  </w:style>
  <w:style w:type="paragraph" w:customStyle="1" w:styleId="affffffffb">
    <w:name w:val="基础表"/>
    <w:basedOn w:val="affff"/>
    <w:uiPriority w:val="99"/>
    <w:qFormat/>
    <w:rsid w:val="00003CAB"/>
    <w:pPr>
      <w:keepNext/>
      <w:widowControl/>
      <w:tabs>
        <w:tab w:val="left" w:pos="1000"/>
      </w:tabs>
      <w:snapToGrid w:val="0"/>
      <w:spacing w:beforeLines="50" w:line="360" w:lineRule="auto"/>
      <w:ind w:left="1871" w:firstLineChars="200" w:hanging="1871"/>
      <w:jc w:val="center"/>
    </w:pPr>
    <w:rPr>
      <w:rFonts w:ascii="Calibri" w:eastAsia="宋体" w:hAnsi="Calibri" w:cs="Times New Roman"/>
      <w:kern w:val="0"/>
      <w:sz w:val="24"/>
      <w:lang w:eastAsia="en-US" w:bidi="en-US"/>
    </w:rPr>
  </w:style>
  <w:style w:type="paragraph" w:customStyle="1" w:styleId="1f9">
    <w:name w:val="正文 1"/>
    <w:basedOn w:val="affff"/>
    <w:uiPriority w:val="99"/>
    <w:qFormat/>
    <w:rsid w:val="00003CAB"/>
    <w:pPr>
      <w:adjustRightInd w:val="0"/>
      <w:snapToGrid w:val="0"/>
      <w:spacing w:line="360" w:lineRule="auto"/>
      <w:ind w:firstLineChars="200" w:firstLine="420"/>
    </w:pPr>
    <w:rPr>
      <w:rFonts w:ascii="宋体" w:eastAsia="宋体" w:hAnsi="宋体" w:cs="Times New Roman" w:hint="eastAsia"/>
      <w:kern w:val="0"/>
      <w:sz w:val="24"/>
      <w:szCs w:val="24"/>
    </w:rPr>
  </w:style>
  <w:style w:type="paragraph" w:customStyle="1" w:styleId="225225">
    <w:name w:val="样式 样式 小四 首行缩进:  2.25 字符 + 首行缩进:  2.25 字符"/>
    <w:basedOn w:val="affff"/>
    <w:uiPriority w:val="99"/>
    <w:qFormat/>
    <w:rsid w:val="00003CAB"/>
    <w:pPr>
      <w:widowControl/>
      <w:spacing w:line="360" w:lineRule="auto"/>
      <w:ind w:firstLineChars="225" w:firstLine="473"/>
    </w:pPr>
    <w:rPr>
      <w:rFonts w:ascii="Calibri" w:eastAsia="宋体" w:hAnsi="Calibri" w:cs="宋体"/>
      <w:kern w:val="0"/>
      <w:sz w:val="24"/>
      <w:szCs w:val="21"/>
      <w:lang w:eastAsia="en-US" w:bidi="en-US"/>
    </w:rPr>
  </w:style>
  <w:style w:type="paragraph" w:customStyle="1" w:styleId="affffffffc">
    <w:name w:val="基础图"/>
    <w:basedOn w:val="affff"/>
    <w:uiPriority w:val="99"/>
    <w:qFormat/>
    <w:rsid w:val="00003CAB"/>
    <w:pPr>
      <w:widowControl/>
      <w:tabs>
        <w:tab w:val="left" w:pos="1000"/>
      </w:tabs>
      <w:spacing w:line="240" w:lineRule="atLeast"/>
      <w:ind w:left="1871" w:firstLineChars="200" w:hanging="1871"/>
    </w:pPr>
    <w:rPr>
      <w:rFonts w:ascii="宋体" w:eastAsia="宋体" w:hAnsi="Calibri" w:cs="Times New Roman"/>
      <w:kern w:val="0"/>
      <w:sz w:val="24"/>
      <w:szCs w:val="20"/>
      <w:lang w:eastAsia="en-US" w:bidi="en-US"/>
    </w:rPr>
  </w:style>
  <w:style w:type="paragraph" w:customStyle="1" w:styleId="Char1CharCharCharCharCharChar">
    <w:name w:val="Char1 Char Char Char Char Char Char"/>
    <w:basedOn w:val="afffff7"/>
    <w:uiPriority w:val="99"/>
    <w:qFormat/>
    <w:rsid w:val="00003CAB"/>
    <w:pPr>
      <w:widowControl/>
      <w:shd w:val="clear" w:color="auto" w:fill="000080"/>
      <w:spacing w:line="360" w:lineRule="auto"/>
      <w:ind w:firstLineChars="200" w:firstLine="200"/>
    </w:pPr>
    <w:rPr>
      <w:rFonts w:ascii="Calibri" w:hAnsi="Calibri"/>
      <w:sz w:val="21"/>
      <w:szCs w:val="24"/>
    </w:rPr>
  </w:style>
  <w:style w:type="paragraph" w:customStyle="1" w:styleId="affffffffd">
    <w:name w:val="[正文行首缩进]"/>
    <w:link w:val="Char1b"/>
    <w:uiPriority w:val="99"/>
    <w:qFormat/>
    <w:rsid w:val="00003CAB"/>
    <w:pPr>
      <w:widowControl w:val="0"/>
      <w:spacing w:beforeLines="50" w:afterLines="50" w:line="360" w:lineRule="auto"/>
      <w:ind w:firstLineChars="200" w:firstLine="420"/>
      <w:jc w:val="center"/>
    </w:pPr>
    <w:rPr>
      <w:rFonts w:ascii="宋体" w:eastAsia="宋体" w:hAnsi="Times New Roman" w:cs="Times New Roman"/>
      <w:szCs w:val="21"/>
    </w:rPr>
  </w:style>
  <w:style w:type="character" w:customStyle="1" w:styleId="CharChar20">
    <w:name w:val="Char Char20"/>
    <w:rsid w:val="00003CAB"/>
    <w:rPr>
      <w:b/>
      <w:bCs/>
      <w:sz w:val="36"/>
      <w:szCs w:val="22"/>
      <w:lang w:eastAsia="en-US" w:bidi="en-US"/>
    </w:rPr>
  </w:style>
  <w:style w:type="character" w:customStyle="1" w:styleId="CharChar19">
    <w:name w:val="Char Char19"/>
    <w:rsid w:val="00003CAB"/>
    <w:rPr>
      <w:b/>
      <w:bCs/>
      <w:sz w:val="30"/>
      <w:szCs w:val="22"/>
      <w:lang w:eastAsia="en-US" w:bidi="en-US"/>
    </w:rPr>
  </w:style>
  <w:style w:type="character" w:customStyle="1" w:styleId="CharChar18">
    <w:name w:val="Char Char18"/>
    <w:rsid w:val="00003CAB"/>
    <w:rPr>
      <w:b/>
      <w:bCs/>
      <w:sz w:val="24"/>
      <w:szCs w:val="22"/>
      <w:lang w:eastAsia="en-US" w:bidi="en-US"/>
    </w:rPr>
  </w:style>
  <w:style w:type="character" w:customStyle="1" w:styleId="CharChar17">
    <w:name w:val="Char Char17"/>
    <w:rsid w:val="00003CAB"/>
    <w:rPr>
      <w:b/>
      <w:bCs/>
      <w:sz w:val="21"/>
      <w:szCs w:val="22"/>
      <w:lang w:bidi="en-US"/>
    </w:rPr>
  </w:style>
  <w:style w:type="character" w:customStyle="1" w:styleId="CharChar16">
    <w:name w:val="Char Char16"/>
    <w:rsid w:val="00003CAB"/>
    <w:rPr>
      <w:b/>
      <w:bCs/>
      <w:i/>
      <w:sz w:val="21"/>
      <w:szCs w:val="22"/>
      <w:lang w:bidi="en-US"/>
    </w:rPr>
  </w:style>
  <w:style w:type="character" w:customStyle="1" w:styleId="CharChar11">
    <w:name w:val="Char Char11"/>
    <w:rsid w:val="00003CAB"/>
    <w:rPr>
      <w:rFonts w:ascii="Cambria" w:eastAsia="宋体" w:hAnsi="Cambria" w:cs="Times New Roman"/>
      <w:color w:val="17365D"/>
      <w:spacing w:val="5"/>
      <w:kern w:val="28"/>
      <w:sz w:val="52"/>
      <w:szCs w:val="52"/>
    </w:rPr>
  </w:style>
  <w:style w:type="character" w:customStyle="1" w:styleId="CharChar10">
    <w:name w:val="Char Char10"/>
    <w:rsid w:val="00003CAB"/>
    <w:rPr>
      <w:rFonts w:ascii="Cambria" w:eastAsia="宋体" w:hAnsi="Cambria" w:cs="Times New Roman"/>
      <w:i/>
      <w:iCs/>
      <w:color w:val="4F81BD"/>
      <w:spacing w:val="15"/>
      <w:sz w:val="24"/>
      <w:szCs w:val="24"/>
    </w:rPr>
  </w:style>
  <w:style w:type="character" w:customStyle="1" w:styleId="CharChar8">
    <w:name w:val="Char Char8"/>
    <w:rsid w:val="00003CAB"/>
    <w:rPr>
      <w:kern w:val="2"/>
      <w:sz w:val="21"/>
      <w:szCs w:val="24"/>
    </w:rPr>
  </w:style>
  <w:style w:type="character" w:customStyle="1" w:styleId="CharChar7">
    <w:name w:val="Char Char7"/>
    <w:rsid w:val="00003CAB"/>
    <w:rPr>
      <w:rFonts w:ascii="Arial" w:hAnsi="Arial"/>
      <w:kern w:val="2"/>
      <w:sz w:val="21"/>
      <w:szCs w:val="24"/>
    </w:rPr>
  </w:style>
  <w:style w:type="character" w:customStyle="1" w:styleId="CharChar5">
    <w:name w:val="Char Char5"/>
    <w:rsid w:val="00003CAB"/>
    <w:rPr>
      <w:kern w:val="2"/>
      <w:sz w:val="21"/>
      <w:szCs w:val="24"/>
    </w:rPr>
  </w:style>
  <w:style w:type="table" w:customStyle="1" w:styleId="111">
    <w:name w:val="网格型11"/>
    <w:basedOn w:val="affff2"/>
    <w:next w:val="afffffb"/>
    <w:qFormat/>
    <w:rsid w:val="00003CAB"/>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CharChar4">
    <w:name w:val="Char Char4"/>
    <w:qFormat/>
    <w:rsid w:val="00003CAB"/>
    <w:rPr>
      <w:kern w:val="2"/>
      <w:sz w:val="18"/>
      <w:szCs w:val="18"/>
    </w:rPr>
  </w:style>
  <w:style w:type="character" w:customStyle="1" w:styleId="CharChar3">
    <w:name w:val="Char Char3"/>
    <w:qFormat/>
    <w:rsid w:val="00003CAB"/>
    <w:rPr>
      <w:kern w:val="2"/>
      <w:sz w:val="18"/>
      <w:szCs w:val="18"/>
    </w:rPr>
  </w:style>
  <w:style w:type="character" w:customStyle="1" w:styleId="CharChar21">
    <w:name w:val="Char Char2"/>
    <w:qFormat/>
    <w:rsid w:val="00003CAB"/>
    <w:rPr>
      <w:b/>
      <w:bCs/>
      <w:kern w:val="2"/>
      <w:sz w:val="21"/>
      <w:szCs w:val="24"/>
    </w:rPr>
  </w:style>
  <w:style w:type="character" w:customStyle="1" w:styleId="CharChar15">
    <w:name w:val="Char Char15"/>
    <w:rsid w:val="00003CAB"/>
    <w:rPr>
      <w:rFonts w:ascii="Cambria" w:hAnsi="Cambria"/>
      <w:b/>
      <w:i/>
      <w:iCs/>
      <w:color w:val="000000"/>
      <w:sz w:val="22"/>
      <w:szCs w:val="22"/>
      <w:lang w:eastAsia="en-US" w:bidi="en-US"/>
    </w:rPr>
  </w:style>
  <w:style w:type="character" w:customStyle="1" w:styleId="CharChar14">
    <w:name w:val="Char Char14"/>
    <w:rsid w:val="00003CAB"/>
    <w:rPr>
      <w:rFonts w:ascii="Cambria" w:eastAsia="宋体" w:hAnsi="Cambria" w:cs="Times New Roman"/>
      <w:i/>
      <w:iCs/>
      <w:color w:val="404040"/>
    </w:rPr>
  </w:style>
  <w:style w:type="character" w:customStyle="1" w:styleId="CharChar13">
    <w:name w:val="Char Char13"/>
    <w:rsid w:val="00003CAB"/>
    <w:rPr>
      <w:rFonts w:ascii="Cambria" w:eastAsia="宋体" w:hAnsi="Cambria" w:cs="Times New Roman"/>
      <w:color w:val="4F81BD"/>
      <w:sz w:val="20"/>
      <w:szCs w:val="20"/>
    </w:rPr>
  </w:style>
  <w:style w:type="character" w:customStyle="1" w:styleId="CharChar12">
    <w:name w:val="Char Char12"/>
    <w:rsid w:val="00003CAB"/>
    <w:rPr>
      <w:rFonts w:ascii="Cambria" w:eastAsia="宋体" w:hAnsi="Cambria" w:cs="Times New Roman"/>
      <w:i/>
      <w:iCs/>
      <w:color w:val="404040"/>
      <w:sz w:val="20"/>
      <w:szCs w:val="20"/>
    </w:rPr>
  </w:style>
  <w:style w:type="paragraph" w:customStyle="1" w:styleId="affffffffe">
    <w:name w:val="表格居中"/>
    <w:basedOn w:val="affff"/>
    <w:uiPriority w:val="99"/>
    <w:qFormat/>
    <w:rsid w:val="00003CAB"/>
    <w:pPr>
      <w:widowControl/>
      <w:jc w:val="center"/>
    </w:pPr>
    <w:rPr>
      <w:rFonts w:ascii="Calibri" w:eastAsia="宋体" w:hAnsi="Calibri" w:cs="Times New Roman"/>
      <w:kern w:val="0"/>
      <w:lang w:eastAsia="en-US" w:bidi="en-US"/>
    </w:rPr>
  </w:style>
  <w:style w:type="paragraph" w:customStyle="1" w:styleId="afffffffff">
    <w:name w:val="表格居左"/>
    <w:basedOn w:val="affffffffe"/>
    <w:uiPriority w:val="99"/>
    <w:qFormat/>
    <w:rsid w:val="00003CAB"/>
    <w:pPr>
      <w:jc w:val="left"/>
    </w:pPr>
    <w:rPr>
      <w:lang w:eastAsia="zh-CN"/>
    </w:rPr>
  </w:style>
  <w:style w:type="paragraph" w:styleId="1fa">
    <w:name w:val="index 1"/>
    <w:basedOn w:val="affff"/>
    <w:next w:val="affff"/>
    <w:autoRedefine/>
    <w:uiPriority w:val="99"/>
    <w:unhideWhenUsed/>
    <w:qFormat/>
    <w:rsid w:val="00003CAB"/>
    <w:pPr>
      <w:widowControl/>
      <w:spacing w:line="360" w:lineRule="auto"/>
      <w:ind w:firstLineChars="200" w:firstLine="200"/>
    </w:pPr>
    <w:rPr>
      <w:rFonts w:ascii="Calibri" w:eastAsia="宋体" w:hAnsi="Calibri" w:cs="Times New Roman"/>
      <w:kern w:val="0"/>
      <w:sz w:val="24"/>
      <w:lang w:eastAsia="en-US" w:bidi="en-US"/>
    </w:rPr>
  </w:style>
  <w:style w:type="paragraph" w:customStyle="1" w:styleId="afffffffff0">
    <w:name w:val="表格正文"/>
    <w:basedOn w:val="afffff8"/>
    <w:link w:val="CharChar6"/>
    <w:qFormat/>
    <w:rsid w:val="00003CAB"/>
    <w:pPr>
      <w:spacing w:line="300" w:lineRule="auto"/>
      <w:jc w:val="left"/>
    </w:pPr>
    <w:rPr>
      <w:sz w:val="21"/>
    </w:rPr>
  </w:style>
  <w:style w:type="paragraph" w:customStyle="1" w:styleId="BEA1">
    <w:name w:val="BEA无编号列表 1"/>
    <w:uiPriority w:val="99"/>
    <w:qFormat/>
    <w:rsid w:val="00003CAB"/>
    <w:pPr>
      <w:numPr>
        <w:numId w:val="32"/>
      </w:numPr>
      <w:spacing w:line="360" w:lineRule="auto"/>
      <w:ind w:rightChars="100" w:right="100"/>
    </w:pPr>
    <w:rPr>
      <w:rFonts w:ascii="Times New Roman" w:eastAsia="宋体" w:hAnsi="Times New Roman" w:cs="Times New Roman"/>
      <w:sz w:val="24"/>
      <w:szCs w:val="24"/>
    </w:rPr>
  </w:style>
  <w:style w:type="paragraph" w:customStyle="1" w:styleId="6">
    <w:name w:val="正文6"/>
    <w:basedOn w:val="affff"/>
    <w:uiPriority w:val="99"/>
    <w:qFormat/>
    <w:rsid w:val="00003CAB"/>
    <w:pPr>
      <w:numPr>
        <w:numId w:val="33"/>
      </w:numPr>
      <w:spacing w:before="60" w:after="60" w:line="360" w:lineRule="auto"/>
    </w:pPr>
    <w:rPr>
      <w:rFonts w:ascii="Times New Roman" w:eastAsia="宋体" w:hAnsi="Times New Roman" w:cs="Times New Roman"/>
      <w:sz w:val="24"/>
      <w:szCs w:val="24"/>
    </w:rPr>
  </w:style>
  <w:style w:type="character" w:styleId="HTML">
    <w:name w:val="HTML Code"/>
    <w:uiPriority w:val="99"/>
    <w:unhideWhenUsed/>
    <w:qFormat/>
    <w:rsid w:val="00003CAB"/>
    <w:rPr>
      <w:rFonts w:ascii="宋体" w:eastAsia="宋体" w:hAnsi="宋体" w:cs="宋体"/>
      <w:sz w:val="24"/>
      <w:szCs w:val="24"/>
    </w:rPr>
  </w:style>
  <w:style w:type="paragraph" w:styleId="HTML0">
    <w:name w:val="HTML Preformatted"/>
    <w:aliases w:val="HTML 预先格式化"/>
    <w:basedOn w:val="affff"/>
    <w:link w:val="HTMLChar3"/>
    <w:uiPriority w:val="99"/>
    <w:unhideWhenUsed/>
    <w:qFormat/>
    <w:rsid w:val="00003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aliases w:val="HTML 预先格式化 字符2"/>
    <w:basedOn w:val="affff1"/>
    <w:uiPriority w:val="99"/>
    <w:qFormat/>
    <w:rsid w:val="00003CAB"/>
    <w:rPr>
      <w:rFonts w:ascii="Courier New" w:hAnsi="Courier New" w:cs="Courier New"/>
      <w:sz w:val="20"/>
      <w:szCs w:val="20"/>
    </w:rPr>
  </w:style>
  <w:style w:type="character" w:customStyle="1" w:styleId="HTMLChar3">
    <w:name w:val="HTML 预设格式 Char3"/>
    <w:aliases w:val="HTML 预先格式化 Char2"/>
    <w:link w:val="HTML0"/>
    <w:uiPriority w:val="99"/>
    <w:qFormat/>
    <w:rsid w:val="00003CAB"/>
    <w:rPr>
      <w:rFonts w:ascii="宋体" w:eastAsia="宋体" w:hAnsi="宋体" w:cs="宋体"/>
      <w:kern w:val="0"/>
      <w:sz w:val="24"/>
      <w:szCs w:val="24"/>
    </w:rPr>
  </w:style>
  <w:style w:type="paragraph" w:customStyle="1" w:styleId="wp-caption-text">
    <w:name w:val="wp-caption-text"/>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2015015">
    <w:name w:val="样式 _正文段落 + 首行缩进:  2 字符 段前: 0.15 行 段后: 0.15 行"/>
    <w:basedOn w:val="affff"/>
    <w:link w:val="2015015Char"/>
    <w:qFormat/>
    <w:rsid w:val="00003CAB"/>
    <w:pPr>
      <w:spacing w:beforeLines="15" w:afterLines="15"/>
      <w:ind w:firstLine="420"/>
    </w:pPr>
    <w:rPr>
      <w:rFonts w:ascii="Times New Roman" w:eastAsia="宋体" w:hAnsi="Times New Roman" w:cs="宋体"/>
      <w:szCs w:val="20"/>
    </w:rPr>
  </w:style>
  <w:style w:type="character" w:customStyle="1" w:styleId="2015015Char">
    <w:name w:val="样式 _正文段落 + 首行缩进:  2 字符 段前: 0.15 行 段后: 0.15 行 Char"/>
    <w:link w:val="2015015"/>
    <w:qFormat/>
    <w:rsid w:val="00003CAB"/>
    <w:rPr>
      <w:rFonts w:ascii="Times New Roman" w:eastAsia="宋体" w:hAnsi="Times New Roman" w:cs="宋体"/>
      <w:szCs w:val="20"/>
    </w:rPr>
  </w:style>
  <w:style w:type="character" w:customStyle="1" w:styleId="code-keyword">
    <w:name w:val="code-keyword"/>
    <w:basedOn w:val="affff1"/>
    <w:rsid w:val="00003CAB"/>
  </w:style>
  <w:style w:type="character" w:customStyle="1" w:styleId="code-comment">
    <w:name w:val="code-comment"/>
    <w:basedOn w:val="affff1"/>
    <w:rsid w:val="00003CAB"/>
  </w:style>
  <w:style w:type="character" w:customStyle="1" w:styleId="nobr">
    <w:name w:val="nobr"/>
    <w:basedOn w:val="affff1"/>
    <w:rsid w:val="00003CAB"/>
  </w:style>
  <w:style w:type="character" w:customStyle="1" w:styleId="code-object">
    <w:name w:val="code-object"/>
    <w:basedOn w:val="affff1"/>
    <w:rsid w:val="00003CAB"/>
  </w:style>
  <w:style w:type="character" w:customStyle="1" w:styleId="code-quote">
    <w:name w:val="code-quote"/>
    <w:basedOn w:val="affff1"/>
    <w:rsid w:val="00003CAB"/>
  </w:style>
  <w:style w:type="character" w:customStyle="1" w:styleId="error">
    <w:name w:val="error"/>
    <w:basedOn w:val="affff1"/>
    <w:rsid w:val="00003CAB"/>
  </w:style>
  <w:style w:type="paragraph" w:customStyle="1" w:styleId="afffffffff1">
    <w:name w:val="签字"/>
    <w:basedOn w:val="affff"/>
    <w:uiPriority w:val="99"/>
    <w:qFormat/>
    <w:rsid w:val="00003CAB"/>
    <w:pPr>
      <w:widowControl/>
      <w:spacing w:beforeLines="50"/>
      <w:ind w:firstLine="360"/>
      <w:jc w:val="left"/>
    </w:pPr>
    <w:rPr>
      <w:rFonts w:ascii="宋体" w:eastAsia="宋体" w:hAnsi="宋体" w:cs="Times New Roman"/>
      <w:kern w:val="0"/>
      <w:sz w:val="32"/>
      <w:lang w:eastAsia="en-US" w:bidi="en-US"/>
    </w:rPr>
  </w:style>
  <w:style w:type="paragraph" w:customStyle="1" w:styleId="afffffffff2">
    <w:name w:val="表格"/>
    <w:basedOn w:val="affff"/>
    <w:uiPriority w:val="99"/>
    <w:qFormat/>
    <w:rsid w:val="00003CAB"/>
    <w:pPr>
      <w:widowControl/>
      <w:ind w:firstLine="360"/>
      <w:jc w:val="left"/>
    </w:pPr>
    <w:rPr>
      <w:rFonts w:ascii="Calibri" w:eastAsia="宋体" w:hAnsi="Calibri" w:cs="Times New Roman"/>
      <w:kern w:val="0"/>
      <w:sz w:val="22"/>
      <w:lang w:eastAsia="en-US" w:bidi="en-US"/>
    </w:rPr>
  </w:style>
  <w:style w:type="paragraph" w:customStyle="1" w:styleId="afffffffff3">
    <w:name w:val="封面标注"/>
    <w:basedOn w:val="affff"/>
    <w:next w:val="affff"/>
    <w:uiPriority w:val="99"/>
    <w:qFormat/>
    <w:rsid w:val="00003CAB"/>
    <w:pPr>
      <w:widowControl/>
      <w:spacing w:beforeLines="50"/>
      <w:ind w:firstLineChars="2600" w:firstLine="2600"/>
      <w:jc w:val="left"/>
    </w:pPr>
    <w:rPr>
      <w:rFonts w:ascii="Calibri" w:eastAsia="黑体" w:hAnsi="Calibri" w:cs="Times New Roman"/>
      <w:b/>
      <w:kern w:val="0"/>
      <w:sz w:val="22"/>
      <w:lang w:eastAsia="en-US" w:bidi="en-US"/>
    </w:rPr>
  </w:style>
  <w:style w:type="paragraph" w:customStyle="1" w:styleId="line2">
    <w:name w:val="line2"/>
    <w:basedOn w:val="affff"/>
    <w:uiPriority w:val="99"/>
    <w:qFormat/>
    <w:rsid w:val="00003CAB"/>
    <w:pPr>
      <w:widowControl/>
      <w:pBdr>
        <w:top w:val="thickThinSmallGap" w:sz="18" w:space="1" w:color="auto"/>
      </w:pBdr>
      <w:spacing w:before="156"/>
      <w:ind w:firstLine="360"/>
      <w:jc w:val="right"/>
    </w:pPr>
    <w:rPr>
      <w:rFonts w:ascii="Arial" w:eastAsia="宋体" w:hAnsi="Arial" w:cs="Times New Roman"/>
      <w:b/>
      <w:kern w:val="28"/>
      <w:sz w:val="40"/>
      <w:szCs w:val="20"/>
      <w:lang w:eastAsia="en-US" w:bidi="en-US"/>
    </w:rPr>
  </w:style>
  <w:style w:type="character" w:styleId="HTML2">
    <w:name w:val="HTML Variable"/>
    <w:uiPriority w:val="99"/>
    <w:unhideWhenUsed/>
    <w:rsid w:val="00003CAB"/>
    <w:rPr>
      <w:i/>
      <w:iCs/>
    </w:rPr>
  </w:style>
  <w:style w:type="character" w:customStyle="1" w:styleId="wpkeywordlinkaffiliate">
    <w:name w:val="wp_keywordlink_affiliate"/>
    <w:basedOn w:val="affff1"/>
    <w:rsid w:val="00003CAB"/>
  </w:style>
  <w:style w:type="paragraph" w:customStyle="1" w:styleId="artdir1">
    <w:name w:val="artdir1"/>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ffff1"/>
    <w:qFormat/>
    <w:rsid w:val="00003CAB"/>
  </w:style>
  <w:style w:type="character" w:customStyle="1" w:styleId="attribute">
    <w:name w:val="attribute"/>
    <w:basedOn w:val="affff1"/>
    <w:rsid w:val="00003CAB"/>
  </w:style>
  <w:style w:type="character" w:customStyle="1" w:styleId="attribute-value">
    <w:name w:val="attribute-value"/>
    <w:basedOn w:val="affff1"/>
    <w:rsid w:val="00003CAB"/>
  </w:style>
  <w:style w:type="character" w:customStyle="1" w:styleId="tag">
    <w:name w:val="tag"/>
    <w:basedOn w:val="affff1"/>
    <w:rsid w:val="00003CAB"/>
  </w:style>
  <w:style w:type="character" w:customStyle="1" w:styleId="tag-name">
    <w:name w:val="tag-name"/>
    <w:basedOn w:val="affff1"/>
    <w:rsid w:val="00003CAB"/>
  </w:style>
  <w:style w:type="character" w:customStyle="1" w:styleId="cnblogscodecopy">
    <w:name w:val="cnblogs_code_copy"/>
    <w:basedOn w:val="affff1"/>
    <w:rsid w:val="00003CAB"/>
  </w:style>
  <w:style w:type="paragraph" w:customStyle="1" w:styleId="afffffffff4">
    <w:name w:val="归结正文"/>
    <w:basedOn w:val="affff"/>
    <w:uiPriority w:val="99"/>
    <w:qFormat/>
    <w:rsid w:val="00003CAB"/>
    <w:pPr>
      <w:spacing w:after="120"/>
    </w:pPr>
    <w:rPr>
      <w:rFonts w:ascii="Times New Roman" w:eastAsia="宋体" w:hAnsi="Times New Roman" w:cs="Times New Roman"/>
      <w:szCs w:val="20"/>
    </w:rPr>
  </w:style>
  <w:style w:type="paragraph" w:customStyle="1" w:styleId="p0">
    <w:name w:val="p0"/>
    <w:basedOn w:val="affff"/>
    <w:uiPriority w:val="99"/>
    <w:qFormat/>
    <w:rsid w:val="00003CAB"/>
    <w:pPr>
      <w:widowControl/>
      <w:spacing w:line="360" w:lineRule="auto"/>
    </w:pPr>
    <w:rPr>
      <w:rFonts w:ascii="Arial" w:eastAsia="宋体" w:hAnsi="Arial" w:cs="Arial"/>
      <w:kern w:val="0"/>
      <w:sz w:val="24"/>
      <w:szCs w:val="24"/>
    </w:rPr>
  </w:style>
  <w:style w:type="paragraph" w:customStyle="1" w:styleId="KWBodytext">
    <w:name w:val="K&amp;W Body text"/>
    <w:basedOn w:val="affff"/>
    <w:uiPriority w:val="99"/>
    <w:qFormat/>
    <w:rsid w:val="00003CAB"/>
    <w:pPr>
      <w:widowControl/>
      <w:spacing w:after="280" w:line="240" w:lineRule="atLeast"/>
    </w:pPr>
    <w:rPr>
      <w:rFonts w:ascii="Arial" w:eastAsia="楷体_GB2312" w:hAnsi="Arial" w:cs="Times New Roman"/>
      <w:sz w:val="20"/>
      <w:szCs w:val="20"/>
      <w:lang w:eastAsia="en-US"/>
    </w:rPr>
  </w:style>
  <w:style w:type="paragraph" w:customStyle="1" w:styleId="215">
    <w:name w:val="样式 段 + 四号 首行缩进:  2 字符 行距: 1.5 倍行距"/>
    <w:basedOn w:val="affff"/>
    <w:uiPriority w:val="99"/>
    <w:qFormat/>
    <w:rsid w:val="00003CAB"/>
    <w:pPr>
      <w:widowControl/>
      <w:autoSpaceDE w:val="0"/>
      <w:autoSpaceDN w:val="0"/>
      <w:ind w:firstLineChars="200" w:firstLine="560"/>
    </w:pPr>
    <w:rPr>
      <w:rFonts w:ascii="宋体" w:eastAsia="宋体" w:hAnsi="Times New Roman" w:cs="宋体"/>
      <w:kern w:val="0"/>
      <w:szCs w:val="20"/>
    </w:rPr>
  </w:style>
  <w:style w:type="paragraph" w:customStyle="1" w:styleId="afffffffff5">
    <w:name w:val="正文内容"/>
    <w:basedOn w:val="affff"/>
    <w:link w:val="Charff3"/>
    <w:qFormat/>
    <w:rsid w:val="00003CAB"/>
    <w:pPr>
      <w:widowControl/>
      <w:spacing w:after="200" w:line="360" w:lineRule="auto"/>
      <w:ind w:firstLineChars="200" w:firstLine="480"/>
      <w:jc w:val="left"/>
    </w:pPr>
    <w:rPr>
      <w:rFonts w:ascii="Times New Roman" w:eastAsia="宋体" w:hAnsi="Times New Roman" w:cs="Times New Roman"/>
      <w:sz w:val="24"/>
      <w:szCs w:val="20"/>
    </w:rPr>
  </w:style>
  <w:style w:type="character" w:customStyle="1" w:styleId="1fb">
    <w:name w:val="页脚字符1"/>
    <w:uiPriority w:val="99"/>
    <w:semiHidden/>
    <w:rsid w:val="00003CAB"/>
    <w:rPr>
      <w:sz w:val="18"/>
      <w:szCs w:val="18"/>
    </w:rPr>
  </w:style>
  <w:style w:type="character" w:customStyle="1" w:styleId="QB2CharChar">
    <w:name w:val="QB标题2 Char Char"/>
    <w:qFormat/>
    <w:rsid w:val="00003CAB"/>
    <w:rPr>
      <w:rFonts w:ascii="黑体" w:eastAsia="黑体" w:hAnsi="黑体"/>
      <w:bCs/>
      <w:sz w:val="21"/>
      <w:szCs w:val="21"/>
      <w:lang w:eastAsia="en-US"/>
    </w:rPr>
  </w:style>
  <w:style w:type="character" w:customStyle="1" w:styleId="QB3CharChar">
    <w:name w:val="QB标题3 Char Char"/>
    <w:qFormat/>
    <w:rsid w:val="00003CAB"/>
    <w:rPr>
      <w:rFonts w:ascii="黑体" w:eastAsia="黑体" w:hAnsi="黑体"/>
      <w:bCs/>
      <w:caps/>
      <w:sz w:val="21"/>
      <w:szCs w:val="21"/>
    </w:rPr>
  </w:style>
  <w:style w:type="character" w:customStyle="1" w:styleId="QBCharChar0">
    <w:name w:val="QB正文 Char Char"/>
    <w:qFormat/>
    <w:rsid w:val="00003CAB"/>
    <w:rPr>
      <w:rFonts w:ascii="宋体" w:eastAsia="宋体" w:hAnsi="Times New Roman" w:cs="Times New Roman"/>
      <w:kern w:val="0"/>
      <w:szCs w:val="20"/>
    </w:rPr>
  </w:style>
  <w:style w:type="character" w:customStyle="1" w:styleId="TD-textCharChar">
    <w:name w:val="TD-text Char Char"/>
    <w:link w:val="TD-text"/>
    <w:qFormat/>
    <w:rsid w:val="00003CAB"/>
    <w:rPr>
      <w:rFonts w:ascii="Arial" w:eastAsia="宋体" w:hAnsi="Arial"/>
      <w:lang w:val="en-GB"/>
    </w:rPr>
  </w:style>
  <w:style w:type="character" w:customStyle="1" w:styleId="3f0">
    <w:name w:val="正文缩进3"/>
    <w:aliases w:val="正文（首行缩进两字） Char Char Char Char Char Char Char Char Char Char Char Char Char Char Char Cha,Body Text(ch),body text,正文不缩进 Char"/>
    <w:qFormat/>
    <w:rsid w:val="00003CAB"/>
    <w:rPr>
      <w:rFonts w:eastAsia="宋体"/>
      <w:kern w:val="2"/>
      <w:sz w:val="24"/>
      <w:szCs w:val="24"/>
      <w:lang w:val="en-US" w:eastAsia="zh-CN" w:bidi="ar-SA"/>
    </w:rPr>
  </w:style>
  <w:style w:type="character" w:styleId="HTML3">
    <w:name w:val="HTML Typewriter"/>
    <w:qFormat/>
    <w:rsid w:val="00003CAB"/>
    <w:rPr>
      <w:rFonts w:ascii="宋体" w:eastAsia="宋体" w:hAnsi="宋体" w:cs="宋体"/>
      <w:sz w:val="24"/>
      <w:szCs w:val="24"/>
    </w:rPr>
  </w:style>
  <w:style w:type="character" w:customStyle="1" w:styleId="1CharChar">
    <w:name w:val="企标样式1 Char Char"/>
    <w:link w:val="1fc"/>
    <w:qFormat/>
    <w:rsid w:val="00003CAB"/>
    <w:rPr>
      <w:rFonts w:ascii="黑体" w:eastAsia="黑体"/>
      <w:b/>
      <w:bCs/>
      <w:kern w:val="44"/>
      <w:szCs w:val="21"/>
      <w:lang w:eastAsia="en-US"/>
    </w:rPr>
  </w:style>
  <w:style w:type="paragraph" w:customStyle="1" w:styleId="Normal3">
    <w:name w:val="Normal3"/>
    <w:basedOn w:val="affff"/>
    <w:uiPriority w:val="99"/>
    <w:qFormat/>
    <w:rsid w:val="00003CAB"/>
    <w:pPr>
      <w:widowControl/>
      <w:snapToGrid w:val="0"/>
      <w:spacing w:after="200" w:line="360" w:lineRule="auto"/>
      <w:jc w:val="left"/>
    </w:pPr>
    <w:rPr>
      <w:rFonts w:ascii="Times New Roman" w:eastAsia="宋体" w:hAnsi="Cambria" w:cs="Times New Roman"/>
      <w:sz w:val="24"/>
      <w:szCs w:val="24"/>
      <w:lang w:eastAsia="en-US" w:bidi="en-US"/>
    </w:rPr>
  </w:style>
  <w:style w:type="paragraph" w:customStyle="1" w:styleId="211Heading211Heading22">
    <w:name w:val="样式 标题 21.1Heading 21.1 Heading 2第一章 标题 2"/>
    <w:basedOn w:val="affff"/>
    <w:uiPriority w:val="99"/>
    <w:qFormat/>
    <w:rsid w:val="00003CAB"/>
    <w:pPr>
      <w:keepNext/>
      <w:widowControl/>
      <w:tabs>
        <w:tab w:val="left" w:pos="1030"/>
        <w:tab w:val="num" w:pos="1440"/>
      </w:tabs>
      <w:spacing w:before="120" w:after="200" w:line="360" w:lineRule="auto"/>
      <w:ind w:left="1440" w:hanging="720"/>
      <w:jc w:val="left"/>
      <w:outlineLvl w:val="1"/>
    </w:pPr>
    <w:rPr>
      <w:rFonts w:ascii="Cambria" w:eastAsia="宋体" w:hAnsi="宋体" w:cs="Times New Roman"/>
      <w:b/>
      <w:kern w:val="0"/>
      <w:sz w:val="24"/>
      <w:szCs w:val="24"/>
      <w:lang w:eastAsia="en-US" w:bidi="en-US"/>
    </w:rPr>
  </w:style>
  <w:style w:type="paragraph" w:customStyle="1" w:styleId="250">
    <w:name w:val="标题 25"/>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212">
    <w:name w:val="标题 21"/>
    <w:aliases w:val="H24,h21,2nd level1,Titre21,l21,Header 21,1.1  heading 21,第一章 标题 21,Heading 2 Hidden1,Heading 2 CCBS1,heading 21,PIM21,Titre31,HD21,sect 1.24,H213,sect 1.213,H221,sect 1.221,H2111,sect 1.2111,H231,sect 1.231,H2121,sect 1.2121,DO1,Underrubrik11"/>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afffffffff6">
    <w:name w:val="目录"/>
    <w:basedOn w:val="affff"/>
    <w:next w:val="affff"/>
    <w:uiPriority w:val="99"/>
    <w:qFormat/>
    <w:rsid w:val="00003CAB"/>
    <w:pPr>
      <w:widowControl/>
      <w:spacing w:before="360" w:after="360" w:line="252" w:lineRule="auto"/>
      <w:jc w:val="center"/>
    </w:pPr>
    <w:rPr>
      <w:rFonts w:ascii="黑体" w:eastAsia="黑体" w:hAnsi="Cambria" w:cs="Times New Roman"/>
      <w:spacing w:val="20"/>
      <w:kern w:val="0"/>
      <w:sz w:val="32"/>
      <w:lang w:eastAsia="en-US" w:bidi="en-US"/>
    </w:rPr>
  </w:style>
  <w:style w:type="paragraph" w:customStyle="1" w:styleId="30721313">
    <w:name w:val="样式 标题 3 + 小四 左侧:  0 厘米 悬挂缩进: 7.2 字符 段前: 13 磅 段后: 13 磅 行距: 多..."/>
    <w:basedOn w:val="36"/>
    <w:uiPriority w:val="99"/>
    <w:qFormat/>
    <w:rsid w:val="00003CAB"/>
    <w:pPr>
      <w:keepNext w:val="0"/>
      <w:keepLines w:val="0"/>
      <w:widowControl/>
      <w:pBdr>
        <w:top w:val="dotted" w:sz="4" w:space="1" w:color="622423"/>
        <w:bottom w:val="dotted" w:sz="4" w:space="1" w:color="622423"/>
      </w:pBdr>
      <w:tabs>
        <w:tab w:val="left" w:pos="567"/>
      </w:tabs>
      <w:spacing w:beforeLines="50" w:before="156" w:after="200" w:line="252" w:lineRule="auto"/>
      <w:jc w:val="center"/>
    </w:pPr>
    <w:rPr>
      <w:rFonts w:ascii="宋体" w:eastAsia="宋体" w:hAnsi="Cambria" w:cs="宋体"/>
      <w:bCs/>
      <w:caps/>
      <w:color w:val="622423"/>
      <w:kern w:val="0"/>
      <w:lang w:eastAsia="en-US" w:bidi="en-US"/>
    </w:rPr>
  </w:style>
  <w:style w:type="paragraph" w:customStyle="1" w:styleId="ParaCharCharCharCharCharCharCharCharCharChar">
    <w:name w:val="默认段落字体 Para Char Char Char Char Char Char Char Char Char Char"/>
    <w:basedOn w:val="afffff7"/>
    <w:uiPriority w:val="99"/>
    <w:qFormat/>
    <w:rsid w:val="00003CAB"/>
    <w:pPr>
      <w:widowControl/>
      <w:shd w:val="clear" w:color="auto" w:fill="000080"/>
      <w:spacing w:after="200" w:line="252" w:lineRule="auto"/>
      <w:jc w:val="left"/>
    </w:pPr>
    <w:rPr>
      <w:rFonts w:ascii="Tahoma" w:hAnsi="Tahoma"/>
      <w:sz w:val="24"/>
      <w:szCs w:val="24"/>
      <w:lang w:eastAsia="en-US" w:bidi="en-US"/>
    </w:rPr>
  </w:style>
  <w:style w:type="paragraph" w:customStyle="1" w:styleId="221">
    <w:name w:val="标题 22"/>
    <w:aliases w:val="H25,h22,2nd level2,Titre22,l22,Header 22,1.1  heading 22,第一章 标题 22,Heading 2 Hidden2,Heading 2 CCBS2,heading 22,PIM22,Titre32,HD22,sect 1.25,H214,sect 1.214,H222,sect 1.222,H2112,sect 1.2112,H232,sect 1.232,H2122,sect 1.2122,DO2,Underrubrik12"/>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ParaCharCharCharCharCharCharCharCharCharCharCharCharCharCharCharCharCharCharCharCharCharCharCharCharChar">
    <w:name w:val="默认段落字体 Para Char Char Char Char Char Char Char Char Char Char Char Char Char Char Char Char Char Char Char Char Char Char Char Char Char"/>
    <w:basedOn w:val="afffff7"/>
    <w:uiPriority w:val="99"/>
    <w:qFormat/>
    <w:rsid w:val="00003CAB"/>
    <w:pPr>
      <w:widowControl/>
      <w:shd w:val="clear" w:color="auto" w:fill="000080"/>
      <w:spacing w:after="200" w:line="252" w:lineRule="auto"/>
      <w:jc w:val="left"/>
    </w:pPr>
    <w:rPr>
      <w:rFonts w:ascii="Tahoma" w:hAnsi="Tahoma"/>
      <w:sz w:val="24"/>
      <w:szCs w:val="24"/>
      <w:lang w:eastAsia="en-US" w:bidi="en-US"/>
    </w:rPr>
  </w:style>
  <w:style w:type="paragraph" w:customStyle="1" w:styleId="230">
    <w:name w:val="标题 23"/>
    <w:aliases w:val="H26,h23,2nd level3,Titre23,l23,Header 23,1.1  heading 23,第一章 标题 23,Heading 2 Hidden3,Heading 2 CCBS3,heading 23,PIM23,Titre33,HD23,sect 1.26,H215,sect 1.215,H223,sect 1.223,H2113,sect 1.2113,H233,sect 1.233,H2123,sect 1.2123,DO3,Underrubrik13"/>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240">
    <w:name w:val="标题 24"/>
    <w:aliases w:val="H27,h24,2nd level4,Titre24,l24,Header 24,1.1  heading 24,第一章 标题 24,Heading 2 Hidden4,Heading 2 CCBS4,heading 24,PIM24,Titre34,HD24,sect 1.27,H216,sect 1.216,H224,sect 1.224,H2114,sect 1.2114,H234,sect 1.234,H2124,sect 1.2124,DO4,Underrubrik14"/>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074cm">
    <w:name w:val="正文首行缩进:0.74cm"/>
    <w:basedOn w:val="affff"/>
    <w:qFormat/>
    <w:rsid w:val="00003CAB"/>
    <w:pPr>
      <w:widowControl/>
      <w:spacing w:after="200" w:line="360" w:lineRule="auto"/>
      <w:ind w:firstLine="420"/>
      <w:jc w:val="left"/>
    </w:pPr>
    <w:rPr>
      <w:rFonts w:ascii="Times New Roman" w:eastAsia="宋体" w:hAnsi="Cambria" w:cs="宋体"/>
      <w:sz w:val="22"/>
      <w:lang w:eastAsia="en-US" w:bidi="en-US"/>
    </w:rPr>
  </w:style>
  <w:style w:type="paragraph" w:customStyle="1" w:styleId="TD-text">
    <w:name w:val="TD-text"/>
    <w:basedOn w:val="affff"/>
    <w:link w:val="TD-textCharChar"/>
    <w:qFormat/>
    <w:rsid w:val="00003CAB"/>
    <w:pPr>
      <w:widowControl/>
      <w:spacing w:after="200" w:line="252" w:lineRule="auto"/>
      <w:jc w:val="left"/>
    </w:pPr>
    <w:rPr>
      <w:rFonts w:ascii="Arial" w:eastAsia="宋体" w:hAnsi="Arial"/>
      <w:lang w:val="en-GB"/>
    </w:rPr>
  </w:style>
  <w:style w:type="paragraph" w:customStyle="1" w:styleId="CharCharCharCharCharCharCharCharCharCharCharCharChar1CharChar">
    <w:name w:val="Char Char Char Char Char Char Char Char Char Char Char Char Char1 Char Char"/>
    <w:basedOn w:val="affff"/>
    <w:uiPriority w:val="99"/>
    <w:qFormat/>
    <w:rsid w:val="00003CAB"/>
    <w:pPr>
      <w:widowControl/>
      <w:spacing w:after="160" w:line="240" w:lineRule="exact"/>
      <w:jc w:val="left"/>
    </w:pPr>
    <w:rPr>
      <w:rFonts w:ascii="Cambria" w:eastAsia="宋体" w:hAnsi="Cambria" w:cs="Times New Roman"/>
      <w:kern w:val="0"/>
      <w:sz w:val="22"/>
      <w:lang w:eastAsia="en-US" w:bidi="en-US"/>
    </w:rPr>
  </w:style>
  <w:style w:type="paragraph" w:customStyle="1" w:styleId="307213130">
    <w:name w:val="样式 样式 标题 3 + 小四 左侧:  0 厘米 悬挂缩进: 7.2 字符 段前: 13 磅 段后: 13 磅 行距: 多....."/>
    <w:basedOn w:val="30721313"/>
    <w:uiPriority w:val="99"/>
    <w:qFormat/>
    <w:rsid w:val="00003CAB"/>
    <w:pPr>
      <w:ind w:firstLine="480"/>
    </w:pPr>
    <w:rPr>
      <w:rFonts w:ascii="黑体" w:eastAsia="黑体"/>
      <w:b/>
      <w:bCs w:val="0"/>
    </w:rPr>
  </w:style>
  <w:style w:type="paragraph" w:customStyle="1" w:styleId="CharCharCharCharCharChar1CharCharCharCharCharCharCharCharCharCharCharCharChar">
    <w:name w:val="Char Char Char Char Char Char1 Char Char Char Char Char Char Char Char Char Char Char Char Char"/>
    <w:basedOn w:val="affff"/>
    <w:uiPriority w:val="99"/>
    <w:qFormat/>
    <w:rsid w:val="00003CAB"/>
    <w:pPr>
      <w:widowControl/>
      <w:spacing w:after="200" w:line="360" w:lineRule="auto"/>
      <w:ind w:firstLineChars="200" w:firstLine="200"/>
      <w:jc w:val="left"/>
    </w:pPr>
    <w:rPr>
      <w:rFonts w:ascii="Times New Roman" w:eastAsia="宋体" w:hAnsi="Cambria" w:cs="Times New Roman"/>
      <w:kern w:val="0"/>
      <w:sz w:val="22"/>
      <w:lang w:eastAsia="en-US" w:bidi="en-US"/>
    </w:rPr>
  </w:style>
  <w:style w:type="paragraph" w:customStyle="1" w:styleId="ParaCharCharCharCharCharCharCharCharChar1Char">
    <w:name w:val="默认段落字体 Para Char Char Char Char Char Char Char Char Char1 Char"/>
    <w:basedOn w:val="afffff7"/>
    <w:uiPriority w:val="99"/>
    <w:qFormat/>
    <w:rsid w:val="00003CAB"/>
    <w:pPr>
      <w:pageBreakBefore/>
      <w:widowControl/>
      <w:shd w:val="clear" w:color="auto" w:fill="000080"/>
      <w:spacing w:after="200" w:line="360" w:lineRule="auto"/>
      <w:jc w:val="left"/>
    </w:pPr>
    <w:rPr>
      <w:rFonts w:ascii="Tahoma" w:hAnsi="Tahoma"/>
      <w:sz w:val="22"/>
      <w:szCs w:val="24"/>
      <w:lang w:eastAsia="en-US" w:bidi="en-US"/>
    </w:rPr>
  </w:style>
  <w:style w:type="paragraph" w:customStyle="1" w:styleId="1fc">
    <w:name w:val="企标样式1"/>
    <w:basedOn w:val="QB1"/>
    <w:link w:val="1CharChar"/>
    <w:qFormat/>
    <w:rsid w:val="00003CAB"/>
    <w:pPr>
      <w:keepNext w:val="0"/>
      <w:keepLines w:val="0"/>
      <w:widowControl/>
      <w:pBdr>
        <w:bottom w:val="thinThickSmallGap" w:sz="12" w:space="1" w:color="943634"/>
      </w:pBdr>
      <w:tabs>
        <w:tab w:val="left" w:pos="0"/>
        <w:tab w:val="num" w:pos="720"/>
      </w:tabs>
      <w:spacing w:before="120" w:after="120"/>
      <w:ind w:left="720" w:hanging="720"/>
      <w:jc w:val="center"/>
    </w:pPr>
    <w:rPr>
      <w:rFonts w:hAnsiTheme="minorHAnsi" w:cstheme="minorBidi"/>
      <w:b/>
      <w:lang w:eastAsia="en-US"/>
    </w:rPr>
  </w:style>
  <w:style w:type="paragraph" w:customStyle="1" w:styleId="KX">
    <w:name w:val="KX正文"/>
    <w:basedOn w:val="affff"/>
    <w:uiPriority w:val="99"/>
    <w:qFormat/>
    <w:rsid w:val="00003CAB"/>
    <w:pPr>
      <w:widowControl/>
      <w:spacing w:after="200" w:line="440" w:lineRule="atLeast"/>
      <w:ind w:firstLineChars="200" w:firstLine="200"/>
      <w:jc w:val="left"/>
    </w:pPr>
    <w:rPr>
      <w:rFonts w:ascii="仿宋_GB2312" w:eastAsia="仿宋_GB2312" w:hAnsi="Cambria" w:cs="Times New Roman" w:hint="eastAsia"/>
      <w:kern w:val="0"/>
      <w:sz w:val="28"/>
      <w:lang w:eastAsia="en-US" w:bidi="en-US"/>
    </w:rPr>
  </w:style>
  <w:style w:type="paragraph" w:customStyle="1" w:styleId="3h3H3level3PIM3Level3HeadHeading3-oldsect120">
    <w:name w:val="样式 标题 3h3H3level_3PIM 3Level 3 HeadHeading 3 - oldsect1.2..."/>
    <w:basedOn w:val="36"/>
    <w:uiPriority w:val="99"/>
    <w:qFormat/>
    <w:rsid w:val="00003CAB"/>
    <w:pPr>
      <w:keepNext w:val="0"/>
      <w:keepLines w:val="0"/>
      <w:widowControl/>
      <w:pBdr>
        <w:top w:val="dotted" w:sz="4" w:space="1" w:color="622423"/>
        <w:bottom w:val="dotted" w:sz="4" w:space="1" w:color="622423"/>
      </w:pBdr>
      <w:tabs>
        <w:tab w:val="left" w:pos="0"/>
        <w:tab w:val="left" w:pos="1260"/>
        <w:tab w:val="right" w:pos="9180"/>
      </w:tabs>
      <w:snapToGrid w:val="0"/>
      <w:spacing w:beforeLines="50" w:before="156" w:after="0" w:line="360" w:lineRule="auto"/>
      <w:ind w:firstLine="480"/>
      <w:jc w:val="center"/>
    </w:pPr>
    <w:rPr>
      <w:rFonts w:ascii="Times New Roman" w:eastAsia="宋体" w:hAnsi="Cambria"/>
      <w:caps/>
      <w:color w:val="000000"/>
      <w:lang w:eastAsia="en-US" w:bidi="en-US"/>
    </w:rPr>
  </w:style>
  <w:style w:type="paragraph" w:customStyle="1" w:styleId="CharCharChar1Char2CharCharChar">
    <w:name w:val="Char Char Char1 Char2 Char Char Char"/>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font6">
    <w:name w:val="font6"/>
    <w:basedOn w:val="affff"/>
    <w:uiPriority w:val="99"/>
    <w:qFormat/>
    <w:rsid w:val="00003CAB"/>
    <w:pPr>
      <w:widowControl/>
      <w:snapToGrid w:val="0"/>
      <w:spacing w:before="100" w:after="100" w:line="360" w:lineRule="auto"/>
      <w:jc w:val="left"/>
    </w:pPr>
    <w:rPr>
      <w:rFonts w:ascii="Cambria" w:eastAsia="宋体" w:hAnsi="宋体" w:cs="Times New Roman" w:hint="eastAsia"/>
      <w:kern w:val="0"/>
      <w:sz w:val="18"/>
      <w:lang w:eastAsia="en-US" w:bidi="en-US"/>
    </w:rPr>
  </w:style>
  <w:style w:type="paragraph" w:customStyle="1" w:styleId="afffffffff7">
    <w:name w:val="样式"/>
    <w:basedOn w:val="affff"/>
    <w:uiPriority w:val="99"/>
    <w:qFormat/>
    <w:rsid w:val="00003CAB"/>
    <w:pPr>
      <w:widowControl/>
      <w:tabs>
        <w:tab w:val="left" w:pos="567"/>
        <w:tab w:val="left" w:pos="720"/>
      </w:tabs>
      <w:snapToGrid w:val="0"/>
      <w:spacing w:after="200" w:line="460" w:lineRule="atLeast"/>
      <w:ind w:left="720" w:hanging="720"/>
      <w:jc w:val="left"/>
    </w:pPr>
    <w:rPr>
      <w:rFonts w:ascii="Arial" w:eastAsia="宋体" w:hAnsi="Arial" w:cs="Times New Roman"/>
      <w:spacing w:val="6"/>
      <w:sz w:val="24"/>
      <w:lang w:eastAsia="en-US" w:bidi="en-US"/>
    </w:rPr>
  </w:style>
  <w:style w:type="paragraph" w:customStyle="1" w:styleId="CharCharCharCharChar3CharCharChar">
    <w:name w:val="Char Char Char Char Char3 Char Char Char"/>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CharCharCharCharCharChar">
    <w:name w:val="Char Char Char Char Char Char Char Char Char"/>
    <w:basedOn w:val="afffff7"/>
    <w:uiPriority w:val="99"/>
    <w:qFormat/>
    <w:rsid w:val="00003CAB"/>
    <w:pPr>
      <w:widowControl/>
      <w:shd w:val="clear" w:color="auto" w:fill="000080"/>
      <w:spacing w:after="200" w:line="436" w:lineRule="exact"/>
      <w:ind w:left="357"/>
      <w:jc w:val="left"/>
      <w:outlineLvl w:val="3"/>
    </w:pPr>
    <w:rPr>
      <w:rFonts w:ascii="Tahoma" w:hAnsi="Tahoma"/>
      <w:b/>
      <w:sz w:val="24"/>
      <w:szCs w:val="24"/>
      <w:lang w:eastAsia="en-US" w:bidi="en-US"/>
    </w:rPr>
  </w:style>
  <w:style w:type="paragraph" w:customStyle="1" w:styleId="CharCharChar1Char2CharCharCharCharCharCharCharCharCharCharCharCharCharCharCharCharCharChar">
    <w:name w:val="Char Char Char1 Char2 Char Char Char Char Char Char Char Char Char Char Char Char Char Char Char Char Char Char"/>
    <w:basedOn w:val="affff"/>
    <w:uiPriority w:val="99"/>
    <w:qFormat/>
    <w:rsid w:val="00003CAB"/>
    <w:pPr>
      <w:widowControl/>
      <w:spacing w:after="160" w:line="360" w:lineRule="auto"/>
      <w:jc w:val="left"/>
    </w:pPr>
    <w:rPr>
      <w:rFonts w:ascii="Times New Roman" w:eastAsia="宋体" w:hAnsi="Cambria" w:cs="Times New Roman"/>
      <w:b/>
      <w:kern w:val="0"/>
      <w:sz w:val="28"/>
      <w:szCs w:val="28"/>
      <w:lang w:eastAsia="en-US" w:bidi="en-US"/>
    </w:rPr>
  </w:style>
  <w:style w:type="paragraph" w:customStyle="1" w:styleId="ParaChar">
    <w:name w:val="默认段落字体 Para Char"/>
    <w:aliases w:val="Char Char1 Char Char, Char Char1 Char Char"/>
    <w:basedOn w:val="affff"/>
    <w:uiPriority w:val="99"/>
    <w:qFormat/>
    <w:rsid w:val="00003CAB"/>
    <w:pPr>
      <w:widowControl/>
      <w:spacing w:after="200" w:line="252" w:lineRule="auto"/>
      <w:jc w:val="left"/>
    </w:pPr>
    <w:rPr>
      <w:rFonts w:ascii="Arial" w:eastAsia="宋体" w:hAnsi="Arial" w:cs="Arial"/>
      <w:sz w:val="22"/>
      <w:lang w:eastAsia="en-US" w:bidi="en-US"/>
    </w:rPr>
  </w:style>
  <w:style w:type="paragraph" w:customStyle="1" w:styleId="112">
    <w:name w:val="列出段落11"/>
    <w:basedOn w:val="affff"/>
    <w:uiPriority w:val="99"/>
    <w:qFormat/>
    <w:rsid w:val="00003CAB"/>
    <w:pPr>
      <w:widowControl/>
      <w:spacing w:after="200" w:line="252" w:lineRule="auto"/>
      <w:ind w:firstLineChars="200" w:firstLine="420"/>
      <w:jc w:val="left"/>
    </w:pPr>
    <w:rPr>
      <w:rFonts w:ascii="Calibri" w:eastAsia="宋体" w:hAnsi="Calibri" w:cs="Times New Roman"/>
      <w:sz w:val="22"/>
      <w:lang w:eastAsia="en-US" w:bidi="en-US"/>
    </w:rPr>
  </w:style>
  <w:style w:type="paragraph" w:customStyle="1" w:styleId="CharCharCharCharCharCharCharCharCharCharCharCharChar1CharChar1">
    <w:name w:val="Char Char Char Char Char Char Char Char Char Char Char Char Char1 Char Char1"/>
    <w:basedOn w:val="affff"/>
    <w:uiPriority w:val="99"/>
    <w:qFormat/>
    <w:rsid w:val="00003CAB"/>
    <w:pPr>
      <w:widowControl/>
      <w:spacing w:after="160" w:line="240" w:lineRule="exact"/>
      <w:jc w:val="left"/>
    </w:pPr>
    <w:rPr>
      <w:rFonts w:ascii="Cambria" w:eastAsia="宋体" w:hAnsi="Cambria" w:cs="Times New Roman"/>
      <w:kern w:val="0"/>
      <w:sz w:val="22"/>
      <w:lang w:eastAsia="en-US" w:bidi="en-US"/>
    </w:rPr>
  </w:style>
  <w:style w:type="paragraph" w:customStyle="1" w:styleId="CharCharCharCharCharChar1CharCharCharCharCharCharCharCharCharCharCharCharChar1">
    <w:name w:val="Char Char Char Char Char Char1 Char Char Char Char Char Char Char Char Char Char Char Char Char1"/>
    <w:basedOn w:val="affff"/>
    <w:uiPriority w:val="99"/>
    <w:qFormat/>
    <w:rsid w:val="00003CAB"/>
    <w:pPr>
      <w:widowControl/>
      <w:spacing w:after="200" w:line="360" w:lineRule="auto"/>
      <w:ind w:firstLineChars="200" w:firstLine="200"/>
      <w:jc w:val="left"/>
    </w:pPr>
    <w:rPr>
      <w:rFonts w:ascii="Times New Roman" w:eastAsia="宋体" w:hAnsi="Cambria" w:cs="Times New Roman"/>
      <w:kern w:val="0"/>
      <w:sz w:val="22"/>
      <w:lang w:eastAsia="en-US" w:bidi="en-US"/>
    </w:rPr>
  </w:style>
  <w:style w:type="paragraph" w:customStyle="1" w:styleId="Char110">
    <w:name w:val="Char11"/>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1Char2CharCharChar1">
    <w:name w:val="Char Char Char1 Char2 Char Char Char1"/>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CharChar3CharCharChar1">
    <w:name w:val="Char Char Char Char Char3 Char Char Char1"/>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CharCharCharCharCharChar1">
    <w:name w:val="Char Char Char Char Char Char Char Char Char1"/>
    <w:basedOn w:val="afffff7"/>
    <w:uiPriority w:val="99"/>
    <w:qFormat/>
    <w:rsid w:val="00003CAB"/>
    <w:pPr>
      <w:widowControl/>
      <w:shd w:val="clear" w:color="auto" w:fill="000080"/>
      <w:spacing w:after="200" w:line="436" w:lineRule="exact"/>
      <w:ind w:left="357"/>
      <w:jc w:val="left"/>
      <w:outlineLvl w:val="3"/>
    </w:pPr>
    <w:rPr>
      <w:rFonts w:ascii="Tahoma" w:hAnsi="Tahoma"/>
      <w:b/>
      <w:sz w:val="24"/>
      <w:szCs w:val="24"/>
      <w:lang w:eastAsia="en-US" w:bidi="en-US"/>
    </w:rPr>
  </w:style>
  <w:style w:type="paragraph" w:customStyle="1" w:styleId="CharCharChar1">
    <w:name w:val="Char Char Char1"/>
    <w:basedOn w:val="afffff7"/>
    <w:uiPriority w:val="99"/>
    <w:qFormat/>
    <w:rsid w:val="00003CAB"/>
    <w:pPr>
      <w:widowControl/>
      <w:shd w:val="clear" w:color="auto" w:fill="000080"/>
      <w:spacing w:after="200" w:line="436" w:lineRule="exact"/>
      <w:ind w:left="357"/>
      <w:jc w:val="left"/>
      <w:outlineLvl w:val="3"/>
    </w:pPr>
    <w:rPr>
      <w:rFonts w:ascii="Tahoma" w:hAnsi="Tahoma"/>
      <w:b/>
      <w:sz w:val="24"/>
      <w:szCs w:val="24"/>
      <w:lang w:eastAsia="en-US" w:bidi="en-US"/>
    </w:rPr>
  </w:style>
  <w:style w:type="paragraph" w:customStyle="1" w:styleId="02">
    <w:name w:val="正文 0"/>
    <w:basedOn w:val="affff"/>
    <w:uiPriority w:val="99"/>
    <w:qFormat/>
    <w:rsid w:val="00003CAB"/>
    <w:pPr>
      <w:widowControl/>
      <w:tabs>
        <w:tab w:val="left" w:pos="540"/>
        <w:tab w:val="left" w:pos="1620"/>
        <w:tab w:val="left" w:pos="2700"/>
        <w:tab w:val="left" w:pos="3780"/>
        <w:tab w:val="left" w:pos="4860"/>
        <w:tab w:val="left" w:pos="5940"/>
        <w:tab w:val="left" w:pos="7020"/>
        <w:tab w:val="left" w:pos="8100"/>
      </w:tabs>
      <w:spacing w:before="120" w:line="360" w:lineRule="exact"/>
      <w:ind w:firstLine="482"/>
    </w:pPr>
    <w:rPr>
      <w:rFonts w:ascii="Garamond" w:eastAsia="楷体_GB2312" w:hAnsi="Garamond" w:cs="Times New Roman"/>
      <w:kern w:val="0"/>
      <w:sz w:val="24"/>
      <w:szCs w:val="20"/>
    </w:rPr>
  </w:style>
  <w:style w:type="paragraph" w:customStyle="1" w:styleId="afffffffff8">
    <w:name w:val="表格文字"/>
    <w:basedOn w:val="affff"/>
    <w:link w:val="Char1c"/>
    <w:uiPriority w:val="99"/>
    <w:qFormat/>
    <w:rsid w:val="00003CAB"/>
    <w:pPr>
      <w:widowControl/>
      <w:spacing w:line="360" w:lineRule="exact"/>
      <w:jc w:val="left"/>
    </w:pPr>
    <w:rPr>
      <w:rFonts w:ascii="Garamond" w:eastAsia="楷体_GB2312" w:hAnsi="Garamond" w:cs="Times New Roman"/>
      <w:noProof/>
      <w:kern w:val="0"/>
      <w:sz w:val="24"/>
      <w:szCs w:val="20"/>
    </w:rPr>
  </w:style>
  <w:style w:type="paragraph" w:customStyle="1" w:styleId="TableItem5">
    <w:name w:val="TableItem5"/>
    <w:basedOn w:val="affff"/>
    <w:uiPriority w:val="99"/>
    <w:qFormat/>
    <w:rsid w:val="00003CAB"/>
    <w:pPr>
      <w:spacing w:before="20" w:after="20" w:line="320" w:lineRule="atLeast"/>
      <w:jc w:val="left"/>
    </w:pPr>
    <w:rPr>
      <w:rFonts w:ascii="Arial" w:eastAsia="宋体" w:hAnsi="Arial" w:cs="Times New Roman"/>
      <w:szCs w:val="20"/>
    </w:rPr>
  </w:style>
  <w:style w:type="paragraph" w:customStyle="1" w:styleId="12">
    <w:name w:val="样式1"/>
    <w:basedOn w:val="affff"/>
    <w:link w:val="1Char0"/>
    <w:uiPriority w:val="99"/>
    <w:unhideWhenUsed/>
    <w:qFormat/>
    <w:rsid w:val="00003CAB"/>
    <w:pPr>
      <w:numPr>
        <w:numId w:val="34"/>
      </w:numPr>
      <w:tabs>
        <w:tab w:val="left" w:pos="420"/>
      </w:tabs>
      <w:spacing w:line="320" w:lineRule="exact"/>
      <w:ind w:leftChars="100" w:left="100" w:rightChars="100" w:right="100" w:firstLine="0"/>
      <w:jc w:val="left"/>
    </w:pPr>
    <w:rPr>
      <w:rFonts w:ascii="Calibri" w:eastAsia="宋体" w:hAnsi="Calibri" w:cs="Times New Roman"/>
      <w:sz w:val="24"/>
    </w:rPr>
  </w:style>
  <w:style w:type="paragraph" w:customStyle="1" w:styleId="afffffffff9">
    <w:name w:val="封面主标题"/>
    <w:basedOn w:val="affff"/>
    <w:autoRedefine/>
    <w:uiPriority w:val="99"/>
    <w:qFormat/>
    <w:rsid w:val="00003CAB"/>
    <w:pPr>
      <w:jc w:val="center"/>
    </w:pPr>
    <w:rPr>
      <w:rFonts w:ascii="Arial" w:eastAsia="宋体" w:hAnsi="Arial" w:cs="宋体"/>
      <w:b/>
      <w:bCs/>
      <w:sz w:val="36"/>
      <w:szCs w:val="20"/>
    </w:rPr>
  </w:style>
  <w:style w:type="character" w:customStyle="1" w:styleId="1Char0">
    <w:name w:val="样式1 Char"/>
    <w:link w:val="12"/>
    <w:uiPriority w:val="99"/>
    <w:qFormat/>
    <w:rsid w:val="00003CAB"/>
    <w:rPr>
      <w:rFonts w:ascii="Calibri" w:eastAsia="宋体" w:hAnsi="Calibri" w:cs="Times New Roman"/>
      <w:sz w:val="24"/>
    </w:rPr>
  </w:style>
  <w:style w:type="paragraph" w:styleId="z-">
    <w:name w:val="HTML Top of Form"/>
    <w:aliases w:val="z-窗体顶部"/>
    <w:basedOn w:val="affff"/>
    <w:next w:val="affff"/>
    <w:link w:val="z-Char6"/>
    <w:hidden/>
    <w:uiPriority w:val="99"/>
    <w:unhideWhenUsed/>
    <w:rsid w:val="00003CAB"/>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aliases w:val="z-窗体顶部 字符"/>
    <w:basedOn w:val="affff1"/>
    <w:uiPriority w:val="99"/>
    <w:rsid w:val="00003CAB"/>
    <w:rPr>
      <w:rFonts w:ascii="Arial" w:hAnsi="Arial" w:cs="Arial"/>
      <w:vanish/>
      <w:sz w:val="16"/>
      <w:szCs w:val="16"/>
    </w:rPr>
  </w:style>
  <w:style w:type="character" w:customStyle="1" w:styleId="z-Char6">
    <w:name w:val="z-窗体顶端 Char6"/>
    <w:aliases w:val="z-窗体顶部 Char1"/>
    <w:link w:val="z-"/>
    <w:uiPriority w:val="99"/>
    <w:rsid w:val="00003CAB"/>
    <w:rPr>
      <w:rFonts w:ascii="Arial" w:eastAsia="宋体" w:hAnsi="Arial" w:cs="Arial"/>
      <w:vanish/>
      <w:kern w:val="0"/>
      <w:sz w:val="16"/>
      <w:szCs w:val="16"/>
    </w:rPr>
  </w:style>
  <w:style w:type="paragraph" w:styleId="z-1">
    <w:name w:val="HTML Bottom of Form"/>
    <w:aliases w:val="z-窗体底部"/>
    <w:basedOn w:val="affff"/>
    <w:next w:val="affff"/>
    <w:link w:val="z-Char60"/>
    <w:hidden/>
    <w:uiPriority w:val="99"/>
    <w:unhideWhenUsed/>
    <w:rsid w:val="00003CAB"/>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aliases w:val="z-窗体底部 字符"/>
    <w:basedOn w:val="affff1"/>
    <w:uiPriority w:val="99"/>
    <w:rsid w:val="00003CAB"/>
    <w:rPr>
      <w:rFonts w:ascii="Arial" w:hAnsi="Arial" w:cs="Arial"/>
      <w:vanish/>
      <w:sz w:val="16"/>
      <w:szCs w:val="16"/>
    </w:rPr>
  </w:style>
  <w:style w:type="character" w:customStyle="1" w:styleId="z-Char60">
    <w:name w:val="z-窗体底端 Char6"/>
    <w:aliases w:val="z-窗体底部 Char1"/>
    <w:link w:val="z-1"/>
    <w:uiPriority w:val="99"/>
    <w:rsid w:val="00003CAB"/>
    <w:rPr>
      <w:rFonts w:ascii="Arial" w:eastAsia="宋体" w:hAnsi="Arial" w:cs="Arial"/>
      <w:vanish/>
      <w:kern w:val="0"/>
      <w:sz w:val="16"/>
      <w:szCs w:val="16"/>
    </w:rPr>
  </w:style>
  <w:style w:type="paragraph" w:customStyle="1" w:styleId="Manaul">
    <w:name w:val="Manaul_版本和发布日期"/>
    <w:basedOn w:val="affff"/>
    <w:uiPriority w:val="99"/>
    <w:qFormat/>
    <w:rsid w:val="00003CAB"/>
    <w:pPr>
      <w:jc w:val="center"/>
    </w:pPr>
    <w:rPr>
      <w:rFonts w:ascii="宋体" w:eastAsia="宋体" w:hAnsi="宋体" w:cs="宋体"/>
      <w:sz w:val="36"/>
      <w:szCs w:val="20"/>
    </w:rPr>
  </w:style>
  <w:style w:type="paragraph" w:customStyle="1" w:styleId="Manualf0">
    <w:name w:val="Manual_正文"/>
    <w:basedOn w:val="affff"/>
    <w:link w:val="ManualChar"/>
    <w:qFormat/>
    <w:rsid w:val="00003CAB"/>
    <w:pPr>
      <w:spacing w:line="360" w:lineRule="auto"/>
      <w:ind w:firstLineChars="200" w:firstLine="480"/>
      <w:jc w:val="left"/>
    </w:pPr>
    <w:rPr>
      <w:rFonts w:ascii="Times New Roman" w:eastAsia="宋体" w:hAnsi="Times New Roman" w:cs="Times New Roman"/>
      <w:sz w:val="24"/>
      <w:szCs w:val="21"/>
    </w:rPr>
  </w:style>
  <w:style w:type="paragraph" w:customStyle="1" w:styleId="Manualf1">
    <w:name w:val="Manual_表格标题"/>
    <w:basedOn w:val="affff"/>
    <w:uiPriority w:val="99"/>
    <w:qFormat/>
    <w:rsid w:val="00003CAB"/>
    <w:pPr>
      <w:widowControl/>
    </w:pPr>
    <w:rPr>
      <w:rFonts w:ascii="Arial" w:eastAsia="宋体" w:hAnsi="Arial" w:cs="宋体"/>
      <w:b/>
      <w:bCs/>
      <w:kern w:val="0"/>
      <w:sz w:val="24"/>
      <w:szCs w:val="20"/>
      <w:lang w:val="en-GB"/>
    </w:rPr>
  </w:style>
  <w:style w:type="paragraph" w:customStyle="1" w:styleId="Manualf2">
    <w:name w:val="Manual_表格内容"/>
    <w:basedOn w:val="affff"/>
    <w:uiPriority w:val="99"/>
    <w:qFormat/>
    <w:rsid w:val="00003CAB"/>
    <w:pPr>
      <w:widowControl/>
      <w:jc w:val="left"/>
    </w:pPr>
    <w:rPr>
      <w:rFonts w:ascii="Arial" w:eastAsia="宋体" w:hAnsi="Arial" w:cs="Arial"/>
      <w:kern w:val="0"/>
      <w:sz w:val="24"/>
      <w:szCs w:val="20"/>
      <w:lang w:val="en-GB"/>
    </w:rPr>
  </w:style>
  <w:style w:type="paragraph" w:customStyle="1" w:styleId="Manualf3">
    <w:name w:val="Manual_封二的说明文字"/>
    <w:uiPriority w:val="99"/>
    <w:qFormat/>
    <w:rsid w:val="00003CAB"/>
    <w:pPr>
      <w:outlineLvl w:val="0"/>
    </w:pPr>
    <w:rPr>
      <w:rFonts w:ascii="Times New Roman" w:eastAsia="宋体" w:hAnsi="Times New Roman" w:cs="Times New Roman"/>
      <w:b/>
      <w:sz w:val="30"/>
      <w:szCs w:val="24"/>
    </w:rPr>
  </w:style>
  <w:style w:type="character" w:customStyle="1" w:styleId="3Char7">
    <w:name w:val="3 Char"/>
    <w:rsid w:val="00003CAB"/>
    <w:rPr>
      <w:rFonts w:ascii="Times New Roman" w:eastAsia="微软雅黑" w:hAnsi="Times New Roman" w:cs="Times New Roman"/>
      <w:b w:val="0"/>
      <w:bCs/>
      <w:noProof/>
      <w:sz w:val="30"/>
      <w:szCs w:val="32"/>
    </w:rPr>
  </w:style>
  <w:style w:type="character" w:customStyle="1" w:styleId="4Char1">
    <w:name w:val="4 Char"/>
    <w:aliases w:val="ZGZ L4 Char,bullet Char2,bl Char2,bb Char2,PIM 4 Char2,H4 Char2,h4 Char2,L4 Char,4th level Char2,sect 1.2.3.4 Char2,Ref Heading 1 Char2,rh1 Char2,Heading sql Char,4heading Char2,Ref Heading 11 Char"/>
    <w:qFormat/>
    <w:rsid w:val="00003CAB"/>
    <w:rPr>
      <w:rFonts w:ascii="Calibri Light" w:eastAsia="微软雅黑" w:hAnsi="Calibri Light" w:cs="Times New Roman"/>
      <w:b w:val="0"/>
      <w:bCs/>
      <w:iCs w:val="0"/>
      <w:color w:val="000000"/>
      <w:kern w:val="0"/>
      <w:sz w:val="28"/>
      <w:szCs w:val="28"/>
      <w:lang w:bidi="en-US"/>
    </w:rPr>
  </w:style>
  <w:style w:type="paragraph" w:customStyle="1" w:styleId="51">
    <w:name w:val="5"/>
    <w:basedOn w:val="52"/>
    <w:link w:val="5Char0"/>
    <w:autoRedefine/>
    <w:uiPriority w:val="99"/>
    <w:qFormat/>
    <w:rsid w:val="00003CAB"/>
    <w:pPr>
      <w:numPr>
        <w:numId w:val="35"/>
      </w:numPr>
      <w:spacing w:line="360" w:lineRule="auto"/>
    </w:pPr>
    <w:rPr>
      <w:rFonts w:eastAsia="微软雅黑" w:cs="Arial"/>
      <w:bCs w:val="0"/>
      <w:color w:val="000000"/>
      <w:kern w:val="0"/>
      <w:lang w:bidi="en-US"/>
    </w:rPr>
  </w:style>
  <w:style w:type="character" w:customStyle="1" w:styleId="5Char0">
    <w:name w:val="5 Char"/>
    <w:link w:val="51"/>
    <w:uiPriority w:val="99"/>
    <w:qFormat/>
    <w:rsid w:val="00003CAB"/>
    <w:rPr>
      <w:rFonts w:ascii="Times New Roman" w:eastAsia="微软雅黑" w:hAnsi="Times New Roman" w:cs="Arial"/>
      <w:b/>
      <w:color w:val="000000"/>
      <w:kern w:val="0"/>
      <w:sz w:val="28"/>
      <w:szCs w:val="28"/>
      <w:lang w:bidi="en-US"/>
    </w:rPr>
  </w:style>
  <w:style w:type="paragraph" w:customStyle="1" w:styleId="Manualf4">
    <w:name w:val="Manual_封面标题"/>
    <w:basedOn w:val="affff"/>
    <w:uiPriority w:val="99"/>
    <w:qFormat/>
    <w:rsid w:val="00003CAB"/>
    <w:pPr>
      <w:widowControl/>
      <w:jc w:val="center"/>
    </w:pPr>
    <w:rPr>
      <w:rFonts w:ascii="Book Antiqua" w:eastAsia="黑体" w:hAnsi="Book Antiqua" w:cs="宋体"/>
      <w:b/>
      <w:bCs/>
      <w:kern w:val="0"/>
      <w:sz w:val="44"/>
      <w:szCs w:val="20"/>
      <w:lang w:eastAsia="en-US" w:bidi="en-US"/>
    </w:rPr>
  </w:style>
  <w:style w:type="table" w:customStyle="1" w:styleId="TableNormal">
    <w:name w:val="Table Normal"/>
    <w:uiPriority w:val="2"/>
    <w:unhideWhenUsed/>
    <w:qFormat/>
    <w:rsid w:val="00003CA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trPr>
      <w:hidden/>
    </w:trPr>
  </w:style>
  <w:style w:type="paragraph" w:customStyle="1" w:styleId="TableParagraph">
    <w:name w:val="Table Paragraph"/>
    <w:basedOn w:val="affff"/>
    <w:uiPriority w:val="1"/>
    <w:qFormat/>
    <w:rsid w:val="00003CAB"/>
    <w:pPr>
      <w:jc w:val="left"/>
    </w:pPr>
    <w:rPr>
      <w:rFonts w:ascii="Calibri" w:eastAsia="宋体" w:hAnsi="Calibri" w:cs="Times New Roman"/>
      <w:kern w:val="0"/>
      <w:sz w:val="22"/>
      <w:lang w:eastAsia="en-US"/>
    </w:rPr>
  </w:style>
  <w:style w:type="character" w:customStyle="1" w:styleId="ManualChar">
    <w:name w:val="Manual_正文 Char"/>
    <w:link w:val="Manualf0"/>
    <w:rsid w:val="00003CAB"/>
    <w:rPr>
      <w:rFonts w:ascii="Times New Roman" w:eastAsia="宋体" w:hAnsi="Times New Roman" w:cs="Times New Roman"/>
      <w:sz w:val="24"/>
      <w:szCs w:val="21"/>
    </w:rPr>
  </w:style>
  <w:style w:type="paragraph" w:customStyle="1" w:styleId="Manual3">
    <w:name w:val="Manual_四级标题"/>
    <w:basedOn w:val="Manual1"/>
    <w:next w:val="Manualf0"/>
    <w:link w:val="ManualChar0"/>
    <w:qFormat/>
    <w:rsid w:val="00003CAB"/>
    <w:pPr>
      <w:numPr>
        <w:ilvl w:val="3"/>
      </w:numPr>
      <w:tabs>
        <w:tab w:val="clear" w:pos="864"/>
        <w:tab w:val="left" w:pos="926"/>
        <w:tab w:val="left" w:pos="1800"/>
      </w:tabs>
      <w:ind w:left="926" w:hanging="360"/>
      <w:outlineLvl w:val="3"/>
    </w:pPr>
    <w:rPr>
      <w:sz w:val="24"/>
    </w:rPr>
  </w:style>
  <w:style w:type="paragraph" w:customStyle="1" w:styleId="Manual4">
    <w:name w:val="Manual_五级标题"/>
    <w:basedOn w:val="Manual1"/>
    <w:next w:val="Manualf0"/>
    <w:link w:val="ManualChar1"/>
    <w:qFormat/>
    <w:rsid w:val="00003CAB"/>
    <w:pPr>
      <w:numPr>
        <w:ilvl w:val="4"/>
      </w:numPr>
      <w:ind w:left="1009" w:hanging="1009"/>
      <w:outlineLvl w:val="4"/>
    </w:pPr>
    <w:rPr>
      <w:sz w:val="24"/>
    </w:rPr>
  </w:style>
  <w:style w:type="paragraph" w:customStyle="1" w:styleId="Manual0">
    <w:name w:val="Manual_一级标题"/>
    <w:basedOn w:val="17"/>
    <w:next w:val="Manualf0"/>
    <w:autoRedefine/>
    <w:uiPriority w:val="99"/>
    <w:qFormat/>
    <w:rsid w:val="00003CAB"/>
    <w:pPr>
      <w:keepLines w:val="0"/>
      <w:widowControl/>
      <w:numPr>
        <w:numId w:val="36"/>
      </w:numPr>
      <w:spacing w:before="240" w:after="60" w:line="360" w:lineRule="auto"/>
      <w:jc w:val="left"/>
    </w:pPr>
    <w:rPr>
      <w:rFonts w:ascii="Times New Roman" w:eastAsia="宋体" w:cs="Arial"/>
      <w:noProof/>
      <w:kern w:val="2"/>
      <w:sz w:val="40"/>
      <w:szCs w:val="24"/>
    </w:rPr>
  </w:style>
  <w:style w:type="paragraph" w:customStyle="1" w:styleId="Manual1">
    <w:name w:val="Manual_二级标题"/>
    <w:basedOn w:val="25"/>
    <w:next w:val="Manualf0"/>
    <w:link w:val="ManualChar2"/>
    <w:autoRedefine/>
    <w:uiPriority w:val="99"/>
    <w:qFormat/>
    <w:rsid w:val="00003CAB"/>
    <w:pPr>
      <w:keepLines w:val="0"/>
      <w:numPr>
        <w:numId w:val="36"/>
      </w:numPr>
      <w:spacing w:before="260" w:after="260" w:line="360" w:lineRule="auto"/>
      <w:jc w:val="left"/>
    </w:pPr>
    <w:rPr>
      <w:rFonts w:ascii="Times New Roman" w:eastAsia="宋体" w:cs="Arial"/>
      <w:b/>
      <w:sz w:val="32"/>
      <w:szCs w:val="32"/>
    </w:rPr>
  </w:style>
  <w:style w:type="paragraph" w:customStyle="1" w:styleId="Manual2">
    <w:name w:val="Manual_三级标题"/>
    <w:basedOn w:val="36"/>
    <w:next w:val="Manualf0"/>
    <w:autoRedefine/>
    <w:uiPriority w:val="99"/>
    <w:qFormat/>
    <w:rsid w:val="00003CAB"/>
    <w:pPr>
      <w:numPr>
        <w:numId w:val="36"/>
      </w:numPr>
      <w:spacing w:before="260" w:after="260" w:line="360" w:lineRule="auto"/>
      <w:ind w:left="0" w:firstLineChars="0" w:firstLine="0"/>
      <w:jc w:val="left"/>
    </w:pPr>
    <w:rPr>
      <w:rFonts w:ascii="Times New Roman" w:eastAsia="宋体" w:hAnsi="Times New Roman" w:cs="Arial"/>
      <w:bCs/>
      <w:sz w:val="28"/>
      <w:szCs w:val="32"/>
    </w:rPr>
  </w:style>
  <w:style w:type="paragraph" w:customStyle="1" w:styleId="Manual5">
    <w:name w:val="Manual_六级标题"/>
    <w:basedOn w:val="Manual4"/>
    <w:next w:val="Manualf0"/>
    <w:link w:val="ManualChar3"/>
    <w:qFormat/>
    <w:rsid w:val="00003CAB"/>
    <w:pPr>
      <w:numPr>
        <w:ilvl w:val="5"/>
      </w:numPr>
      <w:ind w:left="1151" w:hanging="1151"/>
      <w:outlineLvl w:val="5"/>
    </w:pPr>
  </w:style>
  <w:style w:type="paragraph" w:customStyle="1" w:styleId="Manual8">
    <w:name w:val="Manual_九级标题"/>
    <w:basedOn w:val="Manual7"/>
    <w:link w:val="ManualChar4"/>
    <w:qFormat/>
    <w:rsid w:val="00003CAB"/>
    <w:pPr>
      <w:numPr>
        <w:ilvl w:val="8"/>
      </w:numPr>
      <w:tabs>
        <w:tab w:val="clear" w:pos="1584"/>
        <w:tab w:val="num" w:pos="1843"/>
      </w:tabs>
    </w:pPr>
  </w:style>
  <w:style w:type="paragraph" w:customStyle="1" w:styleId="Manual6">
    <w:name w:val="Manual_七级标题"/>
    <w:basedOn w:val="Manual5"/>
    <w:link w:val="ManualChar5"/>
    <w:qFormat/>
    <w:rsid w:val="00003CAB"/>
    <w:pPr>
      <w:numPr>
        <w:ilvl w:val="6"/>
      </w:numPr>
    </w:pPr>
  </w:style>
  <w:style w:type="paragraph" w:customStyle="1" w:styleId="Manual7">
    <w:name w:val="Manual_八级标题"/>
    <w:basedOn w:val="Manual6"/>
    <w:link w:val="ManualChar6"/>
    <w:qFormat/>
    <w:rsid w:val="00003CAB"/>
    <w:pPr>
      <w:numPr>
        <w:ilvl w:val="7"/>
      </w:numPr>
    </w:pPr>
  </w:style>
  <w:style w:type="paragraph" w:customStyle="1" w:styleId="GM2-">
    <w:name w:val="GM2-表格正文"/>
    <w:basedOn w:val="affff"/>
    <w:uiPriority w:val="99"/>
    <w:qFormat/>
    <w:rsid w:val="00003CAB"/>
    <w:pPr>
      <w:widowControl/>
      <w:snapToGrid w:val="0"/>
      <w:jc w:val="center"/>
    </w:pPr>
    <w:rPr>
      <w:rFonts w:ascii="宋体" w:eastAsia="宋体" w:hAnsi="宋体" w:cs="Arial"/>
      <w:kern w:val="0"/>
      <w:sz w:val="18"/>
      <w:szCs w:val="18"/>
    </w:rPr>
  </w:style>
  <w:style w:type="paragraph" w:customStyle="1" w:styleId="GM2-0">
    <w:name w:val="GM2-表头"/>
    <w:basedOn w:val="affff"/>
    <w:uiPriority w:val="99"/>
    <w:qFormat/>
    <w:rsid w:val="00003CAB"/>
    <w:pPr>
      <w:widowControl/>
      <w:snapToGrid w:val="0"/>
      <w:jc w:val="center"/>
    </w:pPr>
    <w:rPr>
      <w:rFonts w:ascii="宋体" w:eastAsia="宋体" w:hAnsi="宋体" w:cs="Arial"/>
      <w:b/>
      <w:kern w:val="0"/>
      <w:sz w:val="18"/>
      <w:szCs w:val="18"/>
    </w:rPr>
  </w:style>
  <w:style w:type="paragraph" w:customStyle="1" w:styleId="GM2-1">
    <w:name w:val="GM2-正文"/>
    <w:basedOn w:val="affff"/>
    <w:autoRedefine/>
    <w:uiPriority w:val="99"/>
    <w:qFormat/>
    <w:rsid w:val="00003CAB"/>
    <w:pPr>
      <w:widowControl/>
      <w:snapToGrid w:val="0"/>
      <w:ind w:firstLineChars="200" w:firstLine="480"/>
      <w:jc w:val="left"/>
    </w:pPr>
    <w:rPr>
      <w:rFonts w:ascii="宋体" w:eastAsia="宋体" w:hAnsi="宋体" w:cs="Arial"/>
      <w:kern w:val="0"/>
      <w:sz w:val="18"/>
      <w:szCs w:val="18"/>
    </w:rPr>
  </w:style>
  <w:style w:type="character" w:customStyle="1" w:styleId="ManualChar0">
    <w:name w:val="Manual_四级标题 Char"/>
    <w:link w:val="Manual3"/>
    <w:rsid w:val="00003CAB"/>
    <w:rPr>
      <w:rFonts w:ascii="Times New Roman" w:eastAsia="宋体" w:hAnsi="Times New Roman" w:cs="Arial"/>
      <w:b/>
      <w:sz w:val="24"/>
      <w:szCs w:val="32"/>
    </w:rPr>
  </w:style>
  <w:style w:type="paragraph" w:customStyle="1" w:styleId="GM2-5">
    <w:name w:val="GM2-功能说明标题"/>
    <w:next w:val="GM2-1"/>
    <w:autoRedefine/>
    <w:uiPriority w:val="99"/>
    <w:qFormat/>
    <w:rsid w:val="00003CAB"/>
    <w:pPr>
      <w:ind w:firstLineChars="200" w:firstLine="482"/>
    </w:pPr>
    <w:rPr>
      <w:rFonts w:ascii="宋体" w:eastAsia="宋体" w:hAnsi="宋体" w:cs="Times New Roman"/>
      <w:b/>
      <w:sz w:val="24"/>
      <w:szCs w:val="24"/>
    </w:rPr>
  </w:style>
  <w:style w:type="paragraph" w:customStyle="1" w:styleId="GM2-6">
    <w:name w:val="样式 GM2-表格正文 +"/>
    <w:basedOn w:val="GM2-"/>
    <w:uiPriority w:val="99"/>
    <w:qFormat/>
    <w:rsid w:val="00003CAB"/>
  </w:style>
  <w:style w:type="paragraph" w:customStyle="1" w:styleId="AA0">
    <w:name w:val="A正文缩A"/>
    <w:basedOn w:val="affff"/>
    <w:next w:val="affff"/>
    <w:link w:val="AA1"/>
    <w:qFormat/>
    <w:rsid w:val="00003CAB"/>
    <w:rPr>
      <w:rFonts w:ascii="Times New Roman" w:eastAsia="宋体" w:hAnsi="Times New Roman" w:cs="Times New Roman"/>
      <w:color w:val="000000"/>
      <w:szCs w:val="24"/>
    </w:rPr>
  </w:style>
  <w:style w:type="character" w:customStyle="1" w:styleId="AA1">
    <w:name w:val="A正文缩A字符"/>
    <w:link w:val="AA0"/>
    <w:qFormat/>
    <w:rsid w:val="00003CAB"/>
    <w:rPr>
      <w:rFonts w:ascii="Times New Roman" w:eastAsia="宋体" w:hAnsi="Times New Roman" w:cs="Times New Roman"/>
      <w:color w:val="000000"/>
      <w:szCs w:val="24"/>
    </w:rPr>
  </w:style>
  <w:style w:type="character" w:customStyle="1" w:styleId="style11">
    <w:name w:val="style11"/>
    <w:uiPriority w:val="7"/>
    <w:rsid w:val="00003CAB"/>
    <w:rPr>
      <w:rFonts w:ascii="Tahoma" w:eastAsia="宋体" w:hAnsi="Tahoma"/>
      <w:color w:val="FF0000"/>
      <w:kern w:val="2"/>
      <w:sz w:val="24"/>
      <w:szCs w:val="24"/>
      <w:lang w:val="en-US" w:eastAsia="zh-CN"/>
    </w:rPr>
  </w:style>
  <w:style w:type="character" w:customStyle="1" w:styleId="HLD-CharChar">
    <w:name w:val="HLD-一级正文 Char Char"/>
    <w:link w:val="HLD-"/>
    <w:rsid w:val="00003CAB"/>
    <w:rPr>
      <w:rFonts w:ascii="宋体" w:hAnsi="宋体"/>
      <w:szCs w:val="21"/>
    </w:rPr>
  </w:style>
  <w:style w:type="character" w:customStyle="1" w:styleId="1fd">
    <w:name w:val="批注引用1"/>
    <w:rsid w:val="00003CAB"/>
    <w:rPr>
      <w:sz w:val="21"/>
      <w:szCs w:val="21"/>
    </w:rPr>
  </w:style>
  <w:style w:type="character" w:customStyle="1" w:styleId="CharChar60">
    <w:name w:val="Char Char6"/>
    <w:qFormat/>
    <w:rsid w:val="00003CAB"/>
    <w:rPr>
      <w:rFonts w:ascii="宋体" w:eastAsia="宋体" w:hAnsi="宋体"/>
      <w:kern w:val="2"/>
      <w:sz w:val="18"/>
      <w:szCs w:val="18"/>
      <w:lang w:val="en-US" w:eastAsia="zh-CN"/>
    </w:rPr>
  </w:style>
  <w:style w:type="character" w:customStyle="1" w:styleId="6CharChar">
    <w:name w:val="样式6 Char Char"/>
    <w:link w:val="63"/>
    <w:rsid w:val="00003CAB"/>
    <w:rPr>
      <w:b/>
      <w:bCs/>
      <w:kern w:val="44"/>
      <w:sz w:val="44"/>
      <w:szCs w:val="44"/>
    </w:rPr>
  </w:style>
  <w:style w:type="character" w:customStyle="1" w:styleId="HLD-CharChar0">
    <w:name w:val="HLD-正文 Char Char"/>
    <w:link w:val="HLD-0"/>
    <w:rsid w:val="00003CAB"/>
    <w:rPr>
      <w:rFonts w:ascii="宋体" w:eastAsia="宋体" w:hAnsi="宋体"/>
      <w:szCs w:val="18"/>
    </w:rPr>
  </w:style>
  <w:style w:type="character" w:customStyle="1" w:styleId="CharChar9">
    <w:name w:val="正文项目 Char Char"/>
    <w:link w:val="afffffffffa"/>
    <w:rsid w:val="00003CAB"/>
    <w:rPr>
      <w:rFonts w:ascii="Arial" w:hAnsi="Arial"/>
      <w:szCs w:val="24"/>
    </w:rPr>
  </w:style>
  <w:style w:type="character" w:customStyle="1" w:styleId="5CharChar">
    <w:name w:val="样式5 Char Char"/>
    <w:link w:val="59"/>
    <w:rsid w:val="00003CAB"/>
    <w:rPr>
      <w:rFonts w:ascii="Calibri" w:eastAsia="黑体" w:hAnsi="Calibri" w:cs="Times New Roman"/>
      <w:bCs/>
      <w:kern w:val="0"/>
      <w:sz w:val="28"/>
      <w:lang w:eastAsia="en-US" w:bidi="en-US"/>
    </w:rPr>
  </w:style>
  <w:style w:type="character" w:customStyle="1" w:styleId="CharChar81">
    <w:name w:val="Char Char81"/>
    <w:rsid w:val="00003CAB"/>
    <w:rPr>
      <w:rFonts w:ascii="宋体" w:eastAsia="宋体" w:hAnsi="宋体"/>
      <w:kern w:val="2"/>
      <w:sz w:val="21"/>
      <w:szCs w:val="24"/>
      <w:lang w:val="en-US" w:eastAsia="zh-CN"/>
    </w:rPr>
  </w:style>
  <w:style w:type="character" w:customStyle="1" w:styleId="CharChar6">
    <w:name w:val="表格正文 Char Char"/>
    <w:link w:val="afffffffff0"/>
    <w:rsid w:val="00003CAB"/>
    <w:rPr>
      <w:rFonts w:ascii="Times New Roman" w:eastAsia="宋体" w:hAnsi="Times New Roman" w:cs="Times New Roman"/>
      <w:szCs w:val="20"/>
    </w:rPr>
  </w:style>
  <w:style w:type="character" w:customStyle="1" w:styleId="1fe">
    <w:name w:val="页码1"/>
    <w:basedOn w:val="affff1"/>
    <w:rsid w:val="00003CAB"/>
  </w:style>
  <w:style w:type="character" w:customStyle="1" w:styleId="1CharChar0">
    <w:name w:val="正文1 Char Char"/>
    <w:link w:val="1ff"/>
    <w:rsid w:val="00003CAB"/>
    <w:rPr>
      <w:sz w:val="24"/>
    </w:rPr>
  </w:style>
  <w:style w:type="character" w:customStyle="1" w:styleId="CharCharChar0">
    <w:name w:val="文档正文 Char Char Char"/>
    <w:rsid w:val="00003CAB"/>
    <w:rPr>
      <w:rFonts w:ascii="Arial" w:hAnsi="Arial"/>
      <w:sz w:val="24"/>
    </w:rPr>
  </w:style>
  <w:style w:type="character" w:customStyle="1" w:styleId="1ff0">
    <w:name w:val="样式 黑色 无下划线1"/>
    <w:rsid w:val="00003CAB"/>
    <w:rPr>
      <w:color w:val="000000"/>
      <w:u w:val="none"/>
    </w:rPr>
  </w:style>
  <w:style w:type="character" w:customStyle="1" w:styleId="1ff1">
    <w:name w:val="访问过的超链接1"/>
    <w:rsid w:val="00003CAB"/>
    <w:rPr>
      <w:rFonts w:ascii="Tahoma" w:eastAsia="宋体" w:hAnsi="Tahoma"/>
      <w:color w:val="800080"/>
      <w:kern w:val="2"/>
      <w:sz w:val="24"/>
      <w:szCs w:val="24"/>
      <w:u w:val="single"/>
      <w:lang w:val="en-US" w:eastAsia="zh-CN"/>
    </w:rPr>
  </w:style>
  <w:style w:type="character" w:customStyle="1" w:styleId="Char1d">
    <w:name w:val="日期 Char1"/>
    <w:basedOn w:val="affff1"/>
    <w:uiPriority w:val="99"/>
    <w:qFormat/>
    <w:rsid w:val="00003CAB"/>
  </w:style>
  <w:style w:type="paragraph" w:customStyle="1" w:styleId="1ff2">
    <w:name w:val="正文首行缩进1"/>
    <w:basedOn w:val="affff"/>
    <w:uiPriority w:val="99"/>
    <w:qFormat/>
    <w:rsid w:val="00003CAB"/>
    <w:pPr>
      <w:spacing w:line="288" w:lineRule="auto"/>
      <w:ind w:firstLineChars="200" w:firstLine="200"/>
    </w:pPr>
    <w:rPr>
      <w:rFonts w:ascii="Arial" w:eastAsia="宋体" w:hAnsi="Arial" w:cs="Times New Roman"/>
      <w:szCs w:val="24"/>
    </w:rPr>
  </w:style>
  <w:style w:type="paragraph" w:customStyle="1" w:styleId="Char1CharCharChar">
    <w:name w:val="Char1 Char Char Char"/>
    <w:basedOn w:val="1ff3"/>
    <w:uiPriority w:val="99"/>
    <w:qFormat/>
    <w:rsid w:val="00003CAB"/>
    <w:pPr>
      <w:spacing w:line="360" w:lineRule="auto"/>
    </w:pPr>
    <w:rPr>
      <w:rFonts w:ascii="Tahoma" w:hAnsi="Tahoma"/>
      <w:sz w:val="24"/>
    </w:rPr>
  </w:style>
  <w:style w:type="paragraph" w:customStyle="1" w:styleId="afffffffffa">
    <w:name w:val="正文项目"/>
    <w:basedOn w:val="affff"/>
    <w:next w:val="1ff2"/>
    <w:link w:val="CharChar9"/>
    <w:qFormat/>
    <w:rsid w:val="00003CAB"/>
    <w:pPr>
      <w:tabs>
        <w:tab w:val="left" w:pos="0"/>
      </w:tabs>
      <w:spacing w:line="288" w:lineRule="auto"/>
      <w:ind w:left="340" w:hanging="340"/>
    </w:pPr>
    <w:rPr>
      <w:rFonts w:ascii="Arial" w:hAnsi="Arial"/>
      <w:szCs w:val="24"/>
    </w:rPr>
  </w:style>
  <w:style w:type="paragraph" w:customStyle="1" w:styleId="CharCharChar1CharCharCharCharCharCharCharCharCharCharCharCharCharCharCharCharCharCharChar1">
    <w:name w:val="Char Char Char1 Char Char Char Char Char Char Char Char Char Char Char Char Char Char Char Char Char Char Char1"/>
    <w:basedOn w:val="1ff3"/>
    <w:uiPriority w:val="99"/>
    <w:qFormat/>
    <w:rsid w:val="00003CAB"/>
    <w:pPr>
      <w:spacing w:line="360" w:lineRule="auto"/>
    </w:pPr>
    <w:rPr>
      <w:rFonts w:ascii="Tahoma" w:hAnsi="Tahoma"/>
      <w:sz w:val="24"/>
    </w:rPr>
  </w:style>
  <w:style w:type="paragraph" w:customStyle="1" w:styleId="afffffffffb">
    <w:name w:val="封面正文"/>
    <w:basedOn w:val="affff"/>
    <w:uiPriority w:val="99"/>
    <w:qFormat/>
    <w:rsid w:val="00003CAB"/>
    <w:pPr>
      <w:spacing w:line="288" w:lineRule="auto"/>
      <w:jc w:val="center"/>
      <w:outlineLvl w:val="0"/>
    </w:pPr>
    <w:rPr>
      <w:rFonts w:ascii="Arial" w:eastAsia="宋体" w:hAnsi="Arial" w:cs="宋体"/>
      <w:b/>
      <w:bCs/>
      <w:color w:val="000080"/>
      <w:sz w:val="48"/>
      <w:szCs w:val="48"/>
    </w:rPr>
  </w:style>
  <w:style w:type="paragraph" w:customStyle="1" w:styleId="CharCharCharCharCharCharCharCharCharChar1">
    <w:name w:val="Char Char Char Char Char Char Char Char Char Char1"/>
    <w:basedOn w:val="affff"/>
    <w:uiPriority w:val="99"/>
    <w:qFormat/>
    <w:rsid w:val="00003CAB"/>
    <w:pPr>
      <w:widowControl/>
      <w:autoSpaceDE w:val="0"/>
      <w:autoSpaceDN w:val="0"/>
      <w:adjustRightInd w:val="0"/>
      <w:spacing w:line="360" w:lineRule="auto"/>
      <w:ind w:firstLineChars="200" w:firstLine="200"/>
      <w:jc w:val="center"/>
    </w:pPr>
    <w:rPr>
      <w:rFonts w:ascii="Tahoma" w:eastAsia="宋体" w:hAnsi="Tahoma" w:cs="华文楷体"/>
      <w:color w:val="000000"/>
      <w:sz w:val="24"/>
      <w:szCs w:val="20"/>
      <w:lang w:val="zh-CN"/>
    </w:rPr>
  </w:style>
  <w:style w:type="paragraph" w:customStyle="1" w:styleId="1ff4">
    <w:name w:val="正文文本缩进1"/>
    <w:basedOn w:val="affff"/>
    <w:uiPriority w:val="99"/>
    <w:qFormat/>
    <w:rsid w:val="00003CAB"/>
    <w:pPr>
      <w:spacing w:after="120"/>
      <w:ind w:leftChars="200" w:left="420"/>
    </w:pPr>
    <w:rPr>
      <w:rFonts w:ascii="Calibri" w:eastAsia="宋体" w:hAnsi="Calibri" w:cs="Times New Roman"/>
      <w:szCs w:val="24"/>
    </w:rPr>
  </w:style>
  <w:style w:type="paragraph" w:customStyle="1" w:styleId="CharCharChar1CharCharCharCharCharCharChar1">
    <w:name w:val="Char Char Char1 Char Char Char Char Char Char Char1"/>
    <w:basedOn w:val="1ff3"/>
    <w:uiPriority w:val="99"/>
    <w:qFormat/>
    <w:rsid w:val="00003CAB"/>
    <w:pPr>
      <w:spacing w:line="360" w:lineRule="auto"/>
    </w:pPr>
    <w:rPr>
      <w:rFonts w:ascii="Tahoma" w:hAnsi="Tahoma"/>
      <w:sz w:val="24"/>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1ff3"/>
    <w:uiPriority w:val="99"/>
    <w:qFormat/>
    <w:rsid w:val="00003CAB"/>
    <w:pPr>
      <w:spacing w:line="360" w:lineRule="auto"/>
    </w:pPr>
    <w:rPr>
      <w:rFonts w:ascii="Tahoma" w:hAnsi="Tahoma"/>
      <w:sz w:val="24"/>
    </w:rPr>
  </w:style>
  <w:style w:type="paragraph" w:customStyle="1" w:styleId="TableText">
    <w:name w:val="Table Text"/>
    <w:basedOn w:val="affff"/>
    <w:link w:val="TableTextChar1"/>
    <w:qFormat/>
    <w:rsid w:val="00003CAB"/>
    <w:pPr>
      <w:widowControl/>
      <w:spacing w:before="60"/>
      <w:jc w:val="left"/>
    </w:pPr>
    <w:rPr>
      <w:rFonts w:ascii="Arial" w:eastAsia="宋体" w:hAnsi="Arial" w:cs="Times New Roman"/>
      <w:kern w:val="0"/>
      <w:sz w:val="18"/>
      <w:szCs w:val="24"/>
      <w:lang w:eastAsia="en-US"/>
    </w:rPr>
  </w:style>
  <w:style w:type="paragraph" w:customStyle="1" w:styleId="610">
    <w:name w:val="索引 61"/>
    <w:basedOn w:val="affff"/>
    <w:next w:val="affff"/>
    <w:uiPriority w:val="99"/>
    <w:qFormat/>
    <w:rsid w:val="00003CAB"/>
    <w:pPr>
      <w:adjustRightInd w:val="0"/>
      <w:ind w:left="1260" w:hanging="210"/>
      <w:jc w:val="left"/>
    </w:pPr>
    <w:rPr>
      <w:rFonts w:ascii="Times New Roman" w:eastAsia="宋体" w:hAnsi="Times New Roman" w:cs="Times New Roman"/>
      <w:kern w:val="0"/>
      <w:sz w:val="20"/>
      <w:szCs w:val="20"/>
    </w:rPr>
  </w:style>
  <w:style w:type="paragraph" w:customStyle="1" w:styleId="21105085">
    <w:name w:val="样式 样式 左侧:  2 字符 段前: 1 行 段后: 1 行 + 左侧:  0.5 字符 首行缩进:  0.85 厘米 右..."/>
    <w:basedOn w:val="affff"/>
    <w:uiPriority w:val="99"/>
    <w:qFormat/>
    <w:rsid w:val="00003CAB"/>
    <w:pPr>
      <w:spacing w:beforeLines="100" w:afterLines="50" w:line="400" w:lineRule="atLeast"/>
      <w:ind w:leftChars="50" w:left="50" w:rightChars="50" w:right="50" w:firstLine="482"/>
    </w:pPr>
    <w:rPr>
      <w:rFonts w:ascii="Times New Roman" w:eastAsia="宋体" w:hAnsi="Times New Roman" w:cs="宋体"/>
      <w:sz w:val="24"/>
      <w:szCs w:val="20"/>
    </w:rPr>
  </w:style>
  <w:style w:type="paragraph" w:customStyle="1" w:styleId="CharCharChar1CharCharCharCharCharCharCharCharCharCharCharCharChar1">
    <w:name w:val="Char Char Char1 Char Char Char Char Char Char Char Char Char Char Char Char Char1"/>
    <w:basedOn w:val="1ff3"/>
    <w:uiPriority w:val="99"/>
    <w:qFormat/>
    <w:rsid w:val="00003CAB"/>
    <w:pPr>
      <w:spacing w:line="360" w:lineRule="auto"/>
    </w:pPr>
    <w:rPr>
      <w:rFonts w:ascii="Tahoma" w:hAnsi="Tahoma"/>
      <w:sz w:val="24"/>
    </w:rPr>
  </w:style>
  <w:style w:type="paragraph" w:customStyle="1" w:styleId="CharCharChar1Char">
    <w:name w:val="Char Char Char1 Char"/>
    <w:aliases w:val=" Char"/>
    <w:basedOn w:val="1ff3"/>
    <w:rsid w:val="00003CAB"/>
    <w:pPr>
      <w:spacing w:line="360" w:lineRule="auto"/>
    </w:pPr>
    <w:rPr>
      <w:rFonts w:ascii="Tahoma" w:hAnsi="Tahoma"/>
      <w:sz w:val="24"/>
    </w:rPr>
  </w:style>
  <w:style w:type="paragraph" w:customStyle="1" w:styleId="910">
    <w:name w:val="索引 91"/>
    <w:basedOn w:val="affff"/>
    <w:next w:val="affff"/>
    <w:uiPriority w:val="99"/>
    <w:qFormat/>
    <w:rsid w:val="00003CAB"/>
    <w:pPr>
      <w:adjustRightInd w:val="0"/>
      <w:ind w:left="1890" w:hanging="210"/>
      <w:jc w:val="left"/>
    </w:pPr>
    <w:rPr>
      <w:rFonts w:ascii="Times New Roman" w:eastAsia="宋体" w:hAnsi="Times New Roman" w:cs="Times New Roman"/>
      <w:kern w:val="0"/>
      <w:sz w:val="20"/>
      <w:szCs w:val="20"/>
    </w:rPr>
  </w:style>
  <w:style w:type="paragraph" w:customStyle="1" w:styleId="CharCharCharChar1CharCharCharCharCharCharCharCharChar1">
    <w:name w:val="Char Char Char Char1 Char Char Char Char Char Char Char Char Char1"/>
    <w:basedOn w:val="1ff3"/>
    <w:uiPriority w:val="99"/>
    <w:qFormat/>
    <w:rsid w:val="00003CAB"/>
    <w:rPr>
      <w:rFonts w:ascii="Tahoma" w:hAnsi="Tahoma"/>
      <w:sz w:val="24"/>
    </w:rPr>
  </w:style>
  <w:style w:type="paragraph" w:customStyle="1" w:styleId="2f6">
    <w:name w:val="样式2"/>
    <w:basedOn w:val="17"/>
    <w:link w:val="2Char7"/>
    <w:uiPriority w:val="99"/>
    <w:qFormat/>
    <w:rsid w:val="00003CAB"/>
    <w:pPr>
      <w:tabs>
        <w:tab w:val="left" w:pos="432"/>
      </w:tabs>
      <w:adjustRightInd w:val="0"/>
      <w:spacing w:beforeLines="50" w:before="120" w:afterLines="50" w:after="120" w:line="500" w:lineRule="exact"/>
      <w:ind w:left="301" w:hanging="432"/>
      <w:jc w:val="left"/>
    </w:pPr>
    <w:rPr>
      <w:rFonts w:ascii="Arial" w:eastAsia="黑体" w:hAnsi="Arial"/>
      <w:kern w:val="44"/>
      <w:sz w:val="44"/>
      <w:szCs w:val="44"/>
    </w:rPr>
  </w:style>
  <w:style w:type="paragraph" w:customStyle="1" w:styleId="CharCharCharChar">
    <w:name w:val="Char Char Char Char"/>
    <w:basedOn w:val="1ff3"/>
    <w:qFormat/>
    <w:rsid w:val="00003CAB"/>
    <w:rPr>
      <w:rFonts w:ascii="Tahoma" w:hAnsi="Tahoma"/>
      <w:sz w:val="24"/>
    </w:rPr>
  </w:style>
  <w:style w:type="paragraph" w:customStyle="1" w:styleId="1ff5">
    <w:name w:val="正文文字1"/>
    <w:basedOn w:val="afffff8"/>
    <w:uiPriority w:val="99"/>
    <w:qFormat/>
    <w:rsid w:val="00003CAB"/>
    <w:pPr>
      <w:spacing w:line="360" w:lineRule="auto"/>
      <w:ind w:leftChars="200" w:left="200" w:firstLineChars="200" w:firstLine="480"/>
      <w:jc w:val="left"/>
    </w:pPr>
    <w:rPr>
      <w:rFonts w:ascii="Calibri" w:hAnsi="Calibri"/>
      <w:sz w:val="24"/>
    </w:rPr>
  </w:style>
  <w:style w:type="paragraph" w:customStyle="1" w:styleId="CharCharChar1CharCharCharCharCharCharChar">
    <w:name w:val="Char Char Char1 Char Char Char Char Char Char Char"/>
    <w:basedOn w:val="1ff3"/>
    <w:uiPriority w:val="99"/>
    <w:qFormat/>
    <w:rsid w:val="00003CAB"/>
    <w:pPr>
      <w:spacing w:line="360" w:lineRule="auto"/>
    </w:pPr>
    <w:rPr>
      <w:rFonts w:ascii="Tahoma" w:hAnsi="Tahoma"/>
      <w:sz w:val="24"/>
    </w:rPr>
  </w:style>
  <w:style w:type="paragraph" w:customStyle="1" w:styleId="CharCharChar1CharCharCharChar">
    <w:name w:val="Char Char Char1 Char Char Char Char"/>
    <w:basedOn w:val="1ff3"/>
    <w:uiPriority w:val="99"/>
    <w:qFormat/>
    <w:rsid w:val="00003CAB"/>
    <w:pPr>
      <w:spacing w:line="360" w:lineRule="auto"/>
    </w:pPr>
    <w:rPr>
      <w:rFonts w:ascii="Tahoma" w:hAnsi="Tahoma"/>
      <w:sz w:val="24"/>
    </w:rPr>
  </w:style>
  <w:style w:type="paragraph" w:customStyle="1" w:styleId="1ff3">
    <w:name w:val="文档结构图1"/>
    <w:basedOn w:val="affff"/>
    <w:uiPriority w:val="99"/>
    <w:qFormat/>
    <w:rsid w:val="00003CAB"/>
    <w:pPr>
      <w:shd w:val="clear" w:color="auto" w:fill="000080"/>
    </w:pPr>
    <w:rPr>
      <w:rFonts w:ascii="Times New Roman" w:eastAsia="宋体" w:hAnsi="Times New Roman" w:cs="Times New Roman"/>
      <w:szCs w:val="24"/>
    </w:rPr>
  </w:style>
  <w:style w:type="paragraph" w:customStyle="1" w:styleId="1ff6">
    <w:name w:val="日期1"/>
    <w:basedOn w:val="affff"/>
    <w:next w:val="affff"/>
    <w:uiPriority w:val="99"/>
    <w:qFormat/>
    <w:rsid w:val="00003CAB"/>
    <w:pPr>
      <w:ind w:leftChars="2500" w:left="100"/>
    </w:pPr>
    <w:rPr>
      <w:rFonts w:ascii="Times New Roman" w:eastAsia="宋体" w:hAnsi="Times New Roman" w:cs="Times New Roman"/>
      <w:szCs w:val="24"/>
    </w:rPr>
  </w:style>
  <w:style w:type="paragraph" w:customStyle="1" w:styleId="HLD-">
    <w:name w:val="HLD-一级正文"/>
    <w:basedOn w:val="HLD-0"/>
    <w:link w:val="HLD-CharChar"/>
    <w:rsid w:val="00003CAB"/>
    <w:pPr>
      <w:tabs>
        <w:tab w:val="left" w:pos="360"/>
        <w:tab w:val="left" w:pos="780"/>
        <w:tab w:val="left" w:pos="1440"/>
      </w:tabs>
      <w:ind w:leftChars="0" w:left="780" w:firstLineChars="0" w:firstLine="0"/>
    </w:pPr>
    <w:rPr>
      <w:rFonts w:eastAsiaTheme="minorEastAsia"/>
      <w:szCs w:val="21"/>
    </w:rPr>
  </w:style>
  <w:style w:type="paragraph" w:customStyle="1" w:styleId="CharCharCharChar1">
    <w:name w:val="Char Char Char Char1"/>
    <w:basedOn w:val="1ff3"/>
    <w:qFormat/>
    <w:rsid w:val="00003CAB"/>
    <w:rPr>
      <w:rFonts w:ascii="Tahoma" w:hAnsi="Tahoma"/>
      <w:sz w:val="24"/>
    </w:rPr>
  </w:style>
  <w:style w:type="paragraph" w:customStyle="1" w:styleId="710">
    <w:name w:val="索引 71"/>
    <w:basedOn w:val="affff"/>
    <w:next w:val="affff"/>
    <w:uiPriority w:val="99"/>
    <w:qFormat/>
    <w:rsid w:val="00003CAB"/>
    <w:pPr>
      <w:adjustRightInd w:val="0"/>
      <w:ind w:left="1470" w:hanging="210"/>
      <w:jc w:val="left"/>
    </w:pPr>
    <w:rPr>
      <w:rFonts w:ascii="Times New Roman" w:eastAsia="宋体" w:hAnsi="Times New Roman" w:cs="Times New Roman"/>
      <w:kern w:val="0"/>
      <w:sz w:val="20"/>
      <w:szCs w:val="20"/>
    </w:rPr>
  </w:style>
  <w:style w:type="paragraph" w:customStyle="1" w:styleId="213">
    <w:name w:val="正文首行缩进 21"/>
    <w:basedOn w:val="1ff4"/>
    <w:uiPriority w:val="99"/>
    <w:qFormat/>
    <w:rsid w:val="00003CAB"/>
    <w:pPr>
      <w:ind w:firstLineChars="200" w:firstLine="420"/>
    </w:pPr>
  </w:style>
  <w:style w:type="paragraph" w:customStyle="1" w:styleId="410">
    <w:name w:val="索引 41"/>
    <w:basedOn w:val="affff"/>
    <w:next w:val="affff"/>
    <w:uiPriority w:val="99"/>
    <w:qFormat/>
    <w:rsid w:val="00003CAB"/>
    <w:pPr>
      <w:adjustRightInd w:val="0"/>
      <w:ind w:left="840" w:hanging="210"/>
      <w:jc w:val="left"/>
    </w:pPr>
    <w:rPr>
      <w:rFonts w:ascii="Times New Roman" w:eastAsia="宋体" w:hAnsi="Times New Roman" w:cs="Times New Roman"/>
      <w:kern w:val="0"/>
      <w:sz w:val="20"/>
      <w:szCs w:val="20"/>
    </w:rPr>
  </w:style>
  <w:style w:type="paragraph" w:customStyle="1" w:styleId="CharCharCharChar1CharCharCharCharCharCharCharCharChar">
    <w:name w:val="Char Char Char Char1 Char Char Char Char Char Char Char Char Char"/>
    <w:basedOn w:val="1ff3"/>
    <w:uiPriority w:val="99"/>
    <w:qFormat/>
    <w:rsid w:val="00003CAB"/>
    <w:rPr>
      <w:rFonts w:ascii="Tahoma" w:hAnsi="Tahoma"/>
      <w:sz w:val="24"/>
    </w:rPr>
  </w:style>
  <w:style w:type="paragraph" w:customStyle="1" w:styleId="HLD-0">
    <w:name w:val="HLD-正文"/>
    <w:basedOn w:val="afffff8"/>
    <w:link w:val="HLD-CharChar0"/>
    <w:qFormat/>
    <w:rsid w:val="00003CAB"/>
    <w:pPr>
      <w:spacing w:line="300" w:lineRule="auto"/>
      <w:ind w:leftChars="200" w:left="420" w:firstLineChars="200" w:firstLine="420"/>
      <w:jc w:val="left"/>
    </w:pPr>
    <w:rPr>
      <w:rFonts w:ascii="宋体" w:hAnsi="宋体" w:cstheme="minorBidi"/>
      <w:sz w:val="21"/>
      <w:szCs w:val="18"/>
    </w:rPr>
  </w:style>
  <w:style w:type="paragraph" w:customStyle="1" w:styleId="afffffffffc">
    <w:name w:val="正文列表"/>
    <w:basedOn w:val="affff"/>
    <w:next w:val="1ff2"/>
    <w:uiPriority w:val="99"/>
    <w:qFormat/>
    <w:rsid w:val="00003CAB"/>
    <w:pPr>
      <w:tabs>
        <w:tab w:val="left" w:pos="0"/>
      </w:tabs>
      <w:spacing w:line="288" w:lineRule="auto"/>
      <w:ind w:left="420" w:hanging="420"/>
    </w:pPr>
    <w:rPr>
      <w:rFonts w:ascii="宋体" w:eastAsia="宋体" w:hAnsi="宋体" w:cs="Times New Roman"/>
      <w:szCs w:val="21"/>
    </w:rPr>
  </w:style>
  <w:style w:type="paragraph" w:customStyle="1" w:styleId="511">
    <w:name w:val="索引 51"/>
    <w:basedOn w:val="affff"/>
    <w:next w:val="affff"/>
    <w:uiPriority w:val="99"/>
    <w:qFormat/>
    <w:rsid w:val="00003CAB"/>
    <w:pPr>
      <w:adjustRightInd w:val="0"/>
      <w:ind w:left="1050" w:hanging="210"/>
      <w:jc w:val="left"/>
    </w:pPr>
    <w:rPr>
      <w:rFonts w:ascii="Times New Roman" w:eastAsia="宋体" w:hAnsi="Times New Roman" w:cs="Times New Roman"/>
      <w:kern w:val="0"/>
      <w:sz w:val="20"/>
      <w:szCs w:val="20"/>
    </w:rPr>
  </w:style>
  <w:style w:type="paragraph" w:customStyle="1" w:styleId="DefaultText">
    <w:name w:val="Default Text"/>
    <w:basedOn w:val="affff"/>
    <w:uiPriority w:val="99"/>
    <w:qFormat/>
    <w:rsid w:val="00003CAB"/>
    <w:pPr>
      <w:widowControl/>
      <w:overflowPunct w:val="0"/>
      <w:autoSpaceDE w:val="0"/>
      <w:autoSpaceDN w:val="0"/>
      <w:adjustRightInd w:val="0"/>
      <w:ind w:left="425" w:firstLine="480"/>
      <w:jc w:val="left"/>
      <w:textAlignment w:val="baseline"/>
    </w:pPr>
    <w:rPr>
      <w:rFonts w:ascii="Times New Roman" w:eastAsia="幼圆" w:hAnsi="Times New Roman" w:cs="Times New Roman"/>
      <w:color w:val="000000"/>
      <w:kern w:val="0"/>
      <w:szCs w:val="21"/>
    </w:rPr>
  </w:style>
  <w:style w:type="paragraph" w:customStyle="1" w:styleId="1CharCharCharCharCharCharChar">
    <w:name w:val="1 Char Char Char Char Char Char Char"/>
    <w:basedOn w:val="affff"/>
    <w:uiPriority w:val="99"/>
    <w:qFormat/>
    <w:rsid w:val="00003CAB"/>
    <w:pPr>
      <w:jc w:val="left"/>
    </w:pPr>
    <w:rPr>
      <w:rFonts w:ascii="Tahoma" w:eastAsia="宋体" w:hAnsi="Tahoma" w:cs="Times New Roman"/>
      <w:sz w:val="24"/>
      <w:szCs w:val="24"/>
    </w:rPr>
  </w:style>
  <w:style w:type="paragraph" w:customStyle="1" w:styleId="Heading0-1">
    <w:name w:val="Heading 0-1"/>
    <w:basedOn w:val="affff"/>
    <w:uiPriority w:val="99"/>
    <w:qFormat/>
    <w:rsid w:val="00003CAB"/>
    <w:pPr>
      <w:widowControl/>
      <w:spacing w:before="240"/>
      <w:jc w:val="left"/>
    </w:pPr>
    <w:rPr>
      <w:rFonts w:ascii="Arial Black" w:eastAsia="宋体" w:hAnsi="Arial Black" w:cs="Times New Roman"/>
      <w:kern w:val="0"/>
      <w:sz w:val="22"/>
      <w:szCs w:val="20"/>
      <w:lang w:eastAsia="en-US"/>
    </w:rPr>
  </w:style>
  <w:style w:type="paragraph" w:customStyle="1" w:styleId="Dictionarytext">
    <w:name w:val="Dictionary text"/>
    <w:basedOn w:val="afffff8"/>
    <w:uiPriority w:val="99"/>
    <w:qFormat/>
    <w:rsid w:val="00003CAB"/>
    <w:pPr>
      <w:widowControl/>
      <w:spacing w:before="60" w:after="60" w:line="288" w:lineRule="auto"/>
      <w:jc w:val="left"/>
    </w:pPr>
    <w:rPr>
      <w:rFonts w:ascii="Arial" w:hAnsi="Arial"/>
      <w:kern w:val="0"/>
      <w:sz w:val="24"/>
      <w:lang w:eastAsia="en-US"/>
    </w:rPr>
  </w:style>
  <w:style w:type="paragraph" w:customStyle="1" w:styleId="CharChar27CharCharCharChar1CharCharCharCharCharChar1CharCharCharCharCharCharCharCharCharCharCharChar1CharCharCharCharCharChar">
    <w:name w:val="Char Char27 Char Char Char Char1 Char Char Char Char Char Char1 Char Char Char Char Char Char Char Char Char Char Char Char1 Char Char Char Char Char Char"/>
    <w:basedOn w:val="affff"/>
    <w:uiPriority w:val="99"/>
    <w:qFormat/>
    <w:rsid w:val="00003CAB"/>
    <w:pPr>
      <w:spacing w:line="360" w:lineRule="auto"/>
    </w:pPr>
    <w:rPr>
      <w:rFonts w:ascii="Times New Roman" w:eastAsia="仿宋_GB2312" w:hAnsi="Times New Roman" w:cs="Times New Roman"/>
      <w:sz w:val="24"/>
      <w:szCs w:val="24"/>
    </w:rPr>
  </w:style>
  <w:style w:type="paragraph" w:customStyle="1" w:styleId="Char21">
    <w:name w:val="Char2"/>
    <w:basedOn w:val="1ff3"/>
    <w:uiPriority w:val="99"/>
    <w:qFormat/>
    <w:rsid w:val="00003CAB"/>
    <w:rPr>
      <w:rFonts w:ascii="Tahoma" w:hAnsi="Tahoma"/>
      <w:sz w:val="24"/>
    </w:rPr>
  </w:style>
  <w:style w:type="paragraph" w:customStyle="1" w:styleId="FS">
    <w:name w:val="FS_数字编码正文"/>
    <w:basedOn w:val="affff"/>
    <w:uiPriority w:val="99"/>
    <w:qFormat/>
    <w:rsid w:val="00003CAB"/>
    <w:pPr>
      <w:tabs>
        <w:tab w:val="left" w:pos="360"/>
      </w:tabs>
      <w:adjustRightInd w:val="0"/>
      <w:ind w:left="360" w:hanging="360"/>
    </w:pPr>
    <w:rPr>
      <w:rFonts w:ascii="Times New Roman" w:eastAsia="宋体" w:hAnsi="Times New Roman" w:cs="Times New Roman"/>
      <w:kern w:val="0"/>
      <w:szCs w:val="20"/>
    </w:rPr>
  </w:style>
  <w:style w:type="paragraph" w:customStyle="1" w:styleId="CharCharChar1CharCharCharCharCharCharCharCharCharCharCharCharChar">
    <w:name w:val="Char Char Char1 Char Char Char Char Char Char Char Char Char Char Char Char Char"/>
    <w:basedOn w:val="1ff3"/>
    <w:uiPriority w:val="99"/>
    <w:qFormat/>
    <w:rsid w:val="00003CAB"/>
    <w:pPr>
      <w:spacing w:line="360" w:lineRule="auto"/>
    </w:pPr>
    <w:rPr>
      <w:rFonts w:ascii="Tahoma" w:hAnsi="Tahoma"/>
      <w:sz w:val="24"/>
    </w:rPr>
  </w:style>
  <w:style w:type="paragraph" w:customStyle="1" w:styleId="3CharCharChar">
    <w:name w:val="标题3 Char Char Char"/>
    <w:basedOn w:val="affff"/>
    <w:next w:val="1ff2"/>
    <w:uiPriority w:val="99"/>
    <w:qFormat/>
    <w:rsid w:val="00003CAB"/>
    <w:pPr>
      <w:jc w:val="left"/>
      <w:outlineLvl w:val="2"/>
    </w:pPr>
    <w:rPr>
      <w:rFonts w:ascii="Tahoma" w:eastAsia="宋体" w:hAnsi="Tahoma" w:cs="Times New Roman"/>
      <w:sz w:val="24"/>
      <w:szCs w:val="24"/>
    </w:rPr>
  </w:style>
  <w:style w:type="paragraph" w:customStyle="1" w:styleId="CharCharChar1CharCharCharChar1">
    <w:name w:val="Char Char Char1 Char Char Char Char1"/>
    <w:basedOn w:val="1ff3"/>
    <w:uiPriority w:val="99"/>
    <w:qFormat/>
    <w:rsid w:val="00003CAB"/>
    <w:pPr>
      <w:spacing w:line="360" w:lineRule="auto"/>
    </w:pPr>
    <w:rPr>
      <w:rFonts w:ascii="Tahoma" w:hAnsi="Tahoma"/>
      <w:sz w:val="24"/>
    </w:rPr>
  </w:style>
  <w:style w:type="paragraph" w:customStyle="1" w:styleId="w">
    <w:name w:val="w正文"/>
    <w:basedOn w:val="affff"/>
    <w:uiPriority w:val="99"/>
    <w:qFormat/>
    <w:rsid w:val="00003CAB"/>
    <w:pPr>
      <w:widowControl/>
      <w:ind w:firstLineChars="200" w:firstLine="420"/>
      <w:jc w:val="left"/>
    </w:pPr>
    <w:rPr>
      <w:rFonts w:ascii="Calibri" w:eastAsia="宋体" w:hAnsi="Calibri" w:cs="宋体"/>
      <w:kern w:val="0"/>
      <w:sz w:val="24"/>
      <w:szCs w:val="21"/>
    </w:rPr>
  </w:style>
  <w:style w:type="paragraph" w:customStyle="1" w:styleId="afffffffffd">
    <w:name w:val="二级标题"/>
    <w:basedOn w:val="17"/>
    <w:link w:val="Charff4"/>
    <w:uiPriority w:val="99"/>
    <w:qFormat/>
    <w:rsid w:val="00003CAB"/>
    <w:pPr>
      <w:keepNext w:val="0"/>
      <w:keepLines w:val="0"/>
      <w:tabs>
        <w:tab w:val="left" w:pos="301"/>
        <w:tab w:val="left" w:pos="576"/>
      </w:tabs>
      <w:spacing w:beforeLines="100" w:before="120" w:afterLines="100" w:after="120" w:line="400" w:lineRule="exact"/>
      <w:ind w:left="576" w:hanging="576"/>
      <w:jc w:val="left"/>
    </w:pPr>
    <w:rPr>
      <w:rFonts w:ascii="Arial" w:eastAsia="黑体" w:hAnsi="Arial"/>
      <w:bCs/>
      <w:kern w:val="44"/>
      <w:sz w:val="44"/>
      <w:szCs w:val="32"/>
    </w:rPr>
  </w:style>
  <w:style w:type="paragraph" w:customStyle="1" w:styleId="CharChar27CharCharCharChar1CharCharCharCharCharChar1CharCharCharCharCharCharCharCharCharCharCharChar1CharCharCharCharCharChar1">
    <w:name w:val="Char Char27 Char Char Char Char1 Char Char Char Char Char Char1 Char Char Char Char Char Char Char Char Char Char Char Char1 Char Char Char Char Char Char1"/>
    <w:basedOn w:val="affff"/>
    <w:uiPriority w:val="99"/>
    <w:qFormat/>
    <w:rsid w:val="00003CAB"/>
    <w:pPr>
      <w:spacing w:line="360" w:lineRule="auto"/>
    </w:pPr>
    <w:rPr>
      <w:rFonts w:ascii="Times New Roman" w:eastAsia="仿宋_GB2312" w:hAnsi="Times New Roman" w:cs="Times New Roman"/>
      <w:sz w:val="24"/>
      <w:szCs w:val="24"/>
    </w:rPr>
  </w:style>
  <w:style w:type="paragraph" w:customStyle="1" w:styleId="afffffffffe">
    <w:name w:val="封面副标题"/>
    <w:basedOn w:val="affff"/>
    <w:next w:val="afffffffffb"/>
    <w:uiPriority w:val="99"/>
    <w:qFormat/>
    <w:rsid w:val="00003CAB"/>
    <w:pPr>
      <w:spacing w:line="288" w:lineRule="auto"/>
      <w:jc w:val="center"/>
    </w:pPr>
    <w:rPr>
      <w:rFonts w:ascii="Arial" w:eastAsia="宋体" w:hAnsi="Arial" w:cs="宋体"/>
      <w:b/>
      <w:bCs/>
      <w:color w:val="000080"/>
      <w:sz w:val="72"/>
      <w:szCs w:val="20"/>
    </w:rPr>
  </w:style>
  <w:style w:type="paragraph" w:customStyle="1" w:styleId="Char1CharCharChar1">
    <w:name w:val="Char1 Char Char Char1"/>
    <w:basedOn w:val="1ff3"/>
    <w:uiPriority w:val="99"/>
    <w:qFormat/>
    <w:rsid w:val="00003CAB"/>
    <w:pPr>
      <w:spacing w:line="360" w:lineRule="auto"/>
    </w:pPr>
    <w:rPr>
      <w:rFonts w:ascii="Tahoma" w:hAnsi="Tahoma"/>
      <w:sz w:val="24"/>
    </w:rPr>
  </w:style>
  <w:style w:type="paragraph" w:customStyle="1" w:styleId="FS0">
    <w:name w:val="FS_正文"/>
    <w:basedOn w:val="afffff8"/>
    <w:uiPriority w:val="99"/>
    <w:qFormat/>
    <w:rsid w:val="00003CAB"/>
    <w:pPr>
      <w:spacing w:line="300" w:lineRule="auto"/>
      <w:ind w:leftChars="200" w:left="420" w:firstLineChars="200" w:firstLine="420"/>
      <w:jc w:val="left"/>
    </w:pPr>
    <w:rPr>
      <w:rFonts w:ascii="Calibri" w:hAnsi="Calibri"/>
      <w:sz w:val="21"/>
    </w:rPr>
  </w:style>
  <w:style w:type="paragraph" w:customStyle="1" w:styleId="214">
    <w:name w:val="索引 21"/>
    <w:basedOn w:val="affff"/>
    <w:next w:val="affff"/>
    <w:uiPriority w:val="99"/>
    <w:qFormat/>
    <w:rsid w:val="00003CAB"/>
    <w:pPr>
      <w:adjustRightInd w:val="0"/>
      <w:ind w:left="420" w:hanging="210"/>
      <w:jc w:val="left"/>
    </w:pPr>
    <w:rPr>
      <w:rFonts w:ascii="Times New Roman" w:eastAsia="宋体" w:hAnsi="Times New Roman" w:cs="Times New Roman"/>
      <w:kern w:val="0"/>
      <w:sz w:val="20"/>
      <w:szCs w:val="20"/>
    </w:rPr>
  </w:style>
  <w:style w:type="paragraph" w:customStyle="1" w:styleId="FS1">
    <w:name w:val="FS_第一级符号"/>
    <w:basedOn w:val="affff"/>
    <w:uiPriority w:val="99"/>
    <w:qFormat/>
    <w:rsid w:val="00003CAB"/>
    <w:pPr>
      <w:tabs>
        <w:tab w:val="left" w:pos="1260"/>
      </w:tabs>
      <w:adjustRightInd w:val="0"/>
      <w:ind w:left="1260" w:hanging="420"/>
    </w:pPr>
    <w:rPr>
      <w:rFonts w:ascii="Times New Roman" w:eastAsia="宋体" w:hAnsi="Times New Roman" w:cs="Times New Roman"/>
      <w:b/>
      <w:kern w:val="0"/>
      <w:szCs w:val="20"/>
    </w:rPr>
  </w:style>
  <w:style w:type="paragraph" w:customStyle="1" w:styleId="72">
    <w:name w:val="样式7"/>
    <w:basedOn w:val="43"/>
    <w:link w:val="73"/>
    <w:uiPriority w:val="99"/>
    <w:qFormat/>
    <w:rsid w:val="00003CAB"/>
    <w:pPr>
      <w:keepNext w:val="0"/>
      <w:keepLines w:val="0"/>
      <w:widowControl/>
      <w:tabs>
        <w:tab w:val="left" w:pos="864"/>
      </w:tabs>
      <w:overflowPunct w:val="0"/>
      <w:autoSpaceDE w:val="0"/>
      <w:autoSpaceDN w:val="0"/>
      <w:adjustRightInd w:val="0"/>
      <w:spacing w:before="200" w:after="0" w:line="360" w:lineRule="auto"/>
      <w:ind w:left="864" w:hanging="864"/>
    </w:pPr>
    <w:rPr>
      <w:rFonts w:ascii="Times New Roman" w:eastAsia="楷体" w:hAnsi="Times New Roman" w:cs="Arial"/>
      <w:b w:val="0"/>
      <w:bCs w:val="0"/>
      <w:color w:val="000000"/>
      <w:kern w:val="0"/>
      <w:sz w:val="21"/>
      <w:szCs w:val="20"/>
    </w:rPr>
  </w:style>
  <w:style w:type="paragraph" w:customStyle="1" w:styleId="CharCharCharCharCharCharCharCharCharChar">
    <w:name w:val="Char Char Char Char Char Char Char Char Char Char"/>
    <w:basedOn w:val="affff"/>
    <w:uiPriority w:val="99"/>
    <w:qFormat/>
    <w:rsid w:val="00003CAB"/>
    <w:pPr>
      <w:widowControl/>
      <w:autoSpaceDE w:val="0"/>
      <w:autoSpaceDN w:val="0"/>
      <w:adjustRightInd w:val="0"/>
      <w:spacing w:line="360" w:lineRule="auto"/>
      <w:ind w:firstLineChars="200" w:firstLine="200"/>
      <w:jc w:val="center"/>
    </w:pPr>
    <w:rPr>
      <w:rFonts w:ascii="Tahoma" w:eastAsia="宋体" w:hAnsi="Tahoma" w:cs="华文楷体"/>
      <w:color w:val="000000"/>
      <w:sz w:val="24"/>
      <w:szCs w:val="20"/>
      <w:lang w:val="zh-CN"/>
    </w:rPr>
  </w:style>
  <w:style w:type="paragraph" w:customStyle="1" w:styleId="-NR0">
    <w:name w:val="正文-NR"/>
    <w:basedOn w:val="affff"/>
    <w:uiPriority w:val="99"/>
    <w:qFormat/>
    <w:rsid w:val="00003CAB"/>
    <w:pPr>
      <w:spacing w:line="360" w:lineRule="auto"/>
      <w:ind w:firstLineChars="196" w:firstLine="470"/>
    </w:pPr>
    <w:rPr>
      <w:rFonts w:ascii="Times New Roman" w:eastAsia="宋体" w:hAnsi="Times New Roman" w:cs="Times New Roman"/>
      <w:sz w:val="24"/>
      <w:szCs w:val="24"/>
    </w:rPr>
  </w:style>
  <w:style w:type="paragraph" w:customStyle="1" w:styleId="1ff7">
    <w:name w:val="批注主题1"/>
    <w:basedOn w:val="affffb"/>
    <w:next w:val="affffb"/>
    <w:uiPriority w:val="99"/>
    <w:qFormat/>
    <w:rsid w:val="00003CAB"/>
    <w:rPr>
      <w:rFonts w:eastAsia="宋体" w:cs="Times New Roman"/>
      <w:b/>
      <w:bCs/>
    </w:rPr>
  </w:style>
  <w:style w:type="paragraph" w:customStyle="1" w:styleId="FS2">
    <w:name w:val="FS_正文（数字编码）"/>
    <w:basedOn w:val="afffff8"/>
    <w:uiPriority w:val="99"/>
    <w:qFormat/>
    <w:rsid w:val="00003CAB"/>
    <w:pPr>
      <w:tabs>
        <w:tab w:val="left" w:pos="1260"/>
      </w:tabs>
      <w:spacing w:line="300" w:lineRule="auto"/>
      <w:ind w:left="1260" w:hanging="420"/>
      <w:jc w:val="left"/>
    </w:pPr>
    <w:rPr>
      <w:rFonts w:ascii="Calibri" w:hAnsi="Calibri"/>
      <w:sz w:val="21"/>
    </w:rPr>
  </w:style>
  <w:style w:type="paragraph" w:customStyle="1" w:styleId="312">
    <w:name w:val="索引 31"/>
    <w:basedOn w:val="affff"/>
    <w:next w:val="affff"/>
    <w:uiPriority w:val="99"/>
    <w:qFormat/>
    <w:rsid w:val="00003CAB"/>
    <w:pPr>
      <w:adjustRightInd w:val="0"/>
      <w:ind w:left="630" w:hanging="210"/>
      <w:jc w:val="left"/>
    </w:pPr>
    <w:rPr>
      <w:rFonts w:ascii="Times New Roman" w:eastAsia="宋体" w:hAnsi="Times New Roman" w:cs="Times New Roman"/>
      <w:kern w:val="0"/>
      <w:sz w:val="20"/>
      <w:szCs w:val="20"/>
    </w:rPr>
  </w:style>
  <w:style w:type="paragraph" w:customStyle="1" w:styleId="1ff8">
    <w:name w:val="普通(网站)1"/>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FS3">
    <w:name w:val="FS_正文（数字编码）(第一级)"/>
    <w:basedOn w:val="afffff8"/>
    <w:uiPriority w:val="99"/>
    <w:qFormat/>
    <w:rsid w:val="00003CAB"/>
    <w:pPr>
      <w:spacing w:line="300" w:lineRule="auto"/>
      <w:ind w:leftChars="400" w:left="840" w:firstLineChars="200" w:firstLine="420"/>
    </w:pPr>
    <w:rPr>
      <w:rFonts w:ascii="Calibri" w:hAnsi="Calibri"/>
      <w:sz w:val="21"/>
    </w:rPr>
  </w:style>
  <w:style w:type="paragraph" w:customStyle="1" w:styleId="1ff">
    <w:name w:val="正文1"/>
    <w:basedOn w:val="affff"/>
    <w:link w:val="1CharChar0"/>
    <w:qFormat/>
    <w:rsid w:val="00003CAB"/>
    <w:pPr>
      <w:adjustRightInd w:val="0"/>
    </w:pPr>
    <w:rPr>
      <w:sz w:val="24"/>
    </w:rPr>
  </w:style>
  <w:style w:type="paragraph" w:customStyle="1" w:styleId="1ff9">
    <w:name w:val="索引标题1"/>
    <w:basedOn w:val="affff"/>
    <w:next w:val="113"/>
    <w:uiPriority w:val="99"/>
    <w:qFormat/>
    <w:rsid w:val="00003CAB"/>
    <w:pPr>
      <w:adjustRightInd w:val="0"/>
      <w:spacing w:before="120" w:after="120"/>
      <w:jc w:val="left"/>
    </w:pPr>
    <w:rPr>
      <w:rFonts w:ascii="Times New Roman" w:eastAsia="宋体" w:hAnsi="Times New Roman" w:cs="Times New Roman"/>
      <w:b/>
      <w:bCs/>
      <w:i/>
      <w:iCs/>
      <w:kern w:val="0"/>
      <w:sz w:val="20"/>
      <w:szCs w:val="20"/>
    </w:rPr>
  </w:style>
  <w:style w:type="paragraph" w:customStyle="1" w:styleId="113">
    <w:name w:val="索引 11"/>
    <w:basedOn w:val="affff"/>
    <w:next w:val="affff"/>
    <w:uiPriority w:val="99"/>
    <w:qFormat/>
    <w:rsid w:val="00003CAB"/>
    <w:pPr>
      <w:adjustRightInd w:val="0"/>
      <w:ind w:left="210" w:hanging="210"/>
      <w:jc w:val="left"/>
    </w:pPr>
    <w:rPr>
      <w:rFonts w:ascii="Times New Roman" w:eastAsia="宋体" w:hAnsi="Times New Roman" w:cs="Times New Roman"/>
      <w:kern w:val="0"/>
      <w:sz w:val="20"/>
      <w:szCs w:val="20"/>
    </w:rPr>
  </w:style>
  <w:style w:type="paragraph" w:customStyle="1" w:styleId="with1">
    <w:name w:val="with编号1"/>
    <w:basedOn w:val="affff"/>
    <w:uiPriority w:val="99"/>
    <w:qFormat/>
    <w:rsid w:val="00003CAB"/>
    <w:pPr>
      <w:tabs>
        <w:tab w:val="left" w:pos="420"/>
      </w:tabs>
      <w:spacing w:line="360" w:lineRule="auto"/>
      <w:ind w:left="420" w:hanging="420"/>
    </w:pPr>
    <w:rPr>
      <w:rFonts w:ascii="Times New Roman" w:eastAsia="宋体" w:hAnsi="Times New Roman" w:cs="Times New Roman"/>
      <w:sz w:val="24"/>
      <w:szCs w:val="24"/>
    </w:rPr>
  </w:style>
  <w:style w:type="paragraph" w:customStyle="1" w:styleId="p16">
    <w:name w:val="p16"/>
    <w:basedOn w:val="affff"/>
    <w:uiPriority w:val="99"/>
    <w:qFormat/>
    <w:rsid w:val="00003CAB"/>
    <w:pPr>
      <w:widowControl/>
      <w:snapToGrid w:val="0"/>
    </w:pPr>
    <w:rPr>
      <w:rFonts w:ascii="宋体" w:eastAsia="宋体" w:hAnsi="宋体" w:cs="宋体"/>
      <w:kern w:val="0"/>
      <w:szCs w:val="21"/>
    </w:rPr>
  </w:style>
  <w:style w:type="paragraph" w:customStyle="1" w:styleId="Char210">
    <w:name w:val="Char21"/>
    <w:basedOn w:val="1ff3"/>
    <w:uiPriority w:val="99"/>
    <w:qFormat/>
    <w:rsid w:val="00003CAB"/>
    <w:rPr>
      <w:rFonts w:ascii="Tahoma" w:hAnsi="Tahoma"/>
      <w:sz w:val="24"/>
    </w:rPr>
  </w:style>
  <w:style w:type="paragraph" w:customStyle="1" w:styleId="Style23">
    <w:name w:val="_Style 23"/>
    <w:basedOn w:val="affff"/>
    <w:next w:val="1f2"/>
    <w:uiPriority w:val="99"/>
    <w:qFormat/>
    <w:rsid w:val="00003CAB"/>
    <w:pPr>
      <w:adjustRightInd w:val="0"/>
    </w:pPr>
    <w:rPr>
      <w:rFonts w:ascii="宋体" w:eastAsia="宋体" w:hAnsi="Courier New" w:cs="Times New Roman"/>
      <w:kern w:val="0"/>
      <w:szCs w:val="20"/>
    </w:rPr>
  </w:style>
  <w:style w:type="paragraph" w:customStyle="1" w:styleId="3f1">
    <w:name w:val="样式3"/>
    <w:basedOn w:val="25"/>
    <w:uiPriority w:val="99"/>
    <w:qFormat/>
    <w:rsid w:val="00003CAB"/>
    <w:pPr>
      <w:tabs>
        <w:tab w:val="left" w:pos="720"/>
      </w:tabs>
      <w:adjustRightInd w:val="0"/>
      <w:spacing w:beforeLines="50" w:before="156" w:afterLines="50" w:after="156" w:line="400" w:lineRule="exact"/>
      <w:ind w:left="445" w:hanging="576"/>
      <w:jc w:val="left"/>
    </w:pPr>
    <w:rPr>
      <w:rFonts w:ascii="Arial" w:eastAsia="宋体" w:hAnsi="Arial"/>
      <w:b/>
      <w:kern w:val="0"/>
      <w:sz w:val="32"/>
      <w:szCs w:val="32"/>
    </w:rPr>
  </w:style>
  <w:style w:type="paragraph" w:customStyle="1" w:styleId="63">
    <w:name w:val="样式6"/>
    <w:basedOn w:val="17"/>
    <w:link w:val="6CharChar"/>
    <w:qFormat/>
    <w:rsid w:val="00003CAB"/>
    <w:pPr>
      <w:tabs>
        <w:tab w:val="left" w:pos="432"/>
      </w:tabs>
      <w:adjustRightInd w:val="0"/>
      <w:spacing w:before="0" w:afterLines="50" w:after="120" w:line="360" w:lineRule="auto"/>
      <w:ind w:left="301" w:hanging="432"/>
      <w:jc w:val="left"/>
    </w:pPr>
    <w:rPr>
      <w:rFonts w:asciiTheme="minorHAnsi" w:eastAsiaTheme="minorEastAsia" w:hAnsiTheme="minorHAnsi" w:cstheme="minorBidi"/>
      <w:bCs/>
      <w:kern w:val="44"/>
      <w:sz w:val="44"/>
      <w:szCs w:val="44"/>
    </w:rPr>
  </w:style>
  <w:style w:type="paragraph" w:customStyle="1" w:styleId="affffffffff">
    <w:name w:val="标书标题"/>
    <w:basedOn w:val="affff"/>
    <w:uiPriority w:val="99"/>
    <w:qFormat/>
    <w:rsid w:val="00003CAB"/>
    <w:pPr>
      <w:spacing w:line="360" w:lineRule="auto"/>
      <w:jc w:val="center"/>
    </w:pPr>
    <w:rPr>
      <w:rFonts w:ascii="黑体" w:eastAsia="黑体" w:hAnsi="宋体" w:cs="Times New Roman"/>
      <w:b/>
      <w:sz w:val="72"/>
      <w:szCs w:val="44"/>
    </w:rPr>
  </w:style>
  <w:style w:type="paragraph" w:customStyle="1" w:styleId="CharCharChar1Char1">
    <w:name w:val="Char Char Char1 Char1"/>
    <w:basedOn w:val="1ff3"/>
    <w:uiPriority w:val="99"/>
    <w:qFormat/>
    <w:rsid w:val="00003CAB"/>
    <w:pPr>
      <w:spacing w:line="360" w:lineRule="auto"/>
    </w:pPr>
    <w:rPr>
      <w:rFonts w:ascii="Tahoma" w:hAnsi="Tahoma"/>
      <w:sz w:val="24"/>
    </w:rPr>
  </w:style>
  <w:style w:type="paragraph" w:customStyle="1" w:styleId="810">
    <w:name w:val="索引 81"/>
    <w:basedOn w:val="affff"/>
    <w:next w:val="affff"/>
    <w:uiPriority w:val="99"/>
    <w:qFormat/>
    <w:rsid w:val="00003CAB"/>
    <w:pPr>
      <w:adjustRightInd w:val="0"/>
      <w:ind w:left="1680" w:hanging="210"/>
      <w:jc w:val="left"/>
    </w:pPr>
    <w:rPr>
      <w:rFonts w:ascii="Times New Roman" w:eastAsia="宋体" w:hAnsi="Times New Roman" w:cs="Times New Roman"/>
      <w:kern w:val="0"/>
      <w:sz w:val="20"/>
      <w:szCs w:val="20"/>
    </w:rPr>
  </w:style>
  <w:style w:type="character" w:customStyle="1" w:styleId="1Char1">
    <w:name w:val="正文1 Char"/>
    <w:rsid w:val="00003CAB"/>
    <w:rPr>
      <w:sz w:val="24"/>
    </w:rPr>
  </w:style>
  <w:style w:type="character" w:customStyle="1" w:styleId="HLD-Char">
    <w:name w:val="HLD-正文 Char"/>
    <w:rsid w:val="00003CAB"/>
    <w:rPr>
      <w:rFonts w:ascii="宋体" w:eastAsia="宋体" w:hAnsi="宋体"/>
      <w:szCs w:val="18"/>
    </w:rPr>
  </w:style>
  <w:style w:type="character" w:customStyle="1" w:styleId="Charff5">
    <w:name w:val="表格正文 Char"/>
    <w:qFormat/>
    <w:rsid w:val="00003CAB"/>
    <w:rPr>
      <w:rFonts w:ascii="Arial" w:eastAsia="宋体" w:hAnsi="Arial"/>
      <w:szCs w:val="21"/>
    </w:rPr>
  </w:style>
  <w:style w:type="character" w:customStyle="1" w:styleId="Charff6">
    <w:name w:val="正文项目 Char"/>
    <w:rsid w:val="00003CAB"/>
    <w:rPr>
      <w:rFonts w:ascii="Arial" w:hAnsi="Arial"/>
      <w:szCs w:val="24"/>
    </w:rPr>
  </w:style>
  <w:style w:type="character" w:customStyle="1" w:styleId="HLD-Char0">
    <w:name w:val="HLD-一级正文 Char"/>
    <w:rsid w:val="00003CAB"/>
    <w:rPr>
      <w:rFonts w:ascii="宋体" w:hAnsi="宋体"/>
      <w:szCs w:val="21"/>
    </w:rPr>
  </w:style>
  <w:style w:type="character" w:customStyle="1" w:styleId="5Char1">
    <w:name w:val="样式5 Char"/>
    <w:qFormat/>
    <w:rsid w:val="00003CAB"/>
    <w:rPr>
      <w:rFonts w:ascii="宋体" w:hAnsi="宋体"/>
      <w:b/>
      <w:szCs w:val="21"/>
      <w:lang w:val="en-GB"/>
    </w:rPr>
  </w:style>
  <w:style w:type="character" w:customStyle="1" w:styleId="6Char0">
    <w:name w:val="样式6 Char"/>
    <w:rsid w:val="00003CAB"/>
    <w:rPr>
      <w:rFonts w:ascii="Times New Roman" w:eastAsia="宋体" w:hAnsi="Times New Roman" w:cs="Times New Roman"/>
      <w:b/>
      <w:bCs/>
      <w:kern w:val="44"/>
      <w:sz w:val="44"/>
      <w:szCs w:val="44"/>
    </w:rPr>
  </w:style>
  <w:style w:type="character" w:customStyle="1" w:styleId="1ffa">
    <w:name w:val="纯文本 字符1"/>
    <w:aliases w:val="普通文字 Char 字符,纯文本 Char Char 字符,普通文字 Char Char 字符,正 文 1 字符,普通文字1 字符,普通文字2 字符,普通文字3 字符,普通文字4 字符,普通文字5 字符,普通文字6 字符,普通文字11 字符,普通文字21 字符,普通文字31 字符,普通文字41 字符,普通文字7 字符,纯文本 Char1 Char Char 字符,纯文本 Char Char Char Char 字符,纯文本 Char Char1 字符,纯文本 Char1 Char 字符"/>
    <w:uiPriority w:val="99"/>
    <w:rsid w:val="00003CAB"/>
    <w:rPr>
      <w:rFonts w:ascii="宋体" w:eastAsia="宋体" w:hAnsi="Courier New"/>
      <w:sz w:val="21"/>
    </w:rPr>
  </w:style>
  <w:style w:type="paragraph" w:styleId="3f2">
    <w:name w:val="index 3"/>
    <w:basedOn w:val="affff"/>
    <w:next w:val="affff"/>
    <w:uiPriority w:val="99"/>
    <w:qFormat/>
    <w:rsid w:val="00003CAB"/>
    <w:pPr>
      <w:adjustRightInd w:val="0"/>
      <w:ind w:left="630" w:hanging="210"/>
      <w:jc w:val="left"/>
    </w:pPr>
    <w:rPr>
      <w:rFonts w:ascii="Times New Roman" w:eastAsia="宋体" w:hAnsi="Times New Roman" w:cs="Times New Roman"/>
      <w:kern w:val="0"/>
      <w:sz w:val="20"/>
      <w:szCs w:val="20"/>
    </w:rPr>
  </w:style>
  <w:style w:type="paragraph" w:styleId="48">
    <w:name w:val="index 4"/>
    <w:basedOn w:val="affff"/>
    <w:next w:val="affff"/>
    <w:uiPriority w:val="99"/>
    <w:qFormat/>
    <w:rsid w:val="00003CAB"/>
    <w:pPr>
      <w:adjustRightInd w:val="0"/>
      <w:ind w:left="840" w:hanging="210"/>
      <w:jc w:val="left"/>
    </w:pPr>
    <w:rPr>
      <w:rFonts w:ascii="Times New Roman" w:eastAsia="宋体" w:hAnsi="Times New Roman" w:cs="Times New Roman"/>
      <w:kern w:val="0"/>
      <w:sz w:val="20"/>
      <w:szCs w:val="20"/>
    </w:rPr>
  </w:style>
  <w:style w:type="paragraph" w:styleId="affffffffff0">
    <w:name w:val="index heading"/>
    <w:aliases w:val="索引类目"/>
    <w:basedOn w:val="affff"/>
    <w:next w:val="1fa"/>
    <w:link w:val="Charff7"/>
    <w:uiPriority w:val="99"/>
    <w:qFormat/>
    <w:rsid w:val="00003CAB"/>
    <w:pPr>
      <w:adjustRightInd w:val="0"/>
      <w:spacing w:before="120" w:after="120"/>
      <w:jc w:val="left"/>
    </w:pPr>
    <w:rPr>
      <w:rFonts w:ascii="Times New Roman" w:eastAsia="宋体" w:hAnsi="Times New Roman" w:cs="Times New Roman"/>
      <w:b/>
      <w:bCs/>
      <w:i/>
      <w:iCs/>
      <w:kern w:val="0"/>
      <w:sz w:val="20"/>
      <w:szCs w:val="20"/>
    </w:rPr>
  </w:style>
  <w:style w:type="paragraph" w:styleId="5a">
    <w:name w:val="index 5"/>
    <w:basedOn w:val="affff"/>
    <w:next w:val="affff"/>
    <w:uiPriority w:val="99"/>
    <w:qFormat/>
    <w:rsid w:val="00003CAB"/>
    <w:pPr>
      <w:adjustRightInd w:val="0"/>
      <w:ind w:left="1050" w:hanging="210"/>
      <w:jc w:val="left"/>
    </w:pPr>
    <w:rPr>
      <w:rFonts w:ascii="Times New Roman" w:eastAsia="宋体" w:hAnsi="Times New Roman" w:cs="Times New Roman"/>
      <w:kern w:val="0"/>
      <w:sz w:val="20"/>
      <w:szCs w:val="20"/>
    </w:rPr>
  </w:style>
  <w:style w:type="paragraph" w:styleId="93">
    <w:name w:val="index 9"/>
    <w:basedOn w:val="affff"/>
    <w:next w:val="affff"/>
    <w:uiPriority w:val="99"/>
    <w:qFormat/>
    <w:rsid w:val="00003CAB"/>
    <w:pPr>
      <w:adjustRightInd w:val="0"/>
      <w:ind w:left="1890" w:hanging="210"/>
      <w:jc w:val="left"/>
    </w:pPr>
    <w:rPr>
      <w:rFonts w:ascii="Times New Roman" w:eastAsia="宋体" w:hAnsi="Times New Roman" w:cs="Times New Roman"/>
      <w:kern w:val="0"/>
      <w:sz w:val="20"/>
      <w:szCs w:val="20"/>
    </w:rPr>
  </w:style>
  <w:style w:type="paragraph" w:styleId="2f7">
    <w:name w:val="index 2"/>
    <w:basedOn w:val="affff"/>
    <w:next w:val="affff"/>
    <w:uiPriority w:val="99"/>
    <w:qFormat/>
    <w:rsid w:val="00003CAB"/>
    <w:pPr>
      <w:adjustRightInd w:val="0"/>
      <w:ind w:left="420" w:hanging="210"/>
      <w:jc w:val="left"/>
    </w:pPr>
    <w:rPr>
      <w:rFonts w:ascii="Times New Roman" w:eastAsia="宋体" w:hAnsi="Times New Roman" w:cs="Times New Roman"/>
      <w:kern w:val="0"/>
      <w:sz w:val="20"/>
      <w:szCs w:val="20"/>
    </w:rPr>
  </w:style>
  <w:style w:type="paragraph" w:styleId="64">
    <w:name w:val="index 6"/>
    <w:basedOn w:val="affff"/>
    <w:next w:val="affff"/>
    <w:uiPriority w:val="99"/>
    <w:qFormat/>
    <w:rsid w:val="00003CAB"/>
    <w:pPr>
      <w:adjustRightInd w:val="0"/>
      <w:ind w:left="1260" w:hanging="210"/>
      <w:jc w:val="left"/>
    </w:pPr>
    <w:rPr>
      <w:rFonts w:ascii="Times New Roman" w:eastAsia="宋体" w:hAnsi="Times New Roman" w:cs="Times New Roman"/>
      <w:kern w:val="0"/>
      <w:sz w:val="20"/>
      <w:szCs w:val="20"/>
    </w:rPr>
  </w:style>
  <w:style w:type="paragraph" w:styleId="74">
    <w:name w:val="index 7"/>
    <w:basedOn w:val="affff"/>
    <w:next w:val="affff"/>
    <w:uiPriority w:val="99"/>
    <w:qFormat/>
    <w:rsid w:val="00003CAB"/>
    <w:pPr>
      <w:adjustRightInd w:val="0"/>
      <w:ind w:left="1470" w:hanging="210"/>
      <w:jc w:val="left"/>
    </w:pPr>
    <w:rPr>
      <w:rFonts w:ascii="Times New Roman" w:eastAsia="宋体" w:hAnsi="Times New Roman" w:cs="Times New Roman"/>
      <w:kern w:val="0"/>
      <w:sz w:val="20"/>
      <w:szCs w:val="20"/>
    </w:rPr>
  </w:style>
  <w:style w:type="paragraph" w:styleId="82">
    <w:name w:val="index 8"/>
    <w:basedOn w:val="affff"/>
    <w:next w:val="affff"/>
    <w:uiPriority w:val="99"/>
    <w:qFormat/>
    <w:rsid w:val="00003CAB"/>
    <w:pPr>
      <w:adjustRightInd w:val="0"/>
      <w:ind w:left="1680" w:hanging="210"/>
      <w:jc w:val="left"/>
    </w:pPr>
    <w:rPr>
      <w:rFonts w:ascii="Times New Roman" w:eastAsia="宋体" w:hAnsi="Times New Roman" w:cs="Times New Roman"/>
      <w:kern w:val="0"/>
      <w:sz w:val="20"/>
      <w:szCs w:val="20"/>
    </w:rPr>
  </w:style>
  <w:style w:type="table" w:styleId="75">
    <w:name w:val="Table List 7"/>
    <w:basedOn w:val="affff2"/>
    <w:rsid w:val="00003CAB"/>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numbering" w:styleId="1111110">
    <w:name w:val="Outline List 2"/>
    <w:aliases w:val="1 / 1.2 / 1.2.1,4 / 4.1 / 4.1.1"/>
    <w:basedOn w:val="affff3"/>
    <w:rsid w:val="00003CAB"/>
    <w:pPr>
      <w:numPr>
        <w:numId w:val="37"/>
      </w:numPr>
    </w:pPr>
  </w:style>
  <w:style w:type="character" w:customStyle="1" w:styleId="Char1e">
    <w:name w:val="页脚 Char1"/>
    <w:aliases w:val="footer odd Char1,proposal text Char1,Alt+J Char1,footer Char1,바닥글= Char1,Footer-Even Char1,page-footer Char1,pf1 Char1,[Footer] Char1,footer odd1 Char,footer odd2 Char,footer odd3 Char,rf Char"/>
    <w:uiPriority w:val="99"/>
    <w:qFormat/>
    <w:rsid w:val="00003CAB"/>
    <w:rPr>
      <w:rFonts w:ascii="Times New Roman" w:eastAsia="宋体" w:hAnsi="Times New Roman" w:cs="Times New Roman"/>
      <w:sz w:val="18"/>
      <w:szCs w:val="18"/>
    </w:rPr>
  </w:style>
  <w:style w:type="character" w:customStyle="1" w:styleId="Char1f">
    <w:name w:val="页眉 Char1"/>
    <w:aliases w:val="Alt Header Char1,ho Char1,header odd Char1,ContentsHeader Char1,Cover Page Char1,page-header Char1,ph Char1,first Char,header Char,header odd1 Char,header odd2 Char,header odd3 Char,header odd4 Char,页眉 Char3,页眉1 Char1,Alt+M Char1,1.1 Char1"/>
    <w:uiPriority w:val="99"/>
    <w:qFormat/>
    <w:rsid w:val="00003CAB"/>
    <w:rPr>
      <w:rFonts w:ascii="Times New Roman" w:eastAsia="宋体" w:hAnsi="Times New Roman" w:cs="Times New Roman"/>
      <w:sz w:val="18"/>
      <w:szCs w:val="18"/>
    </w:rPr>
  </w:style>
  <w:style w:type="character" w:customStyle="1" w:styleId="114">
    <w:name w:val="批注引用11"/>
    <w:rsid w:val="00003CAB"/>
    <w:rPr>
      <w:sz w:val="21"/>
      <w:szCs w:val="21"/>
    </w:rPr>
  </w:style>
  <w:style w:type="character" w:customStyle="1" w:styleId="116">
    <w:name w:val="页码11"/>
    <w:basedOn w:val="affff1"/>
    <w:rsid w:val="00003CAB"/>
  </w:style>
  <w:style w:type="paragraph" w:customStyle="1" w:styleId="117">
    <w:name w:val="纯文本11"/>
    <w:basedOn w:val="affff"/>
    <w:uiPriority w:val="99"/>
    <w:qFormat/>
    <w:rsid w:val="00003CAB"/>
    <w:pPr>
      <w:adjustRightInd w:val="0"/>
    </w:pPr>
    <w:rPr>
      <w:rFonts w:ascii="宋体" w:eastAsia="宋体" w:hAnsi="Courier New" w:cs="Times New Roman"/>
      <w:kern w:val="0"/>
      <w:szCs w:val="20"/>
    </w:rPr>
  </w:style>
  <w:style w:type="paragraph" w:customStyle="1" w:styleId="118">
    <w:name w:val="正文首行缩进11"/>
    <w:basedOn w:val="affff"/>
    <w:uiPriority w:val="99"/>
    <w:qFormat/>
    <w:rsid w:val="00003CAB"/>
    <w:pPr>
      <w:spacing w:line="288" w:lineRule="auto"/>
      <w:ind w:firstLineChars="200" w:firstLine="200"/>
    </w:pPr>
    <w:rPr>
      <w:rFonts w:ascii="Arial" w:eastAsia="宋体" w:hAnsi="Arial" w:cs="Times New Roman"/>
      <w:szCs w:val="24"/>
    </w:rPr>
  </w:style>
  <w:style w:type="paragraph" w:customStyle="1" w:styleId="119">
    <w:name w:val="正文文本缩进11"/>
    <w:basedOn w:val="affff"/>
    <w:uiPriority w:val="99"/>
    <w:qFormat/>
    <w:rsid w:val="00003CAB"/>
    <w:pPr>
      <w:spacing w:after="120"/>
      <w:ind w:leftChars="200" w:left="420"/>
    </w:pPr>
    <w:rPr>
      <w:rFonts w:ascii="Calibri" w:eastAsia="宋体" w:hAnsi="Calibri" w:cs="Times New Roman"/>
      <w:szCs w:val="24"/>
    </w:rPr>
  </w:style>
  <w:style w:type="paragraph" w:customStyle="1" w:styleId="611">
    <w:name w:val="索引 611"/>
    <w:basedOn w:val="affff"/>
    <w:next w:val="affff"/>
    <w:uiPriority w:val="99"/>
    <w:qFormat/>
    <w:rsid w:val="00003CAB"/>
    <w:pPr>
      <w:adjustRightInd w:val="0"/>
      <w:ind w:left="1260" w:hanging="210"/>
      <w:jc w:val="left"/>
    </w:pPr>
    <w:rPr>
      <w:rFonts w:ascii="Times New Roman" w:eastAsia="宋体" w:hAnsi="Times New Roman" w:cs="Times New Roman"/>
      <w:kern w:val="0"/>
      <w:sz w:val="20"/>
      <w:szCs w:val="20"/>
    </w:rPr>
  </w:style>
  <w:style w:type="paragraph" w:customStyle="1" w:styleId="911">
    <w:name w:val="索引 911"/>
    <w:basedOn w:val="affff"/>
    <w:next w:val="affff"/>
    <w:uiPriority w:val="99"/>
    <w:qFormat/>
    <w:rsid w:val="00003CAB"/>
    <w:pPr>
      <w:adjustRightInd w:val="0"/>
      <w:ind w:left="1890" w:hanging="210"/>
      <w:jc w:val="left"/>
    </w:pPr>
    <w:rPr>
      <w:rFonts w:ascii="Times New Roman" w:eastAsia="宋体" w:hAnsi="Times New Roman" w:cs="Times New Roman"/>
      <w:kern w:val="0"/>
      <w:sz w:val="20"/>
      <w:szCs w:val="20"/>
    </w:rPr>
  </w:style>
  <w:style w:type="paragraph" w:customStyle="1" w:styleId="11a">
    <w:name w:val="修订11"/>
    <w:uiPriority w:val="99"/>
    <w:qFormat/>
    <w:rsid w:val="00003CAB"/>
    <w:rPr>
      <w:rFonts w:ascii="Times New Roman" w:eastAsia="宋体" w:hAnsi="Times New Roman" w:cs="Times New Roman"/>
      <w:szCs w:val="24"/>
    </w:rPr>
  </w:style>
  <w:style w:type="paragraph" w:customStyle="1" w:styleId="11b">
    <w:name w:val="文档结构图11"/>
    <w:basedOn w:val="affff"/>
    <w:uiPriority w:val="99"/>
    <w:qFormat/>
    <w:rsid w:val="00003CAB"/>
    <w:pPr>
      <w:shd w:val="clear" w:color="auto" w:fill="000080"/>
    </w:pPr>
    <w:rPr>
      <w:rFonts w:ascii="Times New Roman" w:eastAsia="宋体" w:hAnsi="Times New Roman" w:cs="Times New Roman"/>
      <w:szCs w:val="24"/>
    </w:rPr>
  </w:style>
  <w:style w:type="paragraph" w:customStyle="1" w:styleId="11c">
    <w:name w:val="日期11"/>
    <w:basedOn w:val="affff"/>
    <w:next w:val="affff"/>
    <w:uiPriority w:val="99"/>
    <w:qFormat/>
    <w:rsid w:val="00003CAB"/>
    <w:pPr>
      <w:ind w:leftChars="2500" w:left="100"/>
    </w:pPr>
    <w:rPr>
      <w:rFonts w:ascii="Times New Roman" w:eastAsia="宋体" w:hAnsi="Times New Roman" w:cs="Times New Roman"/>
      <w:szCs w:val="24"/>
    </w:rPr>
  </w:style>
  <w:style w:type="paragraph" w:customStyle="1" w:styleId="711">
    <w:name w:val="索引 711"/>
    <w:basedOn w:val="affff"/>
    <w:next w:val="affff"/>
    <w:uiPriority w:val="99"/>
    <w:qFormat/>
    <w:rsid w:val="00003CAB"/>
    <w:pPr>
      <w:adjustRightInd w:val="0"/>
      <w:ind w:left="1470" w:hanging="210"/>
      <w:jc w:val="left"/>
    </w:pPr>
    <w:rPr>
      <w:rFonts w:ascii="Times New Roman" w:eastAsia="宋体" w:hAnsi="Times New Roman" w:cs="Times New Roman"/>
      <w:kern w:val="0"/>
      <w:sz w:val="20"/>
      <w:szCs w:val="20"/>
    </w:rPr>
  </w:style>
  <w:style w:type="paragraph" w:customStyle="1" w:styleId="2110">
    <w:name w:val="正文首行缩进 211"/>
    <w:basedOn w:val="119"/>
    <w:uiPriority w:val="99"/>
    <w:qFormat/>
    <w:rsid w:val="00003CAB"/>
    <w:pPr>
      <w:ind w:firstLineChars="200" w:firstLine="420"/>
    </w:pPr>
  </w:style>
  <w:style w:type="paragraph" w:customStyle="1" w:styleId="411">
    <w:name w:val="索引 411"/>
    <w:basedOn w:val="affff"/>
    <w:next w:val="affff"/>
    <w:uiPriority w:val="99"/>
    <w:qFormat/>
    <w:rsid w:val="00003CAB"/>
    <w:pPr>
      <w:adjustRightInd w:val="0"/>
      <w:ind w:left="840" w:hanging="210"/>
      <w:jc w:val="left"/>
    </w:pPr>
    <w:rPr>
      <w:rFonts w:ascii="Times New Roman" w:eastAsia="宋体" w:hAnsi="Times New Roman" w:cs="Times New Roman"/>
      <w:kern w:val="0"/>
      <w:sz w:val="20"/>
      <w:szCs w:val="20"/>
    </w:rPr>
  </w:style>
  <w:style w:type="paragraph" w:customStyle="1" w:styleId="5110">
    <w:name w:val="索引 511"/>
    <w:basedOn w:val="affff"/>
    <w:next w:val="affff"/>
    <w:uiPriority w:val="99"/>
    <w:qFormat/>
    <w:rsid w:val="00003CAB"/>
    <w:pPr>
      <w:adjustRightInd w:val="0"/>
      <w:ind w:left="1050" w:hanging="210"/>
      <w:jc w:val="left"/>
    </w:pPr>
    <w:rPr>
      <w:rFonts w:ascii="Times New Roman" w:eastAsia="宋体" w:hAnsi="Times New Roman" w:cs="Times New Roman"/>
      <w:kern w:val="0"/>
      <w:sz w:val="20"/>
      <w:szCs w:val="20"/>
    </w:rPr>
  </w:style>
  <w:style w:type="paragraph" w:customStyle="1" w:styleId="11d">
    <w:name w:val="正文缩进11"/>
    <w:basedOn w:val="affff"/>
    <w:uiPriority w:val="99"/>
    <w:qFormat/>
    <w:rsid w:val="00003CAB"/>
    <w:pPr>
      <w:spacing w:line="288" w:lineRule="auto"/>
      <w:ind w:firstLine="420"/>
    </w:pPr>
    <w:rPr>
      <w:rFonts w:ascii="Times New Roman" w:eastAsia="宋体" w:hAnsi="Times New Roman" w:cs="Times New Roman"/>
      <w:szCs w:val="20"/>
    </w:rPr>
  </w:style>
  <w:style w:type="paragraph" w:customStyle="1" w:styleId="2111">
    <w:name w:val="索引 211"/>
    <w:basedOn w:val="affff"/>
    <w:next w:val="affff"/>
    <w:uiPriority w:val="99"/>
    <w:qFormat/>
    <w:rsid w:val="00003CAB"/>
    <w:pPr>
      <w:adjustRightInd w:val="0"/>
      <w:ind w:left="420" w:hanging="210"/>
      <w:jc w:val="left"/>
    </w:pPr>
    <w:rPr>
      <w:rFonts w:ascii="Times New Roman" w:eastAsia="宋体" w:hAnsi="Times New Roman" w:cs="Times New Roman"/>
      <w:kern w:val="0"/>
      <w:sz w:val="20"/>
      <w:szCs w:val="20"/>
    </w:rPr>
  </w:style>
  <w:style w:type="paragraph" w:customStyle="1" w:styleId="11e">
    <w:name w:val="批注主题11"/>
    <w:basedOn w:val="affffb"/>
    <w:next w:val="affffb"/>
    <w:uiPriority w:val="99"/>
    <w:qFormat/>
    <w:rsid w:val="00003CAB"/>
    <w:rPr>
      <w:rFonts w:ascii="Calibri" w:eastAsia="宋体" w:hAnsi="Calibri" w:cs="Times New Roman"/>
      <w:b/>
      <w:bCs/>
    </w:rPr>
  </w:style>
  <w:style w:type="paragraph" w:customStyle="1" w:styleId="3110">
    <w:name w:val="索引 311"/>
    <w:basedOn w:val="affff"/>
    <w:next w:val="affff"/>
    <w:uiPriority w:val="99"/>
    <w:qFormat/>
    <w:rsid w:val="00003CAB"/>
    <w:pPr>
      <w:adjustRightInd w:val="0"/>
      <w:ind w:left="630" w:hanging="210"/>
      <w:jc w:val="left"/>
    </w:pPr>
    <w:rPr>
      <w:rFonts w:ascii="Times New Roman" w:eastAsia="宋体" w:hAnsi="Times New Roman" w:cs="Times New Roman"/>
      <w:kern w:val="0"/>
      <w:sz w:val="20"/>
      <w:szCs w:val="20"/>
    </w:rPr>
  </w:style>
  <w:style w:type="paragraph" w:customStyle="1" w:styleId="11f">
    <w:name w:val="普通(网站)11"/>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11f0">
    <w:name w:val="索引标题11"/>
    <w:basedOn w:val="affff"/>
    <w:next w:val="1110"/>
    <w:uiPriority w:val="99"/>
    <w:qFormat/>
    <w:rsid w:val="00003CAB"/>
    <w:pPr>
      <w:adjustRightInd w:val="0"/>
      <w:spacing w:before="120" w:after="120"/>
      <w:jc w:val="left"/>
    </w:pPr>
    <w:rPr>
      <w:rFonts w:ascii="Times New Roman" w:eastAsia="宋体" w:hAnsi="Times New Roman" w:cs="Times New Roman"/>
      <w:b/>
      <w:bCs/>
      <w:i/>
      <w:iCs/>
      <w:kern w:val="0"/>
      <w:sz w:val="20"/>
      <w:szCs w:val="20"/>
    </w:rPr>
  </w:style>
  <w:style w:type="paragraph" w:customStyle="1" w:styleId="1110">
    <w:name w:val="索引 111"/>
    <w:basedOn w:val="affff"/>
    <w:next w:val="affff"/>
    <w:uiPriority w:val="99"/>
    <w:qFormat/>
    <w:rsid w:val="00003CAB"/>
    <w:pPr>
      <w:adjustRightInd w:val="0"/>
      <w:ind w:left="210" w:hanging="210"/>
      <w:jc w:val="left"/>
    </w:pPr>
    <w:rPr>
      <w:rFonts w:ascii="Times New Roman" w:eastAsia="宋体" w:hAnsi="Times New Roman" w:cs="Times New Roman"/>
      <w:kern w:val="0"/>
      <w:sz w:val="20"/>
      <w:szCs w:val="20"/>
    </w:rPr>
  </w:style>
  <w:style w:type="paragraph" w:customStyle="1" w:styleId="811">
    <w:name w:val="索引 811"/>
    <w:basedOn w:val="affff"/>
    <w:next w:val="affff"/>
    <w:uiPriority w:val="99"/>
    <w:qFormat/>
    <w:rsid w:val="00003CAB"/>
    <w:pPr>
      <w:adjustRightInd w:val="0"/>
      <w:ind w:left="1680" w:hanging="210"/>
      <w:jc w:val="left"/>
    </w:pPr>
    <w:rPr>
      <w:rFonts w:ascii="Times New Roman" w:eastAsia="宋体" w:hAnsi="Times New Roman" w:cs="Times New Roman"/>
      <w:kern w:val="0"/>
      <w:sz w:val="20"/>
      <w:szCs w:val="20"/>
    </w:rPr>
  </w:style>
  <w:style w:type="paragraph" w:customStyle="1" w:styleId="QB10">
    <w:name w:val="样式 QB标题1 + 行距: 单倍行距"/>
    <w:basedOn w:val="affff"/>
    <w:uiPriority w:val="99"/>
    <w:qFormat/>
    <w:rsid w:val="00003CAB"/>
    <w:pPr>
      <w:keepNext/>
      <w:keepLines/>
      <w:tabs>
        <w:tab w:val="num" w:pos="301"/>
      </w:tabs>
      <w:spacing w:before="340" w:after="330"/>
      <w:ind w:left="301" w:hanging="432"/>
      <w:outlineLvl w:val="0"/>
    </w:pPr>
    <w:rPr>
      <w:rFonts w:ascii="黑体" w:eastAsia="黑体" w:hAnsi="Times New Roman" w:cs="宋体"/>
      <w:kern w:val="44"/>
      <w:szCs w:val="20"/>
    </w:rPr>
  </w:style>
  <w:style w:type="character" w:customStyle="1" w:styleId="HLD-CharCharChar">
    <w:name w:val="HLD-一级正文 Char Char Char"/>
    <w:rsid w:val="00003CAB"/>
    <w:rPr>
      <w:rFonts w:ascii="宋体" w:hAnsi="宋体"/>
      <w:szCs w:val="21"/>
    </w:rPr>
  </w:style>
  <w:style w:type="character" w:customStyle="1" w:styleId="1CharCharChar">
    <w:name w:val="正文1 Char Char Char"/>
    <w:rsid w:val="00003CAB"/>
    <w:rPr>
      <w:sz w:val="24"/>
    </w:rPr>
  </w:style>
  <w:style w:type="character" w:customStyle="1" w:styleId="CharChara">
    <w:name w:val="正文首行缩进 Char Char"/>
    <w:rsid w:val="00003CAB"/>
    <w:rPr>
      <w:rFonts w:ascii="Arial" w:eastAsia="宋体" w:hAnsi="Arial"/>
      <w:kern w:val="2"/>
      <w:sz w:val="21"/>
      <w:szCs w:val="24"/>
      <w:lang w:val="en-US" w:eastAsia="zh-CN"/>
    </w:rPr>
  </w:style>
  <w:style w:type="character" w:customStyle="1" w:styleId="5CharCharChar">
    <w:name w:val="样式5 Char Char Char"/>
    <w:rsid w:val="00003CAB"/>
    <w:rPr>
      <w:rFonts w:ascii="宋体" w:hAnsi="宋体"/>
      <w:b/>
      <w:szCs w:val="21"/>
      <w:lang w:val="en-GB"/>
    </w:rPr>
  </w:style>
  <w:style w:type="character" w:customStyle="1" w:styleId="CharCharb">
    <w:name w:val="正文文本缩进 Char Char"/>
    <w:rsid w:val="00003CAB"/>
    <w:rPr>
      <w:rFonts w:eastAsia="宋体"/>
      <w:kern w:val="2"/>
      <w:sz w:val="21"/>
      <w:szCs w:val="24"/>
      <w:lang w:val="en-US" w:eastAsia="zh-CN"/>
    </w:rPr>
  </w:style>
  <w:style w:type="character" w:customStyle="1" w:styleId="CharCharChar2">
    <w:name w:val="表格正文 Char Char Char"/>
    <w:rsid w:val="00003CAB"/>
    <w:rPr>
      <w:rFonts w:ascii="Arial" w:eastAsia="宋体" w:hAnsi="Arial"/>
      <w:szCs w:val="21"/>
    </w:rPr>
  </w:style>
  <w:style w:type="character" w:customStyle="1" w:styleId="HLD-CharCharChar0">
    <w:name w:val="HLD-正文 Char Char Char"/>
    <w:rsid w:val="00003CAB"/>
    <w:rPr>
      <w:rFonts w:ascii="宋体" w:eastAsia="宋体" w:hAnsi="宋体"/>
      <w:szCs w:val="18"/>
    </w:rPr>
  </w:style>
  <w:style w:type="character" w:customStyle="1" w:styleId="CharCharChar3">
    <w:name w:val="正文项目 Char Char Char"/>
    <w:rsid w:val="00003CAB"/>
    <w:rPr>
      <w:rFonts w:ascii="Arial" w:hAnsi="Arial"/>
      <w:szCs w:val="24"/>
    </w:rPr>
  </w:style>
  <w:style w:type="character" w:customStyle="1" w:styleId="6CharCharChar">
    <w:name w:val="样式6 Char Char Char"/>
    <w:rsid w:val="00003CAB"/>
    <w:rPr>
      <w:rFonts w:ascii="Times New Roman" w:eastAsia="宋体" w:hAnsi="Times New Roman" w:cs="Times New Roman"/>
      <w:b/>
      <w:bCs/>
      <w:kern w:val="44"/>
      <w:sz w:val="44"/>
      <w:szCs w:val="44"/>
    </w:rPr>
  </w:style>
  <w:style w:type="character" w:customStyle="1" w:styleId="CharCharCharCharCharChar">
    <w:name w:val="Char Char Char Char Char Char"/>
    <w:rsid w:val="00003CAB"/>
    <w:rPr>
      <w:rFonts w:ascii="宋体" w:eastAsia="宋体" w:hAnsi="Courier New"/>
      <w:kern w:val="2"/>
      <w:sz w:val="21"/>
      <w:szCs w:val="24"/>
      <w:lang w:val="en-US" w:eastAsia="zh-CN" w:bidi="ar-SA"/>
    </w:rPr>
  </w:style>
  <w:style w:type="character" w:customStyle="1" w:styleId="CharCharCharChar0">
    <w:name w:val="文档正文 Char Char Char Char"/>
    <w:rsid w:val="00003CAB"/>
    <w:rPr>
      <w:rFonts w:ascii="Arial" w:hAnsi="Arial"/>
      <w:sz w:val="24"/>
    </w:rPr>
  </w:style>
  <w:style w:type="numbering" w:customStyle="1" w:styleId="1111">
    <w:name w:val="无列表111"/>
    <w:next w:val="affff3"/>
    <w:uiPriority w:val="99"/>
    <w:semiHidden/>
    <w:unhideWhenUsed/>
    <w:rsid w:val="00003CAB"/>
  </w:style>
  <w:style w:type="character" w:customStyle="1" w:styleId="2f8">
    <w:name w:val="访问过的超链接2"/>
    <w:rsid w:val="00003CAB"/>
    <w:rPr>
      <w:rFonts w:ascii="Tahoma" w:eastAsia="宋体" w:hAnsi="Tahoma"/>
      <w:color w:val="800080"/>
      <w:kern w:val="2"/>
      <w:sz w:val="24"/>
      <w:szCs w:val="24"/>
      <w:u w:val="single"/>
      <w:lang w:val="en-US" w:eastAsia="zh-CN"/>
    </w:rPr>
  </w:style>
  <w:style w:type="table" w:customStyle="1" w:styleId="1ffb">
    <w:name w:val="浅色底纹1"/>
    <w:basedOn w:val="affff2"/>
    <w:uiPriority w:val="60"/>
    <w:qFormat/>
    <w:rsid w:val="00003CAB"/>
    <w:rPr>
      <w:rFonts w:ascii="Times New Roman" w:eastAsia="宋体" w:hAnsi="Times New Roman"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cPr>
    </w:tblStylePr>
    <w:tblStylePr w:type="band1Horz">
      <w:tblPr/>
      <w:trPr>
        <w:hidden/>
      </w:trPr>
      <w:tcPr>
        <w:tcBorders>
          <w:left w:val="nil"/>
          <w:right w:val="nil"/>
          <w:insideH w:val="nil"/>
          <w:insideV w:val="nil"/>
        </w:tcBorders>
        <w:shd w:val="clear" w:color="auto" w:fill="C0C0C0"/>
      </w:tcPr>
    </w:tblStylePr>
  </w:style>
  <w:style w:type="character" w:styleId="affffffffff1">
    <w:name w:val="Placeholder Text"/>
    <w:uiPriority w:val="99"/>
    <w:semiHidden/>
    <w:rsid w:val="00003CAB"/>
    <w:rPr>
      <w:color w:val="808080"/>
    </w:rPr>
  </w:style>
  <w:style w:type="paragraph" w:customStyle="1" w:styleId="ListBullet1">
    <w:name w:val="List Bullet 1"/>
    <w:basedOn w:val="affff"/>
    <w:autoRedefine/>
    <w:uiPriority w:val="99"/>
    <w:qFormat/>
    <w:rsid w:val="00003CAB"/>
    <w:pPr>
      <w:widowControl/>
      <w:numPr>
        <w:numId w:val="38"/>
      </w:numPr>
      <w:tabs>
        <w:tab w:val="clear" w:pos="720"/>
      </w:tabs>
      <w:ind w:leftChars="100" w:left="577" w:rightChars="100" w:right="220" w:hanging="357"/>
      <w:jc w:val="left"/>
    </w:pPr>
    <w:rPr>
      <w:rFonts w:ascii="Arial" w:eastAsia="宋体" w:hAnsi="Arial" w:cs="Times New Roman"/>
      <w:kern w:val="0"/>
      <w:sz w:val="22"/>
      <w:lang w:val="en-GB" w:eastAsia="en-US"/>
    </w:rPr>
  </w:style>
  <w:style w:type="paragraph" w:customStyle="1" w:styleId="Style2">
    <w:name w:val="Style2"/>
    <w:basedOn w:val="3f"/>
    <w:next w:val="3f"/>
    <w:autoRedefine/>
    <w:uiPriority w:val="99"/>
    <w:qFormat/>
    <w:rsid w:val="00003CAB"/>
    <w:pPr>
      <w:widowControl/>
      <w:tabs>
        <w:tab w:val="left" w:pos="1200"/>
        <w:tab w:val="right" w:leader="dot" w:pos="8720"/>
      </w:tabs>
      <w:spacing w:before="120" w:after="80"/>
      <w:ind w:left="403"/>
      <w:jc w:val="both"/>
    </w:pPr>
    <w:rPr>
      <w:rFonts w:ascii="Arial" w:eastAsia="宋体" w:hAnsi="Arial"/>
      <w:b/>
      <w:iCs w:val="0"/>
      <w:noProof/>
      <w:kern w:val="0"/>
      <w:sz w:val="22"/>
      <w:szCs w:val="24"/>
      <w:lang w:val="en-GB" w:eastAsia="en-US"/>
    </w:rPr>
  </w:style>
  <w:style w:type="paragraph" w:customStyle="1" w:styleId="StyleListBullet1Right1ch">
    <w:name w:val="Style List Bullet 1 + Right:  1 ch"/>
    <w:basedOn w:val="ListBullet1"/>
    <w:autoRedefine/>
    <w:uiPriority w:val="99"/>
    <w:qFormat/>
    <w:rsid w:val="00003CAB"/>
    <w:pPr>
      <w:ind w:leftChars="400" w:left="757" w:rightChars="0" w:right="0"/>
    </w:pPr>
    <w:rPr>
      <w:szCs w:val="20"/>
    </w:rPr>
  </w:style>
  <w:style w:type="character" w:customStyle="1" w:styleId="Char1f0">
    <w:name w:val="纯文本 Char1"/>
    <w:aliases w:val="普通文字 Char Char Char2,普通文字 Char Char Char Char1,普通文字 Char Char Char Char Char Char Char Char Char Char1,普通文字 Char Char2,纯文本 Char Char Char2,普通文字 Char Char Char1,正 文 1 Char1,普通文字1 Char1,普通文字2 Char1,普通文字3 Char1,普通文字4 Char1,普通文字5 Char1,普通文字6 Char1"/>
    <w:uiPriority w:val="99"/>
    <w:qFormat/>
    <w:rsid w:val="00003CAB"/>
    <w:rPr>
      <w:rFonts w:ascii="宋体" w:eastAsia="宋体" w:hAnsi="Courier New" w:cs="Courier New"/>
      <w:szCs w:val="21"/>
    </w:rPr>
  </w:style>
  <w:style w:type="numbering" w:customStyle="1" w:styleId="2112">
    <w:name w:val="无列表211"/>
    <w:next w:val="affff3"/>
    <w:uiPriority w:val="99"/>
    <w:semiHidden/>
    <w:unhideWhenUsed/>
    <w:rsid w:val="00003CAB"/>
  </w:style>
  <w:style w:type="paragraph" w:customStyle="1" w:styleId="Paragraph2">
    <w:name w:val="Paragraph2"/>
    <w:basedOn w:val="affff"/>
    <w:uiPriority w:val="99"/>
    <w:qFormat/>
    <w:rsid w:val="00003CAB"/>
    <w:pPr>
      <w:spacing w:before="80" w:line="240" w:lineRule="atLeast"/>
      <w:ind w:left="720"/>
    </w:pPr>
    <w:rPr>
      <w:rFonts w:ascii="宋体" w:eastAsia="宋体" w:hAnsi="Times New Roman" w:cs="Times New Roman"/>
      <w:snapToGrid w:val="0"/>
      <w:color w:val="000000"/>
      <w:kern w:val="0"/>
      <w:sz w:val="20"/>
      <w:szCs w:val="20"/>
      <w:lang w:val="en-AU"/>
    </w:rPr>
  </w:style>
  <w:style w:type="paragraph" w:customStyle="1" w:styleId="Bullet10">
    <w:name w:val="Bullet1"/>
    <w:basedOn w:val="affff"/>
    <w:uiPriority w:val="99"/>
    <w:qFormat/>
    <w:rsid w:val="00003CAB"/>
    <w:pPr>
      <w:spacing w:line="240" w:lineRule="atLeast"/>
      <w:ind w:left="720" w:hanging="432"/>
      <w:jc w:val="left"/>
    </w:pPr>
    <w:rPr>
      <w:rFonts w:ascii="宋体" w:eastAsia="宋体" w:hAnsi="Times New Roman" w:cs="Times New Roman"/>
      <w:snapToGrid w:val="0"/>
      <w:kern w:val="0"/>
      <w:sz w:val="20"/>
      <w:szCs w:val="20"/>
    </w:rPr>
  </w:style>
  <w:style w:type="paragraph" w:customStyle="1" w:styleId="Bullet20">
    <w:name w:val="Bullet2"/>
    <w:basedOn w:val="affff"/>
    <w:uiPriority w:val="99"/>
    <w:qFormat/>
    <w:rsid w:val="00003CAB"/>
    <w:pPr>
      <w:spacing w:line="240" w:lineRule="atLeast"/>
      <w:ind w:left="1440" w:hanging="360"/>
      <w:jc w:val="left"/>
    </w:pPr>
    <w:rPr>
      <w:rFonts w:ascii="宋体" w:eastAsia="宋体" w:hAnsi="Times New Roman" w:cs="Times New Roman"/>
      <w:snapToGrid w:val="0"/>
      <w:color w:val="000080"/>
      <w:kern w:val="0"/>
      <w:sz w:val="20"/>
      <w:szCs w:val="20"/>
    </w:rPr>
  </w:style>
  <w:style w:type="paragraph" w:customStyle="1" w:styleId="Tabletext0">
    <w:name w:val="Tabletext"/>
    <w:basedOn w:val="affff"/>
    <w:uiPriority w:val="99"/>
    <w:qFormat/>
    <w:rsid w:val="00003CAB"/>
    <w:pPr>
      <w:keepLines/>
      <w:spacing w:after="120" w:line="240" w:lineRule="atLeast"/>
      <w:jc w:val="left"/>
    </w:pPr>
    <w:rPr>
      <w:rFonts w:ascii="宋体" w:eastAsia="宋体" w:hAnsi="Times New Roman" w:cs="Times New Roman"/>
      <w:snapToGrid w:val="0"/>
      <w:kern w:val="0"/>
      <w:sz w:val="20"/>
      <w:szCs w:val="20"/>
    </w:rPr>
  </w:style>
  <w:style w:type="paragraph" w:customStyle="1" w:styleId="MainTitle">
    <w:name w:val="Main Title"/>
    <w:basedOn w:val="affff"/>
    <w:uiPriority w:val="99"/>
    <w:qFormat/>
    <w:rsid w:val="00003CAB"/>
    <w:pPr>
      <w:spacing w:before="480" w:after="60"/>
      <w:jc w:val="center"/>
    </w:pPr>
    <w:rPr>
      <w:rFonts w:ascii="宋体" w:eastAsia="宋体" w:hAnsi="Times New Roman" w:cs="Times New Roman"/>
      <w:b/>
      <w:snapToGrid w:val="0"/>
      <w:kern w:val="28"/>
      <w:sz w:val="32"/>
      <w:szCs w:val="20"/>
    </w:rPr>
  </w:style>
  <w:style w:type="paragraph" w:customStyle="1" w:styleId="Paragraph1">
    <w:name w:val="Paragraph1"/>
    <w:basedOn w:val="affff"/>
    <w:uiPriority w:val="99"/>
    <w:qFormat/>
    <w:rsid w:val="00003CAB"/>
    <w:pPr>
      <w:spacing w:before="80"/>
    </w:pPr>
    <w:rPr>
      <w:rFonts w:ascii="宋体" w:eastAsia="宋体" w:hAnsi="Times New Roman" w:cs="Times New Roman"/>
      <w:snapToGrid w:val="0"/>
      <w:kern w:val="0"/>
      <w:sz w:val="20"/>
      <w:szCs w:val="20"/>
    </w:rPr>
  </w:style>
  <w:style w:type="paragraph" w:customStyle="1" w:styleId="Paragraph3">
    <w:name w:val="Paragraph3"/>
    <w:basedOn w:val="affff"/>
    <w:uiPriority w:val="99"/>
    <w:qFormat/>
    <w:rsid w:val="00003CAB"/>
    <w:pPr>
      <w:spacing w:before="80"/>
      <w:ind w:left="1530"/>
    </w:pPr>
    <w:rPr>
      <w:rFonts w:ascii="宋体" w:eastAsia="宋体" w:hAnsi="Times New Roman" w:cs="Times New Roman"/>
      <w:snapToGrid w:val="0"/>
      <w:kern w:val="0"/>
      <w:sz w:val="20"/>
      <w:szCs w:val="20"/>
    </w:rPr>
  </w:style>
  <w:style w:type="paragraph" w:customStyle="1" w:styleId="Paragraph4">
    <w:name w:val="Paragraph4"/>
    <w:basedOn w:val="affff"/>
    <w:uiPriority w:val="99"/>
    <w:qFormat/>
    <w:rsid w:val="00003CAB"/>
    <w:pPr>
      <w:spacing w:before="80"/>
      <w:ind w:left="2250"/>
    </w:pPr>
    <w:rPr>
      <w:rFonts w:ascii="宋体" w:eastAsia="宋体" w:hAnsi="Times New Roman" w:cs="Times New Roman"/>
      <w:snapToGrid w:val="0"/>
      <w:kern w:val="0"/>
      <w:sz w:val="20"/>
      <w:szCs w:val="20"/>
    </w:rPr>
  </w:style>
  <w:style w:type="paragraph" w:customStyle="1" w:styleId="Body">
    <w:name w:val="Body"/>
    <w:basedOn w:val="affff"/>
    <w:uiPriority w:val="99"/>
    <w:qFormat/>
    <w:rsid w:val="00003CAB"/>
    <w:pPr>
      <w:widowControl/>
      <w:spacing w:before="120"/>
    </w:pPr>
    <w:rPr>
      <w:rFonts w:ascii="宋体" w:eastAsia="宋体" w:hAnsi="Times New Roman" w:cs="Times New Roman"/>
      <w:snapToGrid w:val="0"/>
      <w:kern w:val="0"/>
      <w:sz w:val="20"/>
      <w:szCs w:val="20"/>
    </w:rPr>
  </w:style>
  <w:style w:type="paragraph" w:customStyle="1" w:styleId="InfoBlue">
    <w:name w:val="InfoBlue"/>
    <w:basedOn w:val="affff"/>
    <w:next w:val="afffff8"/>
    <w:uiPriority w:val="99"/>
    <w:qFormat/>
    <w:rsid w:val="00003CAB"/>
    <w:pPr>
      <w:spacing w:after="120" w:line="240" w:lineRule="atLeast"/>
      <w:jc w:val="left"/>
    </w:pPr>
    <w:rPr>
      <w:rFonts w:ascii="宋体" w:eastAsia="宋体" w:hAnsi="Times New Roman" w:cs="Times New Roman"/>
      <w:i/>
      <w:snapToGrid w:val="0"/>
      <w:color w:val="0000FF"/>
      <w:kern w:val="0"/>
      <w:sz w:val="20"/>
      <w:szCs w:val="20"/>
    </w:rPr>
  </w:style>
  <w:style w:type="character" w:customStyle="1" w:styleId="tw4winMark">
    <w:name w:val="tw4winMark"/>
    <w:rsid w:val="00003CAB"/>
    <w:rPr>
      <w:rFonts w:ascii="Courier New" w:hAnsi="Courier New"/>
      <w:vanish/>
      <w:color w:val="800080"/>
      <w:vertAlign w:val="subscript"/>
    </w:rPr>
  </w:style>
  <w:style w:type="character" w:customStyle="1" w:styleId="tw4winError">
    <w:name w:val="tw4winError"/>
    <w:rsid w:val="00003CAB"/>
    <w:rPr>
      <w:rFonts w:ascii="Courier New" w:hAnsi="Courier New"/>
      <w:color w:val="00FF00"/>
      <w:sz w:val="40"/>
    </w:rPr>
  </w:style>
  <w:style w:type="character" w:customStyle="1" w:styleId="tw4winTerm">
    <w:name w:val="tw4winTerm"/>
    <w:rsid w:val="00003CAB"/>
    <w:rPr>
      <w:color w:val="0000FF"/>
    </w:rPr>
  </w:style>
  <w:style w:type="character" w:customStyle="1" w:styleId="tw4winPopup">
    <w:name w:val="tw4winPopup"/>
    <w:rsid w:val="00003CAB"/>
    <w:rPr>
      <w:rFonts w:ascii="Courier New" w:hAnsi="Courier New"/>
      <w:noProof w:val="0"/>
      <w:color w:val="008000"/>
    </w:rPr>
  </w:style>
  <w:style w:type="character" w:customStyle="1" w:styleId="tw4winJump">
    <w:name w:val="tw4winJump"/>
    <w:rsid w:val="00003CAB"/>
    <w:rPr>
      <w:rFonts w:ascii="Courier New" w:hAnsi="Courier New"/>
      <w:noProof w:val="0"/>
      <w:color w:val="008080"/>
    </w:rPr>
  </w:style>
  <w:style w:type="character" w:customStyle="1" w:styleId="tw4winExternal">
    <w:name w:val="tw4winExternal"/>
    <w:rsid w:val="00003CAB"/>
    <w:rPr>
      <w:rFonts w:ascii="Courier New" w:hAnsi="Courier New"/>
      <w:noProof w:val="0"/>
      <w:color w:val="808080"/>
    </w:rPr>
  </w:style>
  <w:style w:type="character" w:customStyle="1" w:styleId="tw4winInternal">
    <w:name w:val="tw4winInternal"/>
    <w:rsid w:val="00003CAB"/>
    <w:rPr>
      <w:rFonts w:ascii="Courier New" w:hAnsi="Courier New"/>
      <w:noProof w:val="0"/>
      <w:color w:val="FF0000"/>
    </w:rPr>
  </w:style>
  <w:style w:type="paragraph" w:customStyle="1" w:styleId="affffffffff2">
    <w:name w:val="文档名"/>
    <w:basedOn w:val="affff"/>
    <w:next w:val="affff"/>
    <w:uiPriority w:val="99"/>
    <w:qFormat/>
    <w:rsid w:val="00003CAB"/>
    <w:pPr>
      <w:widowControl/>
      <w:spacing w:after="80"/>
      <w:jc w:val="center"/>
    </w:pPr>
    <w:rPr>
      <w:rFonts w:ascii="黑体" w:eastAsia="黑体" w:hAnsi="Times New Roman" w:cs="Times New Roman"/>
      <w:b/>
      <w:kern w:val="0"/>
      <w:sz w:val="44"/>
      <w:szCs w:val="20"/>
    </w:rPr>
  </w:style>
  <w:style w:type="table" w:customStyle="1" w:styleId="1112">
    <w:name w:val="网格型111"/>
    <w:basedOn w:val="affff2"/>
    <w:next w:val="afffffb"/>
    <w:rsid w:val="00003C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customStyle="1" w:styleId="Style50">
    <w:name w:val="_Style 50"/>
    <w:basedOn w:val="afffff7"/>
    <w:uiPriority w:val="99"/>
    <w:qFormat/>
    <w:rsid w:val="00003CAB"/>
    <w:pPr>
      <w:shd w:val="clear" w:color="auto" w:fill="000080"/>
      <w:spacing w:line="360" w:lineRule="auto"/>
    </w:pPr>
    <w:rPr>
      <w:rFonts w:ascii="Tahoma" w:hAnsi="Tahoma"/>
      <w:sz w:val="24"/>
      <w:szCs w:val="24"/>
    </w:rPr>
  </w:style>
  <w:style w:type="paragraph" w:customStyle="1" w:styleId="affffffffff3">
    <w:name w:val="摘要标题"/>
    <w:basedOn w:val="affff"/>
    <w:uiPriority w:val="99"/>
    <w:semiHidden/>
    <w:unhideWhenUsed/>
    <w:qFormat/>
    <w:rsid w:val="00003CAB"/>
    <w:pPr>
      <w:spacing w:beforeLines="50" w:afterLines="100"/>
      <w:jc w:val="center"/>
    </w:pPr>
    <w:rPr>
      <w:rFonts w:ascii="Times New Roman" w:eastAsia="黑体" w:hAnsi="Times New Roman" w:cs="Times New Roman"/>
      <w:sz w:val="32"/>
      <w:szCs w:val="24"/>
    </w:rPr>
  </w:style>
  <w:style w:type="paragraph" w:customStyle="1" w:styleId="affffffffff4">
    <w:name w:val="摘要正文"/>
    <w:basedOn w:val="affff"/>
    <w:uiPriority w:val="99"/>
    <w:semiHidden/>
    <w:unhideWhenUsed/>
    <w:qFormat/>
    <w:rsid w:val="00003CAB"/>
    <w:pPr>
      <w:spacing w:line="360" w:lineRule="auto"/>
      <w:ind w:firstLine="482"/>
    </w:pPr>
    <w:rPr>
      <w:rFonts w:ascii="宋体" w:eastAsia="宋体" w:hAnsi="宋体" w:cs="Times New Roman"/>
      <w:sz w:val="24"/>
      <w:szCs w:val="24"/>
    </w:rPr>
  </w:style>
  <w:style w:type="paragraph" w:customStyle="1" w:styleId="affffffffff5">
    <w:name w:val="论文题目"/>
    <w:basedOn w:val="affff"/>
    <w:uiPriority w:val="99"/>
    <w:semiHidden/>
    <w:unhideWhenUsed/>
    <w:qFormat/>
    <w:rsid w:val="00003CAB"/>
    <w:pPr>
      <w:ind w:firstLineChars="200" w:firstLine="200"/>
    </w:pPr>
    <w:rPr>
      <w:rFonts w:ascii="Times New Roman" w:eastAsia="宋体" w:hAnsi="Times New Roman" w:cs="Times New Roman"/>
      <w:sz w:val="44"/>
      <w:szCs w:val="24"/>
    </w:rPr>
  </w:style>
  <w:style w:type="paragraph" w:customStyle="1" w:styleId="affffffffff6">
    <w:name w:val="作者"/>
    <w:basedOn w:val="affff"/>
    <w:link w:val="Charff8"/>
    <w:unhideWhenUsed/>
    <w:qFormat/>
    <w:rsid w:val="00003CAB"/>
    <w:pPr>
      <w:ind w:firstLineChars="200" w:firstLine="200"/>
    </w:pPr>
    <w:rPr>
      <w:rFonts w:ascii="Times New Roman" w:eastAsia="楷体_GB2312" w:hAnsi="Times New Roman" w:cs="Times New Roman"/>
      <w:sz w:val="28"/>
      <w:szCs w:val="24"/>
    </w:rPr>
  </w:style>
  <w:style w:type="character" w:customStyle="1" w:styleId="Charff8">
    <w:name w:val="作者 Char"/>
    <w:link w:val="affffffffff6"/>
    <w:rsid w:val="00003CAB"/>
    <w:rPr>
      <w:rFonts w:ascii="Times New Roman" w:eastAsia="楷体_GB2312" w:hAnsi="Times New Roman" w:cs="Times New Roman"/>
      <w:sz w:val="28"/>
      <w:szCs w:val="24"/>
    </w:rPr>
  </w:style>
  <w:style w:type="paragraph" w:customStyle="1" w:styleId="affffffffff7">
    <w:name w:val="院系专业等"/>
    <w:basedOn w:val="affffffffff6"/>
    <w:link w:val="Charff9"/>
    <w:semiHidden/>
    <w:unhideWhenUsed/>
    <w:qFormat/>
    <w:rsid w:val="00003CAB"/>
    <w:rPr>
      <w:sz w:val="24"/>
    </w:rPr>
  </w:style>
  <w:style w:type="character" w:customStyle="1" w:styleId="Charff9">
    <w:name w:val="院系专业等 Char"/>
    <w:link w:val="affffffffff7"/>
    <w:semiHidden/>
    <w:rsid w:val="00003CAB"/>
    <w:rPr>
      <w:rFonts w:ascii="Times New Roman" w:eastAsia="楷体_GB2312" w:hAnsi="Times New Roman" w:cs="Times New Roman"/>
      <w:sz w:val="24"/>
      <w:szCs w:val="24"/>
    </w:rPr>
  </w:style>
  <w:style w:type="table" w:styleId="1ffc">
    <w:name w:val="Table Simple 1"/>
    <w:basedOn w:val="affff2"/>
    <w:rsid w:val="00003CAB"/>
    <w:pPr>
      <w:widowControl w:val="0"/>
      <w:ind w:firstLineChars="200" w:firstLine="20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1ffd">
    <w:name w:val="Table Classic 1"/>
    <w:basedOn w:val="affff2"/>
    <w:rsid w:val="00003CAB"/>
    <w:pPr>
      <w:widowControl w:val="0"/>
      <w:ind w:firstLineChars="200" w:firstLine="20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character" w:customStyle="1" w:styleId="ManualChar2">
    <w:name w:val="Manual_二级标题 Char"/>
    <w:link w:val="Manual1"/>
    <w:uiPriority w:val="99"/>
    <w:rsid w:val="00003CAB"/>
    <w:rPr>
      <w:rFonts w:ascii="Times New Roman" w:eastAsia="宋体" w:hAnsi="Times New Roman" w:cs="Arial"/>
      <w:b/>
      <w:sz w:val="32"/>
      <w:szCs w:val="32"/>
    </w:rPr>
  </w:style>
  <w:style w:type="paragraph" w:styleId="affffffffff8">
    <w:name w:val="endnote text"/>
    <w:basedOn w:val="affff"/>
    <w:link w:val="Charffa"/>
    <w:uiPriority w:val="99"/>
    <w:unhideWhenUsed/>
    <w:qFormat/>
    <w:rsid w:val="00003CAB"/>
    <w:pPr>
      <w:snapToGrid w:val="0"/>
      <w:jc w:val="left"/>
    </w:pPr>
    <w:rPr>
      <w:rFonts w:ascii="Times New Roman" w:eastAsia="宋体" w:hAnsi="Times New Roman" w:cs="Times New Roman"/>
      <w:sz w:val="20"/>
      <w:szCs w:val="24"/>
    </w:rPr>
  </w:style>
  <w:style w:type="character" w:customStyle="1" w:styleId="affffffffff9">
    <w:name w:val="尾注文本 字符"/>
    <w:basedOn w:val="affff1"/>
    <w:uiPriority w:val="99"/>
    <w:rsid w:val="00003CAB"/>
  </w:style>
  <w:style w:type="character" w:customStyle="1" w:styleId="Charffa">
    <w:name w:val="尾注文本 Char"/>
    <w:link w:val="affffffffff8"/>
    <w:uiPriority w:val="99"/>
    <w:rsid w:val="00003CAB"/>
    <w:rPr>
      <w:rFonts w:ascii="Times New Roman" w:eastAsia="宋体" w:hAnsi="Times New Roman" w:cs="Times New Roman"/>
      <w:sz w:val="20"/>
      <w:szCs w:val="24"/>
    </w:rPr>
  </w:style>
  <w:style w:type="character" w:styleId="affffffffffa">
    <w:name w:val="endnote reference"/>
    <w:unhideWhenUsed/>
    <w:qFormat/>
    <w:rsid w:val="00003CAB"/>
    <w:rPr>
      <w:vertAlign w:val="superscript"/>
    </w:rPr>
  </w:style>
  <w:style w:type="paragraph" w:customStyle="1" w:styleId="TableHeading">
    <w:name w:val="Table Heading"/>
    <w:link w:val="TableHeadingChar"/>
    <w:uiPriority w:val="99"/>
    <w:unhideWhenUsed/>
    <w:qFormat/>
    <w:rsid w:val="00003CAB"/>
    <w:pPr>
      <w:snapToGrid w:val="0"/>
      <w:spacing w:before="40" w:after="40"/>
    </w:pPr>
    <w:rPr>
      <w:rFonts w:ascii="Arial" w:eastAsia="黑体" w:hAnsi="Arial" w:cs="Times New Roman"/>
      <w:kern w:val="0"/>
      <w:szCs w:val="21"/>
    </w:rPr>
  </w:style>
  <w:style w:type="paragraph" w:customStyle="1" w:styleId="Manualf5">
    <w:name w:val="Manual_题注"/>
    <w:basedOn w:val="affffff2"/>
    <w:next w:val="Manualf0"/>
    <w:autoRedefine/>
    <w:uiPriority w:val="99"/>
    <w:qFormat/>
    <w:rsid w:val="00003CAB"/>
    <w:pPr>
      <w:keepNext/>
      <w:widowControl w:val="0"/>
      <w:spacing w:before="156" w:after="156" w:line="360" w:lineRule="auto"/>
      <w:jc w:val="center"/>
    </w:pPr>
    <w:rPr>
      <w:b w:val="0"/>
      <w:noProof/>
      <w:kern w:val="2"/>
      <w:sz w:val="24"/>
      <w:lang w:eastAsia="zh-CN"/>
    </w:rPr>
  </w:style>
  <w:style w:type="paragraph" w:customStyle="1" w:styleId="Manualf6">
    <w:name w:val="Manual_无编号标题"/>
    <w:next w:val="Manualf0"/>
    <w:uiPriority w:val="99"/>
    <w:qFormat/>
    <w:rsid w:val="00003CAB"/>
    <w:pPr>
      <w:spacing w:line="360" w:lineRule="auto"/>
      <w:jc w:val="center"/>
      <w:outlineLvl w:val="0"/>
    </w:pPr>
    <w:rPr>
      <w:rFonts w:ascii="Times New Roman" w:eastAsia="宋体" w:hAnsi="Times New Roman" w:cs="Times New Roman"/>
      <w:b/>
      <w:sz w:val="40"/>
      <w:szCs w:val="24"/>
    </w:rPr>
  </w:style>
  <w:style w:type="numbering" w:customStyle="1" w:styleId="Manualtest">
    <w:name w:val="Manual_二级标题test"/>
    <w:basedOn w:val="affff3"/>
    <w:rsid w:val="00003CAB"/>
    <w:pPr>
      <w:numPr>
        <w:numId w:val="39"/>
      </w:numPr>
    </w:pPr>
  </w:style>
  <w:style w:type="numbering" w:customStyle="1" w:styleId="afff">
    <w:name w:val="带项目符号的正文"/>
    <w:basedOn w:val="affff3"/>
    <w:rsid w:val="00003CAB"/>
    <w:pPr>
      <w:numPr>
        <w:numId w:val="40"/>
      </w:numPr>
    </w:pPr>
  </w:style>
  <w:style w:type="numbering" w:customStyle="1" w:styleId="Manuald">
    <w:name w:val="Manual_项目符号"/>
    <w:basedOn w:val="affff3"/>
    <w:rsid w:val="00003CAB"/>
    <w:pPr>
      <w:numPr>
        <w:numId w:val="41"/>
      </w:numPr>
    </w:pPr>
  </w:style>
  <w:style w:type="character" w:customStyle="1" w:styleId="ManualChar1">
    <w:name w:val="Manual_五级标题 Char"/>
    <w:link w:val="Manual4"/>
    <w:rsid w:val="00003CAB"/>
    <w:rPr>
      <w:rFonts w:ascii="Times New Roman" w:eastAsia="宋体" w:hAnsi="Times New Roman" w:cs="Arial"/>
      <w:b/>
      <w:sz w:val="24"/>
      <w:szCs w:val="32"/>
    </w:rPr>
  </w:style>
  <w:style w:type="character" w:customStyle="1" w:styleId="ManualChar3">
    <w:name w:val="Manual_六级标题 Char"/>
    <w:link w:val="Manual5"/>
    <w:rsid w:val="00003CAB"/>
    <w:rPr>
      <w:rFonts w:ascii="Times New Roman" w:eastAsia="宋体" w:hAnsi="Times New Roman" w:cs="Arial"/>
      <w:b/>
      <w:sz w:val="24"/>
      <w:szCs w:val="32"/>
    </w:rPr>
  </w:style>
  <w:style w:type="paragraph" w:customStyle="1" w:styleId="Manualf7">
    <w:name w:val="Manual_强调"/>
    <w:basedOn w:val="Manualf0"/>
    <w:link w:val="ManualChar7"/>
    <w:qFormat/>
    <w:rsid w:val="00003CAB"/>
    <w:rPr>
      <w:b/>
      <w:color w:val="FF0000"/>
      <w:szCs w:val="24"/>
    </w:rPr>
  </w:style>
  <w:style w:type="table" w:styleId="affffffffffb">
    <w:name w:val="Table Theme"/>
    <w:basedOn w:val="affff2"/>
    <w:rsid w:val="00003C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ManualChar7">
    <w:name w:val="Manual_强调 Char"/>
    <w:link w:val="Manualf7"/>
    <w:rsid w:val="00003CAB"/>
    <w:rPr>
      <w:rFonts w:ascii="Times New Roman" w:eastAsia="宋体" w:hAnsi="Times New Roman" w:cs="Times New Roman"/>
      <w:b/>
      <w:color w:val="FF0000"/>
      <w:sz w:val="24"/>
      <w:szCs w:val="24"/>
    </w:rPr>
  </w:style>
  <w:style w:type="table" w:customStyle="1" w:styleId="Manualf8">
    <w:name w:val="Manual_表格样式"/>
    <w:basedOn w:val="affff2"/>
    <w:uiPriority w:val="99"/>
    <w:qFormat/>
    <w:rsid w:val="00003CAB"/>
    <w:pPr>
      <w:jc w:val="center"/>
    </w:pPr>
    <w:rPr>
      <w:rFonts w:ascii="Times New Roman" w:eastAsia="宋体" w:hAnsi="Times New Roman" w:cs="Times New Roman"/>
      <w:kern w:val="0"/>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vAlign w:val="center"/>
    </w:tcPr>
    <w:tblStylePr w:type="firstRow">
      <w:rPr>
        <w:rFonts w:ascii="Times New Roman" w:eastAsia="宋体" w:hAnsi="Times New Roman"/>
        <w:b/>
        <w:sz w:val="24"/>
      </w:rPr>
      <w:tblPr/>
      <w:trPr>
        <w:hidden/>
      </w:trPr>
      <w:tcPr>
        <w:shd w:val="clear" w:color="auto" w:fill="9CC2E5"/>
      </w:tcPr>
    </w:tblStylePr>
  </w:style>
  <w:style w:type="paragraph" w:customStyle="1" w:styleId="Manualf9">
    <w:name w:val="Manual_脚注"/>
    <w:basedOn w:val="affffc"/>
    <w:uiPriority w:val="99"/>
    <w:qFormat/>
    <w:rsid w:val="00003CAB"/>
    <w:pPr>
      <w:ind w:firstLineChars="200" w:firstLine="360"/>
    </w:pPr>
    <w:rPr>
      <w:rFonts w:eastAsia="宋体" w:cs="Times New Roman"/>
      <w:sz w:val="20"/>
    </w:rPr>
  </w:style>
  <w:style w:type="paragraph" w:customStyle="1" w:styleId="Manualfa">
    <w:name w:val="Manual_尾注"/>
    <w:basedOn w:val="affffffffff8"/>
    <w:uiPriority w:val="99"/>
    <w:qFormat/>
    <w:rsid w:val="00003CAB"/>
  </w:style>
  <w:style w:type="paragraph" w:customStyle="1" w:styleId="Manual9">
    <w:name w:val="Manual_二级项目符号"/>
    <w:basedOn w:val="Manualf0"/>
    <w:link w:val="ManualChar8"/>
    <w:uiPriority w:val="99"/>
    <w:qFormat/>
    <w:rsid w:val="00003CAB"/>
    <w:pPr>
      <w:numPr>
        <w:numId w:val="43"/>
      </w:numPr>
      <w:ind w:left="902" w:firstLineChars="0" w:firstLine="0"/>
    </w:pPr>
    <w:rPr>
      <w:szCs w:val="24"/>
    </w:rPr>
  </w:style>
  <w:style w:type="paragraph" w:customStyle="1" w:styleId="Manualc">
    <w:name w:val="Manual_三级项目符号"/>
    <w:basedOn w:val="Manualf0"/>
    <w:link w:val="ManualChar9"/>
    <w:uiPriority w:val="99"/>
    <w:qFormat/>
    <w:rsid w:val="00003CAB"/>
    <w:pPr>
      <w:numPr>
        <w:ilvl w:val="2"/>
        <w:numId w:val="42"/>
      </w:numPr>
      <w:ind w:left="1259" w:firstLineChars="0" w:firstLine="0"/>
    </w:pPr>
    <w:rPr>
      <w:szCs w:val="24"/>
    </w:rPr>
  </w:style>
  <w:style w:type="character" w:customStyle="1" w:styleId="ManualChar8">
    <w:name w:val="Manual_二级项目符号 Char"/>
    <w:link w:val="Manual9"/>
    <w:uiPriority w:val="99"/>
    <w:rsid w:val="00003CAB"/>
    <w:rPr>
      <w:rFonts w:ascii="Times New Roman" w:eastAsia="宋体" w:hAnsi="Times New Roman" w:cs="Times New Roman"/>
      <w:sz w:val="24"/>
      <w:szCs w:val="24"/>
    </w:rPr>
  </w:style>
  <w:style w:type="paragraph" w:customStyle="1" w:styleId="Manual">
    <w:name w:val="Manual_四级项目符号"/>
    <w:basedOn w:val="Manualf0"/>
    <w:link w:val="ManualChara"/>
    <w:uiPriority w:val="99"/>
    <w:qFormat/>
    <w:rsid w:val="00003CAB"/>
    <w:pPr>
      <w:numPr>
        <w:ilvl w:val="3"/>
        <w:numId w:val="44"/>
      </w:numPr>
      <w:ind w:left="1741" w:firstLineChars="0" w:firstLine="0"/>
    </w:pPr>
    <w:rPr>
      <w:szCs w:val="24"/>
    </w:rPr>
  </w:style>
  <w:style w:type="character" w:customStyle="1" w:styleId="ManualChar9">
    <w:name w:val="Manual_三级项目符号 Char"/>
    <w:link w:val="Manualc"/>
    <w:uiPriority w:val="99"/>
    <w:rsid w:val="00003CAB"/>
    <w:rPr>
      <w:rFonts w:ascii="Times New Roman" w:eastAsia="宋体" w:hAnsi="Times New Roman" w:cs="Times New Roman"/>
      <w:sz w:val="24"/>
      <w:szCs w:val="24"/>
    </w:rPr>
  </w:style>
  <w:style w:type="paragraph" w:customStyle="1" w:styleId="Manuale">
    <w:name w:val="Manual_五级项目符号"/>
    <w:basedOn w:val="Manualf0"/>
    <w:link w:val="ManualCharb"/>
    <w:uiPriority w:val="99"/>
    <w:qFormat/>
    <w:rsid w:val="00003CAB"/>
    <w:pPr>
      <w:numPr>
        <w:ilvl w:val="4"/>
        <w:numId w:val="45"/>
      </w:numPr>
      <w:ind w:left="2160" w:firstLineChars="0" w:firstLine="0"/>
    </w:pPr>
    <w:rPr>
      <w:szCs w:val="24"/>
    </w:rPr>
  </w:style>
  <w:style w:type="character" w:customStyle="1" w:styleId="ManualChara">
    <w:name w:val="Manual_四级项目符号 Char"/>
    <w:link w:val="Manual"/>
    <w:uiPriority w:val="99"/>
    <w:rsid w:val="00003CAB"/>
    <w:rPr>
      <w:rFonts w:ascii="Times New Roman" w:eastAsia="宋体" w:hAnsi="Times New Roman" w:cs="Times New Roman"/>
      <w:sz w:val="24"/>
      <w:szCs w:val="24"/>
    </w:rPr>
  </w:style>
  <w:style w:type="paragraph" w:customStyle="1" w:styleId="Manualf">
    <w:name w:val="Manual_六级项目符号"/>
    <w:basedOn w:val="Manualf0"/>
    <w:link w:val="ManualCharc"/>
    <w:uiPriority w:val="99"/>
    <w:qFormat/>
    <w:rsid w:val="00003CAB"/>
    <w:pPr>
      <w:numPr>
        <w:ilvl w:val="5"/>
        <w:numId w:val="46"/>
      </w:numPr>
      <w:ind w:left="2580" w:firstLineChars="0" w:firstLine="0"/>
    </w:pPr>
    <w:rPr>
      <w:szCs w:val="24"/>
    </w:rPr>
  </w:style>
  <w:style w:type="character" w:customStyle="1" w:styleId="ManualCharb">
    <w:name w:val="Manual_五级项目符号 Char"/>
    <w:link w:val="Manuale"/>
    <w:uiPriority w:val="99"/>
    <w:rsid w:val="00003CAB"/>
    <w:rPr>
      <w:rFonts w:ascii="Times New Roman" w:eastAsia="宋体" w:hAnsi="Times New Roman" w:cs="Times New Roman"/>
      <w:sz w:val="24"/>
      <w:szCs w:val="24"/>
    </w:rPr>
  </w:style>
  <w:style w:type="character" w:customStyle="1" w:styleId="ManualCharc">
    <w:name w:val="Manual_六级项目符号 Char"/>
    <w:link w:val="Manualf"/>
    <w:uiPriority w:val="99"/>
    <w:rsid w:val="00003CAB"/>
    <w:rPr>
      <w:rFonts w:ascii="Times New Roman" w:eastAsia="宋体" w:hAnsi="Times New Roman" w:cs="Times New Roman"/>
      <w:sz w:val="24"/>
      <w:szCs w:val="24"/>
    </w:rPr>
  </w:style>
  <w:style w:type="table" w:styleId="1ffe">
    <w:name w:val="Table List 1"/>
    <w:basedOn w:val="affff2"/>
    <w:rsid w:val="00003CAB"/>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31">
    <w:name w:val="Dark List Accent 3"/>
    <w:basedOn w:val="affff2"/>
    <w:uiPriority w:val="70"/>
    <w:rsid w:val="00003CAB"/>
    <w:rPr>
      <w:rFonts w:ascii="Times New Roman" w:eastAsia="宋体" w:hAnsi="Times New Roman" w:cs="Times New Roman"/>
      <w:color w:val="FFFFFF"/>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A5A5A5"/>
    </w:tcPr>
    <w:tblStylePr w:type="firstRow">
      <w:rPr>
        <w:b/>
        <w:bCs/>
      </w:rPr>
      <w:tblPr/>
      <w:trPr>
        <w:hidden/>
      </w:trPr>
      <w:tcPr>
        <w:tcBorders>
          <w:top w:val="nil"/>
          <w:left w:val="nil"/>
          <w:bottom w:val="single" w:sz="18" w:space="0" w:color="FFFFFF"/>
          <w:right w:val="nil"/>
          <w:insideH w:val="nil"/>
          <w:insideV w:val="nil"/>
        </w:tcBorders>
        <w:shd w:val="clear" w:color="auto" w:fill="000000"/>
      </w:tcPr>
    </w:tblStylePr>
    <w:tblStylePr w:type="lastRow">
      <w:tblPr/>
      <w:trPr>
        <w:hidden/>
      </w:trPr>
      <w:tcPr>
        <w:tcBorders>
          <w:top w:val="single" w:sz="18" w:space="0" w:color="FFFFFF"/>
          <w:left w:val="nil"/>
          <w:bottom w:val="nil"/>
          <w:right w:val="nil"/>
          <w:insideH w:val="nil"/>
          <w:insideV w:val="nil"/>
        </w:tcBorders>
        <w:shd w:val="clear" w:color="auto" w:fill="525252"/>
      </w:tcPr>
    </w:tblStylePr>
    <w:tblStylePr w:type="firstCol">
      <w:tblPr/>
      <w:trPr>
        <w:hidden/>
      </w:trPr>
      <w:tcPr>
        <w:tcBorders>
          <w:top w:val="nil"/>
          <w:left w:val="nil"/>
          <w:bottom w:val="nil"/>
          <w:right w:val="single" w:sz="18" w:space="0" w:color="FFFFFF"/>
          <w:insideH w:val="nil"/>
          <w:insideV w:val="nil"/>
        </w:tcBorders>
        <w:shd w:val="clear" w:color="auto" w:fill="7B7B7B"/>
      </w:tcPr>
    </w:tblStylePr>
    <w:tblStylePr w:type="lastCol">
      <w:tblPr/>
      <w:trPr>
        <w:hidden/>
      </w:trPr>
      <w:tcPr>
        <w:tcBorders>
          <w:top w:val="nil"/>
          <w:left w:val="single" w:sz="18" w:space="0" w:color="FFFFFF"/>
          <w:bottom w:val="nil"/>
          <w:right w:val="nil"/>
          <w:insideH w:val="nil"/>
          <w:insideV w:val="nil"/>
        </w:tcBorders>
        <w:shd w:val="clear" w:color="auto" w:fill="7B7B7B"/>
      </w:tcPr>
    </w:tblStylePr>
    <w:tblStylePr w:type="band1Vert">
      <w:tblPr/>
      <w:trPr>
        <w:hidden/>
      </w:trPr>
      <w:tcPr>
        <w:tcBorders>
          <w:top w:val="nil"/>
          <w:left w:val="nil"/>
          <w:bottom w:val="nil"/>
          <w:right w:val="nil"/>
          <w:insideH w:val="nil"/>
          <w:insideV w:val="nil"/>
        </w:tcBorders>
        <w:shd w:val="clear" w:color="auto" w:fill="7B7B7B"/>
      </w:tcPr>
    </w:tblStylePr>
    <w:tblStylePr w:type="band1Horz">
      <w:tblPr/>
      <w:trPr>
        <w:hidden/>
      </w:trPr>
      <w:tcPr>
        <w:tcBorders>
          <w:top w:val="nil"/>
          <w:left w:val="nil"/>
          <w:bottom w:val="nil"/>
          <w:right w:val="nil"/>
          <w:insideH w:val="nil"/>
          <w:insideV w:val="nil"/>
        </w:tcBorders>
        <w:shd w:val="clear" w:color="auto" w:fill="7B7B7B"/>
      </w:tcPr>
    </w:tblStylePr>
  </w:style>
  <w:style w:type="paragraph" w:customStyle="1" w:styleId="Manualb">
    <w:name w:val="Manual_一级项目符号"/>
    <w:basedOn w:val="Manualf0"/>
    <w:link w:val="ManualChard"/>
    <w:uiPriority w:val="99"/>
    <w:qFormat/>
    <w:rsid w:val="00003CAB"/>
    <w:pPr>
      <w:numPr>
        <w:numId w:val="42"/>
      </w:numPr>
      <w:ind w:left="0" w:firstLine="200"/>
    </w:pPr>
    <w:rPr>
      <w:szCs w:val="24"/>
    </w:rPr>
  </w:style>
  <w:style w:type="character" w:customStyle="1" w:styleId="ManualChard">
    <w:name w:val="Manual_一级项目符号 Char"/>
    <w:link w:val="Manualb"/>
    <w:uiPriority w:val="99"/>
    <w:rsid w:val="00003CAB"/>
    <w:rPr>
      <w:rFonts w:ascii="Times New Roman" w:eastAsia="宋体" w:hAnsi="Times New Roman" w:cs="Times New Roman"/>
      <w:sz w:val="24"/>
      <w:szCs w:val="24"/>
    </w:rPr>
  </w:style>
  <w:style w:type="paragraph" w:customStyle="1" w:styleId="Manuala">
    <w:name w:val="Manual_编号"/>
    <w:basedOn w:val="Manualf0"/>
    <w:link w:val="ManualChare"/>
    <w:uiPriority w:val="99"/>
    <w:qFormat/>
    <w:rsid w:val="00003CAB"/>
    <w:pPr>
      <w:numPr>
        <w:numId w:val="47"/>
      </w:numPr>
      <w:ind w:firstLineChars="0" w:firstLine="0"/>
    </w:pPr>
    <w:rPr>
      <w:szCs w:val="24"/>
    </w:rPr>
  </w:style>
  <w:style w:type="character" w:customStyle="1" w:styleId="ManualChare">
    <w:name w:val="Manual_编号 Char"/>
    <w:link w:val="Manuala"/>
    <w:uiPriority w:val="99"/>
    <w:rsid w:val="00003CAB"/>
    <w:rPr>
      <w:rFonts w:ascii="Times New Roman" w:eastAsia="宋体" w:hAnsi="Times New Roman" w:cs="Times New Roman"/>
      <w:sz w:val="24"/>
      <w:szCs w:val="24"/>
    </w:rPr>
  </w:style>
  <w:style w:type="paragraph" w:customStyle="1" w:styleId="Manualfb">
    <w:name w:val="Manual_引用"/>
    <w:basedOn w:val="Manualf0"/>
    <w:link w:val="ManualCharf"/>
    <w:qFormat/>
    <w:rsid w:val="00003CAB"/>
    <w:pPr>
      <w:ind w:leftChars="400" w:left="840" w:firstLineChars="0" w:firstLine="0"/>
    </w:pPr>
    <w:rPr>
      <w:i/>
      <w:szCs w:val="24"/>
    </w:rPr>
  </w:style>
  <w:style w:type="character" w:customStyle="1" w:styleId="ManualCharf">
    <w:name w:val="Manual_引用 Char"/>
    <w:link w:val="Manualfb"/>
    <w:rsid w:val="00003CAB"/>
    <w:rPr>
      <w:rFonts w:ascii="Times New Roman" w:eastAsia="宋体" w:hAnsi="Times New Roman" w:cs="Times New Roman"/>
      <w:i/>
      <w:sz w:val="24"/>
      <w:szCs w:val="24"/>
    </w:rPr>
  </w:style>
  <w:style w:type="character" w:customStyle="1" w:styleId="ManualChar5">
    <w:name w:val="Manual_七级标题 Char"/>
    <w:link w:val="Manual6"/>
    <w:rsid w:val="00003CAB"/>
    <w:rPr>
      <w:rFonts w:ascii="Times New Roman" w:eastAsia="宋体" w:hAnsi="Times New Roman" w:cs="Arial"/>
      <w:b/>
      <w:sz w:val="24"/>
      <w:szCs w:val="32"/>
    </w:rPr>
  </w:style>
  <w:style w:type="character" w:customStyle="1" w:styleId="ManualChar6">
    <w:name w:val="Manual_八级标题 Char"/>
    <w:link w:val="Manual7"/>
    <w:rsid w:val="00003CAB"/>
    <w:rPr>
      <w:rFonts w:ascii="Times New Roman" w:eastAsia="宋体" w:hAnsi="Times New Roman" w:cs="Arial"/>
      <w:b/>
      <w:sz w:val="24"/>
      <w:szCs w:val="32"/>
    </w:rPr>
  </w:style>
  <w:style w:type="character" w:customStyle="1" w:styleId="ManualChar4">
    <w:name w:val="Manual_九级标题 Char"/>
    <w:link w:val="Manual8"/>
    <w:rsid w:val="00003CAB"/>
    <w:rPr>
      <w:rFonts w:ascii="Times New Roman" w:eastAsia="宋体" w:hAnsi="Times New Roman" w:cs="Arial"/>
      <w:b/>
      <w:sz w:val="24"/>
      <w:szCs w:val="32"/>
    </w:rPr>
  </w:style>
  <w:style w:type="paragraph" w:customStyle="1" w:styleId="Manualfc">
    <w:name w:val="样式 Manual_题注 + 居中"/>
    <w:basedOn w:val="Manualf5"/>
    <w:uiPriority w:val="99"/>
    <w:qFormat/>
    <w:rsid w:val="00003CAB"/>
    <w:rPr>
      <w:rFonts w:cs="宋体"/>
      <w:sz w:val="20"/>
    </w:rPr>
  </w:style>
  <w:style w:type="character" w:customStyle="1" w:styleId="Charff3">
    <w:name w:val="正文内容 Char"/>
    <w:link w:val="afffffffff5"/>
    <w:rsid w:val="00003CAB"/>
    <w:rPr>
      <w:rFonts w:ascii="Times New Roman" w:eastAsia="宋体" w:hAnsi="Times New Roman" w:cs="Times New Roman"/>
      <w:sz w:val="24"/>
      <w:szCs w:val="20"/>
    </w:rPr>
  </w:style>
  <w:style w:type="paragraph" w:customStyle="1" w:styleId="GM2-2">
    <w:name w:val="GM2-2级标题"/>
    <w:basedOn w:val="25"/>
    <w:uiPriority w:val="99"/>
    <w:qFormat/>
    <w:rsid w:val="00003CAB"/>
    <w:pPr>
      <w:keepNext w:val="0"/>
      <w:keepLines w:val="0"/>
      <w:widowControl/>
      <w:numPr>
        <w:numId w:val="48"/>
      </w:numPr>
      <w:snapToGrid w:val="0"/>
      <w:spacing w:beforeLines="50" w:before="156" w:afterLines="50" w:after="156" w:line="240" w:lineRule="auto"/>
      <w:jc w:val="left"/>
    </w:pPr>
    <w:rPr>
      <w:rFonts w:ascii="宋体" w:eastAsia="宋体" w:hAnsi="宋体"/>
      <w:b/>
      <w:bCs/>
      <w:sz w:val="32"/>
      <w:szCs w:val="30"/>
    </w:rPr>
  </w:style>
  <w:style w:type="paragraph" w:customStyle="1" w:styleId="GM2-3">
    <w:name w:val="GM2-3级标题"/>
    <w:basedOn w:val="36"/>
    <w:next w:val="affff"/>
    <w:uiPriority w:val="99"/>
    <w:qFormat/>
    <w:rsid w:val="00003CAB"/>
    <w:pPr>
      <w:keepNext w:val="0"/>
      <w:keepLines w:val="0"/>
      <w:widowControl/>
      <w:numPr>
        <w:numId w:val="48"/>
      </w:numPr>
      <w:snapToGrid w:val="0"/>
      <w:spacing w:beforeLines="50" w:before="156" w:afterLines="50" w:after="156" w:line="240" w:lineRule="auto"/>
      <w:ind w:firstLineChars="0"/>
      <w:jc w:val="left"/>
    </w:pPr>
    <w:rPr>
      <w:rFonts w:ascii="宋体" w:eastAsia="宋体" w:hAnsi="宋体"/>
      <w:bCs/>
      <w:sz w:val="30"/>
      <w:szCs w:val="28"/>
    </w:rPr>
  </w:style>
  <w:style w:type="paragraph" w:customStyle="1" w:styleId="GM2-4">
    <w:name w:val="GM2-4级标题"/>
    <w:basedOn w:val="43"/>
    <w:uiPriority w:val="99"/>
    <w:qFormat/>
    <w:rsid w:val="00003CAB"/>
    <w:pPr>
      <w:keepNext w:val="0"/>
      <w:keepLines w:val="0"/>
      <w:widowControl/>
      <w:numPr>
        <w:numId w:val="48"/>
      </w:numPr>
      <w:snapToGrid w:val="0"/>
      <w:spacing w:beforeLines="50" w:before="156" w:afterLines="50" w:after="156" w:line="240" w:lineRule="auto"/>
      <w:ind w:rightChars="50" w:right="50"/>
      <w:jc w:val="center"/>
    </w:pPr>
    <w:rPr>
      <w:rFonts w:ascii="宋体" w:eastAsia="宋体" w:hAnsi="宋体" w:cs="Arial"/>
      <w:b w:val="0"/>
      <w:color w:val="000000"/>
      <w:sz w:val="24"/>
      <w:szCs w:val="24"/>
    </w:rPr>
  </w:style>
  <w:style w:type="paragraph" w:customStyle="1" w:styleId="GM2-11051">
    <w:name w:val="GM2-1级标题 + 段前: 1 行 段后: 0.5 行1"/>
    <w:basedOn w:val="afffff2"/>
    <w:uiPriority w:val="99"/>
    <w:qFormat/>
    <w:rsid w:val="00003CAB"/>
    <w:pPr>
      <w:pageBreakBefore/>
      <w:widowControl/>
      <w:numPr>
        <w:numId w:val="48"/>
      </w:numPr>
      <w:tabs>
        <w:tab w:val="left" w:pos="1800"/>
      </w:tabs>
      <w:spacing w:before="312" w:afterLines="50" w:after="300"/>
      <w:ind w:left="907" w:firstLine="0"/>
      <w:jc w:val="left"/>
      <w:outlineLvl w:val="9"/>
    </w:pPr>
    <w:rPr>
      <w:rFonts w:ascii="Times New Roman" w:eastAsia="黑体" w:hAnsi="Times New Roman" w:cs="宋体"/>
      <w:color w:val="000000"/>
      <w:kern w:val="44"/>
      <w:sz w:val="44"/>
      <w:szCs w:val="20"/>
    </w:rPr>
  </w:style>
  <w:style w:type="paragraph" w:customStyle="1" w:styleId="affffffffffc">
    <w:name w:val="封面正文内容"/>
    <w:basedOn w:val="afffffffffb"/>
    <w:next w:val="affff"/>
    <w:autoRedefine/>
    <w:uiPriority w:val="99"/>
    <w:qFormat/>
    <w:rsid w:val="00003CAB"/>
    <w:pPr>
      <w:widowControl/>
      <w:snapToGrid w:val="0"/>
      <w:spacing w:line="240" w:lineRule="auto"/>
      <w:jc w:val="left"/>
      <w:outlineLvl w:val="9"/>
    </w:pPr>
    <w:rPr>
      <w:rFonts w:ascii="宋体" w:hAnsi="宋体"/>
      <w:b w:val="0"/>
      <w:bCs w:val="0"/>
      <w:color w:val="auto"/>
      <w:kern w:val="0"/>
      <w:sz w:val="30"/>
      <w:szCs w:val="30"/>
    </w:rPr>
  </w:style>
  <w:style w:type="paragraph" w:customStyle="1" w:styleId="-NR1">
    <w:name w:val="一级标题-NR"/>
    <w:basedOn w:val="affff"/>
    <w:uiPriority w:val="99"/>
    <w:qFormat/>
    <w:rsid w:val="00003CAB"/>
    <w:pPr>
      <w:widowControl/>
      <w:snapToGrid w:val="0"/>
    </w:pPr>
    <w:rPr>
      <w:rFonts w:ascii="Times New Roman" w:eastAsia="宋体" w:hAnsi="Times New Roman" w:cs="宋体"/>
      <w:b/>
      <w:kern w:val="0"/>
      <w:sz w:val="30"/>
      <w:szCs w:val="20"/>
    </w:rPr>
  </w:style>
  <w:style w:type="paragraph" w:customStyle="1" w:styleId="-NR2">
    <w:name w:val="二级标题-NR"/>
    <w:basedOn w:val="25"/>
    <w:uiPriority w:val="99"/>
    <w:qFormat/>
    <w:rsid w:val="00003CAB"/>
    <w:pPr>
      <w:snapToGrid w:val="0"/>
      <w:spacing w:before="0" w:after="0" w:line="240" w:lineRule="auto"/>
    </w:pPr>
    <w:rPr>
      <w:rFonts w:ascii="宋体" w:eastAsia="宋体" w:hAnsi="宋体" w:cs="宋体"/>
      <w:b/>
      <w:sz w:val="24"/>
      <w:szCs w:val="20"/>
    </w:rPr>
  </w:style>
  <w:style w:type="paragraph" w:customStyle="1" w:styleId="-NR">
    <w:name w:val="四级标题-NR"/>
    <w:basedOn w:val="1f0"/>
    <w:uiPriority w:val="99"/>
    <w:qFormat/>
    <w:rsid w:val="00003CAB"/>
    <w:pPr>
      <w:widowControl/>
      <w:numPr>
        <w:ilvl w:val="3"/>
        <w:numId w:val="49"/>
      </w:numPr>
      <w:tabs>
        <w:tab w:val="left" w:pos="3969"/>
      </w:tabs>
      <w:snapToGrid w:val="0"/>
      <w:ind w:left="0" w:firstLineChars="0" w:firstLine="0"/>
      <w:outlineLvl w:val="2"/>
    </w:pPr>
    <w:rPr>
      <w:rFonts w:eastAsia="宋体" w:cs="Arial"/>
      <w:kern w:val="0"/>
      <w:sz w:val="28"/>
      <w:szCs w:val="28"/>
    </w:rPr>
  </w:style>
  <w:style w:type="paragraph" w:customStyle="1" w:styleId="affffffffffd">
    <w:name w:val="规约正文"/>
    <w:basedOn w:val="affff"/>
    <w:uiPriority w:val="99"/>
    <w:qFormat/>
    <w:rsid w:val="00003CAB"/>
    <w:pPr>
      <w:widowControl/>
      <w:snapToGrid w:val="0"/>
      <w:spacing w:afterLines="50"/>
      <w:ind w:hanging="2"/>
    </w:pPr>
    <w:rPr>
      <w:rFonts w:ascii="Times New Roman" w:eastAsia="宋体" w:hAnsi="Times New Roman" w:cs="Arial"/>
      <w:kern w:val="0"/>
      <w:sz w:val="18"/>
      <w:szCs w:val="18"/>
    </w:rPr>
  </w:style>
  <w:style w:type="paragraph" w:customStyle="1" w:styleId="tablecontents">
    <w:name w:val="table_contents"/>
    <w:basedOn w:val="affff"/>
    <w:uiPriority w:val="99"/>
    <w:qFormat/>
    <w:rsid w:val="00003CAB"/>
    <w:pPr>
      <w:widowControl/>
      <w:snapToGrid w:val="0"/>
      <w:jc w:val="center"/>
    </w:pPr>
    <w:rPr>
      <w:rFonts w:ascii="宋体" w:eastAsia="宋体" w:hAnsi="宋体" w:cs="Arial"/>
      <w:kern w:val="0"/>
      <w:sz w:val="20"/>
      <w:szCs w:val="20"/>
      <w:lang w:val="en-GB" w:eastAsia="en-US"/>
    </w:rPr>
  </w:style>
  <w:style w:type="paragraph" w:customStyle="1" w:styleId="Example">
    <w:name w:val="Example"/>
    <w:basedOn w:val="affff"/>
    <w:uiPriority w:val="99"/>
    <w:qFormat/>
    <w:rsid w:val="00003CAB"/>
    <w:pPr>
      <w:widowControl/>
      <w:snapToGrid w:val="0"/>
      <w:jc w:val="center"/>
    </w:pPr>
    <w:rPr>
      <w:rFonts w:ascii="宋体" w:eastAsia="宋体" w:hAnsi="宋体" w:cs="Arial"/>
      <w:kern w:val="0"/>
      <w:sz w:val="20"/>
      <w:szCs w:val="20"/>
      <w:u w:val="single"/>
      <w:lang w:val="fr-FR" w:eastAsia="en-US"/>
    </w:rPr>
  </w:style>
  <w:style w:type="paragraph" w:customStyle="1" w:styleId="GM2-1105">
    <w:name w:val="样式 标题GM2-1级标题 + 段前: 1 行 段后: 0.5 行"/>
    <w:basedOn w:val="afffff2"/>
    <w:uiPriority w:val="99"/>
    <w:qFormat/>
    <w:rsid w:val="00003CAB"/>
    <w:pPr>
      <w:pageBreakBefore/>
      <w:widowControl/>
      <w:numPr>
        <w:numId w:val="50"/>
      </w:numPr>
      <w:tabs>
        <w:tab w:val="left" w:pos="1860"/>
      </w:tabs>
      <w:spacing w:before="312" w:afterLines="50" w:after="300"/>
      <w:ind w:left="1860" w:firstLine="0"/>
      <w:jc w:val="left"/>
      <w:outlineLvl w:val="9"/>
    </w:pPr>
    <w:rPr>
      <w:rFonts w:ascii="Times New Roman" w:eastAsia="黑体" w:hAnsi="Times New Roman" w:cs="宋体"/>
      <w:color w:val="000000"/>
      <w:kern w:val="44"/>
      <w:sz w:val="44"/>
      <w:szCs w:val="20"/>
    </w:rPr>
  </w:style>
  <w:style w:type="paragraph" w:customStyle="1" w:styleId="GM2-7">
    <w:name w:val="GM2-图"/>
    <w:basedOn w:val="affff"/>
    <w:next w:val="affff"/>
    <w:autoRedefine/>
    <w:uiPriority w:val="99"/>
    <w:qFormat/>
    <w:rsid w:val="00003CAB"/>
    <w:pPr>
      <w:keepNext/>
      <w:widowControl/>
      <w:snapToGrid w:val="0"/>
      <w:ind w:firstLine="200"/>
      <w:jc w:val="center"/>
    </w:pPr>
    <w:rPr>
      <w:rFonts w:ascii="宋体" w:eastAsia="宋体" w:hAnsi="宋体" w:cs="Arial"/>
      <w:kern w:val="0"/>
      <w:sz w:val="18"/>
      <w:szCs w:val="18"/>
    </w:rPr>
  </w:style>
  <w:style w:type="paragraph" w:customStyle="1" w:styleId="GM2-8">
    <w:name w:val="样式 GM2-图"/>
    <w:basedOn w:val="GM2-7"/>
    <w:uiPriority w:val="99"/>
    <w:qFormat/>
    <w:rsid w:val="00003CAB"/>
    <w:pPr>
      <w:ind w:firstLine="0"/>
    </w:pPr>
    <w:rPr>
      <w:rFonts w:cs="宋体"/>
      <w:szCs w:val="20"/>
    </w:rPr>
  </w:style>
  <w:style w:type="paragraph" w:customStyle="1" w:styleId="2f9">
    <w:name w:val="样式 题注 + 首行缩进:  2 字符"/>
    <w:basedOn w:val="affffff2"/>
    <w:uiPriority w:val="99"/>
    <w:qFormat/>
    <w:rsid w:val="00003CAB"/>
    <w:pPr>
      <w:snapToGrid w:val="0"/>
      <w:spacing w:before="0" w:after="0"/>
      <w:ind w:firstLine="400"/>
      <w:jc w:val="center"/>
    </w:pPr>
    <w:rPr>
      <w:rFonts w:ascii="Arial" w:eastAsia="黑体" w:hAnsi="Arial" w:cs="宋体"/>
      <w:b w:val="0"/>
      <w:lang w:eastAsia="zh-CN"/>
    </w:rPr>
  </w:style>
  <w:style w:type="paragraph" w:customStyle="1" w:styleId="GM2-20505">
    <w:name w:val="GM2-2级标题 + 段前: 0.5 行 段后: 0.5 行"/>
    <w:basedOn w:val="GM2-2"/>
    <w:next w:val="affff"/>
    <w:autoRedefine/>
    <w:uiPriority w:val="99"/>
    <w:qFormat/>
    <w:rsid w:val="00003CAB"/>
    <w:pPr>
      <w:numPr>
        <w:numId w:val="47"/>
      </w:numPr>
    </w:pPr>
    <w:rPr>
      <w:rFonts w:cs="宋体"/>
      <w:szCs w:val="20"/>
    </w:rPr>
  </w:style>
  <w:style w:type="paragraph" w:customStyle="1" w:styleId="GM2-50">
    <w:name w:val="GM2-5级标题"/>
    <w:basedOn w:val="52"/>
    <w:next w:val="GM2-"/>
    <w:autoRedefine/>
    <w:uiPriority w:val="99"/>
    <w:qFormat/>
    <w:rsid w:val="00003CAB"/>
    <w:pPr>
      <w:widowControl/>
      <w:snapToGrid w:val="0"/>
      <w:jc w:val="left"/>
    </w:pPr>
    <w:rPr>
      <w:rFonts w:ascii="宋体" w:hAnsi="宋体" w:cs="Arial"/>
      <w:bCs w:val="0"/>
      <w:color w:val="000000"/>
      <w:sz w:val="24"/>
      <w:lang w:bidi="en-US"/>
    </w:rPr>
  </w:style>
  <w:style w:type="paragraph" w:customStyle="1" w:styleId="GM2-4050505">
    <w:name w:val="样式 GM2-4级标题 + 右侧:  0.5 字符 段前: 0.5 行 段后: 0.5 行"/>
    <w:basedOn w:val="GM2-4"/>
    <w:next w:val="affff"/>
    <w:uiPriority w:val="99"/>
    <w:qFormat/>
    <w:rsid w:val="00003CAB"/>
  </w:style>
  <w:style w:type="paragraph" w:customStyle="1" w:styleId="GM2-11051105">
    <w:name w:val="样式 GM2-1级标题 + 段前: 1 行 段后: 0.5 行1 + 段前: 1 行 段后: 0.5 行"/>
    <w:basedOn w:val="GM2-11051"/>
    <w:uiPriority w:val="99"/>
    <w:qFormat/>
    <w:rsid w:val="00003CAB"/>
    <w:pPr>
      <w:numPr>
        <w:numId w:val="0"/>
      </w:numPr>
      <w:spacing w:before="326" w:after="163"/>
      <w:ind w:left="840" w:hanging="360"/>
    </w:pPr>
  </w:style>
  <w:style w:type="paragraph" w:customStyle="1" w:styleId="GM2-30505">
    <w:name w:val="样式 GM2-3级标题 + 段前: 0.5 行 段后: 0.5 行"/>
    <w:basedOn w:val="GM2-3"/>
    <w:uiPriority w:val="99"/>
    <w:qFormat/>
    <w:rsid w:val="00003CAB"/>
    <w:pPr>
      <w:numPr>
        <w:numId w:val="47"/>
      </w:numPr>
    </w:pPr>
    <w:rPr>
      <w:rFonts w:cs="宋体"/>
      <w:szCs w:val="20"/>
    </w:rPr>
  </w:style>
  <w:style w:type="paragraph" w:customStyle="1" w:styleId="GM2-40505051">
    <w:name w:val="样式 GM2-4级标题 + 右侧:  0.5 字符 段前: 0.5 行 段后: 0.5 行1"/>
    <w:basedOn w:val="GM2-4"/>
    <w:uiPriority w:val="99"/>
    <w:qFormat/>
    <w:rsid w:val="00003CAB"/>
  </w:style>
  <w:style w:type="paragraph" w:customStyle="1" w:styleId="NRTRDE1">
    <w:name w:val="NRTRDE1"/>
    <w:basedOn w:val="2f"/>
    <w:uiPriority w:val="99"/>
    <w:qFormat/>
    <w:rsid w:val="00003CAB"/>
    <w:pPr>
      <w:widowControl/>
      <w:jc w:val="center"/>
    </w:pPr>
    <w:rPr>
      <w:rFonts w:ascii="Arial" w:hAnsi="Arial" w:cs="Arial"/>
      <w:b w:val="0"/>
      <w:bCs w:val="0"/>
      <w:kern w:val="0"/>
      <w:sz w:val="18"/>
      <w:lang w:eastAsia="en-US"/>
    </w:rPr>
  </w:style>
  <w:style w:type="paragraph" w:customStyle="1" w:styleId="NRTRDE3">
    <w:name w:val="NRTRDE3"/>
    <w:basedOn w:val="25"/>
    <w:uiPriority w:val="99"/>
    <w:qFormat/>
    <w:rsid w:val="00003CAB"/>
    <w:pPr>
      <w:keepLines w:val="0"/>
      <w:widowControl/>
      <w:autoSpaceDE w:val="0"/>
      <w:autoSpaceDN w:val="0"/>
      <w:adjustRightInd w:val="0"/>
      <w:spacing w:before="0" w:after="0" w:line="240" w:lineRule="auto"/>
      <w:jc w:val="center"/>
    </w:pPr>
    <w:rPr>
      <w:rFonts w:ascii="Times New Roman" w:eastAsia="宋体"/>
      <w:b/>
      <w:bCs/>
      <w:color w:val="FF0066"/>
      <w:kern w:val="0"/>
      <w:sz w:val="24"/>
      <w:szCs w:val="40"/>
      <w:lang w:eastAsia="en-US"/>
    </w:rPr>
  </w:style>
  <w:style w:type="paragraph" w:customStyle="1" w:styleId="NRTRDE2">
    <w:name w:val="NRTRDE2"/>
    <w:basedOn w:val="17"/>
    <w:uiPriority w:val="99"/>
    <w:qFormat/>
    <w:rsid w:val="00003CAB"/>
    <w:pPr>
      <w:keepLines w:val="0"/>
      <w:widowControl/>
      <w:tabs>
        <w:tab w:val="left" w:pos="360"/>
      </w:tabs>
      <w:autoSpaceDE w:val="0"/>
      <w:autoSpaceDN w:val="0"/>
      <w:adjustRightInd w:val="0"/>
      <w:spacing w:before="0" w:after="0" w:line="240" w:lineRule="auto"/>
    </w:pPr>
    <w:rPr>
      <w:rFonts w:ascii="Arial" w:eastAsia="宋体" w:hAnsi="Arial" w:cs="Arial"/>
      <w:bCs/>
      <w:color w:val="000000"/>
      <w:sz w:val="18"/>
      <w:lang w:eastAsia="en-US"/>
    </w:rPr>
  </w:style>
  <w:style w:type="paragraph" w:customStyle="1" w:styleId="NRTRDE5">
    <w:name w:val="NRTRDE5"/>
    <w:basedOn w:val="afffff8"/>
    <w:uiPriority w:val="99"/>
    <w:qFormat/>
    <w:rsid w:val="00003CAB"/>
    <w:pPr>
      <w:widowControl/>
      <w:autoSpaceDE w:val="0"/>
      <w:autoSpaceDN w:val="0"/>
      <w:adjustRightInd w:val="0"/>
      <w:jc w:val="center"/>
    </w:pPr>
    <w:rPr>
      <w:rFonts w:ascii="Arial" w:hAnsi="Arial" w:cs="Arial"/>
      <w:color w:val="000000"/>
      <w:kern w:val="0"/>
      <w:sz w:val="16"/>
      <w:szCs w:val="18"/>
      <w:lang w:eastAsia="en-US"/>
    </w:rPr>
  </w:style>
  <w:style w:type="paragraph" w:customStyle="1" w:styleId="NRTRDE4">
    <w:name w:val="NRTRDE4"/>
    <w:basedOn w:val="affff"/>
    <w:uiPriority w:val="99"/>
    <w:qFormat/>
    <w:rsid w:val="00003CAB"/>
    <w:pPr>
      <w:widowControl/>
      <w:autoSpaceDE w:val="0"/>
      <w:autoSpaceDN w:val="0"/>
      <w:adjustRightInd w:val="0"/>
      <w:jc w:val="center"/>
    </w:pPr>
    <w:rPr>
      <w:rFonts w:ascii="Arial" w:eastAsia="宋体" w:hAnsi="Arial" w:cs="Arial"/>
      <w:b/>
      <w:bCs/>
      <w:color w:val="FFFFFF"/>
      <w:kern w:val="0"/>
      <w:sz w:val="18"/>
      <w:szCs w:val="38"/>
      <w:lang w:eastAsia="en-US"/>
    </w:rPr>
  </w:style>
  <w:style w:type="paragraph" w:customStyle="1" w:styleId="GM2-305051">
    <w:name w:val="样式 GM2-3级标题 + 段前: 0.5 行 段后: 0.5 行1"/>
    <w:basedOn w:val="GM2-3"/>
    <w:uiPriority w:val="99"/>
    <w:qFormat/>
    <w:rsid w:val="00003CAB"/>
    <w:pPr>
      <w:numPr>
        <w:ilvl w:val="0"/>
        <w:numId w:val="0"/>
      </w:numPr>
      <w:spacing w:before="50" w:after="50"/>
      <w:ind w:left="1740" w:hanging="420"/>
    </w:pPr>
    <w:rPr>
      <w:rFonts w:cs="宋体"/>
      <w:szCs w:val="20"/>
    </w:rPr>
  </w:style>
  <w:style w:type="paragraph" w:customStyle="1" w:styleId="GM2-9">
    <w:name w:val="GM2-文档变更记录表格内容"/>
    <w:autoRedefine/>
    <w:uiPriority w:val="99"/>
    <w:qFormat/>
    <w:rsid w:val="00003CAB"/>
    <w:pPr>
      <w:jc w:val="center"/>
    </w:pPr>
    <w:rPr>
      <w:rFonts w:ascii="Arial" w:eastAsia="宋体" w:hAnsi="Arial" w:cs="Times New Roman"/>
      <w:szCs w:val="24"/>
    </w:rPr>
  </w:style>
  <w:style w:type="paragraph" w:customStyle="1" w:styleId="GM2-a">
    <w:name w:val="GM2-文档变更记录表头"/>
    <w:autoRedefine/>
    <w:uiPriority w:val="99"/>
    <w:qFormat/>
    <w:rsid w:val="00003CAB"/>
    <w:pPr>
      <w:jc w:val="center"/>
    </w:pPr>
    <w:rPr>
      <w:rFonts w:ascii="Arial" w:eastAsia="宋体" w:hAnsi="Arial" w:cs="Times New Roman"/>
      <w:b/>
      <w:sz w:val="24"/>
      <w:szCs w:val="24"/>
    </w:rPr>
  </w:style>
  <w:style w:type="paragraph" w:customStyle="1" w:styleId="GM2-b">
    <w:name w:val="GM2-文档变更记录标题"/>
    <w:basedOn w:val="GM2-1"/>
    <w:autoRedefine/>
    <w:uiPriority w:val="99"/>
    <w:qFormat/>
    <w:rsid w:val="00003CAB"/>
    <w:pPr>
      <w:ind w:firstLine="0"/>
      <w:jc w:val="center"/>
      <w:outlineLvl w:val="0"/>
    </w:pPr>
    <w:rPr>
      <w:rFonts w:eastAsia="黑体"/>
      <w:b/>
      <w:sz w:val="44"/>
    </w:rPr>
  </w:style>
  <w:style w:type="paragraph" w:customStyle="1" w:styleId="GM2-305052">
    <w:name w:val="样式 GM2-3级标题 + 段前: 0.5 行 段后: 0.5 行2"/>
    <w:basedOn w:val="GM2-3"/>
    <w:uiPriority w:val="99"/>
    <w:qFormat/>
    <w:rsid w:val="00003CAB"/>
    <w:pPr>
      <w:numPr>
        <w:ilvl w:val="0"/>
        <w:numId w:val="0"/>
      </w:numPr>
      <w:ind w:left="1740" w:hanging="420"/>
    </w:pPr>
    <w:rPr>
      <w:rFonts w:cs="宋体"/>
      <w:szCs w:val="20"/>
    </w:rPr>
  </w:style>
  <w:style w:type="paragraph" w:customStyle="1" w:styleId="GM2-40505052">
    <w:name w:val="样式 GM2-4级标题 + 右侧:  0.5 字符 段前: 0.5 行 段后: 0.5 行2"/>
    <w:basedOn w:val="GM2-4"/>
    <w:uiPriority w:val="99"/>
    <w:qFormat/>
    <w:rsid w:val="00003CAB"/>
    <w:pPr>
      <w:numPr>
        <w:numId w:val="47"/>
      </w:numPr>
      <w:jc w:val="left"/>
    </w:pPr>
    <w:rPr>
      <w:rFonts w:cs="宋体"/>
      <w:szCs w:val="20"/>
    </w:rPr>
  </w:style>
  <w:style w:type="paragraph" w:customStyle="1" w:styleId="GM2-4050505205">
    <w:name w:val="样式 样式 GM2-4级标题 + 右侧:  0.5 字符 段前: 0.5 行 段后: 0.5 行2 + 右侧:  0.5 字符..."/>
    <w:basedOn w:val="GM2-40505052"/>
    <w:uiPriority w:val="99"/>
    <w:qFormat/>
    <w:rsid w:val="00003CAB"/>
    <w:pPr>
      <w:ind w:rightChars="0" w:right="0"/>
    </w:pPr>
  </w:style>
  <w:style w:type="paragraph" w:customStyle="1" w:styleId="GM2-104251">
    <w:name w:val="样式 标题GM2-1级标题 + 左侧:  0 厘米 悬挂缩进: 4.25 字符 段前: 1 行"/>
    <w:basedOn w:val="afffff2"/>
    <w:next w:val="GM2-1"/>
    <w:uiPriority w:val="99"/>
    <w:qFormat/>
    <w:rsid w:val="00003CAB"/>
    <w:pPr>
      <w:pageBreakBefore/>
      <w:widowControl/>
      <w:snapToGrid w:val="0"/>
      <w:spacing w:beforeLines="100" w:before="0" w:afterLines="50" w:after="300"/>
      <w:jc w:val="left"/>
    </w:pPr>
    <w:rPr>
      <w:rFonts w:ascii="Times New Roman" w:eastAsia="黑体" w:hAnsi="Times New Roman"/>
      <w:color w:val="000000"/>
      <w:kern w:val="44"/>
      <w:sz w:val="44"/>
      <w:szCs w:val="21"/>
    </w:rPr>
  </w:style>
  <w:style w:type="paragraph" w:customStyle="1" w:styleId="GM2-40505053">
    <w:name w:val="样式 GM2-4级标题 + 右侧:  0.5 字符 段前: 0.5 行 段后: 0.5 行3"/>
    <w:basedOn w:val="GM2-4"/>
    <w:uiPriority w:val="99"/>
    <w:qFormat/>
    <w:rsid w:val="00003CAB"/>
    <w:pPr>
      <w:numPr>
        <w:ilvl w:val="0"/>
        <w:numId w:val="0"/>
      </w:numPr>
      <w:ind w:left="2160" w:rightChars="0" w:right="0" w:hanging="420"/>
    </w:pPr>
    <w:rPr>
      <w:rFonts w:cs="宋体"/>
      <w:szCs w:val="20"/>
    </w:rPr>
  </w:style>
  <w:style w:type="paragraph" w:customStyle="1" w:styleId="GM2-40505054">
    <w:name w:val="样式 GM2-4级标题 + 右侧:  0.5 字符 段前: 0.5 行 段后: 0.5 行4"/>
    <w:basedOn w:val="GM2-4"/>
    <w:uiPriority w:val="99"/>
    <w:qFormat/>
    <w:rsid w:val="00003CAB"/>
    <w:pPr>
      <w:numPr>
        <w:ilvl w:val="0"/>
        <w:numId w:val="0"/>
      </w:numPr>
      <w:ind w:left="2160" w:rightChars="0" w:right="0" w:hanging="420"/>
      <w:jc w:val="left"/>
    </w:pPr>
    <w:rPr>
      <w:rFonts w:cs="宋体"/>
      <w:szCs w:val="20"/>
    </w:rPr>
  </w:style>
  <w:style w:type="paragraph" w:customStyle="1" w:styleId="GM2-4050505305">
    <w:name w:val="样式 样式 GM2-4级标题 + 右侧:  0.5 字符 段前: 0.5 行 段后: 0.5 行3 + 段前: 0.5 行 段..."/>
    <w:basedOn w:val="GM2-40505053"/>
    <w:uiPriority w:val="99"/>
    <w:qFormat/>
    <w:rsid w:val="00003CAB"/>
    <w:pPr>
      <w:spacing w:before="163" w:after="163"/>
      <w:jc w:val="left"/>
    </w:pPr>
  </w:style>
  <w:style w:type="character" w:customStyle="1" w:styleId="GM2-c">
    <w:name w:val="GM2-页眉"/>
    <w:uiPriority w:val="1"/>
    <w:qFormat/>
    <w:rsid w:val="00003CAB"/>
    <w:rPr>
      <w:rFonts w:eastAsia="Times New Roman"/>
      <w:sz w:val="18"/>
    </w:rPr>
  </w:style>
  <w:style w:type="numbering" w:customStyle="1" w:styleId="GM2-42">
    <w:name w:val="GM2-4级标题2"/>
    <w:rsid w:val="00003CAB"/>
    <w:pPr>
      <w:numPr>
        <w:numId w:val="51"/>
      </w:numPr>
    </w:pPr>
  </w:style>
  <w:style w:type="paragraph" w:customStyle="1" w:styleId="GM2-d">
    <w:name w:val="GM2-封面主标题"/>
    <w:basedOn w:val="afffffffff9"/>
    <w:uiPriority w:val="99"/>
    <w:qFormat/>
    <w:rsid w:val="00003CAB"/>
    <w:pPr>
      <w:widowControl/>
      <w:ind w:firstLine="420"/>
    </w:pPr>
  </w:style>
  <w:style w:type="paragraph" w:customStyle="1" w:styleId="GM2-e">
    <w:name w:val="GM2-封面副标题（需求说明书字样）"/>
    <w:basedOn w:val="afffffffffe"/>
    <w:uiPriority w:val="99"/>
    <w:qFormat/>
    <w:rsid w:val="00003CAB"/>
    <w:pPr>
      <w:widowControl/>
      <w:spacing w:line="240" w:lineRule="auto"/>
      <w:ind w:left="420"/>
    </w:pPr>
  </w:style>
  <w:style w:type="paragraph" w:customStyle="1" w:styleId="GM2-f">
    <w:name w:val="GM2-封面章节名称"/>
    <w:basedOn w:val="afffffffffb"/>
    <w:uiPriority w:val="99"/>
    <w:qFormat/>
    <w:rsid w:val="00003CAB"/>
    <w:pPr>
      <w:widowControl/>
      <w:spacing w:line="240" w:lineRule="auto"/>
      <w:ind w:left="420" w:firstLine="6"/>
      <w:outlineLvl w:val="9"/>
    </w:pPr>
    <w:rPr>
      <w:sz w:val="72"/>
      <w:szCs w:val="20"/>
    </w:rPr>
  </w:style>
  <w:style w:type="paragraph" w:customStyle="1" w:styleId="GM2-f0">
    <w:name w:val="GM2-封面下端文档说明"/>
    <w:basedOn w:val="affff"/>
    <w:uiPriority w:val="99"/>
    <w:qFormat/>
    <w:rsid w:val="00003CAB"/>
    <w:pPr>
      <w:widowControl/>
      <w:spacing w:line="288" w:lineRule="auto"/>
      <w:ind w:left="420" w:firstLine="420"/>
      <w:jc w:val="left"/>
    </w:pPr>
    <w:rPr>
      <w:rFonts w:ascii="Arial" w:eastAsia="宋体" w:hAnsi="Arial" w:cs="宋体"/>
      <w:sz w:val="30"/>
      <w:szCs w:val="20"/>
    </w:rPr>
  </w:style>
  <w:style w:type="character" w:customStyle="1" w:styleId="GM2-f1">
    <w:name w:val="GM2-封面所有权声明"/>
    <w:basedOn w:val="affff1"/>
    <w:uiPriority w:val="1"/>
    <w:qFormat/>
    <w:rsid w:val="00003CAB"/>
  </w:style>
  <w:style w:type="paragraph" w:customStyle="1" w:styleId="GM2-f2">
    <w:name w:val="GM2-章节名称"/>
    <w:basedOn w:val="afffffffffb"/>
    <w:uiPriority w:val="99"/>
    <w:qFormat/>
    <w:rsid w:val="00003CAB"/>
    <w:pPr>
      <w:widowControl/>
      <w:spacing w:line="240" w:lineRule="auto"/>
      <w:ind w:left="420" w:firstLine="6"/>
      <w:outlineLvl w:val="9"/>
    </w:pPr>
    <w:rPr>
      <w:sz w:val="72"/>
      <w:szCs w:val="20"/>
    </w:rPr>
  </w:style>
  <w:style w:type="paragraph" w:customStyle="1" w:styleId="GM2-f3">
    <w:name w:val="GM2-图标题"/>
    <w:basedOn w:val="affffff2"/>
    <w:uiPriority w:val="99"/>
    <w:qFormat/>
    <w:rsid w:val="00003CAB"/>
    <w:pPr>
      <w:spacing w:before="0" w:after="0"/>
      <w:jc w:val="center"/>
    </w:pPr>
    <w:rPr>
      <w:rFonts w:ascii="Cambria" w:eastAsia="黑体" w:hAnsi="Cambria" w:cs="宋体"/>
      <w:b w:val="0"/>
      <w:kern w:val="2"/>
      <w:lang w:eastAsia="zh-CN"/>
    </w:rPr>
  </w:style>
  <w:style w:type="paragraph" w:customStyle="1" w:styleId="CharChar1CharCharCharCharCharCharCharCharCharCharCharCharCharCharCharCharCharChar1">
    <w:name w:val="Char Char1 Char Char Char Char Char Char Char Char Char Char Char Char Char Char Char Char Char Char1"/>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harChar1CharCharCharCharCharCharCharChar">
    <w:name w:val="Char Char1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Indent4">
    <w:name w:val="Indent 4"/>
    <w:basedOn w:val="Indent2"/>
    <w:autoRedefine/>
    <w:uiPriority w:val="99"/>
    <w:qFormat/>
    <w:rsid w:val="00003CAB"/>
    <w:pPr>
      <w:numPr>
        <w:numId w:val="53"/>
      </w:numPr>
      <w:tabs>
        <w:tab w:val="clear" w:pos="360"/>
      </w:tabs>
      <w:ind w:left="1440"/>
    </w:pPr>
    <w:rPr>
      <w:rFonts w:ascii="Times New Roman" w:hAnsi="Times New Roman"/>
      <w:sz w:val="22"/>
      <w:lang w:val="en-US"/>
    </w:rPr>
  </w:style>
  <w:style w:type="paragraph" w:customStyle="1" w:styleId="Indent2">
    <w:name w:val="Indent2"/>
    <w:basedOn w:val="affff0"/>
    <w:uiPriority w:val="99"/>
    <w:qFormat/>
    <w:rsid w:val="00003CAB"/>
    <w:pPr>
      <w:widowControl/>
      <w:spacing w:after="120" w:line="240" w:lineRule="atLeast"/>
      <w:ind w:left="1260" w:firstLineChars="0" w:hanging="360"/>
    </w:pPr>
    <w:rPr>
      <w:rFonts w:ascii="Book Antiqua" w:eastAsia="PMingLiU" w:hAnsi="Book Antiqua" w:cs="Times New Roman"/>
      <w:iCs/>
      <w:color w:val="000000"/>
      <w:kern w:val="0"/>
      <w:sz w:val="20"/>
      <w:szCs w:val="20"/>
      <w:lang w:val="en-GB" w:eastAsia="en-US"/>
    </w:rPr>
  </w:style>
  <w:style w:type="paragraph" w:customStyle="1" w:styleId="ABLOCKPARA">
    <w:name w:val="A BLOCK PARA"/>
    <w:basedOn w:val="affff"/>
    <w:uiPriority w:val="99"/>
    <w:qFormat/>
    <w:rsid w:val="00003CAB"/>
    <w:pPr>
      <w:widowControl/>
    </w:pPr>
    <w:rPr>
      <w:rFonts w:ascii="Book Antiqua" w:eastAsia="PMingLiU" w:hAnsi="Book Antiqua" w:cs="Times New Roman"/>
      <w:iCs/>
      <w:kern w:val="0"/>
      <w:sz w:val="22"/>
      <w:szCs w:val="20"/>
      <w:lang w:eastAsia="zh-TW"/>
    </w:rPr>
  </w:style>
  <w:style w:type="paragraph" w:customStyle="1" w:styleId="indent">
    <w:name w:val="indent"/>
    <w:basedOn w:val="affff"/>
    <w:uiPriority w:val="99"/>
    <w:qFormat/>
    <w:rsid w:val="00003CAB"/>
    <w:pPr>
      <w:widowControl/>
      <w:tabs>
        <w:tab w:val="left" w:pos="2880"/>
      </w:tabs>
      <w:spacing w:line="240" w:lineRule="atLeast"/>
      <w:ind w:left="2880" w:hanging="2880"/>
    </w:pPr>
    <w:rPr>
      <w:rFonts w:ascii="Book Antiqua" w:eastAsia="宋体" w:hAnsi="Book Antiqua" w:cs="Times New Roman"/>
      <w:iCs/>
      <w:kern w:val="0"/>
      <w:sz w:val="22"/>
      <w:szCs w:val="20"/>
      <w:lang w:eastAsia="en-US"/>
    </w:rPr>
  </w:style>
  <w:style w:type="paragraph" w:customStyle="1" w:styleId="NumberedList">
    <w:name w:val="Numbered List"/>
    <w:basedOn w:val="affff"/>
    <w:uiPriority w:val="99"/>
    <w:qFormat/>
    <w:rsid w:val="00003CAB"/>
    <w:pPr>
      <w:widowControl/>
      <w:tabs>
        <w:tab w:val="num" w:pos="360"/>
      </w:tabs>
      <w:ind w:left="360" w:hanging="360"/>
      <w:jc w:val="left"/>
    </w:pPr>
    <w:rPr>
      <w:rFonts w:ascii="宋体" w:eastAsia="宋体" w:hAnsi="Times New Roman" w:cs="Times New Roman"/>
      <w:iCs/>
      <w:kern w:val="0"/>
      <w:sz w:val="22"/>
      <w:szCs w:val="20"/>
      <w:lang w:eastAsia="en-US"/>
    </w:rPr>
  </w:style>
  <w:style w:type="paragraph" w:customStyle="1" w:styleId="BulletList">
    <w:name w:val="Bullet List"/>
    <w:basedOn w:val="affff"/>
    <w:uiPriority w:val="99"/>
    <w:qFormat/>
    <w:rsid w:val="00003CAB"/>
    <w:pPr>
      <w:widowControl/>
      <w:numPr>
        <w:numId w:val="54"/>
      </w:numPr>
      <w:jc w:val="left"/>
    </w:pPr>
    <w:rPr>
      <w:rFonts w:ascii="宋体" w:eastAsia="宋体" w:hAnsi="Times New Roman" w:cs="Times New Roman"/>
      <w:iCs/>
      <w:kern w:val="0"/>
      <w:sz w:val="22"/>
      <w:szCs w:val="20"/>
      <w:lang w:eastAsia="en-US"/>
    </w:rPr>
  </w:style>
  <w:style w:type="paragraph" w:styleId="affffffffffe">
    <w:name w:val="List"/>
    <w:basedOn w:val="affff"/>
    <w:uiPriority w:val="99"/>
    <w:qFormat/>
    <w:rsid w:val="00003CAB"/>
    <w:pPr>
      <w:widowControl/>
      <w:tabs>
        <w:tab w:val="left" w:pos="360"/>
      </w:tabs>
      <w:spacing w:after="240"/>
      <w:ind w:left="360" w:hanging="360"/>
    </w:pPr>
    <w:rPr>
      <w:rFonts w:ascii="Book Antiqua" w:eastAsia="宋体" w:hAnsi="Book Antiqua" w:cs="Times New Roman"/>
      <w:iCs/>
      <w:kern w:val="0"/>
      <w:sz w:val="22"/>
      <w:szCs w:val="20"/>
      <w:lang w:eastAsia="en-US"/>
    </w:rPr>
  </w:style>
  <w:style w:type="paragraph" w:customStyle="1" w:styleId="TableNormal1">
    <w:name w:val="Table Normal1"/>
    <w:uiPriority w:val="99"/>
    <w:qFormat/>
    <w:rsid w:val="00003CAB"/>
    <w:pPr>
      <w:spacing w:before="60" w:after="60"/>
    </w:pPr>
    <w:rPr>
      <w:rFonts w:ascii="Times New Roman" w:eastAsia="PMingLiU" w:hAnsi="Times New Roman" w:cs="Times New Roman"/>
      <w:kern w:val="0"/>
      <w:sz w:val="22"/>
      <w:szCs w:val="20"/>
      <w:lang w:eastAsia="en-US"/>
    </w:rPr>
  </w:style>
  <w:style w:type="paragraph" w:customStyle="1" w:styleId="Heading">
    <w:name w:val="Heading"/>
    <w:basedOn w:val="17"/>
    <w:uiPriority w:val="99"/>
    <w:qFormat/>
    <w:rsid w:val="00003CAB"/>
    <w:pPr>
      <w:keepLines w:val="0"/>
      <w:pageBreakBefore/>
      <w:widowControl/>
      <w:autoSpaceDE w:val="0"/>
      <w:autoSpaceDN w:val="0"/>
      <w:spacing w:beforeLines="100" w:before="120" w:afterLines="100" w:after="120" w:line="240" w:lineRule="atLeast"/>
      <w:ind w:left="425"/>
      <w:jc w:val="left"/>
      <w:outlineLvl w:val="9"/>
    </w:pPr>
    <w:rPr>
      <w:rFonts w:ascii="宋体" w:eastAsia="DFKai-SB"/>
      <w:iCs/>
      <w:smallCaps/>
      <w:color w:val="000000"/>
      <w:kern w:val="28"/>
      <w:szCs w:val="20"/>
      <w:lang w:val="en-GB" w:eastAsia="zh-TW"/>
    </w:rPr>
  </w:style>
  <w:style w:type="paragraph" w:customStyle="1" w:styleId="TableSubheading">
    <w:name w:val="Table Subheading"/>
    <w:basedOn w:val="TableNormal1"/>
    <w:uiPriority w:val="99"/>
    <w:qFormat/>
    <w:rsid w:val="00003CAB"/>
    <w:rPr>
      <w:b/>
      <w:sz w:val="20"/>
    </w:rPr>
  </w:style>
  <w:style w:type="paragraph" w:customStyle="1" w:styleId="Style4">
    <w:name w:val="Style4"/>
    <w:basedOn w:val="affff"/>
    <w:link w:val="Style4Char"/>
    <w:qFormat/>
    <w:rsid w:val="00003CAB"/>
    <w:pPr>
      <w:spacing w:beforeLines="50" w:afterLines="50" w:line="276" w:lineRule="auto"/>
      <w:ind w:firstLineChars="200" w:firstLine="200"/>
    </w:pPr>
    <w:rPr>
      <w:rFonts w:ascii="Arial" w:eastAsia="宋体" w:hAnsi="Arial" w:cs="Times New Roman"/>
      <w:sz w:val="24"/>
      <w:szCs w:val="24"/>
    </w:rPr>
  </w:style>
  <w:style w:type="character" w:customStyle="1" w:styleId="Style4Char">
    <w:name w:val="Style4 Char"/>
    <w:link w:val="Style4"/>
    <w:rsid w:val="00003CAB"/>
    <w:rPr>
      <w:rFonts w:ascii="Arial" w:eastAsia="宋体" w:hAnsi="Arial" w:cs="Times New Roman"/>
      <w:sz w:val="24"/>
      <w:szCs w:val="24"/>
    </w:rPr>
  </w:style>
  <w:style w:type="paragraph" w:customStyle="1" w:styleId="afffffffffff">
    <w:name w:val="宋五"/>
    <w:basedOn w:val="afffff8"/>
    <w:uiPriority w:val="99"/>
    <w:qFormat/>
    <w:rsid w:val="00003CAB"/>
    <w:pPr>
      <w:keepNext/>
      <w:keepLines/>
      <w:spacing w:after="120" w:line="240" w:lineRule="atLeast"/>
      <w:jc w:val="left"/>
    </w:pPr>
    <w:rPr>
      <w:rFonts w:ascii="宋体"/>
      <w:color w:val="000000"/>
      <w:kern w:val="0"/>
      <w:sz w:val="20"/>
      <w:lang w:eastAsia="en-US"/>
    </w:rPr>
  </w:style>
  <w:style w:type="paragraph" w:customStyle="1" w:styleId="InTableCentBold">
    <w:name w:val="InTable Cent Bold"/>
    <w:basedOn w:val="affff"/>
    <w:uiPriority w:val="99"/>
    <w:qFormat/>
    <w:rsid w:val="00003CAB"/>
    <w:pPr>
      <w:keepNext/>
      <w:keepLines/>
      <w:widowControl/>
      <w:spacing w:before="60" w:after="60" w:line="240" w:lineRule="atLeast"/>
      <w:jc w:val="left"/>
    </w:pPr>
    <w:rPr>
      <w:rFonts w:ascii="Arial" w:eastAsia="宋体" w:hAnsi="Arial" w:cs="Times New Roman"/>
      <w:bCs/>
      <w:color w:val="000000"/>
      <w:kern w:val="0"/>
      <w:sz w:val="24"/>
      <w:szCs w:val="20"/>
      <w:lang w:eastAsia="en-US"/>
    </w:rPr>
  </w:style>
  <w:style w:type="paragraph" w:customStyle="1" w:styleId="TableText1">
    <w:name w:val="Table Text 1"/>
    <w:basedOn w:val="afffff8"/>
    <w:autoRedefine/>
    <w:uiPriority w:val="99"/>
    <w:qFormat/>
    <w:rsid w:val="00003CAB"/>
    <w:pPr>
      <w:keepNext/>
      <w:keepLines/>
      <w:widowControl/>
      <w:spacing w:line="240" w:lineRule="atLeast"/>
      <w:jc w:val="left"/>
    </w:pPr>
    <w:rPr>
      <w:rFonts w:ascii="宋体" w:hAnsi="宋体"/>
      <w:color w:val="000000"/>
      <w:kern w:val="0"/>
      <w:sz w:val="20"/>
      <w:lang w:eastAsia="en-US"/>
    </w:rPr>
  </w:style>
  <w:style w:type="paragraph" w:customStyle="1" w:styleId="TableText1Centered">
    <w:name w:val="Table Text 1 Centered"/>
    <w:basedOn w:val="TableText1"/>
    <w:uiPriority w:val="99"/>
    <w:qFormat/>
    <w:rsid w:val="00003CAB"/>
    <w:pPr>
      <w:jc w:val="center"/>
    </w:pPr>
    <w:rPr>
      <w:rFonts w:ascii="Arial" w:hAnsi="Arial"/>
      <w:b/>
    </w:rPr>
  </w:style>
  <w:style w:type="paragraph" w:customStyle="1" w:styleId="CharCharCharCharCharChar1CharCharCharChar">
    <w:name w:val="Char Char Char Char Char Char1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CharCharCharChar1CharCharCharCharCharCharCharChar">
    <w:name w:val="Char Char Char Char Char Char1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xl25">
    <w:name w:val="xl25"/>
    <w:basedOn w:val="affff"/>
    <w:uiPriority w:val="99"/>
    <w:qFormat/>
    <w:rsid w:val="00003C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Book Antiqua" w:eastAsia="宋体" w:hAnsi="Book Antiqua" w:cs="Times New Roman"/>
      <w:kern w:val="0"/>
      <w:sz w:val="24"/>
      <w:szCs w:val="24"/>
    </w:rPr>
  </w:style>
  <w:style w:type="paragraph" w:customStyle="1" w:styleId="CharChar3CharCharCharCharCharCharCharCharCharCharCharChar">
    <w:name w:val="Char Char3 Char Char Char Char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StyleHeading1Asian">
    <w:name w:val="Style Heading 1 + (Asian) 华文楷体"/>
    <w:basedOn w:val="17"/>
    <w:autoRedefine/>
    <w:uiPriority w:val="99"/>
    <w:qFormat/>
    <w:rsid w:val="00003CAB"/>
    <w:pPr>
      <w:keepLines w:val="0"/>
      <w:widowControl/>
      <w:numPr>
        <w:numId w:val="55"/>
      </w:numPr>
      <w:autoSpaceDE w:val="0"/>
      <w:autoSpaceDN w:val="0"/>
      <w:spacing w:beforeLines="100" w:before="120" w:afterLines="100" w:after="120" w:line="360" w:lineRule="auto"/>
      <w:jc w:val="left"/>
    </w:pPr>
    <w:rPr>
      <w:rFonts w:ascii="Book Antiqua" w:eastAsia="华文楷体" w:hAnsi="Book Antiqua"/>
      <w:bCs/>
      <w:kern w:val="28"/>
      <w:szCs w:val="20"/>
    </w:rPr>
  </w:style>
  <w:style w:type="paragraph" w:customStyle="1" w:styleId="StyleHeading2AsianNotItalic">
    <w:name w:val="Style Heading 2 + (Asian) 华文楷体 Not Italic"/>
    <w:basedOn w:val="25"/>
    <w:autoRedefine/>
    <w:uiPriority w:val="99"/>
    <w:qFormat/>
    <w:rsid w:val="00003CAB"/>
    <w:pPr>
      <w:keepLines w:val="0"/>
      <w:widowControl/>
      <w:numPr>
        <w:numId w:val="55"/>
      </w:numPr>
      <w:tabs>
        <w:tab w:val="left" w:pos="0"/>
      </w:tabs>
      <w:spacing w:before="240" w:after="60" w:line="240" w:lineRule="auto"/>
      <w:jc w:val="left"/>
    </w:pPr>
    <w:rPr>
      <w:rFonts w:ascii="Book Antiqua" w:eastAsia="华文楷体" w:hAnsi="Book Antiqua"/>
      <w:b/>
      <w:bCs/>
      <w:kern w:val="0"/>
      <w:sz w:val="24"/>
      <w:szCs w:val="20"/>
    </w:rPr>
  </w:style>
  <w:style w:type="paragraph" w:customStyle="1" w:styleId="StyleHeading3AsianBold">
    <w:name w:val="Style Heading 3 + (Asian) 华文楷体 Bold"/>
    <w:basedOn w:val="36"/>
    <w:autoRedefine/>
    <w:uiPriority w:val="99"/>
    <w:qFormat/>
    <w:rsid w:val="00003CAB"/>
    <w:pPr>
      <w:keepLines w:val="0"/>
      <w:widowControl/>
      <w:numPr>
        <w:numId w:val="55"/>
      </w:numPr>
      <w:spacing w:after="60" w:line="240" w:lineRule="auto"/>
      <w:ind w:firstLineChars="0" w:firstLine="0"/>
      <w:jc w:val="left"/>
    </w:pPr>
    <w:rPr>
      <w:rFonts w:ascii="Book Antiqua" w:eastAsia="华文楷体" w:hAnsi="Book Antiqua"/>
      <w:bCs/>
      <w:kern w:val="0"/>
      <w:szCs w:val="20"/>
    </w:rPr>
  </w:style>
  <w:style w:type="paragraph" w:customStyle="1" w:styleId="Heading41">
    <w:name w:val="Heading4'1"/>
    <w:basedOn w:val="36"/>
    <w:uiPriority w:val="99"/>
    <w:qFormat/>
    <w:rsid w:val="00003CAB"/>
    <w:pPr>
      <w:tabs>
        <w:tab w:val="left" w:pos="-2880"/>
        <w:tab w:val="left" w:pos="-2520"/>
        <w:tab w:val="num" w:pos="851"/>
      </w:tabs>
      <w:autoSpaceDE w:val="0"/>
      <w:autoSpaceDN w:val="0"/>
      <w:adjustRightInd w:val="0"/>
      <w:spacing w:before="260" w:after="260" w:line="415" w:lineRule="auto"/>
      <w:ind w:left="851" w:firstLineChars="0" w:hanging="851"/>
      <w:jc w:val="left"/>
    </w:pPr>
    <w:rPr>
      <w:rFonts w:ascii="宋体" w:hAnsi="宋体"/>
      <w:bCs/>
      <w:iCs/>
      <w:color w:val="333333"/>
      <w:kern w:val="0"/>
      <w:sz w:val="30"/>
      <w:szCs w:val="32"/>
      <w:lang w:val="zh-CN"/>
    </w:rPr>
  </w:style>
  <w:style w:type="paragraph" w:customStyle="1" w:styleId="contentCharCharCharChar">
    <w:name w:val="content Char Char Char Char"/>
    <w:basedOn w:val="affff"/>
    <w:autoRedefine/>
    <w:uiPriority w:val="99"/>
    <w:qFormat/>
    <w:rsid w:val="00003CAB"/>
    <w:pPr>
      <w:spacing w:line="360" w:lineRule="auto"/>
    </w:pPr>
    <w:rPr>
      <w:rFonts w:ascii="宋体" w:eastAsia="宋体" w:hAnsi="宋体" w:cs="Times New Roman"/>
      <w:sz w:val="22"/>
      <w:szCs w:val="24"/>
    </w:rPr>
  </w:style>
  <w:style w:type="character" w:customStyle="1" w:styleId="Char11">
    <w:name w:val="题注 Char1"/>
    <w:aliases w:val="Caption Char1 Char,Caption Char Char Char,Caption Char1 Char Char Char,Caption Char Char Char Char Char,Caption Char Char1 Char,Caption Char Char2,题注(表) Char3,统战部题注 Char1,题注(图注) Char,Caption Char3 Char1 Char Char1 Char,题注1 Char Char2"/>
    <w:link w:val="affffff2"/>
    <w:rsid w:val="00003CAB"/>
    <w:rPr>
      <w:rFonts w:ascii="Times New Roman" w:eastAsia="宋体" w:hAnsi="Times New Roman" w:cs="Times New Roman"/>
      <w:b/>
      <w:kern w:val="0"/>
      <w:sz w:val="20"/>
      <w:szCs w:val="20"/>
      <w:lang w:eastAsia="en-US"/>
    </w:rPr>
  </w:style>
  <w:style w:type="paragraph" w:customStyle="1" w:styleId="CharCharCharCharCharCharCharCharCharCharCharCharCharCharCharCharCharChar1">
    <w:name w:val="Char Char Char Char Char Char Char Char Char Char Char Char Char Char Char Char Char Char1"/>
    <w:basedOn w:val="affff"/>
    <w:autoRedefine/>
    <w:uiPriority w:val="99"/>
    <w:qFormat/>
    <w:rsid w:val="00003CAB"/>
    <w:pPr>
      <w:spacing w:line="360" w:lineRule="auto"/>
    </w:pPr>
    <w:rPr>
      <w:rFonts w:ascii="宋体" w:eastAsia="宋体" w:hAnsi="宋体" w:cs="Times New Roman"/>
      <w:sz w:val="22"/>
      <w:szCs w:val="24"/>
    </w:rPr>
  </w:style>
  <w:style w:type="paragraph" w:customStyle="1" w:styleId="Content">
    <w:name w:val="_Content"/>
    <w:basedOn w:val="affff"/>
    <w:uiPriority w:val="99"/>
    <w:qFormat/>
    <w:rsid w:val="00003CAB"/>
    <w:pPr>
      <w:numPr>
        <w:ilvl w:val="1"/>
        <w:numId w:val="57"/>
      </w:numPr>
      <w:autoSpaceDE w:val="0"/>
      <w:autoSpaceDN w:val="0"/>
      <w:adjustRightInd w:val="0"/>
      <w:spacing w:line="360" w:lineRule="auto"/>
    </w:pPr>
    <w:rPr>
      <w:rFonts w:ascii="宋体" w:eastAsia="宋体" w:hAnsi="宋体" w:cs="Times New Roman"/>
      <w:iCs/>
      <w:color w:val="000000"/>
      <w:kern w:val="0"/>
      <w:sz w:val="22"/>
      <w:szCs w:val="24"/>
      <w:lang w:val="zh-CN"/>
    </w:rPr>
  </w:style>
  <w:style w:type="paragraph" w:customStyle="1" w:styleId="CharChar2CharCharCharChar">
    <w:name w:val="Char Char2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contentCharCharCharChar1">
    <w:name w:val="content Char Char Char Char1"/>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3CharCharCharCharCharCharCharCharCharChar">
    <w:name w:val="Char Char3 Char Char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18">
    <w:name w:val="樣式1"/>
    <w:basedOn w:val="25"/>
    <w:autoRedefine/>
    <w:uiPriority w:val="99"/>
    <w:qFormat/>
    <w:rsid w:val="00003CAB"/>
    <w:pPr>
      <w:keepLines w:val="0"/>
      <w:widowControl/>
      <w:numPr>
        <w:numId w:val="56"/>
      </w:numPr>
      <w:spacing w:before="240" w:after="60" w:line="240" w:lineRule="auto"/>
      <w:jc w:val="left"/>
    </w:pPr>
    <w:rPr>
      <w:rFonts w:ascii="Arial" w:eastAsia="华文楷体" w:hAnsi="华文楷体" w:cs="Arial"/>
      <w:b/>
      <w:kern w:val="28"/>
    </w:rPr>
  </w:style>
  <w:style w:type="character" w:customStyle="1" w:styleId="msoins0">
    <w:name w:val="msoins"/>
    <w:rsid w:val="00003CAB"/>
    <w:rPr>
      <w:u w:val="single"/>
    </w:rPr>
  </w:style>
  <w:style w:type="paragraph" w:customStyle="1" w:styleId="CharChar3CharChar1CharCharCharChar1">
    <w:name w:val="Char Char3 Char Char1 Char Char Char Char1"/>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4CharChar">
    <w:name w:val="Char Char4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AINDENTEDBULLET">
    <w:name w:val="A INDENTED BULLET"/>
    <w:basedOn w:val="affff"/>
    <w:uiPriority w:val="99"/>
    <w:qFormat/>
    <w:rsid w:val="00003CAB"/>
    <w:pPr>
      <w:widowControl/>
      <w:tabs>
        <w:tab w:val="left" w:pos="1080"/>
      </w:tabs>
      <w:ind w:left="662" w:hanging="331"/>
      <w:jc w:val="left"/>
    </w:pPr>
    <w:rPr>
      <w:rFonts w:ascii="Book Antiqua" w:eastAsia="宋体" w:hAnsi="Book Antiqua" w:cs="Times New Roman"/>
      <w:kern w:val="0"/>
      <w:sz w:val="22"/>
      <w:szCs w:val="20"/>
    </w:rPr>
  </w:style>
  <w:style w:type="paragraph" w:customStyle="1" w:styleId="contentCharCharCharChar2">
    <w:name w:val="content Char Char Char Char2"/>
    <w:basedOn w:val="affff"/>
    <w:autoRedefine/>
    <w:uiPriority w:val="99"/>
    <w:qFormat/>
    <w:rsid w:val="00003CAB"/>
    <w:pPr>
      <w:spacing w:line="360" w:lineRule="auto"/>
      <w:ind w:firstLine="420"/>
    </w:pPr>
    <w:rPr>
      <w:rFonts w:ascii="宋体" w:eastAsia="宋体" w:hAnsi="宋体" w:cs="Times New Roman"/>
      <w:sz w:val="22"/>
      <w:szCs w:val="24"/>
    </w:rPr>
  </w:style>
  <w:style w:type="paragraph" w:customStyle="1" w:styleId="content0">
    <w:name w:val="content"/>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
    <w:name w:val="content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contentCharCharCharChar3">
    <w:name w:val="content Char Char Char Char3"/>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font5">
    <w:name w:val="font5"/>
    <w:basedOn w:val="affff"/>
    <w:uiPriority w:val="99"/>
    <w:qFormat/>
    <w:rsid w:val="00003CAB"/>
    <w:pPr>
      <w:widowControl/>
      <w:spacing w:before="100" w:beforeAutospacing="1" w:after="100" w:afterAutospacing="1"/>
      <w:jc w:val="left"/>
    </w:pPr>
    <w:rPr>
      <w:rFonts w:ascii="华文楷体" w:eastAsia="华文楷体" w:hAnsi="华文楷体" w:cs="Times New Roman"/>
      <w:kern w:val="0"/>
      <w:sz w:val="22"/>
    </w:rPr>
  </w:style>
  <w:style w:type="paragraph" w:customStyle="1" w:styleId="contentCharCharCharChar3CharCharCharChar">
    <w:name w:val="content Char Char Char Char3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
    <w:name w:val="content Char Char Char Char3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
    <w:name w:val="content Char Char Char Char3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CharChar">
    <w:name w:val="content Char Char Char Char3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CharCharCharChar">
    <w:name w:val="content Char Char Char Char3 Char Char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
    <w:name w:val="content Char Char Char Char3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CharCharCharCharCharCharCharChar">
    <w:name w:val="content Char Char Char Char3 Char Char Char Char Char Char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ABULLET">
    <w:name w:val="A BULLET"/>
    <w:basedOn w:val="ABLOCKPARA"/>
    <w:uiPriority w:val="99"/>
    <w:qFormat/>
    <w:rsid w:val="00003CAB"/>
    <w:pPr>
      <w:ind w:left="331" w:hanging="331"/>
      <w:jc w:val="left"/>
    </w:pPr>
    <w:rPr>
      <w:rFonts w:eastAsia="宋体"/>
      <w:iCs w:val="0"/>
      <w:lang w:eastAsia="zh-CN"/>
    </w:rPr>
  </w:style>
  <w:style w:type="paragraph" w:customStyle="1" w:styleId="contentCharCharCharChar3CharCharCharCharCharCharCharCharCharCharCharCharCharCharCharCharCharCharCharCharCharCharCharCharCharCharCharCharCharCharCharChar">
    <w:name w:val="content Char Char Char Char3 Char Char Char Char Char Char Char Char Char Char Char Char Char Char Char Char Char Char Char Char Char Char Char Char Char Char Char Char Char Char Char Char"/>
    <w:basedOn w:val="affff"/>
    <w:autoRedefine/>
    <w:uiPriority w:val="99"/>
    <w:qFormat/>
    <w:rsid w:val="00003CAB"/>
    <w:pPr>
      <w:spacing w:line="360" w:lineRule="auto"/>
      <w:ind w:firstLine="420"/>
      <w:jc w:val="left"/>
    </w:pPr>
    <w:rPr>
      <w:rFonts w:ascii="宋体" w:eastAsia="宋体" w:hAnsi="宋体" w:cs="Times New Roman"/>
      <w:b/>
      <w:sz w:val="22"/>
      <w:szCs w:val="24"/>
    </w:rPr>
  </w:style>
  <w:style w:type="paragraph" w:customStyle="1" w:styleId="CharCharCharCharCharCharCharCharCharCharCharChar">
    <w:name w:val="Char Char Char Char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h-normal">
    <w:name w:val="h-normal"/>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1CharCharCharCharCharCharCharCharCharCharCharCharCharCharCharCharCharChar">
    <w:name w:val="Char Char1 Char Char Char Char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ffff"/>
    <w:autoRedefine/>
    <w:uiPriority w:val="99"/>
    <w:qFormat/>
    <w:rsid w:val="00003CAB"/>
    <w:pPr>
      <w:keepNext/>
      <w:autoSpaceDE w:val="0"/>
      <w:autoSpaceDN w:val="0"/>
      <w:spacing w:before="40" w:after="40"/>
      <w:jc w:val="center"/>
    </w:pPr>
    <w:rPr>
      <w:rFonts w:ascii="Times New Roman" w:eastAsia="仿宋_GB2312" w:hAnsi="宋体" w:cs="Times New Roman"/>
      <w:sz w:val="24"/>
      <w:szCs w:val="21"/>
    </w:rPr>
  </w:style>
  <w:style w:type="paragraph" w:customStyle="1" w:styleId="CharCharCharCharCharCharCharCharCharChar0">
    <w:name w:val="样式  Char Char Char Char Char Char Char Char Char Char + 首行缩进:  0..."/>
    <w:basedOn w:val="CharCharCharCharCharCharCharCharCharChar"/>
    <w:next w:val="93"/>
    <w:uiPriority w:val="99"/>
    <w:qFormat/>
    <w:rsid w:val="00003CAB"/>
    <w:pPr>
      <w:widowControl w:val="0"/>
      <w:autoSpaceDE/>
      <w:autoSpaceDN/>
      <w:adjustRightInd/>
      <w:ind w:firstLineChars="50" w:firstLine="110"/>
      <w:jc w:val="both"/>
    </w:pPr>
    <w:rPr>
      <w:rFonts w:ascii="宋体" w:hAnsi="宋体" w:cs="宋体"/>
      <w:color w:val="auto"/>
      <w:sz w:val="22"/>
      <w:lang w:val="en-US"/>
    </w:rPr>
  </w:style>
  <w:style w:type="paragraph" w:customStyle="1" w:styleId="4h4h41h42h43h44h45h411h421h431h441h46h47h48h">
    <w:name w:val="样式 标题 4h4h41h42h43h44h45h411h421h431h441h46h47h48h..."/>
    <w:basedOn w:val="52"/>
    <w:uiPriority w:val="99"/>
    <w:qFormat/>
    <w:rsid w:val="00003CAB"/>
    <w:pPr>
      <w:keepNext w:val="0"/>
      <w:keepLines w:val="0"/>
      <w:widowControl/>
      <w:spacing w:before="240" w:after="60" w:line="240" w:lineRule="auto"/>
      <w:jc w:val="left"/>
    </w:pPr>
    <w:rPr>
      <w:rFonts w:ascii="黑体" w:eastAsia="黑体" w:hAnsi="黑体" w:cs="宋体"/>
      <w:b w:val="0"/>
      <w:color w:val="000000"/>
      <w:sz w:val="22"/>
      <w:szCs w:val="20"/>
      <w:lang w:bidi="en-US"/>
    </w:rPr>
  </w:style>
  <w:style w:type="paragraph" w:customStyle="1" w:styleId="4h4h41h42h43h44h45h411h421h431h441h46h47h48h1">
    <w:name w:val="样式 标题 4h4h41h42h43h44h45h411h421h431h441h46h47h48h...1"/>
    <w:basedOn w:val="52"/>
    <w:uiPriority w:val="99"/>
    <w:qFormat/>
    <w:rsid w:val="00003CAB"/>
    <w:pPr>
      <w:keepNext w:val="0"/>
      <w:keepLines w:val="0"/>
      <w:widowControl/>
      <w:spacing w:before="240" w:after="60" w:line="240" w:lineRule="auto"/>
      <w:jc w:val="left"/>
    </w:pPr>
    <w:rPr>
      <w:rFonts w:ascii="黑体" w:eastAsia="黑体" w:hAnsi="黑体" w:cs="Arial"/>
      <w:b w:val="0"/>
      <w:color w:val="000000"/>
      <w:sz w:val="22"/>
      <w:szCs w:val="20"/>
      <w:lang w:bidi="en-US"/>
    </w:rPr>
  </w:style>
  <w:style w:type="paragraph" w:customStyle="1" w:styleId="4h4h41h42h43h44h45h411h421h431h441h46h47h48h2">
    <w:name w:val="样式 标题 4h4h41h42h43h44h45h411h421h431h441h46h47h48h...2"/>
    <w:basedOn w:val="43"/>
    <w:next w:val="52"/>
    <w:uiPriority w:val="99"/>
    <w:qFormat/>
    <w:rsid w:val="00003CAB"/>
    <w:pPr>
      <w:numPr>
        <w:numId w:val="52"/>
      </w:numPr>
      <w:spacing w:line="440" w:lineRule="exact"/>
      <w:ind w:left="0" w:firstLine="0"/>
    </w:pPr>
    <w:rPr>
      <w:rFonts w:ascii="仿宋_GB2312" w:eastAsia="黑体" w:hAnsi="Arial" w:cs="宋体"/>
      <w:bCs w:val="0"/>
      <w:color w:val="000000"/>
      <w:szCs w:val="20"/>
    </w:rPr>
  </w:style>
  <w:style w:type="paragraph" w:customStyle="1" w:styleId="4h4h41h42h43h44h45h411h421h431h441h46h47h48h3">
    <w:name w:val="样式 标题 4h4h41h42h43h44h45h411h421h431h441h46h47h48h...3"/>
    <w:basedOn w:val="52"/>
    <w:uiPriority w:val="99"/>
    <w:qFormat/>
    <w:rsid w:val="00003CAB"/>
    <w:pPr>
      <w:keepNext w:val="0"/>
      <w:keepLines w:val="0"/>
      <w:widowControl/>
      <w:spacing w:before="240" w:after="60" w:line="240" w:lineRule="auto"/>
      <w:jc w:val="left"/>
    </w:pPr>
    <w:rPr>
      <w:rFonts w:ascii="黑体" w:eastAsia="黑体" w:hAnsi="黑体" w:cs="Arial"/>
      <w:b w:val="0"/>
      <w:color w:val="000000"/>
      <w:sz w:val="22"/>
      <w:szCs w:val="20"/>
      <w:lang w:bidi="en-US"/>
    </w:rPr>
  </w:style>
  <w:style w:type="paragraph" w:customStyle="1" w:styleId="BaosteelNarrativeNumbering">
    <w:name w:val="Baosteel Narrative Numbering"/>
    <w:basedOn w:val="affff"/>
    <w:autoRedefine/>
    <w:uiPriority w:val="99"/>
    <w:qFormat/>
    <w:rsid w:val="00003CAB"/>
    <w:pPr>
      <w:numPr>
        <w:numId w:val="58"/>
      </w:numPr>
      <w:spacing w:line="360" w:lineRule="auto"/>
    </w:pPr>
    <w:rPr>
      <w:rFonts w:ascii="宋体" w:eastAsia="宋体" w:hAnsi="宋体" w:cs="Times New Roman"/>
      <w:szCs w:val="24"/>
    </w:rPr>
  </w:style>
  <w:style w:type="paragraph" w:customStyle="1" w:styleId="CharChar1CharCharCharCharCharCharCharCharCharCharCharCharCharCharCharCharCharChar1CharCharCharChar1CharCharCharCharCharCharCharCharCharCharCharChar">
    <w:name w:val="Char Char1 Char Char Char Char Char Char Char Char Char Char Char Char Char Char Char Char Char Char1 Char Char Char Char1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llf-text-level-3">
    <w:name w:val="llf-text-level-3"/>
    <w:basedOn w:val="affff"/>
    <w:uiPriority w:val="99"/>
    <w:qFormat/>
    <w:rsid w:val="00003CAB"/>
    <w:pPr>
      <w:widowControl/>
      <w:spacing w:before="100" w:after="100"/>
      <w:ind w:left="720" w:firstLineChars="200" w:firstLine="420"/>
    </w:pPr>
    <w:rPr>
      <w:rFonts w:ascii="Arial" w:eastAsia="宋体" w:hAnsi="Arial" w:cs="宋体"/>
      <w:color w:val="000000"/>
      <w:kern w:val="0"/>
      <w:szCs w:val="20"/>
      <w:lang w:val="en-GB" w:eastAsia="en-US"/>
    </w:rPr>
  </w:style>
  <w:style w:type="paragraph" w:customStyle="1" w:styleId="afffffffffff0">
    <w:name w:val="文档注释"/>
    <w:basedOn w:val="affff"/>
    <w:uiPriority w:val="99"/>
    <w:qFormat/>
    <w:rsid w:val="00003CAB"/>
    <w:pPr>
      <w:spacing w:line="360" w:lineRule="auto"/>
    </w:pPr>
    <w:rPr>
      <w:rFonts w:ascii="Times New Roman" w:eastAsia="宋体" w:hAnsi="Times New Roman" w:cs="Times New Roman"/>
      <w:color w:val="0000FF"/>
      <w:szCs w:val="24"/>
    </w:rPr>
  </w:style>
  <w:style w:type="paragraph" w:customStyle="1" w:styleId="afffffffffff1">
    <w:name w:val="注释"/>
    <w:basedOn w:val="affff"/>
    <w:uiPriority w:val="99"/>
    <w:qFormat/>
    <w:rsid w:val="00003CAB"/>
    <w:rPr>
      <w:rFonts w:ascii="Times New Roman" w:eastAsia="宋体" w:hAnsi="Times New Roman" w:cs="Times New Roman"/>
      <w:color w:val="FF0000"/>
      <w:szCs w:val="20"/>
    </w:rPr>
  </w:style>
  <w:style w:type="paragraph" w:customStyle="1" w:styleId="Numberedlist21">
    <w:name w:val="Numbered list 2.1"/>
    <w:basedOn w:val="17"/>
    <w:next w:val="affff"/>
    <w:uiPriority w:val="99"/>
    <w:qFormat/>
    <w:rsid w:val="00003CAB"/>
    <w:pPr>
      <w:keepLines w:val="0"/>
      <w:widowControl/>
      <w:numPr>
        <w:ilvl w:val="1"/>
        <w:numId w:val="52"/>
      </w:numPr>
      <w:tabs>
        <w:tab w:val="left" w:pos="720"/>
      </w:tabs>
      <w:autoSpaceDE w:val="0"/>
      <w:autoSpaceDN w:val="0"/>
      <w:spacing w:beforeLines="100" w:before="120" w:afterLines="100" w:after="120" w:line="360" w:lineRule="auto"/>
      <w:ind w:left="720" w:hanging="720"/>
      <w:jc w:val="left"/>
    </w:pPr>
    <w:rPr>
      <w:rFonts w:ascii="Arial" w:eastAsia="宋体" w:hAnsi="Arial"/>
      <w:kern w:val="28"/>
      <w:szCs w:val="20"/>
      <w:lang w:val="en-GB" w:eastAsia="en-US"/>
    </w:rPr>
  </w:style>
  <w:style w:type="paragraph" w:customStyle="1" w:styleId="StyleHeading2Left0cmHanging576ch">
    <w:name w:val="Style Heading 2 + Left:  0 cm Hanging:  5.76 ch"/>
    <w:basedOn w:val="25"/>
    <w:uiPriority w:val="99"/>
    <w:qFormat/>
    <w:rsid w:val="00003CAB"/>
    <w:pPr>
      <w:keepLines w:val="0"/>
      <w:widowControl/>
      <w:tabs>
        <w:tab w:val="num" w:pos="567"/>
      </w:tabs>
      <w:spacing w:before="240" w:after="60" w:line="240" w:lineRule="auto"/>
      <w:ind w:left="567"/>
      <w:jc w:val="left"/>
    </w:pPr>
    <w:rPr>
      <w:rFonts w:ascii="Arial" w:eastAsia="宋体" w:hAnsi="Arial" w:cs="宋体"/>
      <w:b/>
      <w:bCs/>
      <w:kern w:val="0"/>
      <w:sz w:val="24"/>
      <w:szCs w:val="20"/>
      <w:lang w:eastAsia="en-US"/>
    </w:rPr>
  </w:style>
  <w:style w:type="numbering" w:customStyle="1" w:styleId="35">
    <w:name w:val="样式 编号3"/>
    <w:basedOn w:val="affff3"/>
    <w:next w:val="affff3"/>
    <w:rsid w:val="00003CAB"/>
    <w:pPr>
      <w:numPr>
        <w:numId w:val="59"/>
      </w:numPr>
    </w:pPr>
  </w:style>
  <w:style w:type="paragraph" w:customStyle="1" w:styleId="8">
    <w:name w:val="样式8"/>
    <w:basedOn w:val="52"/>
    <w:link w:val="8Char0"/>
    <w:uiPriority w:val="99"/>
    <w:qFormat/>
    <w:rsid w:val="00003CAB"/>
    <w:pPr>
      <w:numPr>
        <w:numId w:val="59"/>
      </w:numPr>
      <w:tabs>
        <w:tab w:val="clear" w:pos="992"/>
        <w:tab w:val="num" w:pos="1145"/>
      </w:tabs>
      <w:suppressAutoHyphens/>
      <w:spacing w:line="372" w:lineRule="auto"/>
      <w:ind w:left="1145" w:hanging="425"/>
    </w:pPr>
    <w:rPr>
      <w:rFonts w:eastAsia="黑体" w:hAnsi="黑体" w:cs="Arial"/>
      <w:b w:val="0"/>
      <w:color w:val="000000"/>
      <w:sz w:val="24"/>
      <w:szCs w:val="20"/>
      <w:lang w:bidi="en-US"/>
    </w:rPr>
  </w:style>
  <w:style w:type="paragraph" w:customStyle="1" w:styleId="Numberedlist24">
    <w:name w:val="Numbered list 2.4"/>
    <w:basedOn w:val="43"/>
    <w:next w:val="affff"/>
    <w:uiPriority w:val="99"/>
    <w:qFormat/>
    <w:rsid w:val="00003CAB"/>
    <w:pPr>
      <w:keepLines w:val="0"/>
      <w:widowControl/>
      <w:numPr>
        <w:numId w:val="60"/>
      </w:numPr>
      <w:tabs>
        <w:tab w:val="left" w:pos="1080"/>
        <w:tab w:val="left" w:pos="1440"/>
        <w:tab w:val="left" w:pos="1800"/>
      </w:tabs>
      <w:spacing w:before="240" w:after="60" w:line="240" w:lineRule="auto"/>
      <w:ind w:left="0" w:firstLine="0"/>
      <w:jc w:val="left"/>
    </w:pPr>
    <w:rPr>
      <w:rFonts w:ascii="Arial" w:eastAsia="宋体" w:hAnsi="Arial" w:cs="Arial"/>
      <w:b w:val="0"/>
      <w:bCs w:val="0"/>
      <w:color w:val="000000"/>
      <w:kern w:val="0"/>
      <w:sz w:val="20"/>
      <w:szCs w:val="20"/>
      <w:lang w:val="en-GB" w:eastAsia="en-US"/>
    </w:rPr>
  </w:style>
  <w:style w:type="paragraph" w:customStyle="1" w:styleId="Numberedlist31">
    <w:name w:val="Numbered list 3.1"/>
    <w:basedOn w:val="17"/>
    <w:next w:val="affff"/>
    <w:uiPriority w:val="99"/>
    <w:qFormat/>
    <w:rsid w:val="00003CAB"/>
    <w:pPr>
      <w:keepLines w:val="0"/>
      <w:widowControl/>
      <w:numPr>
        <w:ilvl w:val="1"/>
        <w:numId w:val="60"/>
      </w:numPr>
      <w:autoSpaceDE w:val="0"/>
      <w:autoSpaceDN w:val="0"/>
      <w:spacing w:beforeLines="100" w:before="120" w:afterLines="100" w:after="120" w:line="360" w:lineRule="auto"/>
      <w:jc w:val="left"/>
    </w:pPr>
    <w:rPr>
      <w:rFonts w:ascii="Arial" w:eastAsia="宋体" w:hAnsi="Arial"/>
      <w:kern w:val="28"/>
      <w:szCs w:val="20"/>
      <w:lang w:val="en-GB" w:eastAsia="en-US"/>
    </w:rPr>
  </w:style>
  <w:style w:type="paragraph" w:customStyle="1" w:styleId="Numberedlist32">
    <w:name w:val="Numbered list 3.2"/>
    <w:basedOn w:val="25"/>
    <w:next w:val="affff"/>
    <w:uiPriority w:val="99"/>
    <w:qFormat/>
    <w:rsid w:val="00003CAB"/>
    <w:pPr>
      <w:keepLines w:val="0"/>
      <w:widowControl/>
      <w:numPr>
        <w:ilvl w:val="2"/>
        <w:numId w:val="60"/>
      </w:numPr>
      <w:tabs>
        <w:tab w:val="clear" w:pos="720"/>
        <w:tab w:val="num" w:pos="360"/>
      </w:tabs>
      <w:spacing w:before="240" w:after="60" w:line="240" w:lineRule="auto"/>
      <w:jc w:val="left"/>
    </w:pPr>
    <w:rPr>
      <w:rFonts w:ascii="Arial" w:eastAsia="宋体" w:hAnsi="Arial"/>
      <w:b/>
      <w:kern w:val="0"/>
      <w:sz w:val="24"/>
      <w:szCs w:val="20"/>
      <w:lang w:val="en-GB" w:eastAsia="en-US"/>
    </w:rPr>
  </w:style>
  <w:style w:type="paragraph" w:customStyle="1" w:styleId="afffffffffff2">
    <w:name w:val="样式－正文"/>
    <w:basedOn w:val="affff"/>
    <w:autoRedefine/>
    <w:uiPriority w:val="99"/>
    <w:qFormat/>
    <w:rsid w:val="00003CAB"/>
    <w:pPr>
      <w:spacing w:line="360" w:lineRule="auto"/>
      <w:ind w:firstLineChars="200" w:firstLine="420"/>
    </w:pPr>
    <w:rPr>
      <w:rFonts w:ascii="Times New Roman" w:eastAsia="宋体" w:hAnsi="Times New Roman" w:cs="Times New Roman"/>
      <w:szCs w:val="24"/>
    </w:rPr>
  </w:style>
  <w:style w:type="paragraph" w:customStyle="1" w:styleId="xl27">
    <w:name w:val="xl27"/>
    <w:basedOn w:val="affff"/>
    <w:uiPriority w:val="99"/>
    <w:qFormat/>
    <w:rsid w:val="00003CAB"/>
    <w:pPr>
      <w:widowControl/>
      <w:pBdr>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 w:val="24"/>
      <w:szCs w:val="24"/>
    </w:rPr>
  </w:style>
  <w:style w:type="paragraph" w:customStyle="1" w:styleId="44444-">
    <w:name w:val="4.4.4.4.4-需求样式"/>
    <w:basedOn w:val="52"/>
    <w:link w:val="44444-Char"/>
    <w:autoRedefine/>
    <w:qFormat/>
    <w:rsid w:val="00003CAB"/>
    <w:pPr>
      <w:keepNext w:val="0"/>
      <w:keepLines w:val="0"/>
      <w:widowControl/>
      <w:spacing w:before="240" w:after="60" w:line="240" w:lineRule="auto"/>
      <w:ind w:left="1008" w:hanging="1008"/>
      <w:contextualSpacing/>
      <w:jc w:val="left"/>
    </w:pPr>
    <w:rPr>
      <w:rFonts w:ascii="宋体" w:eastAsia="黑体" w:hAnsi="宋体" w:cs="Arial"/>
      <w:b w:val="0"/>
      <w:color w:val="000000"/>
      <w:kern w:val="0"/>
      <w:sz w:val="24"/>
      <w:szCs w:val="20"/>
      <w:lang w:val="en-GB" w:bidi="en-US"/>
    </w:rPr>
  </w:style>
  <w:style w:type="character" w:customStyle="1" w:styleId="44444-Char">
    <w:name w:val="4.4.4.4.4-需求样式 Char"/>
    <w:link w:val="44444-"/>
    <w:rsid w:val="00003CAB"/>
    <w:rPr>
      <w:rFonts w:ascii="宋体" w:eastAsia="黑体" w:hAnsi="宋体" w:cs="Arial"/>
      <w:bCs/>
      <w:color w:val="000000"/>
      <w:kern w:val="0"/>
      <w:sz w:val="24"/>
      <w:szCs w:val="20"/>
      <w:lang w:val="en-GB" w:bidi="en-US"/>
    </w:rPr>
  </w:style>
  <w:style w:type="paragraph" w:customStyle="1" w:styleId="-">
    <w:name w:val="正文-需求格式"/>
    <w:basedOn w:val="affff"/>
    <w:link w:val="-Char"/>
    <w:qFormat/>
    <w:rsid w:val="00003CAB"/>
    <w:pPr>
      <w:widowControl/>
      <w:tabs>
        <w:tab w:val="num" w:pos="-360"/>
      </w:tabs>
      <w:adjustRightInd w:val="0"/>
      <w:snapToGrid w:val="0"/>
      <w:spacing w:line="300" w:lineRule="auto"/>
      <w:ind w:firstLine="357"/>
      <w:contextualSpacing/>
      <w:mirrorIndents/>
      <w:jc w:val="left"/>
    </w:pPr>
    <w:rPr>
      <w:rFonts w:ascii="Arial" w:eastAsia="宋体" w:hAnsi="Arial" w:cs="Times New Roman"/>
      <w:kern w:val="0"/>
      <w:sz w:val="20"/>
      <w:szCs w:val="20"/>
      <w:lang w:val="en-GB"/>
    </w:rPr>
  </w:style>
  <w:style w:type="character" w:customStyle="1" w:styleId="-Char">
    <w:name w:val="正文-需求格式 Char"/>
    <w:link w:val="-"/>
    <w:rsid w:val="00003CAB"/>
    <w:rPr>
      <w:rFonts w:ascii="Arial" w:eastAsia="宋体" w:hAnsi="Arial" w:cs="Times New Roman"/>
      <w:kern w:val="0"/>
      <w:sz w:val="20"/>
      <w:szCs w:val="20"/>
      <w:lang w:val="en-GB"/>
    </w:rPr>
  </w:style>
  <w:style w:type="paragraph" w:customStyle="1" w:styleId="aff9">
    <w:name w:val="标题五"/>
    <w:basedOn w:val="affff"/>
    <w:link w:val="Charffb"/>
    <w:uiPriority w:val="99"/>
    <w:qFormat/>
    <w:rsid w:val="00003CAB"/>
    <w:pPr>
      <w:numPr>
        <w:numId w:val="61"/>
      </w:numPr>
      <w:spacing w:line="240" w:lineRule="atLeast"/>
      <w:jc w:val="left"/>
    </w:pPr>
    <w:rPr>
      <w:rFonts w:ascii="宋体" w:eastAsia="宋体" w:hAnsi="Times New Roman" w:cs="宋体"/>
      <w:b/>
      <w:snapToGrid w:val="0"/>
      <w:kern w:val="0"/>
      <w:sz w:val="20"/>
      <w:szCs w:val="20"/>
    </w:rPr>
  </w:style>
  <w:style w:type="character" w:customStyle="1" w:styleId="pln">
    <w:name w:val="pln"/>
    <w:basedOn w:val="affff1"/>
    <w:qFormat/>
    <w:rsid w:val="00003CAB"/>
  </w:style>
  <w:style w:type="paragraph" w:customStyle="1" w:styleId="CharCharCharCharCharCharChar">
    <w:name w:val="Char Char Char Char Char Char Char"/>
    <w:basedOn w:val="affff"/>
    <w:autoRedefine/>
    <w:uiPriority w:val="99"/>
    <w:qFormat/>
    <w:rsid w:val="00003CAB"/>
    <w:pPr>
      <w:jc w:val="left"/>
    </w:pPr>
    <w:rPr>
      <w:rFonts w:ascii="Tahoma" w:eastAsia="宋体" w:hAnsi="Tahoma" w:cs="Times New Roman"/>
      <w:sz w:val="24"/>
      <w:szCs w:val="20"/>
    </w:rPr>
  </w:style>
  <w:style w:type="paragraph" w:customStyle="1" w:styleId="afffffffffff3">
    <w:name w:val="项目符号缩进"/>
    <w:basedOn w:val="affff"/>
    <w:uiPriority w:val="99"/>
    <w:qFormat/>
    <w:rsid w:val="00003CAB"/>
    <w:pPr>
      <w:widowControl/>
      <w:overflowPunct w:val="0"/>
      <w:autoSpaceDE w:val="0"/>
      <w:autoSpaceDN w:val="0"/>
      <w:adjustRightInd w:val="0"/>
      <w:spacing w:line="360" w:lineRule="auto"/>
      <w:jc w:val="left"/>
    </w:pPr>
    <w:rPr>
      <w:rFonts w:ascii="Arial" w:eastAsia="宋体" w:hAnsi="Times New Roman" w:cs="Times New Roman"/>
      <w:kern w:val="0"/>
      <w:sz w:val="24"/>
      <w:szCs w:val="20"/>
    </w:rPr>
  </w:style>
  <w:style w:type="table" w:customStyle="1" w:styleId="216">
    <w:name w:val="无格式表格 21"/>
    <w:basedOn w:val="affff2"/>
    <w:uiPriority w:val="42"/>
    <w:qFormat/>
    <w:rsid w:val="00003CAB"/>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afffffffffff4">
    <w:name w:val="图片题注格式"/>
    <w:basedOn w:val="affffff2"/>
    <w:next w:val="2fa"/>
    <w:autoRedefine/>
    <w:uiPriority w:val="99"/>
    <w:qFormat/>
    <w:rsid w:val="00003CAB"/>
    <w:pPr>
      <w:widowControl w:val="0"/>
      <w:spacing w:before="0" w:after="0" w:line="300" w:lineRule="auto"/>
      <w:ind w:leftChars="-33" w:left="-69"/>
      <w:jc w:val="center"/>
    </w:pPr>
    <w:rPr>
      <w:rFonts w:ascii="Arial" w:hAnsi="Arial" w:cs="Arial"/>
      <w:b w:val="0"/>
      <w:kern w:val="2"/>
      <w:sz w:val="21"/>
      <w:lang w:eastAsia="zh-CN"/>
    </w:rPr>
  </w:style>
  <w:style w:type="paragraph" w:customStyle="1" w:styleId="2fa">
    <w:name w:val="正文+首行缩进2 字符"/>
    <w:basedOn w:val="affff"/>
    <w:link w:val="2Char8"/>
    <w:uiPriority w:val="99"/>
    <w:qFormat/>
    <w:rsid w:val="00003CAB"/>
    <w:pPr>
      <w:spacing w:line="360" w:lineRule="auto"/>
      <w:ind w:firstLineChars="200" w:firstLine="200"/>
    </w:pPr>
    <w:rPr>
      <w:rFonts w:ascii="Arial" w:eastAsia="宋体" w:hAnsi="Arial" w:cs="宋体"/>
      <w:szCs w:val="20"/>
    </w:rPr>
  </w:style>
  <w:style w:type="character" w:customStyle="1" w:styleId="2Char8">
    <w:name w:val="正文+首行缩进2 字符 Char"/>
    <w:link w:val="2fa"/>
    <w:uiPriority w:val="99"/>
    <w:rsid w:val="00003CAB"/>
    <w:rPr>
      <w:rFonts w:ascii="Arial" w:eastAsia="宋体" w:hAnsi="Arial" w:cs="宋体"/>
      <w:szCs w:val="20"/>
    </w:rPr>
  </w:style>
  <w:style w:type="character" w:customStyle="1" w:styleId="ilh-page">
    <w:name w:val="ilh-page"/>
    <w:basedOn w:val="affff1"/>
    <w:rsid w:val="00003CAB"/>
  </w:style>
  <w:style w:type="paragraph" w:customStyle="1" w:styleId="0740">
    <w:name w:val="样式 小四 首行缩进:  0.74 厘米"/>
    <w:basedOn w:val="affff"/>
    <w:autoRedefine/>
    <w:uiPriority w:val="99"/>
    <w:qFormat/>
    <w:rsid w:val="00003CAB"/>
    <w:pPr>
      <w:spacing w:line="360" w:lineRule="auto"/>
      <w:ind w:firstLine="420"/>
    </w:pPr>
    <w:rPr>
      <w:rFonts w:ascii="Arial" w:eastAsia="宋体" w:hAnsi="Arial" w:cs="Times New Roman"/>
      <w:sz w:val="24"/>
      <w:szCs w:val="24"/>
    </w:rPr>
  </w:style>
  <w:style w:type="paragraph" w:customStyle="1" w:styleId="3f3">
    <w:name w:val="公司文档标题3"/>
    <w:basedOn w:val="36"/>
    <w:link w:val="3Char8"/>
    <w:qFormat/>
    <w:rsid w:val="00003CAB"/>
    <w:pPr>
      <w:spacing w:before="260" w:after="260" w:line="416" w:lineRule="auto"/>
      <w:ind w:firstLineChars="0" w:firstLine="0"/>
    </w:pPr>
    <w:rPr>
      <w:rFonts w:ascii="宋体" w:eastAsia="宋体" w:hAnsi="Calibri"/>
      <w:bCs/>
      <w:szCs w:val="21"/>
    </w:rPr>
  </w:style>
  <w:style w:type="paragraph" w:customStyle="1" w:styleId="afffffffffff5">
    <w:name w:val="公司文档正文"/>
    <w:basedOn w:val="affff"/>
    <w:link w:val="Charffc"/>
    <w:qFormat/>
    <w:rsid w:val="00003CAB"/>
    <w:pPr>
      <w:spacing w:line="360" w:lineRule="auto"/>
      <w:ind w:firstLine="420"/>
    </w:pPr>
    <w:rPr>
      <w:rFonts w:ascii="Calibri" w:eastAsia="宋体" w:hAnsi="Calibri" w:cs="Times New Roman"/>
    </w:rPr>
  </w:style>
  <w:style w:type="character" w:customStyle="1" w:styleId="Charffc">
    <w:name w:val="公司文档正文 Char"/>
    <w:link w:val="afffffffffff5"/>
    <w:rsid w:val="00003CAB"/>
    <w:rPr>
      <w:rFonts w:ascii="Calibri" w:eastAsia="宋体" w:hAnsi="Calibri" w:cs="Times New Roman"/>
    </w:rPr>
  </w:style>
  <w:style w:type="paragraph" w:customStyle="1" w:styleId="-0">
    <w:name w:val="公司标准-说明性文字"/>
    <w:basedOn w:val="affff"/>
    <w:link w:val="-Char0"/>
    <w:qFormat/>
    <w:rsid w:val="00003CAB"/>
    <w:pPr>
      <w:spacing w:line="360" w:lineRule="auto"/>
      <w:ind w:firstLine="420"/>
    </w:pPr>
    <w:rPr>
      <w:rFonts w:ascii="Calibri" w:eastAsia="宋体" w:hAnsi="Calibri" w:cs="Times New Roman"/>
      <w:i/>
      <w:color w:val="0070C0"/>
    </w:rPr>
  </w:style>
  <w:style w:type="character" w:customStyle="1" w:styleId="-Char0">
    <w:name w:val="公司标准-说明性文字 Char"/>
    <w:link w:val="-0"/>
    <w:rsid w:val="00003CAB"/>
    <w:rPr>
      <w:rFonts w:ascii="Calibri" w:eastAsia="宋体" w:hAnsi="Calibri" w:cs="Times New Roman"/>
      <w:i/>
      <w:color w:val="0070C0"/>
    </w:rPr>
  </w:style>
  <w:style w:type="character" w:customStyle="1" w:styleId="3Char8">
    <w:name w:val="公司文档标题3 Char"/>
    <w:link w:val="3f3"/>
    <w:rsid w:val="00003CAB"/>
    <w:rPr>
      <w:rFonts w:ascii="宋体" w:eastAsia="宋体" w:hAnsi="Calibri" w:cs="Times New Roman"/>
      <w:bCs/>
      <w:sz w:val="24"/>
      <w:szCs w:val="21"/>
    </w:rPr>
  </w:style>
  <w:style w:type="paragraph" w:customStyle="1" w:styleId="-2">
    <w:name w:val="公司规定-标题2"/>
    <w:basedOn w:val="affff"/>
    <w:uiPriority w:val="99"/>
    <w:qFormat/>
    <w:rsid w:val="00003CAB"/>
    <w:pPr>
      <w:numPr>
        <w:ilvl w:val="1"/>
        <w:numId w:val="62"/>
      </w:numPr>
      <w:spacing w:before="120" w:after="120" w:line="300" w:lineRule="auto"/>
      <w:outlineLvl w:val="1"/>
    </w:pPr>
    <w:rPr>
      <w:rFonts w:ascii="Calibri" w:eastAsia="宋体" w:hAnsi="Calibri" w:cs="Times New Roman"/>
      <w:b/>
      <w:bCs/>
      <w:sz w:val="30"/>
    </w:rPr>
  </w:style>
  <w:style w:type="paragraph" w:customStyle="1" w:styleId="1fff">
    <w:name w:val="公司文档标题1"/>
    <w:basedOn w:val="17"/>
    <w:autoRedefine/>
    <w:uiPriority w:val="99"/>
    <w:qFormat/>
    <w:rsid w:val="00003CAB"/>
    <w:pPr>
      <w:spacing w:before="340" w:after="330" w:line="578" w:lineRule="auto"/>
      <w:jc w:val="left"/>
    </w:pPr>
    <w:rPr>
      <w:rFonts w:ascii="Calibri" w:eastAsia="宋体" w:hAnsi="Calibri"/>
      <w:b w:val="0"/>
      <w:bCs/>
      <w:kern w:val="44"/>
      <w:sz w:val="44"/>
      <w:szCs w:val="44"/>
    </w:rPr>
  </w:style>
  <w:style w:type="paragraph" w:customStyle="1" w:styleId="1fff0">
    <w:name w:val="标准段落1"/>
    <w:basedOn w:val="affff"/>
    <w:link w:val="1Char2"/>
    <w:qFormat/>
    <w:rsid w:val="00003CAB"/>
    <w:pPr>
      <w:ind w:firstLineChars="200" w:firstLine="560"/>
    </w:pPr>
    <w:rPr>
      <w:rFonts w:ascii="楷体" w:eastAsia="楷体" w:hAnsi="楷体" w:cs="Times New Roman"/>
      <w:sz w:val="28"/>
      <w:szCs w:val="28"/>
    </w:rPr>
  </w:style>
  <w:style w:type="character" w:customStyle="1" w:styleId="1Char2">
    <w:name w:val="标准段落1 Char"/>
    <w:link w:val="1fff0"/>
    <w:rsid w:val="00003CAB"/>
    <w:rPr>
      <w:rFonts w:ascii="楷体" w:eastAsia="楷体" w:hAnsi="楷体" w:cs="Times New Roman"/>
      <w:sz w:val="28"/>
      <w:szCs w:val="28"/>
    </w:rPr>
  </w:style>
  <w:style w:type="paragraph" w:customStyle="1" w:styleId="5b">
    <w:name w:val="正文（5号字）居中"/>
    <w:basedOn w:val="affff"/>
    <w:uiPriority w:val="99"/>
    <w:qFormat/>
    <w:rsid w:val="00003CAB"/>
    <w:pPr>
      <w:jc w:val="center"/>
    </w:pPr>
    <w:rPr>
      <w:rFonts w:ascii="Times New Roman" w:eastAsia="宋体" w:hAnsi="Times New Roman" w:cs="Times New Roman"/>
      <w:szCs w:val="20"/>
    </w:rPr>
  </w:style>
  <w:style w:type="paragraph" w:customStyle="1" w:styleId="afffffffffff6">
    <w:name w:val="首页表格标题"/>
    <w:basedOn w:val="affff"/>
    <w:uiPriority w:val="99"/>
    <w:qFormat/>
    <w:rsid w:val="00003CAB"/>
    <w:pPr>
      <w:spacing w:before="100" w:after="100"/>
      <w:jc w:val="center"/>
    </w:pPr>
    <w:rPr>
      <w:rFonts w:ascii="Calibri" w:eastAsia="宋体" w:hAnsi="Calibri" w:cs="Times New Roman"/>
      <w:b/>
      <w:szCs w:val="20"/>
    </w:rPr>
  </w:style>
  <w:style w:type="paragraph" w:customStyle="1" w:styleId="afffffffffff7">
    <w:name w:val="首页表格正文"/>
    <w:basedOn w:val="affff"/>
    <w:uiPriority w:val="99"/>
    <w:qFormat/>
    <w:rsid w:val="00003CAB"/>
    <w:pPr>
      <w:spacing w:before="100" w:after="100"/>
    </w:pPr>
    <w:rPr>
      <w:rFonts w:ascii="Calibri" w:eastAsia="宋体" w:hAnsi="Calibri" w:cs="Times New Roman"/>
      <w:szCs w:val="20"/>
    </w:rPr>
  </w:style>
  <w:style w:type="paragraph" w:customStyle="1" w:styleId="afffffffffff8">
    <w:name w:val="联创正文"/>
    <w:basedOn w:val="affff"/>
    <w:link w:val="Charffd"/>
    <w:qFormat/>
    <w:rsid w:val="00003CAB"/>
    <w:pPr>
      <w:spacing w:line="360" w:lineRule="auto"/>
      <w:jc w:val="left"/>
    </w:pPr>
    <w:rPr>
      <w:rFonts w:ascii="宋体" w:eastAsia="宋体" w:hAnsi="宋体" w:cs="Times New Roman"/>
      <w:kern w:val="0"/>
      <w:szCs w:val="24"/>
    </w:rPr>
  </w:style>
  <w:style w:type="character" w:customStyle="1" w:styleId="Charffd">
    <w:name w:val="联创正文 Char"/>
    <w:link w:val="afffffffffff8"/>
    <w:qFormat/>
    <w:rsid w:val="00003CAB"/>
    <w:rPr>
      <w:rFonts w:ascii="宋体" w:eastAsia="宋体" w:hAnsi="宋体" w:cs="Times New Roman"/>
      <w:kern w:val="0"/>
      <w:szCs w:val="24"/>
    </w:rPr>
  </w:style>
  <w:style w:type="paragraph" w:customStyle="1" w:styleId="115">
    <w:name w:val="样式 标题 1 + 行距: 1.5 倍行距"/>
    <w:basedOn w:val="17"/>
    <w:autoRedefine/>
    <w:uiPriority w:val="99"/>
    <w:qFormat/>
    <w:rsid w:val="00003CAB"/>
    <w:pPr>
      <w:numPr>
        <w:numId w:val="63"/>
      </w:numPr>
      <w:spacing w:before="340" w:after="330" w:line="360" w:lineRule="auto"/>
      <w:jc w:val="left"/>
    </w:pPr>
    <w:rPr>
      <w:rFonts w:ascii="Times New Roman" w:eastAsia="宋体" w:cs="宋体"/>
      <w:bCs/>
      <w:kern w:val="44"/>
      <w:sz w:val="44"/>
      <w:szCs w:val="20"/>
    </w:rPr>
  </w:style>
  <w:style w:type="paragraph" w:customStyle="1" w:styleId="30709173">
    <w:name w:val="样式 标题 3 + 左侧:  0 厘米 悬挂缩进: 7.09 字符 行距: 多倍行距 1.73 字行"/>
    <w:basedOn w:val="36"/>
    <w:autoRedefine/>
    <w:uiPriority w:val="99"/>
    <w:qFormat/>
    <w:rsid w:val="00003CAB"/>
    <w:pPr>
      <w:tabs>
        <w:tab w:val="num" w:pos="709"/>
      </w:tabs>
      <w:spacing w:before="260" w:after="260" w:line="416" w:lineRule="auto"/>
      <w:ind w:left="709" w:firstLineChars="0" w:hanging="709"/>
    </w:pPr>
    <w:rPr>
      <w:rFonts w:ascii="Times New Roman" w:eastAsia="宋体" w:hAnsi="Times New Roman" w:cs="宋体"/>
      <w:b/>
      <w:bCs/>
      <w:sz w:val="32"/>
      <w:szCs w:val="20"/>
    </w:rPr>
  </w:style>
  <w:style w:type="paragraph" w:customStyle="1" w:styleId="44Char15">
    <w:name w:val="样式 标题 4标题 4 Char + 行距: 1.5 倍行距"/>
    <w:basedOn w:val="43"/>
    <w:autoRedefine/>
    <w:uiPriority w:val="99"/>
    <w:qFormat/>
    <w:rsid w:val="00003CAB"/>
    <w:pPr>
      <w:keepNext w:val="0"/>
      <w:keepLines w:val="0"/>
      <w:tabs>
        <w:tab w:val="num" w:pos="851"/>
      </w:tabs>
      <w:spacing w:line="360" w:lineRule="auto"/>
      <w:ind w:left="851" w:hanging="851"/>
    </w:pPr>
    <w:rPr>
      <w:rFonts w:ascii="Arial" w:eastAsia="黑体" w:hAnsi="Arial" w:cs="宋体"/>
      <w:b w:val="0"/>
      <w:color w:val="000000"/>
      <w:szCs w:val="20"/>
    </w:rPr>
  </w:style>
  <w:style w:type="paragraph" w:customStyle="1" w:styleId="p17">
    <w:name w:val="p17"/>
    <w:basedOn w:val="affff"/>
    <w:uiPriority w:val="99"/>
    <w:qFormat/>
    <w:rsid w:val="00003CAB"/>
    <w:pPr>
      <w:widowControl/>
    </w:pPr>
    <w:rPr>
      <w:rFonts w:ascii="Cambria" w:eastAsia="宋体" w:hAnsi="Cambria" w:cs="宋体"/>
      <w:kern w:val="0"/>
      <w:sz w:val="20"/>
      <w:szCs w:val="20"/>
    </w:rPr>
  </w:style>
  <w:style w:type="character" w:customStyle="1" w:styleId="cut">
    <w:name w:val="cut"/>
    <w:basedOn w:val="affff1"/>
    <w:rsid w:val="00003CAB"/>
  </w:style>
  <w:style w:type="paragraph" w:customStyle="1" w:styleId="afffffffffff9">
    <w:name w:val="文档段落"/>
    <w:basedOn w:val="affff"/>
    <w:link w:val="Charffe"/>
    <w:qFormat/>
    <w:rsid w:val="00003CAB"/>
    <w:pPr>
      <w:spacing w:line="360" w:lineRule="auto"/>
      <w:ind w:firstLineChars="200" w:firstLine="480"/>
    </w:pPr>
    <w:rPr>
      <w:rFonts w:ascii="Times New Roman" w:eastAsia="宋体" w:hAnsi="Times New Roman" w:cs="Times New Roman"/>
      <w:szCs w:val="24"/>
      <w:lang w:val="zh-CN"/>
    </w:rPr>
  </w:style>
  <w:style w:type="character" w:customStyle="1" w:styleId="Charffe">
    <w:name w:val="文档段落 Char"/>
    <w:link w:val="afffffffffff9"/>
    <w:rsid w:val="00003CAB"/>
    <w:rPr>
      <w:rFonts w:ascii="Times New Roman" w:eastAsia="宋体" w:hAnsi="Times New Roman" w:cs="Times New Roman"/>
      <w:szCs w:val="24"/>
      <w:lang w:val="zh-CN"/>
    </w:rPr>
  </w:style>
  <w:style w:type="paragraph" w:customStyle="1" w:styleId="comments-section">
    <w:name w:val="comments-section"/>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ffff1"/>
    <w:qFormat/>
    <w:rsid w:val="00003CAB"/>
  </w:style>
  <w:style w:type="character" w:customStyle="1" w:styleId="hljs-number">
    <w:name w:val="hljs-number"/>
    <w:basedOn w:val="affff1"/>
    <w:qFormat/>
    <w:rsid w:val="00003CAB"/>
  </w:style>
  <w:style w:type="character" w:customStyle="1" w:styleId="hljs-keyword">
    <w:name w:val="hljs-keyword"/>
    <w:basedOn w:val="affff1"/>
    <w:qFormat/>
    <w:rsid w:val="00003CAB"/>
  </w:style>
  <w:style w:type="character" w:customStyle="1" w:styleId="hljs-string">
    <w:name w:val="hljs-string"/>
    <w:basedOn w:val="affff1"/>
    <w:qFormat/>
    <w:rsid w:val="00003CAB"/>
  </w:style>
  <w:style w:type="character" w:customStyle="1" w:styleId="hljs-meta">
    <w:name w:val="hljs-meta"/>
    <w:basedOn w:val="affff1"/>
    <w:rsid w:val="00003CAB"/>
  </w:style>
  <w:style w:type="character" w:customStyle="1" w:styleId="hljs-class">
    <w:name w:val="hljs-class"/>
    <w:basedOn w:val="affff1"/>
    <w:rsid w:val="00003CAB"/>
  </w:style>
  <w:style w:type="character" w:customStyle="1" w:styleId="hljs-title">
    <w:name w:val="hljs-title"/>
    <w:basedOn w:val="affff1"/>
    <w:qFormat/>
    <w:rsid w:val="00003CAB"/>
  </w:style>
  <w:style w:type="character" w:customStyle="1" w:styleId="hljs-function">
    <w:name w:val="hljs-function"/>
    <w:basedOn w:val="affff1"/>
    <w:qFormat/>
    <w:rsid w:val="00003CAB"/>
  </w:style>
  <w:style w:type="character" w:customStyle="1" w:styleId="hljs-params">
    <w:name w:val="hljs-params"/>
    <w:basedOn w:val="affff1"/>
    <w:rsid w:val="00003CAB"/>
  </w:style>
  <w:style w:type="numbering" w:styleId="111111">
    <w:name w:val="Outline List 1"/>
    <w:basedOn w:val="affff3"/>
    <w:rsid w:val="00003CAB"/>
    <w:pPr>
      <w:numPr>
        <w:numId w:val="64"/>
      </w:numPr>
    </w:pPr>
  </w:style>
  <w:style w:type="paragraph" w:customStyle="1" w:styleId="41">
    <w:name w:val="4标题"/>
    <w:basedOn w:val="43"/>
    <w:link w:val="4Char2"/>
    <w:uiPriority w:val="99"/>
    <w:qFormat/>
    <w:rsid w:val="00003CAB"/>
    <w:pPr>
      <w:numPr>
        <w:numId w:val="65"/>
      </w:numPr>
      <w:spacing w:line="360" w:lineRule="auto"/>
    </w:pPr>
    <w:rPr>
      <w:rFonts w:ascii="Cambria" w:eastAsia="宋体" w:hAnsi="Cambria" w:cs="Arial"/>
      <w:b w:val="0"/>
      <w:color w:val="000000"/>
    </w:rPr>
  </w:style>
  <w:style w:type="character" w:customStyle="1" w:styleId="4Char2">
    <w:name w:val="4标题 Char"/>
    <w:link w:val="41"/>
    <w:uiPriority w:val="99"/>
    <w:rsid w:val="00003CAB"/>
    <w:rPr>
      <w:rFonts w:ascii="Cambria" w:eastAsia="宋体" w:hAnsi="Cambria" w:cs="Arial"/>
      <w:bCs/>
      <w:color w:val="000000"/>
      <w:sz w:val="28"/>
      <w:szCs w:val="28"/>
    </w:rPr>
  </w:style>
  <w:style w:type="paragraph" w:customStyle="1" w:styleId="31">
    <w:name w:val="3标题"/>
    <w:basedOn w:val="36"/>
    <w:uiPriority w:val="99"/>
    <w:qFormat/>
    <w:rsid w:val="00003CAB"/>
    <w:pPr>
      <w:numPr>
        <w:numId w:val="65"/>
      </w:numPr>
      <w:spacing w:before="260" w:after="260" w:line="360" w:lineRule="auto"/>
      <w:ind w:firstLineChars="0" w:firstLine="0"/>
    </w:pPr>
    <w:rPr>
      <w:rFonts w:ascii="Calibri" w:eastAsia="宋体" w:hAnsi="Calibri"/>
      <w:b/>
      <w:bCs/>
      <w:sz w:val="32"/>
      <w:szCs w:val="32"/>
    </w:rPr>
  </w:style>
  <w:style w:type="paragraph" w:customStyle="1" w:styleId="151">
    <w:name w:val="正文（1.5 倍行距，缩进）"/>
    <w:basedOn w:val="affff"/>
    <w:uiPriority w:val="99"/>
    <w:qFormat/>
    <w:rsid w:val="00003CAB"/>
    <w:pPr>
      <w:widowControl/>
      <w:spacing w:line="360" w:lineRule="auto"/>
      <w:ind w:firstLineChars="200" w:firstLine="200"/>
    </w:pPr>
    <w:rPr>
      <w:rFonts w:ascii="Times New Roman" w:eastAsia="宋体" w:hAnsi="Times New Roman" w:cs="宋体"/>
      <w:kern w:val="0"/>
      <w:sz w:val="24"/>
      <w:szCs w:val="20"/>
    </w:rPr>
  </w:style>
  <w:style w:type="paragraph" w:customStyle="1" w:styleId="afffffffffffa">
    <w:name w:val="正文无编号"/>
    <w:basedOn w:val="affff"/>
    <w:uiPriority w:val="99"/>
    <w:qFormat/>
    <w:rsid w:val="00003CAB"/>
    <w:pPr>
      <w:spacing w:line="360" w:lineRule="auto"/>
      <w:ind w:firstLineChars="200" w:firstLine="480"/>
    </w:pPr>
    <w:rPr>
      <w:rFonts w:ascii="宋体" w:eastAsia="宋体" w:hAnsi="宋体" w:cs="Times New Roman"/>
      <w:sz w:val="24"/>
      <w:szCs w:val="24"/>
    </w:rPr>
  </w:style>
  <w:style w:type="paragraph" w:customStyle="1" w:styleId="TAL">
    <w:name w:val="TAL"/>
    <w:basedOn w:val="affff"/>
    <w:link w:val="TALChar"/>
    <w:uiPriority w:val="99"/>
    <w:qFormat/>
    <w:rsid w:val="00003CAB"/>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character" w:customStyle="1" w:styleId="blue1">
    <w:name w:val="blue1"/>
    <w:basedOn w:val="affff1"/>
    <w:rsid w:val="00003CAB"/>
  </w:style>
  <w:style w:type="character" w:customStyle="1" w:styleId="blue">
    <w:name w:val="blue"/>
    <w:basedOn w:val="affff1"/>
    <w:rsid w:val="00003CAB"/>
  </w:style>
  <w:style w:type="character" w:customStyle="1" w:styleId="text">
    <w:name w:val="text"/>
    <w:basedOn w:val="affff1"/>
    <w:rsid w:val="00003CAB"/>
  </w:style>
  <w:style w:type="character" w:customStyle="1" w:styleId="apple-style-span">
    <w:name w:val="apple-style-span"/>
    <w:basedOn w:val="affff1"/>
    <w:qFormat/>
    <w:rsid w:val="00003CAB"/>
  </w:style>
  <w:style w:type="character" w:customStyle="1" w:styleId="graybutton1">
    <w:name w:val="graybutton1"/>
    <w:qFormat/>
    <w:rsid w:val="00003CAB"/>
    <w:rPr>
      <w:color w:val="676767"/>
    </w:rPr>
  </w:style>
  <w:style w:type="character" w:customStyle="1" w:styleId="text1">
    <w:name w:val="text1"/>
    <w:qFormat/>
    <w:rsid w:val="00003CAB"/>
    <w:rPr>
      <w:rFonts w:ascii="Arial" w:hAnsi="Arial" w:cs="Arial" w:hint="default"/>
      <w:strike w:val="0"/>
      <w:dstrike w:val="0"/>
      <w:sz w:val="18"/>
      <w:szCs w:val="18"/>
      <w:u w:val="none"/>
      <w:effect w:val="none"/>
    </w:rPr>
  </w:style>
  <w:style w:type="character" w:customStyle="1" w:styleId="msonormal0">
    <w:name w:val="msonormal"/>
    <w:basedOn w:val="affff1"/>
    <w:uiPriority w:val="6"/>
    <w:rsid w:val="00003CAB"/>
  </w:style>
  <w:style w:type="character" w:customStyle="1" w:styleId="msonormal00">
    <w:name w:val="msonormal0"/>
    <w:basedOn w:val="affff1"/>
    <w:uiPriority w:val="6"/>
    <w:rsid w:val="00003CAB"/>
  </w:style>
  <w:style w:type="character" w:customStyle="1" w:styleId="url3">
    <w:name w:val="url3"/>
    <w:rsid w:val="00003CAB"/>
    <w:rPr>
      <w:rFonts w:ascii="Georgia" w:hAnsi="Georgia" w:hint="default"/>
    </w:rPr>
  </w:style>
  <w:style w:type="character" w:customStyle="1" w:styleId="XMLCharChar">
    <w:name w:val="XML示例 Char Char"/>
    <w:link w:val="XML"/>
    <w:rsid w:val="00003CAB"/>
    <w:rPr>
      <w:rFonts w:ascii="Verdana" w:eastAsia="宋体" w:hAnsi="Verdana"/>
      <w:szCs w:val="21"/>
    </w:rPr>
  </w:style>
  <w:style w:type="character" w:customStyle="1" w:styleId="word">
    <w:name w:val="word"/>
    <w:basedOn w:val="affff1"/>
    <w:rsid w:val="00003CAB"/>
  </w:style>
  <w:style w:type="character" w:customStyle="1" w:styleId="zhengwen31">
    <w:name w:val="zhengwen_31"/>
    <w:rsid w:val="00003CAB"/>
    <w:rPr>
      <w:rFonts w:ascii="ˎ̥" w:hAnsi="ˎ̥" w:hint="default"/>
      <w:color w:val="000000"/>
      <w:sz w:val="21"/>
      <w:szCs w:val="21"/>
    </w:rPr>
  </w:style>
  <w:style w:type="character" w:customStyle="1" w:styleId="15CharChar">
    <w:name w:val="样式 行距: 1.5 倍行距 Char Char"/>
    <w:link w:val="152"/>
    <w:rsid w:val="00003CAB"/>
    <w:rPr>
      <w:rFonts w:cs="宋体"/>
    </w:rPr>
  </w:style>
  <w:style w:type="character" w:customStyle="1" w:styleId="FSCharChar">
    <w:name w:val="FS正文－段前无间距 Char Char"/>
    <w:basedOn w:val="affff1"/>
    <w:link w:val="FS4"/>
    <w:rsid w:val="00003CAB"/>
  </w:style>
  <w:style w:type="paragraph" w:customStyle="1" w:styleId="afffffffffffb">
    <w:name w:val="样式 小四"/>
    <w:basedOn w:val="affff"/>
    <w:uiPriority w:val="99"/>
    <w:qFormat/>
    <w:rsid w:val="00003CAB"/>
    <w:pPr>
      <w:ind w:leftChars="200" w:left="420"/>
    </w:pPr>
    <w:rPr>
      <w:rFonts w:ascii="Times New Roman" w:eastAsia="宋体" w:hAnsi="Times New Roman" w:cs="宋体"/>
      <w:sz w:val="24"/>
      <w:szCs w:val="20"/>
    </w:rPr>
  </w:style>
  <w:style w:type="paragraph" w:customStyle="1" w:styleId="153">
    <w:name w:val="样式 样式 小四 + 行距: 1.5 倍行距"/>
    <w:basedOn w:val="afffffffffffb"/>
    <w:uiPriority w:val="99"/>
    <w:qFormat/>
    <w:rsid w:val="00003CAB"/>
    <w:pPr>
      <w:spacing w:line="360" w:lineRule="auto"/>
    </w:pPr>
  </w:style>
  <w:style w:type="paragraph" w:customStyle="1" w:styleId="154">
    <w:name w:val="样式 小四 行距: 1.5 倍行距"/>
    <w:basedOn w:val="affff"/>
    <w:uiPriority w:val="99"/>
    <w:qFormat/>
    <w:rsid w:val="00003CAB"/>
    <w:pPr>
      <w:tabs>
        <w:tab w:val="left" w:pos="420"/>
      </w:tabs>
      <w:spacing w:line="360" w:lineRule="auto"/>
      <w:ind w:left="432" w:hanging="432"/>
    </w:pPr>
    <w:rPr>
      <w:rFonts w:ascii="Times New Roman" w:eastAsia="宋体" w:hAnsi="Times New Roman" w:cs="宋体"/>
      <w:sz w:val="24"/>
      <w:szCs w:val="20"/>
    </w:rPr>
  </w:style>
  <w:style w:type="paragraph" w:customStyle="1" w:styleId="1510">
    <w:name w:val="样式 小四 行距: 1.5 倍行距1"/>
    <w:basedOn w:val="affff"/>
    <w:uiPriority w:val="99"/>
    <w:qFormat/>
    <w:rsid w:val="00003CAB"/>
    <w:pPr>
      <w:spacing w:line="360" w:lineRule="auto"/>
      <w:ind w:leftChars="200" w:left="420"/>
    </w:pPr>
    <w:rPr>
      <w:rFonts w:ascii="Times New Roman" w:eastAsia="宋体" w:hAnsi="Times New Roman" w:cs="宋体"/>
      <w:sz w:val="24"/>
      <w:szCs w:val="20"/>
    </w:rPr>
  </w:style>
  <w:style w:type="paragraph" w:customStyle="1" w:styleId="15074">
    <w:name w:val="样式 样式 样式 小四 + 行距: 1.5 倍行距 + 首行缩进:  0.74 厘米"/>
    <w:basedOn w:val="153"/>
    <w:uiPriority w:val="99"/>
    <w:qFormat/>
    <w:rsid w:val="00003CAB"/>
    <w:pPr>
      <w:ind w:leftChars="0" w:left="0" w:firstLine="420"/>
    </w:pPr>
    <w:rPr>
      <w:sz w:val="21"/>
    </w:rPr>
  </w:style>
  <w:style w:type="paragraph" w:customStyle="1" w:styleId="XML">
    <w:name w:val="XML示例"/>
    <w:basedOn w:val="affff"/>
    <w:link w:val="XMLCharChar"/>
    <w:qFormat/>
    <w:rsid w:val="00003CAB"/>
    <w:rPr>
      <w:rFonts w:ascii="Verdana" w:eastAsia="宋体" w:hAnsi="Verdana"/>
      <w:szCs w:val="21"/>
    </w:rPr>
  </w:style>
  <w:style w:type="paragraph" w:customStyle="1" w:styleId="CharCharCharChar2">
    <w:name w:val="文字 Char Char Char Char"/>
    <w:basedOn w:val="affff"/>
    <w:uiPriority w:val="99"/>
    <w:qFormat/>
    <w:rsid w:val="00003CAB"/>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152">
    <w:name w:val="样式 行距: 1.5 倍行距"/>
    <w:basedOn w:val="affff"/>
    <w:link w:val="15CharChar"/>
    <w:qFormat/>
    <w:rsid w:val="00003CAB"/>
    <w:pPr>
      <w:spacing w:line="360" w:lineRule="auto"/>
      <w:ind w:firstLineChars="200" w:firstLine="420"/>
    </w:pPr>
    <w:rPr>
      <w:rFonts w:cs="宋体"/>
    </w:rPr>
  </w:style>
  <w:style w:type="paragraph" w:customStyle="1" w:styleId="FS4">
    <w:name w:val="FS正文－段前无间距"/>
    <w:basedOn w:val="affff"/>
    <w:link w:val="FSCharChar"/>
    <w:qFormat/>
    <w:rsid w:val="00003CAB"/>
    <w:pPr>
      <w:adjustRightInd w:val="0"/>
      <w:spacing w:line="288" w:lineRule="auto"/>
      <w:ind w:firstLineChars="200" w:firstLine="420"/>
    </w:pPr>
  </w:style>
  <w:style w:type="character" w:customStyle="1" w:styleId="description5">
    <w:name w:val="description5"/>
    <w:rsid w:val="00003CAB"/>
  </w:style>
  <w:style w:type="character" w:customStyle="1" w:styleId="title-text">
    <w:name w:val="title-text"/>
    <w:rsid w:val="00003CAB"/>
  </w:style>
  <w:style w:type="paragraph" w:customStyle="1" w:styleId="Achievement">
    <w:name w:val="Achievement"/>
    <w:basedOn w:val="afffff8"/>
    <w:uiPriority w:val="99"/>
    <w:qFormat/>
    <w:rsid w:val="00003CAB"/>
    <w:pPr>
      <w:widowControl/>
      <w:numPr>
        <w:numId w:val="66"/>
      </w:numPr>
      <w:spacing w:after="60" w:line="240" w:lineRule="atLeast"/>
      <w:ind w:firstLine="0"/>
    </w:pPr>
    <w:rPr>
      <w:rFonts w:ascii="Garamond" w:eastAsia="PMingLiU" w:hAnsi="Garamond"/>
      <w:kern w:val="0"/>
      <w:sz w:val="22"/>
      <w:lang w:val="en-GB" w:eastAsia="en-US"/>
    </w:rPr>
  </w:style>
  <w:style w:type="paragraph" w:customStyle="1" w:styleId="-11">
    <w:name w:val="彩色列表 - 着色 11"/>
    <w:basedOn w:val="affff"/>
    <w:link w:val="-1Char0"/>
    <w:uiPriority w:val="34"/>
    <w:qFormat/>
    <w:rsid w:val="00003CAB"/>
    <w:pPr>
      <w:ind w:firstLineChars="200" w:firstLine="420"/>
    </w:pPr>
    <w:rPr>
      <w:rFonts w:ascii="Times New Roman" w:eastAsia="宋体" w:hAnsi="Times New Roman" w:cs="Times New Roman"/>
      <w:szCs w:val="24"/>
    </w:rPr>
  </w:style>
  <w:style w:type="character" w:customStyle="1" w:styleId="-1Char0">
    <w:name w:val="彩色列表 - 着色 1 Char"/>
    <w:aliases w:val="编号 Char,1箭头列出段落 Char"/>
    <w:link w:val="-11"/>
    <w:uiPriority w:val="34"/>
    <w:qFormat/>
    <w:rsid w:val="00003CAB"/>
    <w:rPr>
      <w:rFonts w:ascii="Times New Roman" w:eastAsia="宋体" w:hAnsi="Times New Roman" w:cs="Times New Roman"/>
      <w:szCs w:val="24"/>
    </w:rPr>
  </w:style>
  <w:style w:type="character" w:customStyle="1" w:styleId="Charfff">
    <w:name w:val="规范正文 Char"/>
    <w:qFormat/>
    <w:rsid w:val="00003CAB"/>
    <w:rPr>
      <w:rFonts w:ascii="宋体" w:eastAsia="宋体" w:hAnsi="宋体" w:cs="宋体"/>
      <w:szCs w:val="20"/>
    </w:rPr>
  </w:style>
  <w:style w:type="paragraph" w:customStyle="1" w:styleId="11ALTZ4C">
    <w:name w:val="样式 正文缩进表正文正文非缩进正文不缩进正文1段1四号特点ALT+Z水上软件标题4正文对齐正文不缩进 C..."/>
    <w:basedOn w:val="affff0"/>
    <w:uiPriority w:val="99"/>
    <w:qFormat/>
    <w:rsid w:val="00003CAB"/>
    <w:pPr>
      <w:wordWrap w:val="0"/>
      <w:spacing w:line="300" w:lineRule="auto"/>
      <w:ind w:firstLine="200"/>
      <w:jc w:val="left"/>
    </w:pPr>
    <w:rPr>
      <w:rFonts w:ascii="宋体" w:eastAsia="Consolas" w:hAnsi="宋体" w:cs="宋体"/>
      <w:sz w:val="24"/>
      <w:szCs w:val="20"/>
    </w:rPr>
  </w:style>
  <w:style w:type="paragraph" w:customStyle="1" w:styleId="XQ">
    <w:name w:val="XQ正文"/>
    <w:basedOn w:val="affff"/>
    <w:uiPriority w:val="99"/>
    <w:qFormat/>
    <w:rsid w:val="00003CAB"/>
    <w:pPr>
      <w:autoSpaceDE w:val="0"/>
      <w:autoSpaceDN w:val="0"/>
      <w:adjustRightInd w:val="0"/>
      <w:spacing w:line="400" w:lineRule="atLeast"/>
      <w:textAlignment w:val="baseline"/>
    </w:pPr>
    <w:rPr>
      <w:rFonts w:ascii="Arial" w:eastAsia="宋体" w:hAnsi="Arial" w:cs="Times New Roman"/>
      <w:kern w:val="0"/>
      <w:sz w:val="24"/>
      <w:szCs w:val="20"/>
    </w:rPr>
  </w:style>
  <w:style w:type="paragraph" w:customStyle="1" w:styleId="2156">
    <w:name w:val="样式 段落缩进2 小四 + 段前: 15.6 磅"/>
    <w:basedOn w:val="affff"/>
    <w:qFormat/>
    <w:rsid w:val="00003CAB"/>
    <w:pPr>
      <w:spacing w:before="312" w:line="360" w:lineRule="auto"/>
      <w:ind w:firstLineChars="200" w:firstLine="480"/>
    </w:pPr>
    <w:rPr>
      <w:rFonts w:ascii="宋体" w:eastAsia="宋体" w:hAnsi="宋体" w:cs="Times New Roman"/>
      <w:sz w:val="24"/>
      <w:szCs w:val="20"/>
    </w:rPr>
  </w:style>
  <w:style w:type="paragraph" w:customStyle="1" w:styleId="1511">
    <w:name w:val="样式 宋体 行距: 1.5 倍行距1"/>
    <w:basedOn w:val="affff"/>
    <w:qFormat/>
    <w:rsid w:val="00003CAB"/>
    <w:pPr>
      <w:widowControl/>
      <w:ind w:firstLineChars="225" w:firstLine="540"/>
      <w:jc w:val="left"/>
    </w:pPr>
    <w:rPr>
      <w:rFonts w:ascii="宋体" w:eastAsia="宋体" w:hAnsi="宋体" w:cs="宋体"/>
      <w:sz w:val="24"/>
      <w:szCs w:val="20"/>
    </w:rPr>
  </w:style>
  <w:style w:type="paragraph" w:customStyle="1" w:styleId="1520">
    <w:name w:val="样式 宋体 行距: 1.5 倍行距2"/>
    <w:basedOn w:val="affff"/>
    <w:qFormat/>
    <w:rsid w:val="00003CAB"/>
    <w:pPr>
      <w:widowControl/>
      <w:ind w:firstLineChars="225" w:firstLine="540"/>
      <w:jc w:val="left"/>
    </w:pPr>
    <w:rPr>
      <w:rFonts w:ascii="宋体" w:eastAsia="宋体" w:hAnsi="宋体" w:cs="宋体"/>
      <w:kern w:val="0"/>
      <w:sz w:val="24"/>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fffff7"/>
    <w:uiPriority w:val="99"/>
    <w:qFormat/>
    <w:rsid w:val="00003CAB"/>
    <w:pPr>
      <w:shd w:val="clear" w:color="auto" w:fill="000080"/>
    </w:pPr>
    <w:rPr>
      <w:rFonts w:ascii="Times New Roman"/>
      <w:sz w:val="21"/>
      <w:szCs w:val="24"/>
    </w:rPr>
  </w:style>
  <w:style w:type="character" w:customStyle="1" w:styleId="TableTextChar1">
    <w:name w:val="Table Text Char1"/>
    <w:link w:val="TableText"/>
    <w:rsid w:val="00003CAB"/>
    <w:rPr>
      <w:rFonts w:ascii="Arial" w:eastAsia="宋体" w:hAnsi="Arial" w:cs="Times New Roman"/>
      <w:kern w:val="0"/>
      <w:sz w:val="18"/>
      <w:szCs w:val="24"/>
      <w:lang w:eastAsia="en-US"/>
    </w:rPr>
  </w:style>
  <w:style w:type="character" w:customStyle="1" w:styleId="180">
    <w:name w:val="18"/>
    <w:rsid w:val="00003CAB"/>
    <w:rPr>
      <w:rFonts w:ascii="Times New Roman" w:hAnsi="Times New Roman" w:cs="Times New Roman" w:hint="default"/>
      <w:b/>
      <w:bCs/>
    </w:rPr>
  </w:style>
  <w:style w:type="paragraph" w:customStyle="1" w:styleId="afffffffffffc">
    <w:name w:val="我的正文"/>
    <w:basedOn w:val="affff"/>
    <w:uiPriority w:val="99"/>
    <w:qFormat/>
    <w:rsid w:val="00003CAB"/>
    <w:pPr>
      <w:spacing w:line="360" w:lineRule="auto"/>
      <w:ind w:firstLineChars="200" w:firstLine="480"/>
    </w:pPr>
    <w:rPr>
      <w:rFonts w:ascii="Times New Roman" w:eastAsia="宋体" w:hAnsi="Times New Roman" w:cs="Times New Roman"/>
      <w:sz w:val="24"/>
      <w:szCs w:val="20"/>
      <w:lang w:val="zh-CN"/>
    </w:rPr>
  </w:style>
  <w:style w:type="paragraph" w:customStyle="1" w:styleId="412">
    <w:name w:val="标题 41"/>
    <w:basedOn w:val="affff"/>
    <w:next w:val="affff"/>
    <w:uiPriority w:val="99"/>
    <w:qFormat/>
    <w:rsid w:val="00003CAB"/>
    <w:pPr>
      <w:widowControl/>
      <w:tabs>
        <w:tab w:val="left" w:pos="864"/>
      </w:tabs>
      <w:overflowPunct w:val="0"/>
      <w:autoSpaceDE w:val="0"/>
      <w:autoSpaceDN w:val="0"/>
      <w:adjustRightInd w:val="0"/>
      <w:spacing w:before="200" w:line="360" w:lineRule="auto"/>
      <w:ind w:left="864" w:hanging="864"/>
      <w:outlineLvl w:val="3"/>
    </w:pPr>
    <w:rPr>
      <w:rFonts w:ascii="Times New Roman" w:eastAsia="楷体" w:hAnsi="Times New Roman" w:cs="Times New Roman"/>
      <w:b/>
      <w:kern w:val="0"/>
      <w:szCs w:val="20"/>
    </w:rPr>
  </w:style>
  <w:style w:type="paragraph" w:customStyle="1" w:styleId="afffffffffffd">
    <w:name w:val="表格内容"/>
    <w:basedOn w:val="afffff8"/>
    <w:uiPriority w:val="99"/>
    <w:qFormat/>
    <w:rsid w:val="00003CAB"/>
    <w:pPr>
      <w:suppressAutoHyphens/>
      <w:spacing w:after="283"/>
      <w:jc w:val="left"/>
    </w:pPr>
    <w:rPr>
      <w:rFonts w:ascii="微软雅黑" w:eastAsia="微软雅黑" w:hAnsi="微软雅黑" w:cs="微软雅黑"/>
      <w:kern w:val="0"/>
      <w:sz w:val="18"/>
      <w:szCs w:val="18"/>
      <w:lang w:eastAsia="hi-IN" w:bidi="hi-IN"/>
    </w:rPr>
  </w:style>
  <w:style w:type="paragraph" w:customStyle="1" w:styleId="1fff1">
    <w:name w:val="无间隔1"/>
    <w:link w:val="Charfff0"/>
    <w:uiPriority w:val="1"/>
    <w:qFormat/>
    <w:rsid w:val="00003CAB"/>
    <w:pPr>
      <w:widowControl w:val="0"/>
      <w:jc w:val="both"/>
    </w:pPr>
    <w:rPr>
      <w:rFonts w:ascii="Calibri" w:eastAsia="宋体" w:hAnsi="Calibri" w:cs="Times New Roman"/>
    </w:rPr>
  </w:style>
  <w:style w:type="paragraph" w:customStyle="1" w:styleId="reader-word-layer">
    <w:name w:val="reader-word-layer"/>
    <w:basedOn w:val="affff"/>
    <w:uiPriority w:val="99"/>
    <w:unhideWhenUsed/>
    <w:qFormat/>
    <w:rsid w:val="00003CAB"/>
    <w:pPr>
      <w:widowControl/>
      <w:spacing w:before="100" w:beforeAutospacing="1" w:after="100" w:afterAutospacing="1"/>
      <w:jc w:val="left"/>
    </w:pPr>
    <w:rPr>
      <w:rFonts w:ascii="宋体" w:eastAsia="宋体" w:hAnsi="宋体" w:cs="Times New Roman" w:hint="eastAsia"/>
      <w:sz w:val="24"/>
    </w:rPr>
  </w:style>
  <w:style w:type="paragraph" w:customStyle="1" w:styleId="130">
    <w:name w:val="样式 正文文本 + 行距: 多倍行距 1.3 字行"/>
    <w:basedOn w:val="afffff8"/>
    <w:uiPriority w:val="99"/>
    <w:qFormat/>
    <w:rsid w:val="00003CAB"/>
    <w:pPr>
      <w:autoSpaceDE w:val="0"/>
      <w:autoSpaceDN w:val="0"/>
      <w:adjustRightInd w:val="0"/>
      <w:spacing w:line="312" w:lineRule="auto"/>
      <w:ind w:firstLineChars="200" w:firstLine="420"/>
      <w:jc w:val="left"/>
    </w:pPr>
    <w:rPr>
      <w:rFonts w:ascii="宋体" w:hAnsi="宋体" w:cs="宋体" w:hint="eastAsia"/>
      <w:kern w:val="0"/>
      <w:sz w:val="21"/>
      <w:szCs w:val="21"/>
    </w:rPr>
  </w:style>
  <w:style w:type="paragraph" w:customStyle="1" w:styleId="afffffffffffe">
    <w:name w:val="正文格式"/>
    <w:basedOn w:val="affff"/>
    <w:next w:val="affff"/>
    <w:uiPriority w:val="99"/>
    <w:unhideWhenUsed/>
    <w:qFormat/>
    <w:rsid w:val="00003CAB"/>
    <w:pPr>
      <w:spacing w:line="360" w:lineRule="auto"/>
      <w:ind w:firstLineChars="200" w:firstLine="480"/>
    </w:pPr>
    <w:rPr>
      <w:rFonts w:ascii="Calibri" w:eastAsia="宋体" w:hAnsi="Calibri" w:cs="Times New Roman" w:hint="eastAsia"/>
      <w:sz w:val="24"/>
    </w:rPr>
  </w:style>
  <w:style w:type="paragraph" w:customStyle="1" w:styleId="2fb">
    <w:name w:val="方点2"/>
    <w:basedOn w:val="affff"/>
    <w:uiPriority w:val="99"/>
    <w:unhideWhenUsed/>
    <w:qFormat/>
    <w:rsid w:val="00003CAB"/>
    <w:pPr>
      <w:tabs>
        <w:tab w:val="left" w:pos="1260"/>
      </w:tabs>
      <w:spacing w:before="60" w:after="60" w:line="360" w:lineRule="auto"/>
      <w:ind w:left="1260" w:hanging="420"/>
    </w:pPr>
    <w:rPr>
      <w:rFonts w:ascii="Courier New" w:eastAsia="宋体" w:hAnsi="Courier New" w:cs="Times New Roman" w:hint="eastAsia"/>
      <w:color w:val="000000"/>
    </w:rPr>
  </w:style>
  <w:style w:type="character" w:customStyle="1" w:styleId="2Char12">
    <w:name w:val="正文文本缩进 2 Char1"/>
    <w:aliases w:val="正文文字缩进 2 Char,标题5文字缩进 Char,正文文字缩进 2 Char1,正式正文 Char1"/>
    <w:uiPriority w:val="99"/>
    <w:unhideWhenUsed/>
    <w:qFormat/>
    <w:rsid w:val="00003CAB"/>
    <w:rPr>
      <w:rFonts w:ascii="Times New Roman" w:hint="default"/>
      <w:kern w:val="2"/>
      <w:sz w:val="24"/>
    </w:rPr>
  </w:style>
  <w:style w:type="paragraph" w:customStyle="1" w:styleId="3f4">
    <w:name w:val="列出段落3"/>
    <w:basedOn w:val="affff"/>
    <w:uiPriority w:val="34"/>
    <w:unhideWhenUsed/>
    <w:qFormat/>
    <w:rsid w:val="00003CAB"/>
    <w:pPr>
      <w:ind w:firstLineChars="200" w:firstLine="420"/>
    </w:pPr>
    <w:rPr>
      <w:rFonts w:ascii="Calibri" w:eastAsia="宋体" w:hAnsi="Calibri" w:cs="Times New Roman" w:hint="eastAsia"/>
    </w:rPr>
  </w:style>
  <w:style w:type="paragraph" w:customStyle="1" w:styleId="p15">
    <w:name w:val="p15"/>
    <w:basedOn w:val="affff"/>
    <w:uiPriority w:val="99"/>
    <w:qFormat/>
    <w:rsid w:val="00003CAB"/>
    <w:pPr>
      <w:widowControl/>
      <w:ind w:firstLine="420"/>
    </w:pPr>
    <w:rPr>
      <w:rFonts w:ascii="Calibri" w:eastAsia="宋体" w:hAnsi="Calibri" w:cs="宋体"/>
      <w:kern w:val="0"/>
      <w:szCs w:val="21"/>
    </w:rPr>
  </w:style>
  <w:style w:type="character" w:customStyle="1" w:styleId="Charfff1">
    <w:name w:val="一级标题 Char"/>
    <w:link w:val="affffffffffff"/>
    <w:rsid w:val="00003CAB"/>
    <w:rPr>
      <w:rFonts w:cs="宋体"/>
      <w:color w:val="000000"/>
      <w:sz w:val="24"/>
    </w:rPr>
  </w:style>
  <w:style w:type="paragraph" w:customStyle="1" w:styleId="affffffffffff">
    <w:name w:val="一级标题"/>
    <w:basedOn w:val="affff"/>
    <w:link w:val="Charfff1"/>
    <w:autoRedefine/>
    <w:qFormat/>
    <w:rsid w:val="00003CAB"/>
    <w:pPr>
      <w:spacing w:line="360" w:lineRule="auto"/>
      <w:ind w:firstLineChars="100" w:firstLine="240"/>
    </w:pPr>
    <w:rPr>
      <w:rFonts w:cs="宋体"/>
      <w:color w:val="000000"/>
      <w:sz w:val="24"/>
    </w:rPr>
  </w:style>
  <w:style w:type="paragraph" w:customStyle="1" w:styleId="Arial">
    <w:name w:val="样式 日期 + Arial"/>
    <w:next w:val="affff"/>
    <w:link w:val="ArialChar"/>
    <w:qFormat/>
    <w:rsid w:val="00003CAB"/>
    <w:rPr>
      <w:rFonts w:ascii="Arial" w:eastAsia="宋体" w:hAnsi="Arial" w:cs="Times New Roman"/>
      <w:szCs w:val="20"/>
    </w:rPr>
  </w:style>
  <w:style w:type="character" w:customStyle="1" w:styleId="ArialChar">
    <w:name w:val="样式 日期 + Arial Char"/>
    <w:link w:val="Arial"/>
    <w:rsid w:val="00003CAB"/>
    <w:rPr>
      <w:rFonts w:ascii="Arial" w:eastAsia="宋体" w:hAnsi="Arial" w:cs="Times New Roman"/>
      <w:szCs w:val="20"/>
    </w:rPr>
  </w:style>
  <w:style w:type="character" w:customStyle="1" w:styleId="lit">
    <w:name w:val="lit"/>
    <w:basedOn w:val="affff1"/>
    <w:qFormat/>
    <w:rsid w:val="00003CAB"/>
  </w:style>
  <w:style w:type="character" w:customStyle="1" w:styleId="pun">
    <w:name w:val="pun"/>
    <w:basedOn w:val="affff1"/>
    <w:qFormat/>
    <w:rsid w:val="00003CAB"/>
  </w:style>
  <w:style w:type="character" w:customStyle="1" w:styleId="kwd">
    <w:name w:val="kwd"/>
    <w:basedOn w:val="affff1"/>
    <w:qFormat/>
    <w:rsid w:val="00003CAB"/>
  </w:style>
  <w:style w:type="table" w:styleId="2-1">
    <w:name w:val="Medium Shading 2 Accent 1"/>
    <w:basedOn w:val="affff2"/>
    <w:uiPriority w:val="64"/>
    <w:rsid w:val="00003CAB"/>
    <w:rPr>
      <w:rFonts w:ascii="Times New Roman" w:eastAsia="宋体" w:hAnsi="Times New Roman" w:cs="Times New Roman"/>
      <w:kern w:val="0"/>
      <w:sz w:val="20"/>
      <w:szCs w:val="20"/>
    </w:rPr>
    <w:tblPr>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rPr>
        <w:hidden/>
      </w:trPr>
      <w:tcPr>
        <w:tcBorders>
          <w:top w:val="nil"/>
          <w:left w:val="nil"/>
          <w:bottom w:val="single" w:sz="18" w:space="0" w:color="auto"/>
          <w:right w:val="nil"/>
          <w:insideH w:val="nil"/>
          <w:insideV w:val="nil"/>
        </w:tcBorders>
        <w:shd w:val="clear" w:color="auto" w:fill="5B9BD5"/>
      </w:tcPr>
    </w:tblStylePr>
    <w:tblStylePr w:type="lastCol">
      <w:rPr>
        <w:b/>
        <w:bCs/>
        <w:color w:val="FFFFFF"/>
      </w:rPr>
      <w:tblPr/>
      <w:trPr>
        <w:hidden/>
      </w:trPr>
      <w:tcPr>
        <w:tcBorders>
          <w:left w:val="nil"/>
          <w:right w:val="nil"/>
          <w:insideH w:val="nil"/>
          <w:insideV w:val="nil"/>
        </w:tcBorders>
        <w:shd w:val="clear" w:color="auto" w:fill="5B9BD5"/>
      </w:tcPr>
    </w:tblStylePr>
    <w:tblStylePr w:type="band1Vert">
      <w:tblPr/>
      <w:trPr>
        <w:hidden/>
      </w:trPr>
      <w:tcPr>
        <w:tcBorders>
          <w:left w:val="nil"/>
          <w:right w:val="nil"/>
          <w:insideH w:val="nil"/>
          <w:insideV w:val="nil"/>
        </w:tcBorders>
        <w:shd w:val="clear" w:color="auto" w:fill="D8D8D8"/>
      </w:tcPr>
    </w:tblStylePr>
    <w:tblStylePr w:type="band1Horz">
      <w:tblPr/>
      <w:trPr>
        <w:hidden/>
      </w:trPr>
      <w:tcPr>
        <w:shd w:val="clear" w:color="auto" w:fill="D8D8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rPr>
      <w:tblPr/>
      <w:trPr>
        <w:hidden/>
      </w:trPr>
      <w:tcPr>
        <w:tcBorders>
          <w:top w:val="single" w:sz="18" w:space="0" w:color="auto"/>
          <w:left w:val="nil"/>
          <w:bottom w:val="single" w:sz="18" w:space="0" w:color="auto"/>
          <w:right w:val="nil"/>
          <w:insideH w:val="nil"/>
          <w:insideV w:val="nil"/>
        </w:tcBorders>
      </w:tcPr>
    </w:tblStylePr>
  </w:style>
  <w:style w:type="character" w:customStyle="1" w:styleId="155">
    <w:name w:val="15"/>
    <w:qFormat/>
    <w:rsid w:val="00003CAB"/>
    <w:rPr>
      <w:rFonts w:ascii="Times New Roman" w:hAnsi="Times New Roman" w:cs="Times New Roman" w:hint="default"/>
      <w:b/>
    </w:rPr>
  </w:style>
  <w:style w:type="character" w:customStyle="1" w:styleId="170">
    <w:name w:val="17"/>
    <w:rsid w:val="00003CAB"/>
    <w:rPr>
      <w:rFonts w:ascii="Times New Roman" w:hAnsi="Times New Roman" w:cs="Times New Roman" w:hint="default"/>
      <w:b/>
    </w:rPr>
  </w:style>
  <w:style w:type="character" w:customStyle="1" w:styleId="comment">
    <w:name w:val="comment"/>
    <w:basedOn w:val="affff1"/>
    <w:qFormat/>
    <w:rsid w:val="00003CAB"/>
  </w:style>
  <w:style w:type="character" w:customStyle="1" w:styleId="annotation">
    <w:name w:val="annotation"/>
    <w:basedOn w:val="affff1"/>
    <w:rsid w:val="00003CAB"/>
  </w:style>
  <w:style w:type="character" w:customStyle="1" w:styleId="number">
    <w:name w:val="number"/>
    <w:basedOn w:val="affff1"/>
    <w:qFormat/>
    <w:rsid w:val="00003CAB"/>
  </w:style>
  <w:style w:type="character" w:customStyle="1" w:styleId="string">
    <w:name w:val="string"/>
    <w:basedOn w:val="affff1"/>
    <w:qFormat/>
    <w:rsid w:val="00003CAB"/>
  </w:style>
  <w:style w:type="paragraph" w:customStyle="1" w:styleId="QB9">
    <w:name w:val="QB前沿"/>
    <w:basedOn w:val="QB1"/>
    <w:qFormat/>
    <w:rsid w:val="00003CAB"/>
    <w:pPr>
      <w:spacing w:line="576" w:lineRule="auto"/>
      <w:jc w:val="center"/>
    </w:pPr>
    <w:rPr>
      <w:rFonts w:hAnsi="黑体"/>
      <w:b/>
      <w:bCs w:val="0"/>
      <w:color w:val="000000"/>
      <w:kern w:val="0"/>
      <w:sz w:val="32"/>
    </w:rPr>
  </w:style>
  <w:style w:type="paragraph" w:customStyle="1" w:styleId="affffffffffff0">
    <w:name w:val="封面抬头标题"/>
    <w:basedOn w:val="2f"/>
    <w:qFormat/>
    <w:rsid w:val="00003CAB"/>
    <w:pPr>
      <w:autoSpaceDE/>
      <w:autoSpaceDN/>
      <w:adjustRightInd/>
    </w:pPr>
    <w:rPr>
      <w:rFonts w:eastAsia="黑体"/>
      <w:bCs w:val="0"/>
      <w:spacing w:val="160"/>
      <w:kern w:val="1"/>
      <w:sz w:val="52"/>
      <w:szCs w:val="24"/>
    </w:rPr>
  </w:style>
  <w:style w:type="paragraph" w:customStyle="1" w:styleId="affffffffffff1">
    <w:name w:val="标准编号"/>
    <w:basedOn w:val="affff"/>
    <w:qFormat/>
    <w:rsid w:val="00003CAB"/>
    <w:pPr>
      <w:jc w:val="center"/>
    </w:pPr>
    <w:rPr>
      <w:rFonts w:ascii="黑体" w:eastAsia="黑体" w:hAnsi="黑体" w:cs="Times New Roman"/>
      <w:b/>
      <w:color w:val="000000"/>
      <w:kern w:val="1"/>
      <w:sz w:val="30"/>
      <w:szCs w:val="24"/>
    </w:rPr>
  </w:style>
  <w:style w:type="paragraph" w:customStyle="1" w:styleId="affffffffffff2">
    <w:name w:val="封面中文名称"/>
    <w:basedOn w:val="afffff8"/>
    <w:qFormat/>
    <w:rsid w:val="00003CAB"/>
    <w:pPr>
      <w:spacing w:after="120"/>
      <w:jc w:val="center"/>
    </w:pPr>
    <w:rPr>
      <w:rFonts w:ascii="黑体" w:eastAsia="黑体" w:hAnsi="黑体"/>
      <w:b/>
      <w:color w:val="000000"/>
      <w:spacing w:val="79"/>
      <w:kern w:val="1"/>
      <w:sz w:val="44"/>
      <w:szCs w:val="24"/>
    </w:rPr>
  </w:style>
  <w:style w:type="paragraph" w:customStyle="1" w:styleId="affffffffffff3">
    <w:name w:val="封面英文名称"/>
    <w:basedOn w:val="afffff8"/>
    <w:qFormat/>
    <w:rsid w:val="00003CAB"/>
    <w:pPr>
      <w:spacing w:after="120"/>
      <w:jc w:val="center"/>
    </w:pPr>
    <w:rPr>
      <w:rFonts w:ascii="黑体" w:hAnsi="黑体"/>
      <w:b/>
      <w:color w:val="000000"/>
      <w:spacing w:val="60"/>
      <w:kern w:val="1"/>
      <w:szCs w:val="24"/>
    </w:rPr>
  </w:style>
  <w:style w:type="paragraph" w:customStyle="1" w:styleId="affffffffffff4">
    <w:name w:val="封面版本号"/>
    <w:basedOn w:val="2f"/>
    <w:qFormat/>
    <w:rsid w:val="00003CAB"/>
    <w:pPr>
      <w:autoSpaceDE/>
      <w:autoSpaceDN/>
      <w:adjustRightInd/>
      <w:jc w:val="center"/>
    </w:pPr>
    <w:rPr>
      <w:rFonts w:ascii="黑体" w:eastAsia="黑体" w:hAnsi="黑体"/>
      <w:bCs w:val="0"/>
      <w:spacing w:val="40"/>
      <w:kern w:val="1"/>
      <w:sz w:val="24"/>
      <w:szCs w:val="24"/>
    </w:rPr>
  </w:style>
  <w:style w:type="paragraph" w:customStyle="1" w:styleId="affffffffffff5">
    <w:name w:val="发布实施"/>
    <w:basedOn w:val="affffffffffff4"/>
    <w:qFormat/>
    <w:rsid w:val="00003CAB"/>
  </w:style>
  <w:style w:type="paragraph" w:customStyle="1" w:styleId="affffffffffff6">
    <w:name w:val="封面公司名称"/>
    <w:basedOn w:val="affff"/>
    <w:qFormat/>
    <w:rsid w:val="00003CAB"/>
    <w:rPr>
      <w:rFonts w:ascii="黑体" w:eastAsia="黑体" w:hAnsi="黑体" w:cs="Times New Roman"/>
      <w:b/>
      <w:color w:val="000000"/>
      <w:kern w:val="1"/>
      <w:sz w:val="36"/>
      <w:szCs w:val="24"/>
    </w:rPr>
  </w:style>
  <w:style w:type="paragraph" w:customStyle="1" w:styleId="QBa">
    <w:name w:val="QB附录"/>
    <w:basedOn w:val="QB0"/>
    <w:qFormat/>
    <w:rsid w:val="00003CAB"/>
    <w:pPr>
      <w:tabs>
        <w:tab w:val="num" w:pos="0"/>
      </w:tabs>
      <w:autoSpaceDE/>
      <w:autoSpaceDN/>
      <w:ind w:left="420" w:firstLineChars="0" w:hanging="420"/>
    </w:pPr>
    <w:rPr>
      <w:rFonts w:hAnsi="宋体"/>
      <w:color w:val="000000"/>
      <w:sz w:val="20"/>
      <w:lang w:val="zh-CN"/>
    </w:rPr>
  </w:style>
  <w:style w:type="paragraph" w:customStyle="1" w:styleId="QBb">
    <w:name w:val="QB目录前言"/>
    <w:basedOn w:val="QB0"/>
    <w:link w:val="QBChar2"/>
    <w:qFormat/>
    <w:rsid w:val="00003CAB"/>
    <w:pPr>
      <w:autoSpaceDE/>
      <w:autoSpaceDN/>
      <w:ind w:firstLineChars="0" w:firstLine="198"/>
      <w:jc w:val="center"/>
    </w:pPr>
    <w:rPr>
      <w:rFonts w:ascii="黑体" w:eastAsia="黑体" w:hAnsi="黑体"/>
      <w:color w:val="000000"/>
      <w:sz w:val="32"/>
      <w:szCs w:val="32"/>
      <w:lang w:val="zh-CN"/>
    </w:rPr>
  </w:style>
  <w:style w:type="paragraph" w:customStyle="1" w:styleId="QBc">
    <w:name w:val="QB前言正文"/>
    <w:basedOn w:val="QB0"/>
    <w:qFormat/>
    <w:rsid w:val="00003CAB"/>
    <w:pPr>
      <w:autoSpaceDE/>
      <w:autoSpaceDN/>
      <w:spacing w:line="360" w:lineRule="auto"/>
      <w:ind w:firstLineChars="0" w:firstLine="0"/>
    </w:pPr>
    <w:rPr>
      <w:rFonts w:hAnsi="宋体"/>
      <w:color w:val="000000"/>
      <w:sz w:val="24"/>
      <w:szCs w:val="24"/>
      <w:lang w:val="zh-CN"/>
    </w:rPr>
  </w:style>
  <w:style w:type="paragraph" w:customStyle="1" w:styleId="font7">
    <w:name w:val="font7"/>
    <w:basedOn w:val="affff"/>
    <w:qFormat/>
    <w:rsid w:val="00003CAB"/>
    <w:pPr>
      <w:widowControl/>
      <w:tabs>
        <w:tab w:val="left" w:pos="992"/>
      </w:tabs>
      <w:spacing w:before="100" w:beforeAutospacing="1" w:after="100" w:afterAutospacing="1"/>
      <w:ind w:left="992" w:hanging="567"/>
      <w:jc w:val="left"/>
    </w:pPr>
    <w:rPr>
      <w:rFonts w:ascii="Tahoma" w:eastAsia="宋体" w:hAnsi="Tahoma" w:cs="Tahoma"/>
      <w:b/>
      <w:color w:val="000000"/>
      <w:kern w:val="0"/>
      <w:sz w:val="16"/>
      <w:szCs w:val="16"/>
    </w:rPr>
  </w:style>
  <w:style w:type="character" w:customStyle="1" w:styleId="Char22">
    <w:name w:val="批注主题 Char2"/>
    <w:rsid w:val="00003CAB"/>
    <w:rPr>
      <w:b/>
      <w:bCs w:val="0"/>
    </w:rPr>
  </w:style>
  <w:style w:type="character" w:customStyle="1" w:styleId="Char23">
    <w:name w:val="正文文本 Char2"/>
    <w:aliases w:val="EHPT Char1,Body Text2 Char1,Body Text(ch) Char Char,body text Char Char,bt Char Char,EHPT Char Char,Body Text2 Char Char"/>
    <w:rsid w:val="00003CAB"/>
    <w:rPr>
      <w:kern w:val="1"/>
      <w:sz w:val="24"/>
      <w:szCs w:val="22"/>
    </w:rPr>
  </w:style>
  <w:style w:type="character" w:customStyle="1" w:styleId="Char24">
    <w:name w:val="正文首行缩进 Char2"/>
    <w:aliases w:val="正文首行缩进 Char1 Char3,正文首行缩进 Char Char Char2,正文首行缩进2,正文首行缩进 Char Char Char Char Char Char Char Char2,正文首行缩进 Char Char Char Char Char Char Char Char Char Char Char Char2"/>
    <w:basedOn w:val="affff1"/>
    <w:qFormat/>
    <w:rsid w:val="00003CAB"/>
  </w:style>
  <w:style w:type="character" w:customStyle="1" w:styleId="2Char20">
    <w:name w:val="正文文本缩进 2 Char2"/>
    <w:qFormat/>
    <w:rsid w:val="00003CAB"/>
    <w:rPr>
      <w:kern w:val="1"/>
      <w:sz w:val="24"/>
      <w:szCs w:val="22"/>
    </w:rPr>
  </w:style>
  <w:style w:type="character" w:customStyle="1" w:styleId="Char25">
    <w:name w:val="正文文本缩进 Char2"/>
    <w:rsid w:val="00003CAB"/>
    <w:rPr>
      <w:kern w:val="1"/>
      <w:sz w:val="24"/>
      <w:szCs w:val="22"/>
    </w:rPr>
  </w:style>
  <w:style w:type="character" w:customStyle="1" w:styleId="Charfff2">
    <w:name w:val="基础表 Char"/>
    <w:rsid w:val="00003CAB"/>
    <w:rPr>
      <w:rFonts w:ascii="Times New Roman" w:hAnsi="Times New Roman"/>
      <w:szCs w:val="24"/>
      <w:lang w:val="zh-CN" w:eastAsia="x-none"/>
    </w:rPr>
  </w:style>
  <w:style w:type="character" w:customStyle="1" w:styleId="3Char9">
    <w:name w:val="样式3 Char"/>
    <w:rsid w:val="00003CAB"/>
    <w:rPr>
      <w:rFonts w:ascii="Times New Roman" w:eastAsia="宋体" w:hAnsi="Times New Roman" w:cs="Times New Roman"/>
      <w:b/>
      <w:bCs w:val="0"/>
    </w:rPr>
  </w:style>
  <w:style w:type="table" w:styleId="3-1">
    <w:name w:val="Medium Grid 3 Accent 1"/>
    <w:aliases w:val="中等深浅网格 3 - 强调文字颜色 12,中等深浅网格 3 - 着色 11"/>
    <w:basedOn w:val="affff2"/>
    <w:uiPriority w:val="69"/>
    <w:rsid w:val="00003CAB"/>
    <w:rPr>
      <w:rFonts w:ascii="Times New Roman" w:eastAsia="宋体" w:hAnsi="Times New Roman" w:cs="Times New Roman"/>
      <w:kern w:val="0"/>
      <w:sz w:val="20"/>
      <w:szCs w:val="20"/>
    </w:rPr>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rPr>
      <w:hidden/>
    </w:trPr>
    <w:tcPr>
      <w:shd w:val="clear" w:color="auto" w:fill="D6E6F4"/>
    </w:tcPr>
    <w:tblStylePr w:type="firstRow">
      <w:rPr>
        <w:b/>
        <w:bCs/>
        <w:i w:val="0"/>
        <w:iCs w:val="0"/>
        <w:color w:val="FFFFFF"/>
      </w:rPr>
      <w:tblPr/>
      <w:trPr>
        <w:hidden/>
      </w:tr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5B9BD5"/>
      </w:tcPr>
    </w:tblStylePr>
    <w:tblStylePr w:type="lastRow">
      <w:rPr>
        <w:b/>
        <w:bCs/>
        <w:i w:val="0"/>
        <w:iCs w:val="0"/>
        <w:color w:val="FFFFFF"/>
      </w:rPr>
      <w:tblPr/>
      <w:trPr>
        <w:hidden/>
      </w:tr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5B9BD5"/>
      </w:tcPr>
    </w:tblStylePr>
    <w:tblStylePr w:type="firstCol">
      <w:rPr>
        <w:b/>
        <w:bCs/>
        <w:i w:val="0"/>
        <w:iCs w:val="0"/>
        <w:color w:val="FFFFFF"/>
      </w:rPr>
      <w:tblPr/>
      <w:trPr>
        <w:hidden/>
      </w:tr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rPr>
        <w:hidden/>
      </w:trPr>
      <w:tcPr>
        <w:tcBorders>
          <w:top w:val="nil"/>
          <w:left w:val="single" w:sz="24" w:space="0" w:color="FFFFFF"/>
          <w:bottom w:val="nil"/>
          <w:right w:val="nil"/>
          <w:insideH w:val="nil"/>
          <w:insideV w:val="nil"/>
        </w:tcBorders>
        <w:shd w:val="clear" w:color="auto" w:fill="5B9BD5"/>
      </w:tcPr>
    </w:tblStylePr>
    <w:tblStylePr w:type="band1Vert">
      <w:tblPr/>
      <w:trPr>
        <w:hidden/>
      </w:tr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rPr>
        <w:hidden/>
      </w:tr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DCCEA"/>
      </w:tcPr>
    </w:tblStylePr>
  </w:style>
  <w:style w:type="paragraph" w:customStyle="1" w:styleId="Style110">
    <w:name w:val="_Style 11"/>
    <w:basedOn w:val="afffff7"/>
    <w:qFormat/>
    <w:rsid w:val="00003CAB"/>
    <w:pPr>
      <w:shd w:val="clear" w:color="auto" w:fill="000080"/>
      <w:spacing w:line="360" w:lineRule="auto"/>
    </w:pPr>
    <w:rPr>
      <w:rFonts w:ascii="Arial" w:hAnsi="Arial"/>
      <w:sz w:val="21"/>
      <w:szCs w:val="20"/>
    </w:rPr>
  </w:style>
  <w:style w:type="paragraph" w:customStyle="1" w:styleId="affffffffffff7">
    <w:name w:val="目录页码"/>
    <w:basedOn w:val="affff"/>
    <w:qFormat/>
    <w:rsid w:val="00003CAB"/>
    <w:pPr>
      <w:spacing w:line="288" w:lineRule="auto"/>
      <w:jc w:val="center"/>
    </w:pPr>
    <w:rPr>
      <w:rFonts w:ascii="Arial" w:eastAsia="宋体" w:hAnsi="Arial" w:cs="Times New Roman"/>
      <w:sz w:val="18"/>
      <w:szCs w:val="20"/>
    </w:rPr>
  </w:style>
  <w:style w:type="paragraph" w:customStyle="1" w:styleId="Char120">
    <w:name w:val="Char12"/>
    <w:basedOn w:val="afffff7"/>
    <w:qFormat/>
    <w:rsid w:val="00003CAB"/>
    <w:pPr>
      <w:shd w:val="clear" w:color="auto" w:fill="000080"/>
      <w:spacing w:line="360" w:lineRule="auto"/>
    </w:pPr>
    <w:rPr>
      <w:rFonts w:ascii="Tahoma" w:hAnsi="Tahoma"/>
      <w:sz w:val="24"/>
      <w:szCs w:val="24"/>
    </w:rPr>
  </w:style>
  <w:style w:type="paragraph" w:customStyle="1" w:styleId="WW-">
    <w:name w:val="WW-标准"/>
    <w:uiPriority w:val="2"/>
    <w:qFormat/>
    <w:rsid w:val="00003CAB"/>
    <w:pPr>
      <w:widowControl w:val="0"/>
      <w:suppressAutoHyphens/>
      <w:autoSpaceDE w:val="0"/>
    </w:pPr>
    <w:rPr>
      <w:rFonts w:ascii="Arial" w:eastAsia="Times New Roman" w:hAnsi="Arial" w:cs="Arial"/>
      <w:color w:val="000000"/>
      <w:kern w:val="0"/>
      <w:sz w:val="24"/>
      <w:szCs w:val="24"/>
    </w:rPr>
  </w:style>
  <w:style w:type="paragraph" w:customStyle="1" w:styleId="ParaCharCharCharCharCharCharCharCharCharCharCharCharCharChar">
    <w:name w:val="默认段落字体 Para Char Char Char Char Char Char Char Char Char Char Char Char Char Char"/>
    <w:next w:val="affff"/>
    <w:qFormat/>
    <w:rsid w:val="00003CAB"/>
    <w:pPr>
      <w:keepNext/>
      <w:keepLines/>
      <w:tabs>
        <w:tab w:val="num" w:pos="3840"/>
      </w:tabs>
      <w:spacing w:before="240" w:after="240"/>
      <w:ind w:left="3840" w:hanging="480"/>
      <w:outlineLvl w:val="7"/>
    </w:pPr>
    <w:rPr>
      <w:rFonts w:ascii="Arial" w:eastAsia="黑体" w:hAnsi="Arial" w:cs="Arial"/>
      <w:snapToGrid w:val="0"/>
      <w:kern w:val="0"/>
      <w:szCs w:val="21"/>
    </w:rPr>
  </w:style>
  <w:style w:type="paragraph" w:customStyle="1" w:styleId="Table-Text">
    <w:name w:val="Table - Text"/>
    <w:basedOn w:val="affff"/>
    <w:qFormat/>
    <w:rsid w:val="00003CAB"/>
    <w:pPr>
      <w:widowControl/>
      <w:spacing w:before="60" w:after="60"/>
      <w:jc w:val="left"/>
    </w:pPr>
    <w:rPr>
      <w:rFonts w:ascii="Times New Roman" w:eastAsia="宋体" w:hAnsi="Times New Roman" w:cs="Times New Roman"/>
      <w:kern w:val="0"/>
      <w:sz w:val="20"/>
      <w:szCs w:val="20"/>
      <w:lang w:eastAsia="en-US"/>
    </w:rPr>
  </w:style>
  <w:style w:type="paragraph" w:customStyle="1" w:styleId="HPTableTitle">
    <w:name w:val="HP_Table_Title"/>
    <w:basedOn w:val="affff"/>
    <w:next w:val="affff"/>
    <w:qFormat/>
    <w:rsid w:val="00003CAB"/>
    <w:pPr>
      <w:keepNext/>
      <w:keepLines/>
      <w:widowControl/>
      <w:spacing w:before="240" w:after="60"/>
      <w:jc w:val="left"/>
    </w:pPr>
    <w:rPr>
      <w:rFonts w:ascii="Arial" w:eastAsia="宋体" w:hAnsi="Arial" w:cs="Times New Roman"/>
      <w:b/>
      <w:kern w:val="0"/>
      <w:sz w:val="18"/>
      <w:szCs w:val="20"/>
      <w:lang w:eastAsia="en-US"/>
    </w:rPr>
  </w:style>
  <w:style w:type="paragraph" w:customStyle="1" w:styleId="1fff2">
    <w:name w:val="样式 标题 1 + (符号) 宋体"/>
    <w:basedOn w:val="17"/>
    <w:qFormat/>
    <w:rsid w:val="00003CAB"/>
    <w:pPr>
      <w:pageBreakBefore/>
      <w:spacing w:before="200" w:after="0" w:line="240" w:lineRule="auto"/>
      <w:jc w:val="both"/>
    </w:pPr>
    <w:rPr>
      <w:rFonts w:ascii="宋体" w:eastAsia="宋体" w:hAnsi="Arial" w:cs="Arial"/>
      <w:bCs/>
    </w:rPr>
  </w:style>
  <w:style w:type="paragraph" w:customStyle="1" w:styleId="2fc">
    <w:name w:val="样式 标题 2 + (符号) 宋体"/>
    <w:basedOn w:val="25"/>
    <w:qFormat/>
    <w:rsid w:val="00003CAB"/>
    <w:pPr>
      <w:spacing w:before="100" w:after="0" w:line="240" w:lineRule="auto"/>
    </w:pPr>
    <w:rPr>
      <w:rFonts w:ascii="宋体" w:eastAsia="宋体" w:cs="Arial"/>
      <w:b/>
      <w:bCs/>
      <w:kern w:val="0"/>
    </w:rPr>
  </w:style>
  <w:style w:type="paragraph" w:customStyle="1" w:styleId="512">
    <w:name w:val="样式 标题 5 + 黑体 五号 加粗1"/>
    <w:basedOn w:val="52"/>
    <w:autoRedefine/>
    <w:qFormat/>
    <w:rsid w:val="00003CAB"/>
    <w:pPr>
      <w:snapToGrid w:val="0"/>
      <w:spacing w:before="0" w:beforeAutospacing="1" w:after="0" w:line="240" w:lineRule="auto"/>
    </w:pPr>
    <w:rPr>
      <w:rFonts w:ascii="宋体" w:hAnsi="宋体"/>
      <w:sz w:val="21"/>
      <w:szCs w:val="21"/>
      <w:lang w:bidi="en-US"/>
    </w:rPr>
  </w:style>
  <w:style w:type="paragraph" w:customStyle="1" w:styleId="T2">
    <w:name w:val="T2"/>
    <w:basedOn w:val="affff"/>
    <w:qFormat/>
    <w:rsid w:val="00003CAB"/>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pPr>
    <w:rPr>
      <w:rFonts w:ascii="宋体" w:eastAsia="宋体" w:hAnsi="宋体" w:cs="Times New Roman"/>
      <w:kern w:val="0"/>
      <w:sz w:val="22"/>
      <w:szCs w:val="18"/>
      <w:lang w:eastAsia="en-US"/>
    </w:rPr>
  </w:style>
  <w:style w:type="character" w:customStyle="1" w:styleId="affffffffffff8">
    <w:name w:val="样式 宋体 小五"/>
    <w:rsid w:val="00003CAB"/>
    <w:rPr>
      <w:rFonts w:ascii="宋体" w:hAnsi="宋体"/>
      <w:kern w:val="0"/>
      <w:sz w:val="24"/>
    </w:rPr>
  </w:style>
  <w:style w:type="paragraph" w:customStyle="1" w:styleId="49">
    <w:name w:val="正文居中4"/>
    <w:basedOn w:val="affff"/>
    <w:qFormat/>
    <w:rsid w:val="00003CAB"/>
    <w:pPr>
      <w:spacing w:line="360" w:lineRule="auto"/>
      <w:ind w:firstLine="420"/>
      <w:jc w:val="center"/>
    </w:pPr>
    <w:rPr>
      <w:rFonts w:ascii="宋体" w:eastAsia="宋体" w:hAnsi="宋体" w:cs="Times New Roman"/>
      <w:sz w:val="24"/>
      <w:szCs w:val="24"/>
    </w:rPr>
  </w:style>
  <w:style w:type="paragraph" w:customStyle="1" w:styleId="1H1PIM1h1AppendixH11H12H13H14H15H16H17H18H19">
    <w:name w:val="样式 样式 标题 1H1PIM 1h1AppendixH11H12H13H14H15H16H17H18H19... + 黑体 ..."/>
    <w:basedOn w:val="affff"/>
    <w:qFormat/>
    <w:rsid w:val="00003CAB"/>
    <w:pPr>
      <w:keepNext/>
      <w:keepLines/>
      <w:tabs>
        <w:tab w:val="num" w:pos="432"/>
      </w:tabs>
      <w:spacing w:before="340" w:after="330" w:line="480" w:lineRule="auto"/>
      <w:ind w:left="432" w:hanging="432"/>
      <w:outlineLvl w:val="0"/>
    </w:pPr>
    <w:rPr>
      <w:rFonts w:ascii="黑体" w:eastAsia="黑体" w:hAnsi="黑体" w:cs="Times New Roman"/>
      <w:b/>
      <w:bCs/>
      <w:kern w:val="44"/>
      <w:szCs w:val="21"/>
    </w:rPr>
  </w:style>
  <w:style w:type="paragraph" w:customStyle="1" w:styleId="1H1PIM1h1AppendixH11H12H13H14H15H16H17H18H190">
    <w:name w:val="样式 标题 1H1PIM 1h1AppendixH11H12H13H14H15H16H17H18H19..."/>
    <w:basedOn w:val="17"/>
    <w:autoRedefine/>
    <w:qFormat/>
    <w:rsid w:val="00003CAB"/>
    <w:pPr>
      <w:spacing w:before="340" w:after="330" w:line="578" w:lineRule="auto"/>
      <w:jc w:val="both"/>
    </w:pPr>
    <w:rPr>
      <w:rFonts w:ascii="黑体" w:eastAsia="黑体" w:hAnsi="宋体"/>
      <w:b w:val="0"/>
      <w:bCs/>
      <w:kern w:val="44"/>
      <w:sz w:val="21"/>
      <w:szCs w:val="21"/>
    </w:rPr>
  </w:style>
  <w:style w:type="paragraph" w:customStyle="1" w:styleId="affffffffffff9">
    <w:name w:val="标准正文"/>
    <w:autoRedefine/>
    <w:qFormat/>
    <w:rsid w:val="00003CAB"/>
    <w:pPr>
      <w:widowControl w:val="0"/>
      <w:ind w:firstLineChars="200" w:firstLine="420"/>
      <w:jc w:val="both"/>
    </w:pPr>
    <w:rPr>
      <w:rFonts w:ascii="Times New Roman" w:eastAsia="宋体" w:hAnsi="Times New Roman" w:cs="Times New Roman"/>
      <w:snapToGrid w:val="0"/>
      <w:kern w:val="0"/>
      <w:szCs w:val="21"/>
    </w:rPr>
  </w:style>
  <w:style w:type="paragraph" w:customStyle="1" w:styleId="CharCharCharChar1CharChar">
    <w:name w:val="Char Char Char Char1 Char Char"/>
    <w:next w:val="affff"/>
    <w:qFormat/>
    <w:rsid w:val="00003CAB"/>
    <w:pPr>
      <w:keepNext/>
      <w:keepLines/>
      <w:tabs>
        <w:tab w:val="num" w:pos="1440"/>
      </w:tabs>
      <w:spacing w:before="240" w:after="240"/>
      <w:ind w:left="1440" w:hanging="1440"/>
      <w:outlineLvl w:val="7"/>
    </w:pPr>
    <w:rPr>
      <w:rFonts w:ascii="Arial" w:eastAsia="黑体" w:hAnsi="Arial" w:cs="Arial"/>
      <w:snapToGrid w:val="0"/>
      <w:kern w:val="0"/>
      <w:szCs w:val="21"/>
    </w:rPr>
  </w:style>
  <w:style w:type="paragraph" w:customStyle="1" w:styleId="1152">
    <w:name w:val="样式 标题 1 + 加粗 行距: 1.5 倍行距2"/>
    <w:basedOn w:val="17"/>
    <w:qFormat/>
    <w:rsid w:val="00003CAB"/>
    <w:pPr>
      <w:numPr>
        <w:numId w:val="67"/>
      </w:numPr>
      <w:spacing w:before="340" w:after="330" w:line="360" w:lineRule="auto"/>
      <w:jc w:val="both"/>
    </w:pPr>
    <w:rPr>
      <w:rFonts w:ascii="Times New Roman" w:eastAsia="黑体" w:cs="宋体"/>
      <w:b w:val="0"/>
      <w:kern w:val="44"/>
      <w:sz w:val="21"/>
      <w:szCs w:val="21"/>
    </w:rPr>
  </w:style>
  <w:style w:type="paragraph" w:customStyle="1" w:styleId="200">
    <w:name w:val="样式 五号 行距: 固定值 20 磅"/>
    <w:basedOn w:val="affff"/>
    <w:qFormat/>
    <w:rsid w:val="00003CAB"/>
    <w:pPr>
      <w:adjustRightInd w:val="0"/>
      <w:snapToGrid w:val="0"/>
      <w:spacing w:line="400" w:lineRule="exact"/>
    </w:pPr>
    <w:rPr>
      <w:rFonts w:ascii="Times New Roman" w:eastAsia="宋体" w:hAnsi="Times New Roman" w:cs="Times New Roman"/>
      <w:szCs w:val="21"/>
    </w:rPr>
  </w:style>
  <w:style w:type="paragraph" w:customStyle="1" w:styleId="2PIM2H2Heading2HiddenHeading2CCBSheading2Titre31">
    <w:name w:val="样式 标题 2PIM2H2Heading 2 HiddenHeading 2 CCBSheading 2Titre3...1"/>
    <w:basedOn w:val="25"/>
    <w:autoRedefine/>
    <w:qFormat/>
    <w:rsid w:val="00003CAB"/>
    <w:pPr>
      <w:tabs>
        <w:tab w:val="num" w:pos="576"/>
      </w:tabs>
      <w:spacing w:before="260" w:after="260" w:line="416" w:lineRule="auto"/>
      <w:ind w:left="576" w:hanging="576"/>
    </w:pPr>
    <w:rPr>
      <w:rFonts w:ascii="黑体" w:eastAsia="仿宋_GB2312" w:hAnsi="黑体"/>
      <w:bCs/>
      <w:sz w:val="21"/>
    </w:rPr>
  </w:style>
  <w:style w:type="paragraph" w:customStyle="1" w:styleId="affffffffffffa">
    <w:name w:val="段落正文"/>
    <w:basedOn w:val="affff"/>
    <w:link w:val="CharCharc"/>
    <w:qFormat/>
    <w:rsid w:val="00003CAB"/>
    <w:pPr>
      <w:spacing w:line="360" w:lineRule="auto"/>
      <w:ind w:firstLineChars="200" w:firstLine="420"/>
    </w:pPr>
    <w:rPr>
      <w:rFonts w:ascii="Times New Roman" w:eastAsia="宋体" w:hAnsi="Times New Roman" w:cs="Times New Roman"/>
      <w:sz w:val="24"/>
      <w:szCs w:val="20"/>
    </w:rPr>
  </w:style>
  <w:style w:type="paragraph" w:customStyle="1" w:styleId="affa">
    <w:name w:val="附录标题"/>
    <w:basedOn w:val="affff"/>
    <w:autoRedefine/>
    <w:qFormat/>
    <w:rsid w:val="00003CAB"/>
    <w:pPr>
      <w:widowControl/>
      <w:numPr>
        <w:numId w:val="68"/>
      </w:numPr>
      <w:spacing w:beforeLines="50" w:afterLines="50" w:line="360" w:lineRule="auto"/>
      <w:jc w:val="left"/>
      <w:outlineLvl w:val="1"/>
    </w:pPr>
    <w:rPr>
      <w:rFonts w:ascii="黑体" w:eastAsia="黑体" w:hAnsi="Times New Roman" w:cs="Times New Roman"/>
      <w:snapToGrid w:val="0"/>
      <w:kern w:val="0"/>
      <w:szCs w:val="20"/>
    </w:rPr>
  </w:style>
  <w:style w:type="paragraph" w:customStyle="1" w:styleId="XQ3">
    <w:name w:val="XQ标题 3"/>
    <w:basedOn w:val="36"/>
    <w:next w:val="XQ"/>
    <w:autoRedefine/>
    <w:qFormat/>
    <w:rsid w:val="00003CAB"/>
    <w:pPr>
      <w:autoSpaceDE w:val="0"/>
      <w:autoSpaceDN w:val="0"/>
      <w:adjustRightInd w:val="0"/>
      <w:spacing w:before="0" w:after="210" w:line="400" w:lineRule="atLeast"/>
      <w:ind w:firstLine="480"/>
      <w:textAlignment w:val="baseline"/>
    </w:pPr>
    <w:rPr>
      <w:rFonts w:eastAsia="宋体" w:hAnsi="黑体"/>
      <w:b/>
      <w:bCs/>
      <w:color w:val="000000"/>
      <w:kern w:val="0"/>
      <w:sz w:val="30"/>
      <w:szCs w:val="21"/>
    </w:rPr>
  </w:style>
  <w:style w:type="paragraph" w:customStyle="1" w:styleId="EmailStyle3">
    <w:name w:val="EmailStyle3"/>
    <w:basedOn w:val="affff"/>
    <w:next w:val="affff"/>
    <w:qFormat/>
    <w:rsid w:val="00003CAB"/>
    <w:pPr>
      <w:keepNext/>
      <w:keepLines/>
      <w:tabs>
        <w:tab w:val="num" w:pos="1713"/>
      </w:tabs>
      <w:spacing w:before="260" w:after="260" w:line="415" w:lineRule="auto"/>
      <w:ind w:left="1713" w:hanging="720"/>
      <w:outlineLvl w:val="2"/>
    </w:pPr>
    <w:rPr>
      <w:rFonts w:ascii="Times New Roman" w:eastAsia="宋体" w:hAnsi="Times New Roman" w:cs="Times New Roman"/>
      <w:b/>
      <w:bCs/>
      <w:sz w:val="32"/>
      <w:szCs w:val="32"/>
    </w:rPr>
  </w:style>
  <w:style w:type="paragraph" w:customStyle="1" w:styleId="affe">
    <w:name w:val="说明"/>
    <w:basedOn w:val="affff"/>
    <w:qFormat/>
    <w:rsid w:val="00003CAB"/>
    <w:pPr>
      <w:numPr>
        <w:numId w:val="69"/>
      </w:numPr>
      <w:spacing w:before="60" w:after="60" w:line="360" w:lineRule="auto"/>
      <w:ind w:left="0" w:firstLineChars="200" w:firstLine="200"/>
    </w:pPr>
    <w:rPr>
      <w:rFonts w:ascii="Times New Roman" w:eastAsia="楷体_GB2312" w:hAnsi="Times New Roman" w:cs="Times New Roman"/>
      <w:szCs w:val="20"/>
    </w:rPr>
  </w:style>
  <w:style w:type="paragraph" w:customStyle="1" w:styleId="affffffffffffb">
    <w:name w:val="中文语音"/>
    <w:basedOn w:val="affff"/>
    <w:qFormat/>
    <w:rsid w:val="00003CAB"/>
    <w:pPr>
      <w:spacing w:line="360" w:lineRule="auto"/>
    </w:pPr>
    <w:rPr>
      <w:rFonts w:ascii="宋体" w:eastAsia="宋体" w:hAnsi="宋体" w:cs="Times New Roman"/>
      <w:sz w:val="24"/>
      <w:szCs w:val="24"/>
    </w:rPr>
  </w:style>
  <w:style w:type="paragraph" w:customStyle="1" w:styleId="PartTitle">
    <w:name w:val="Part Title"/>
    <w:basedOn w:val="17"/>
    <w:qFormat/>
    <w:rsid w:val="00003CAB"/>
    <w:pPr>
      <w:keepLines w:val="0"/>
      <w:widowControl/>
      <w:tabs>
        <w:tab w:val="left" w:pos="425"/>
      </w:tabs>
      <w:overflowPunct w:val="0"/>
      <w:autoSpaceDE w:val="0"/>
      <w:autoSpaceDN w:val="0"/>
      <w:adjustRightInd w:val="0"/>
      <w:spacing w:before="0" w:after="120" w:line="240" w:lineRule="auto"/>
      <w:jc w:val="left"/>
      <w:textAlignment w:val="baseline"/>
      <w:outlineLvl w:val="9"/>
    </w:pPr>
    <w:rPr>
      <w:rFonts w:ascii="Times New Roman" w:eastAsia="宋体"/>
      <w:caps/>
      <w:sz w:val="24"/>
      <w:szCs w:val="20"/>
    </w:rPr>
  </w:style>
  <w:style w:type="paragraph" w:customStyle="1" w:styleId="affffffffffffc">
    <w:name w:val="项"/>
    <w:basedOn w:val="affff"/>
    <w:qFormat/>
    <w:rsid w:val="00003CAB"/>
    <w:pPr>
      <w:tabs>
        <w:tab w:val="left" w:pos="432"/>
      </w:tabs>
      <w:ind w:left="432" w:hanging="432"/>
    </w:pPr>
    <w:rPr>
      <w:rFonts w:ascii="Times New Roman" w:eastAsia="宋体" w:hAnsi="Times New Roman" w:cs="Times New Roman"/>
      <w:szCs w:val="20"/>
    </w:rPr>
  </w:style>
  <w:style w:type="paragraph" w:customStyle="1" w:styleId="Text0">
    <w:name w:val="Text"/>
    <w:basedOn w:val="affff"/>
    <w:rsid w:val="00003CAB"/>
    <w:pPr>
      <w:spacing w:line="288" w:lineRule="auto"/>
      <w:ind w:left="1440"/>
    </w:pPr>
    <w:rPr>
      <w:rFonts w:ascii="Arial" w:eastAsia="宋体" w:hAnsi="Arial" w:cs="Arial"/>
      <w:sz w:val="28"/>
      <w:szCs w:val="24"/>
    </w:rPr>
  </w:style>
  <w:style w:type="paragraph" w:customStyle="1" w:styleId="affffffffffffd">
    <w:name w:val="图表文字"/>
    <w:basedOn w:val="affff"/>
    <w:next w:val="affffff1"/>
    <w:qFormat/>
    <w:rsid w:val="00003CAB"/>
    <w:pPr>
      <w:jc w:val="center"/>
    </w:pPr>
    <w:rPr>
      <w:rFonts w:ascii="Arial" w:eastAsia="宋体" w:hAnsi="Arial" w:cs="Times New Roman"/>
      <w:szCs w:val="24"/>
    </w:rPr>
  </w:style>
  <w:style w:type="paragraph" w:customStyle="1" w:styleId="affffffffffffe">
    <w:name w:val="正文编号"/>
    <w:basedOn w:val="affff"/>
    <w:next w:val="affffff1"/>
    <w:rsid w:val="00003CAB"/>
    <w:pPr>
      <w:tabs>
        <w:tab w:val="left" w:pos="420"/>
      </w:tabs>
      <w:spacing w:line="288" w:lineRule="auto"/>
      <w:ind w:left="420" w:hanging="420"/>
    </w:pPr>
    <w:rPr>
      <w:rFonts w:ascii="Arial" w:eastAsia="宋体" w:hAnsi="Arial" w:cs="Times New Roman"/>
      <w:szCs w:val="24"/>
    </w:rPr>
  </w:style>
  <w:style w:type="paragraph" w:customStyle="1" w:styleId="afffffffffffff">
    <w:name w:val="表格列表"/>
    <w:basedOn w:val="affff"/>
    <w:next w:val="affff"/>
    <w:qFormat/>
    <w:rsid w:val="00003CAB"/>
    <w:pPr>
      <w:tabs>
        <w:tab w:val="left" w:pos="360"/>
      </w:tabs>
      <w:ind w:left="357" w:hanging="357"/>
    </w:pPr>
    <w:rPr>
      <w:rFonts w:ascii="Arial" w:eastAsia="宋体" w:hAnsi="Arial" w:cs="Times New Roman"/>
      <w:szCs w:val="24"/>
    </w:rPr>
  </w:style>
  <w:style w:type="paragraph" w:customStyle="1" w:styleId="afffffffffffff0">
    <w:name w:val="正文页码"/>
    <w:basedOn w:val="affff"/>
    <w:qFormat/>
    <w:rsid w:val="00003CAB"/>
    <w:pPr>
      <w:spacing w:line="288" w:lineRule="auto"/>
      <w:jc w:val="right"/>
    </w:pPr>
    <w:rPr>
      <w:rFonts w:ascii="Arial" w:eastAsia="宋体" w:hAnsi="Arial" w:cs="Times New Roman"/>
      <w:i/>
      <w:sz w:val="18"/>
      <w:szCs w:val="24"/>
    </w:rPr>
  </w:style>
  <w:style w:type="paragraph" w:customStyle="1" w:styleId="1fff3">
    <w:name w:val="样式 正文首行缩进 + 首行缩进:  1 字符"/>
    <w:basedOn w:val="affffff1"/>
    <w:qFormat/>
    <w:rsid w:val="00003CAB"/>
    <w:pPr>
      <w:widowControl w:val="0"/>
      <w:autoSpaceDE/>
      <w:autoSpaceDN/>
      <w:adjustRightInd w:val="0"/>
      <w:spacing w:before="0"/>
      <w:ind w:firstLineChars="200" w:firstLine="200"/>
      <w:jc w:val="both"/>
    </w:pPr>
    <w:rPr>
      <w:rFonts w:cs="宋体"/>
      <w:sz w:val="21"/>
      <w:lang w:eastAsia="zh-CN"/>
    </w:rPr>
  </w:style>
  <w:style w:type="character" w:customStyle="1" w:styleId="FSChar">
    <w:name w:val="FS正文－段前无间距 Char"/>
    <w:rsid w:val="00003CAB"/>
    <w:rPr>
      <w:kern w:val="2"/>
      <w:sz w:val="21"/>
      <w:szCs w:val="24"/>
    </w:rPr>
  </w:style>
  <w:style w:type="paragraph" w:customStyle="1" w:styleId="Style27">
    <w:name w:val="_Style 27"/>
    <w:basedOn w:val="affff"/>
    <w:next w:val="afffff0"/>
    <w:qFormat/>
    <w:rsid w:val="00003CAB"/>
    <w:pPr>
      <w:adjustRightInd w:val="0"/>
    </w:pPr>
    <w:rPr>
      <w:rFonts w:ascii="宋体" w:eastAsia="宋体" w:hAnsi="Courier New" w:cs="Times New Roman"/>
      <w:kern w:val="0"/>
      <w:szCs w:val="20"/>
    </w:rPr>
  </w:style>
  <w:style w:type="paragraph" w:customStyle="1" w:styleId="afffffffffffff1">
    <w:name w:val="标准正文缩进"/>
    <w:basedOn w:val="affff"/>
    <w:qFormat/>
    <w:rsid w:val="00003CAB"/>
    <w:pPr>
      <w:spacing w:line="360" w:lineRule="auto"/>
      <w:ind w:firstLineChars="200" w:firstLine="200"/>
      <w:jc w:val="left"/>
    </w:pPr>
    <w:rPr>
      <w:rFonts w:ascii="Times New Roman" w:eastAsia="宋体" w:hAnsi="Times New Roman" w:cs="Times New Roman"/>
      <w:sz w:val="24"/>
      <w:szCs w:val="24"/>
    </w:rPr>
  </w:style>
  <w:style w:type="character" w:customStyle="1" w:styleId="value">
    <w:name w:val="value"/>
    <w:basedOn w:val="affff1"/>
    <w:qFormat/>
    <w:rsid w:val="00003CAB"/>
  </w:style>
  <w:style w:type="paragraph" w:customStyle="1" w:styleId="afffffffffffff2">
    <w:name w:val="表样式"/>
    <w:basedOn w:val="affff"/>
    <w:qFormat/>
    <w:rsid w:val="00003CAB"/>
    <w:rPr>
      <w:rFonts w:ascii="宋体" w:eastAsia="宋体" w:hAnsi="宋体" w:cs="Times New Roman"/>
      <w:sz w:val="18"/>
      <w:szCs w:val="24"/>
    </w:rPr>
  </w:style>
  <w:style w:type="paragraph" w:customStyle="1" w:styleId="4a">
    <w:name w:val="样式 标题 4 + 两端对齐"/>
    <w:basedOn w:val="43"/>
    <w:qFormat/>
    <w:rsid w:val="00003CAB"/>
    <w:pPr>
      <w:keepLines w:val="0"/>
      <w:spacing w:before="0" w:after="0" w:line="240" w:lineRule="auto"/>
      <w:ind w:rightChars="-1721" w:right="-3614"/>
      <w:jc w:val="left"/>
    </w:pPr>
    <w:rPr>
      <w:rFonts w:ascii="Arial" w:eastAsia="宋体" w:hAnsi="Arial" w:cs="宋体"/>
      <w:sz w:val="24"/>
      <w:szCs w:val="20"/>
    </w:rPr>
  </w:style>
  <w:style w:type="paragraph" w:customStyle="1" w:styleId="150">
    <w:name w:val="样式 宋体 小四 行距: 1.5 倍行距"/>
    <w:basedOn w:val="affff"/>
    <w:link w:val="15Char"/>
    <w:qFormat/>
    <w:rsid w:val="00003CAB"/>
    <w:pPr>
      <w:numPr>
        <w:ilvl w:val="1"/>
        <w:numId w:val="70"/>
      </w:numPr>
      <w:tabs>
        <w:tab w:val="left" w:pos="1380"/>
      </w:tabs>
      <w:spacing w:line="360" w:lineRule="auto"/>
    </w:pPr>
    <w:rPr>
      <w:rFonts w:ascii="仿宋_GB2312" w:eastAsia="仿宋_GB2312" w:hAnsi="宋体" w:cs="Times New Roman"/>
      <w:sz w:val="24"/>
      <w:szCs w:val="20"/>
      <w:lang w:val="x-none" w:eastAsia="x-none"/>
    </w:rPr>
  </w:style>
  <w:style w:type="paragraph" w:customStyle="1" w:styleId="2fd">
    <w:name w:val="样式  + 首行缩进:  2 字符"/>
    <w:basedOn w:val="affff"/>
    <w:qFormat/>
    <w:rsid w:val="00003CAB"/>
    <w:pPr>
      <w:widowControl/>
      <w:snapToGrid w:val="0"/>
      <w:spacing w:before="100" w:beforeAutospacing="1" w:after="100" w:afterAutospacing="1" w:line="300" w:lineRule="auto"/>
      <w:ind w:firstLineChars="200" w:firstLine="420"/>
      <w:jc w:val="left"/>
    </w:pPr>
    <w:rPr>
      <w:rFonts w:ascii="宋体" w:eastAsia="宋体" w:hAnsi="Times New Roman" w:cs="Times New Roman"/>
      <w:spacing w:val="10"/>
      <w:sz w:val="24"/>
      <w:szCs w:val="20"/>
    </w:rPr>
  </w:style>
  <w:style w:type="character" w:customStyle="1" w:styleId="4Char10">
    <w:name w:val="标题 4 Char1"/>
    <w:aliases w:val="标题 4 Char Char,H4 Char Char,Ref Heading 1 Char Char,rh1 Char Char,Heading sql Char Char,PIM 4 Char Char,h4 Char Char,bullet Char Char,bl Char Char,bb Char Char,sect 1.2.3.4 Char Char,H4 Char1,H41 Char1,H42 Char1,H43 Char1,H44 Char1,H45 Char1"/>
    <w:qFormat/>
    <w:rsid w:val="00003CAB"/>
    <w:rPr>
      <w:rFonts w:ascii="Arial" w:eastAsia="黑体" w:hAnsi="Arial"/>
      <w:sz w:val="30"/>
      <w:lang w:val="en-US" w:eastAsia="zh-CN"/>
    </w:rPr>
  </w:style>
  <w:style w:type="character" w:customStyle="1" w:styleId="15Char">
    <w:name w:val="样式 宋体 小四 行距: 1.5 倍行距 Char"/>
    <w:link w:val="150"/>
    <w:qFormat/>
    <w:rsid w:val="00003CAB"/>
    <w:rPr>
      <w:rFonts w:ascii="仿宋_GB2312" w:eastAsia="仿宋_GB2312" w:hAnsi="宋体" w:cs="Times New Roman"/>
      <w:sz w:val="24"/>
      <w:szCs w:val="20"/>
      <w:lang w:val="x-none" w:eastAsia="x-none"/>
    </w:rPr>
  </w:style>
  <w:style w:type="character" w:customStyle="1" w:styleId="hg11">
    <w:name w:val="hg11"/>
    <w:qFormat/>
    <w:rsid w:val="00003CAB"/>
    <w:rPr>
      <w:rFonts w:hint="default"/>
      <w:sz w:val="20"/>
    </w:rPr>
  </w:style>
  <w:style w:type="character" w:customStyle="1" w:styleId="hg2">
    <w:name w:val="hg2"/>
    <w:qFormat/>
    <w:rsid w:val="00003CAB"/>
    <w:rPr>
      <w:sz w:val="20"/>
    </w:rPr>
  </w:style>
  <w:style w:type="character" w:customStyle="1" w:styleId="CharChar1a">
    <w:name w:val="文档正文 Char Char1"/>
    <w:qFormat/>
    <w:rsid w:val="00003CAB"/>
    <w:rPr>
      <w:rFonts w:ascii="仿宋_GB2312" w:eastAsia="仿宋_GB2312"/>
      <w:sz w:val="28"/>
      <w:lang w:val="en-US" w:eastAsia="zh-CN"/>
    </w:rPr>
  </w:style>
  <w:style w:type="character" w:customStyle="1" w:styleId="3Char10">
    <w:name w:val="正文文本缩进 3 Char1"/>
    <w:aliases w:val="正文文字缩进 3 Char,正文文字缩进 3 Char1"/>
    <w:uiPriority w:val="99"/>
    <w:qFormat/>
    <w:rsid w:val="00003CAB"/>
    <w:rPr>
      <w:sz w:val="16"/>
      <w:szCs w:val="16"/>
    </w:rPr>
  </w:style>
  <w:style w:type="character" w:customStyle="1" w:styleId="2Char13">
    <w:name w:val="正文文本 2 Char1"/>
    <w:aliases w:val="正文文字 2 Char"/>
    <w:basedOn w:val="affff1"/>
    <w:uiPriority w:val="99"/>
    <w:qFormat/>
    <w:rsid w:val="00003CAB"/>
  </w:style>
  <w:style w:type="character" w:customStyle="1" w:styleId="Char1f1">
    <w:name w:val="尾注文本 Char1"/>
    <w:basedOn w:val="affff1"/>
    <w:uiPriority w:val="99"/>
    <w:qFormat/>
    <w:rsid w:val="00003CAB"/>
  </w:style>
  <w:style w:type="character" w:customStyle="1" w:styleId="Char1f2">
    <w:name w:val="标题 Char1"/>
    <w:aliases w:val="GM2-1级标题 Char1,00标题 Char1,标题0 Char,标题 Char Char"/>
    <w:qFormat/>
    <w:rsid w:val="00003CAB"/>
    <w:rPr>
      <w:rFonts w:ascii="Calibri Light" w:eastAsia="宋体" w:hAnsi="Calibri Light" w:cs="Times New Roman"/>
      <w:b/>
      <w:bCs/>
      <w:sz w:val="32"/>
      <w:szCs w:val="32"/>
    </w:rPr>
  </w:style>
  <w:style w:type="character" w:customStyle="1" w:styleId="Char1f3">
    <w:name w:val="脚注文本 Char1"/>
    <w:uiPriority w:val="99"/>
    <w:qFormat/>
    <w:rsid w:val="00003CAB"/>
    <w:rPr>
      <w:sz w:val="18"/>
      <w:szCs w:val="18"/>
    </w:rPr>
  </w:style>
  <w:style w:type="character" w:customStyle="1" w:styleId="3Char11">
    <w:name w:val="正文文本 3 Char1"/>
    <w:aliases w:val="正文文字 3 Char"/>
    <w:uiPriority w:val="99"/>
    <w:qFormat/>
    <w:rsid w:val="00003CAB"/>
    <w:rPr>
      <w:sz w:val="16"/>
      <w:szCs w:val="16"/>
    </w:rPr>
  </w:style>
  <w:style w:type="character" w:customStyle="1" w:styleId="DeltaViewInsertion">
    <w:name w:val="DeltaView Insertion"/>
    <w:qFormat/>
    <w:rsid w:val="00003CAB"/>
  </w:style>
  <w:style w:type="paragraph" w:customStyle="1" w:styleId="ParaCharCharCharCharCharCharChar">
    <w:name w:val="默认段落字体 Para Char Char Char Char Char Char Char"/>
    <w:basedOn w:val="affff"/>
    <w:qFormat/>
    <w:rsid w:val="00003CAB"/>
    <w:rPr>
      <w:rFonts w:ascii="Tahoma" w:eastAsia="宋体" w:hAnsi="Tahoma" w:cs="Times New Roman"/>
      <w:sz w:val="24"/>
      <w:szCs w:val="20"/>
    </w:rPr>
  </w:style>
  <w:style w:type="paragraph" w:customStyle="1" w:styleId="afffffffffffff3">
    <w:name w:val="正文櫀圠缩徾"/>
    <w:qFormat/>
    <w:rsid w:val="00003CAB"/>
    <w:pPr>
      <w:spacing w:before="100" w:beforeAutospacing="1" w:after="100" w:afterAutospacing="1"/>
      <w:ind w:firstLineChars="200" w:firstLine="200"/>
    </w:pPr>
    <w:rPr>
      <w:rFonts w:ascii="Times New Roman" w:eastAsia="宋体" w:hAnsi="Times New Roman" w:cs="Times New Roman"/>
      <w:kern w:val="0"/>
      <w:szCs w:val="20"/>
    </w:rPr>
  </w:style>
  <w:style w:type="paragraph" w:customStyle="1" w:styleId="2fe">
    <w:name w:val="标题2"/>
    <w:basedOn w:val="25"/>
    <w:next w:val="afffff8"/>
    <w:link w:val="2Char9"/>
    <w:qFormat/>
    <w:rsid w:val="00003CAB"/>
    <w:pPr>
      <w:tabs>
        <w:tab w:val="left" w:pos="851"/>
      </w:tabs>
      <w:spacing w:before="120" w:after="0" w:line="240" w:lineRule="auto"/>
      <w:ind w:left="1758" w:hanging="1758"/>
      <w:jc w:val="left"/>
    </w:pPr>
    <w:rPr>
      <w:rFonts w:ascii="仿宋_GB2312" w:eastAsia="楷体_GB2312"/>
      <w:szCs w:val="20"/>
    </w:rPr>
  </w:style>
  <w:style w:type="paragraph" w:customStyle="1" w:styleId="xl29">
    <w:name w:val="xl29"/>
    <w:basedOn w:val="affff"/>
    <w:qFormat/>
    <w:rsid w:val="00003C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24"/>
      <w:szCs w:val="20"/>
    </w:rPr>
  </w:style>
  <w:style w:type="paragraph" w:customStyle="1" w:styleId="afffffffffffff4">
    <w:name w:val="题头内容"/>
    <w:basedOn w:val="affff"/>
    <w:qFormat/>
    <w:rsid w:val="00003CAB"/>
    <w:pPr>
      <w:adjustRightInd w:val="0"/>
      <w:spacing w:before="120" w:after="120" w:line="312" w:lineRule="atLeast"/>
      <w:ind w:right="879" w:firstLine="839"/>
      <w:jc w:val="center"/>
      <w:textAlignment w:val="baseline"/>
    </w:pPr>
    <w:rPr>
      <w:rFonts w:ascii="黑体" w:eastAsia="黑体" w:hAnsi="Times New Roman" w:cs="Times New Roman"/>
      <w:kern w:val="0"/>
      <w:sz w:val="32"/>
      <w:szCs w:val="20"/>
    </w:rPr>
  </w:style>
  <w:style w:type="paragraph" w:customStyle="1" w:styleId="xl30">
    <w:name w:val="xl30"/>
    <w:basedOn w:val="affff"/>
    <w:qFormat/>
    <w:rsid w:val="00003CAB"/>
    <w:pPr>
      <w:widowControl/>
      <w:pBdr>
        <w:bottom w:val="single" w:sz="4" w:space="0" w:color="auto"/>
      </w:pBdr>
      <w:spacing w:before="100" w:beforeAutospacing="1" w:after="100" w:afterAutospacing="1"/>
      <w:jc w:val="center"/>
    </w:pPr>
    <w:rPr>
      <w:rFonts w:ascii="宋体" w:eastAsia="宋体" w:hAnsi="宋体" w:cs="Times New Roman"/>
      <w:b/>
      <w:kern w:val="0"/>
      <w:sz w:val="24"/>
      <w:szCs w:val="20"/>
    </w:rPr>
  </w:style>
  <w:style w:type="paragraph" w:customStyle="1" w:styleId="Style30">
    <w:name w:val="_Style 30"/>
    <w:basedOn w:val="affff"/>
    <w:next w:val="afffff8"/>
    <w:qFormat/>
    <w:rsid w:val="00003CAB"/>
    <w:pPr>
      <w:widowControl/>
      <w:spacing w:after="120"/>
      <w:jc w:val="left"/>
    </w:pPr>
    <w:rPr>
      <w:rFonts w:ascii="Times New Roman" w:eastAsia="宋体" w:hAnsi="Times New Roman" w:cs="Times New Roman"/>
      <w:kern w:val="0"/>
      <w:sz w:val="24"/>
      <w:szCs w:val="20"/>
    </w:rPr>
  </w:style>
  <w:style w:type="paragraph" w:customStyle="1" w:styleId="afffffffffffff5">
    <w:name w:val="带编号的正文"/>
    <w:basedOn w:val="affff"/>
    <w:qFormat/>
    <w:rsid w:val="00003CAB"/>
    <w:pPr>
      <w:tabs>
        <w:tab w:val="left" w:pos="425"/>
      </w:tabs>
      <w:spacing w:line="360" w:lineRule="auto"/>
      <w:ind w:left="425" w:hanging="425"/>
    </w:pPr>
    <w:rPr>
      <w:rFonts w:ascii="Times New Roman" w:eastAsia="宋体" w:hAnsi="Times New Roman" w:cs="Times New Roman"/>
      <w:sz w:val="24"/>
      <w:szCs w:val="20"/>
    </w:rPr>
  </w:style>
  <w:style w:type="paragraph" w:customStyle="1" w:styleId="Style33">
    <w:name w:val="_Style 33"/>
    <w:basedOn w:val="affff"/>
    <w:next w:val="afffff8"/>
    <w:qFormat/>
    <w:rsid w:val="00003CAB"/>
    <w:pPr>
      <w:widowControl/>
      <w:spacing w:after="120"/>
      <w:jc w:val="left"/>
    </w:pPr>
    <w:rPr>
      <w:rFonts w:ascii="Times New Roman" w:eastAsia="宋体" w:hAnsi="Times New Roman" w:cs="Times New Roman"/>
      <w:kern w:val="0"/>
      <w:sz w:val="24"/>
      <w:szCs w:val="20"/>
    </w:rPr>
  </w:style>
  <w:style w:type="paragraph" w:customStyle="1" w:styleId="300125">
    <w:name w:val="样式 标题 3 + 三号 段前: 0 磅 段后: 0 磅 行距: 多倍行距 1.25 字行"/>
    <w:basedOn w:val="36"/>
    <w:qFormat/>
    <w:rsid w:val="00003CAB"/>
    <w:pPr>
      <w:adjustRightInd w:val="0"/>
      <w:spacing w:before="0" w:after="0" w:line="300" w:lineRule="auto"/>
      <w:ind w:firstLineChars="0" w:firstLine="0"/>
      <w:textAlignment w:val="baseline"/>
    </w:pPr>
    <w:rPr>
      <w:rFonts w:ascii="黑体" w:hAnsi="Times New Roman" w:cs="宋体"/>
      <w:kern w:val="0"/>
      <w:sz w:val="32"/>
      <w:szCs w:val="20"/>
    </w:rPr>
  </w:style>
  <w:style w:type="paragraph" w:customStyle="1" w:styleId="ParaCharCharCharCharCharCharCharCharCharCharCharCharCharCharCharCharCharChar">
    <w:name w:val="默认段落字体 Para Char Char Char Char Char Char Char Char Char Char Char Char Char Char Char Char Char Char"/>
    <w:basedOn w:val="afffff7"/>
    <w:qFormat/>
    <w:rsid w:val="00003CAB"/>
    <w:pPr>
      <w:shd w:val="clear" w:color="auto" w:fill="000080"/>
    </w:pPr>
    <w:rPr>
      <w:rFonts w:ascii="Tahoma" w:hAnsi="Tahoma"/>
      <w:sz w:val="24"/>
      <w:szCs w:val="20"/>
    </w:rPr>
  </w:style>
  <w:style w:type="paragraph" w:customStyle="1" w:styleId="afffffffffffff6">
    <w:name w:val="a"/>
    <w:basedOn w:val="affff"/>
    <w:qFormat/>
    <w:rsid w:val="00003CAB"/>
    <w:pPr>
      <w:widowControl/>
      <w:spacing w:before="100" w:beforeAutospacing="1" w:after="100" w:afterAutospacing="1"/>
      <w:jc w:val="left"/>
    </w:pPr>
    <w:rPr>
      <w:rFonts w:ascii="宋体" w:eastAsia="宋体" w:hAnsi="宋体" w:cs="Times New Roman"/>
      <w:kern w:val="0"/>
      <w:sz w:val="24"/>
      <w:szCs w:val="20"/>
    </w:rPr>
  </w:style>
  <w:style w:type="paragraph" w:customStyle="1" w:styleId="afffffffffffff7">
    <w:name w:val="表格(五号)"/>
    <w:basedOn w:val="affff"/>
    <w:link w:val="Charfff3"/>
    <w:qFormat/>
    <w:rsid w:val="00003CAB"/>
    <w:pPr>
      <w:adjustRightInd w:val="0"/>
      <w:snapToGrid w:val="0"/>
      <w:spacing w:before="60" w:after="60"/>
      <w:ind w:left="11"/>
      <w:jc w:val="center"/>
    </w:pPr>
    <w:rPr>
      <w:rFonts w:ascii="Times New Roman" w:eastAsia="宋体" w:hAnsi="Times New Roman" w:cs="Times New Roman"/>
      <w:kern w:val="0"/>
      <w:szCs w:val="20"/>
    </w:rPr>
  </w:style>
  <w:style w:type="paragraph" w:customStyle="1" w:styleId="xl26">
    <w:name w:val="xl26"/>
    <w:basedOn w:val="affff"/>
    <w:qFormat/>
    <w:rsid w:val="00003CAB"/>
    <w:pPr>
      <w:widowControl/>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0"/>
    </w:rPr>
  </w:style>
  <w:style w:type="paragraph" w:customStyle="1" w:styleId="2ff">
    <w:name w:val="样式 正文首行缩进 + 首行缩进:  2 字符"/>
    <w:basedOn w:val="CharCharCharCharCharCharCharChar"/>
    <w:next w:val="affff"/>
    <w:link w:val="2Chara"/>
    <w:qFormat/>
    <w:rsid w:val="00003CAB"/>
    <w:pPr>
      <w:shd w:val="clear" w:color="auto" w:fill="auto"/>
      <w:spacing w:before="120"/>
      <w:ind w:firstLineChars="200" w:firstLine="200"/>
    </w:pPr>
    <w:rPr>
      <w:rFonts w:ascii="Times New Roman" w:eastAsia="楷体_GB2312" w:hAnsi="Times New Roman"/>
    </w:rPr>
  </w:style>
  <w:style w:type="paragraph" w:customStyle="1" w:styleId="CharCharCharCharCharCharCharChar">
    <w:name w:val="Char Char Char Char Char Char Char Char"/>
    <w:basedOn w:val="afffff7"/>
    <w:qFormat/>
    <w:rsid w:val="00003CAB"/>
    <w:pPr>
      <w:shd w:val="clear" w:color="auto" w:fill="000080"/>
    </w:pPr>
    <w:rPr>
      <w:rFonts w:ascii="Tahoma" w:hAnsi="Tahoma"/>
      <w:sz w:val="24"/>
      <w:szCs w:val="20"/>
    </w:rPr>
  </w:style>
  <w:style w:type="paragraph" w:customStyle="1" w:styleId="2Arial156156125">
    <w:name w:val="样式 标题 2 + Arial 小二 段前: 15.6 磅 段后: 15.6 磅 行距: 多倍行距 1.25 字行"/>
    <w:basedOn w:val="25"/>
    <w:qFormat/>
    <w:rsid w:val="00003CAB"/>
    <w:pPr>
      <w:adjustRightInd w:val="0"/>
      <w:spacing w:before="312" w:after="312" w:line="300" w:lineRule="auto"/>
      <w:textAlignment w:val="baseline"/>
    </w:pPr>
    <w:rPr>
      <w:rFonts w:ascii="仿宋_GB2312" w:eastAsia="仿宋_GB2312" w:cs="宋体"/>
      <w:b/>
      <w:kern w:val="0"/>
      <w:sz w:val="36"/>
      <w:szCs w:val="20"/>
    </w:rPr>
  </w:style>
  <w:style w:type="paragraph" w:customStyle="1" w:styleId="afffffffffffff8">
    <w:name w:val="缺省文本"/>
    <w:basedOn w:val="affff"/>
    <w:link w:val="Charfff4"/>
    <w:qFormat/>
    <w:rsid w:val="00003CAB"/>
    <w:pPr>
      <w:suppressAutoHyphens/>
      <w:autoSpaceDE w:val="0"/>
      <w:spacing w:before="20" w:after="20" w:line="400" w:lineRule="exact"/>
      <w:ind w:firstLine="504"/>
      <w:jc w:val="left"/>
    </w:pPr>
    <w:rPr>
      <w:rFonts w:ascii="Times New Roman" w:eastAsia="宋体" w:hAnsi="Times New Roman" w:cs="Times New Roman"/>
      <w:kern w:val="1"/>
      <w:sz w:val="24"/>
      <w:szCs w:val="24"/>
      <w:lang w:eastAsia="ar-SA"/>
    </w:rPr>
  </w:style>
  <w:style w:type="paragraph" w:customStyle="1" w:styleId="afffffffffffff9">
    <w:name w:val="需求正文"/>
    <w:basedOn w:val="affff"/>
    <w:link w:val="Charfff5"/>
    <w:qFormat/>
    <w:rsid w:val="00003CAB"/>
    <w:pPr>
      <w:spacing w:before="156" w:after="156" w:line="360" w:lineRule="auto"/>
      <w:ind w:firstLineChars="200" w:firstLine="480"/>
    </w:pPr>
    <w:rPr>
      <w:rFonts w:ascii="仿宋_GB2312" w:eastAsia="仿宋_GB2312" w:hAnsi="Arial" w:cs="Times New Roman"/>
      <w:sz w:val="24"/>
      <w:szCs w:val="20"/>
    </w:rPr>
  </w:style>
  <w:style w:type="paragraph" w:customStyle="1" w:styleId="afffffffffffffa">
    <w:name w:val="表格文本"/>
    <w:link w:val="Charfff6"/>
    <w:qFormat/>
    <w:rsid w:val="00003CAB"/>
    <w:pPr>
      <w:tabs>
        <w:tab w:val="decimal" w:pos="0"/>
      </w:tabs>
      <w:ind w:left="5760" w:hanging="360"/>
    </w:pPr>
    <w:rPr>
      <w:rFonts w:ascii="Arial" w:eastAsia="宋体" w:hAnsi="Arial" w:cs="Times New Roman"/>
      <w:kern w:val="0"/>
      <w:szCs w:val="20"/>
    </w:rPr>
  </w:style>
  <w:style w:type="paragraph" w:customStyle="1" w:styleId="2ff0">
    <w:name w:val="封面2标题"/>
    <w:qFormat/>
    <w:rsid w:val="00003CAB"/>
    <w:pPr>
      <w:widowControl w:val="0"/>
      <w:snapToGrid w:val="0"/>
      <w:spacing w:before="78" w:after="78" w:line="336" w:lineRule="auto"/>
      <w:jc w:val="center"/>
    </w:pPr>
    <w:rPr>
      <w:rFonts w:ascii="隶书" w:eastAsia="隶书" w:hAnsi="隶书" w:cs="Times New Roman"/>
      <w:b/>
      <w:snapToGrid w:val="0"/>
      <w:spacing w:val="10"/>
      <w:kern w:val="0"/>
      <w:sz w:val="32"/>
      <w:szCs w:val="20"/>
    </w:rPr>
  </w:style>
  <w:style w:type="paragraph" w:customStyle="1" w:styleId="2-">
    <w:name w:val="封面2底部-公司名称"/>
    <w:qFormat/>
    <w:rsid w:val="00003CAB"/>
    <w:pPr>
      <w:widowControl w:val="0"/>
      <w:snapToGrid w:val="0"/>
      <w:spacing w:before="78" w:after="78" w:line="336" w:lineRule="auto"/>
      <w:jc w:val="center"/>
    </w:pPr>
    <w:rPr>
      <w:rFonts w:ascii="隶书" w:eastAsia="隶书" w:hAnsi="隶书" w:cs="Times New Roman"/>
      <w:b/>
      <w:snapToGrid w:val="0"/>
      <w:spacing w:val="34"/>
      <w:kern w:val="0"/>
      <w:sz w:val="30"/>
      <w:szCs w:val="20"/>
    </w:rPr>
  </w:style>
  <w:style w:type="paragraph" w:customStyle="1" w:styleId="ParaCharCharCharCharCharCharCharCharCharCharCharCharChar">
    <w:name w:val="默认段落字体 Para Char Char Char Char Char Char Char Char Char Char Char Char Char"/>
    <w:basedOn w:val="afffff7"/>
    <w:qFormat/>
    <w:rsid w:val="00003CAB"/>
    <w:pPr>
      <w:shd w:val="clear" w:color="auto" w:fill="000080"/>
      <w:ind w:firstLineChars="200" w:firstLine="560"/>
    </w:pPr>
    <w:rPr>
      <w:rFonts w:ascii="Tahoma" w:eastAsia="仿宋_GB2312" w:hAnsi="Tahoma"/>
      <w:sz w:val="24"/>
      <w:szCs w:val="20"/>
    </w:rPr>
  </w:style>
  <w:style w:type="paragraph" w:customStyle="1" w:styleId="afffffffffffffb">
    <w:name w:val="四方列表"/>
    <w:basedOn w:val="affff"/>
    <w:qFormat/>
    <w:rsid w:val="00003CAB"/>
    <w:pPr>
      <w:tabs>
        <w:tab w:val="left" w:pos="644"/>
      </w:tabs>
      <w:ind w:left="644" w:hanging="360"/>
    </w:pPr>
    <w:rPr>
      <w:rFonts w:ascii="Times New Roman" w:eastAsia="宋体" w:hAnsi="Times New Roman" w:cs="Times New Roman"/>
      <w:sz w:val="24"/>
      <w:szCs w:val="20"/>
    </w:rPr>
  </w:style>
  <w:style w:type="paragraph" w:customStyle="1" w:styleId="afffffffffffffc">
    <w:name w:val="插图说明"/>
    <w:basedOn w:val="affff"/>
    <w:link w:val="Charfff7"/>
    <w:qFormat/>
    <w:rsid w:val="00003CAB"/>
    <w:pPr>
      <w:adjustRightInd w:val="0"/>
      <w:spacing w:after="240"/>
      <w:ind w:firstLineChars="200" w:firstLine="200"/>
      <w:jc w:val="center"/>
      <w:textAlignment w:val="baseline"/>
    </w:pPr>
    <w:rPr>
      <w:rFonts w:ascii="Times New Roman" w:eastAsia="黑体" w:hAnsi="Times New Roman" w:cs="Times New Roman"/>
      <w:kern w:val="0"/>
      <w:sz w:val="24"/>
      <w:szCs w:val="20"/>
    </w:rPr>
  </w:style>
  <w:style w:type="paragraph" w:customStyle="1" w:styleId="ParaCharCharCharCharCharCharCharCharCharCharCharCharCharCharChar">
    <w:name w:val="默认段落字体 Para Char Char Char Char Char Char Char Char Char Char Char Char Char Char Char"/>
    <w:basedOn w:val="afffff7"/>
    <w:qFormat/>
    <w:rsid w:val="00003CAB"/>
    <w:pPr>
      <w:shd w:val="clear" w:color="auto" w:fill="000080"/>
    </w:pPr>
    <w:rPr>
      <w:rFonts w:ascii="Tahoma" w:hAnsi="Tahoma"/>
      <w:sz w:val="24"/>
      <w:szCs w:val="20"/>
    </w:rPr>
  </w:style>
  <w:style w:type="paragraph" w:customStyle="1" w:styleId="xl35">
    <w:name w:val="xl35"/>
    <w:basedOn w:val="affff"/>
    <w:qFormat/>
    <w:rsid w:val="00003CAB"/>
    <w:pPr>
      <w:widowControl/>
      <w:pBdr>
        <w:left w:val="single" w:sz="4" w:space="0" w:color="auto"/>
        <w:bottom w:val="single" w:sz="4" w:space="0" w:color="auto"/>
        <w:right w:val="single" w:sz="4" w:space="0" w:color="auto"/>
      </w:pBdr>
      <w:spacing w:before="100" w:after="100"/>
      <w:jc w:val="center"/>
    </w:pPr>
    <w:rPr>
      <w:rFonts w:ascii="宋体" w:eastAsia="宋体" w:hAnsi="宋体" w:cs="Times New Roman"/>
      <w:color w:val="000000"/>
      <w:kern w:val="0"/>
      <w:sz w:val="28"/>
      <w:szCs w:val="20"/>
    </w:rPr>
  </w:style>
  <w:style w:type="paragraph" w:customStyle="1" w:styleId="WordPro">
    <w:name w:val="正文首行缩进(WordPro)"/>
    <w:basedOn w:val="affff"/>
    <w:link w:val="WordProChar"/>
    <w:qFormat/>
    <w:rsid w:val="00003CAB"/>
    <w:pPr>
      <w:autoSpaceDE w:val="0"/>
      <w:autoSpaceDN w:val="0"/>
      <w:adjustRightInd w:val="0"/>
      <w:spacing w:before="105"/>
      <w:ind w:left="1134"/>
    </w:pPr>
    <w:rPr>
      <w:rFonts w:ascii="Times New Roman" w:eastAsia="宋体" w:hAnsi="Times New Roman" w:cs="Times New Roman"/>
      <w:kern w:val="0"/>
      <w:szCs w:val="20"/>
    </w:rPr>
  </w:style>
  <w:style w:type="paragraph" w:customStyle="1" w:styleId="xl28">
    <w:name w:val="xl28"/>
    <w:basedOn w:val="affff"/>
    <w:qFormat/>
    <w:rsid w:val="00003CAB"/>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0"/>
    </w:rPr>
  </w:style>
  <w:style w:type="paragraph" w:customStyle="1" w:styleId="afffffffffffffd">
    <w:name w:val="标准"/>
    <w:basedOn w:val="affff0"/>
    <w:qFormat/>
    <w:rsid w:val="00003CAB"/>
    <w:pPr>
      <w:adjustRightInd w:val="0"/>
      <w:spacing w:line="312" w:lineRule="atLeast"/>
      <w:ind w:firstLineChars="0" w:firstLine="0"/>
      <w:textAlignment w:val="baseline"/>
    </w:pPr>
    <w:rPr>
      <w:rFonts w:ascii="宋体" w:eastAsia="宋体" w:hAnsi="Arial" w:cs="Times New Roman"/>
      <w:kern w:val="0"/>
      <w:sz w:val="24"/>
    </w:rPr>
  </w:style>
  <w:style w:type="paragraph" w:customStyle="1" w:styleId="xl24">
    <w:name w:val="xl24"/>
    <w:basedOn w:val="affff"/>
    <w:qFormat/>
    <w:rsid w:val="00003CAB"/>
    <w:pPr>
      <w:widowControl/>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0"/>
    </w:rPr>
  </w:style>
  <w:style w:type="paragraph" w:customStyle="1" w:styleId="Style21">
    <w:name w:val="_Style 21"/>
    <w:basedOn w:val="affff"/>
    <w:next w:val="29"/>
    <w:qFormat/>
    <w:rsid w:val="00003CAB"/>
    <w:pPr>
      <w:ind w:firstLine="540"/>
    </w:pPr>
    <w:rPr>
      <w:rFonts w:ascii="Times New Roman" w:eastAsia="宋体" w:hAnsi="Times New Roman" w:cs="Times New Roman"/>
      <w:sz w:val="28"/>
      <w:szCs w:val="20"/>
    </w:rPr>
  </w:style>
  <w:style w:type="paragraph" w:styleId="afffffffffffffe">
    <w:name w:val="envelope return"/>
    <w:basedOn w:val="affff"/>
    <w:rsid w:val="00003CAB"/>
    <w:pPr>
      <w:snapToGrid w:val="0"/>
    </w:pPr>
    <w:rPr>
      <w:rFonts w:ascii="Arial" w:eastAsia="宋体" w:hAnsi="Arial" w:cs="Times New Roman"/>
      <w:spacing w:val="-10"/>
      <w:szCs w:val="20"/>
    </w:rPr>
  </w:style>
  <w:style w:type="paragraph" w:styleId="affffffffffffff">
    <w:name w:val="Salutation"/>
    <w:basedOn w:val="affff"/>
    <w:next w:val="affff"/>
    <w:link w:val="Charfff8"/>
    <w:qFormat/>
    <w:rsid w:val="00003CAB"/>
    <w:pPr>
      <w:adjustRightInd w:val="0"/>
      <w:spacing w:line="312" w:lineRule="atLeast"/>
      <w:textAlignment w:val="baseline"/>
    </w:pPr>
    <w:rPr>
      <w:rFonts w:ascii="Arial" w:eastAsia="宋体" w:hAnsi="Arial" w:cs="Times New Roman"/>
      <w:kern w:val="0"/>
      <w:sz w:val="24"/>
      <w:szCs w:val="20"/>
    </w:rPr>
  </w:style>
  <w:style w:type="character" w:customStyle="1" w:styleId="affffffffffffff0">
    <w:name w:val="称呼 字符"/>
    <w:basedOn w:val="affff1"/>
    <w:uiPriority w:val="99"/>
    <w:rsid w:val="00003CAB"/>
  </w:style>
  <w:style w:type="character" w:customStyle="1" w:styleId="Charfff8">
    <w:name w:val="称呼 Char"/>
    <w:link w:val="affffffffffffff"/>
    <w:qFormat/>
    <w:rsid w:val="00003CAB"/>
    <w:rPr>
      <w:rFonts w:ascii="Arial" w:eastAsia="宋体" w:hAnsi="Arial" w:cs="Times New Roman"/>
      <w:kern w:val="0"/>
      <w:sz w:val="24"/>
      <w:szCs w:val="20"/>
    </w:rPr>
  </w:style>
  <w:style w:type="paragraph" w:customStyle="1" w:styleId="c">
    <w:name w:val="c_"/>
    <w:qFormat/>
    <w:rsid w:val="00003CAB"/>
    <w:pPr>
      <w:widowControl w:val="0"/>
      <w:autoSpaceDE w:val="0"/>
      <w:autoSpaceDN w:val="0"/>
      <w:adjustRightInd w:val="0"/>
      <w:jc w:val="both"/>
    </w:pPr>
    <w:rPr>
      <w:rFonts w:ascii="五" w:eastAsia="五" w:hAnsi="Times New Roman" w:cs="Times New Roman"/>
      <w:kern w:val="0"/>
      <w:sz w:val="24"/>
      <w:szCs w:val="20"/>
    </w:rPr>
  </w:style>
  <w:style w:type="character" w:customStyle="1" w:styleId="Charfb">
    <w:name w:val="标号 Char"/>
    <w:link w:val="a8"/>
    <w:qFormat/>
    <w:rsid w:val="00003CAB"/>
    <w:rPr>
      <w:rFonts w:ascii="Times New Roman" w:eastAsia="宋体" w:hAnsi="Times New Roman" w:cs="Times New Roman"/>
      <w:sz w:val="24"/>
      <w:szCs w:val="20"/>
    </w:rPr>
  </w:style>
  <w:style w:type="paragraph" w:customStyle="1" w:styleId="CharChar3CharChar">
    <w:name w:val="Char Char3 Char Char"/>
    <w:basedOn w:val="affff"/>
    <w:qFormat/>
    <w:rsid w:val="00003CAB"/>
    <w:pPr>
      <w:widowControl/>
      <w:spacing w:after="160" w:line="240" w:lineRule="exact"/>
      <w:jc w:val="left"/>
    </w:pPr>
    <w:rPr>
      <w:rFonts w:ascii="Arial" w:eastAsia="Times New Roman" w:hAnsi="Arial" w:cs="Verdana"/>
      <w:b/>
      <w:kern w:val="0"/>
      <w:sz w:val="24"/>
      <w:szCs w:val="24"/>
      <w:lang w:eastAsia="en-US"/>
    </w:rPr>
  </w:style>
  <w:style w:type="paragraph" w:customStyle="1" w:styleId="1fff4">
    <w:name w:val="题注1"/>
    <w:basedOn w:val="affff"/>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ffff"/>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ffff"/>
    <w:qFormat/>
    <w:rsid w:val="00003CAB"/>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ffff1"/>
    <w:qFormat/>
    <w:rsid w:val="00003CAB"/>
  </w:style>
  <w:style w:type="character" w:customStyle="1" w:styleId="101">
    <w:name w:val="10"/>
    <w:basedOn w:val="affff1"/>
    <w:rsid w:val="00003CAB"/>
  </w:style>
  <w:style w:type="paragraph" w:customStyle="1" w:styleId="xl69">
    <w:name w:val="xl69"/>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18"/>
      <w:szCs w:val="18"/>
    </w:rPr>
  </w:style>
  <w:style w:type="paragraph" w:customStyle="1" w:styleId="xl70">
    <w:name w:val="xl70"/>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18"/>
      <w:szCs w:val="18"/>
    </w:rPr>
  </w:style>
  <w:style w:type="paragraph" w:customStyle="1" w:styleId="xl71">
    <w:name w:val="xl71"/>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72">
    <w:name w:val="xl72"/>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18"/>
      <w:szCs w:val="18"/>
    </w:rPr>
  </w:style>
  <w:style w:type="paragraph" w:customStyle="1" w:styleId="xl73">
    <w:name w:val="xl73"/>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18"/>
      <w:szCs w:val="18"/>
    </w:rPr>
  </w:style>
  <w:style w:type="paragraph" w:customStyle="1" w:styleId="xl74">
    <w:name w:val="xl74"/>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18"/>
      <w:szCs w:val="18"/>
    </w:rPr>
  </w:style>
  <w:style w:type="paragraph" w:customStyle="1" w:styleId="xl75">
    <w:name w:val="xl75"/>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b/>
      <w:bCs/>
      <w:kern w:val="0"/>
      <w:sz w:val="18"/>
      <w:szCs w:val="18"/>
    </w:rPr>
  </w:style>
  <w:style w:type="paragraph" w:customStyle="1" w:styleId="xl76">
    <w:name w:val="xl76"/>
    <w:basedOn w:val="affff"/>
    <w:qFormat/>
    <w:rsid w:val="00003CAB"/>
    <w:pPr>
      <w:widowControl/>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77">
    <w:name w:val="xl77"/>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b/>
      <w:bCs/>
      <w:kern w:val="0"/>
      <w:sz w:val="18"/>
      <w:szCs w:val="18"/>
    </w:rPr>
  </w:style>
  <w:style w:type="paragraph" w:customStyle="1" w:styleId="xl78">
    <w:name w:val="xl78"/>
    <w:basedOn w:val="affff"/>
    <w:qFormat/>
    <w:rsid w:val="00003CAB"/>
    <w:pPr>
      <w:widowControl/>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79">
    <w:name w:val="xl79"/>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80">
    <w:name w:val="xl80"/>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18"/>
      <w:szCs w:val="18"/>
    </w:rPr>
  </w:style>
  <w:style w:type="paragraph" w:customStyle="1" w:styleId="xl81">
    <w:name w:val="xl81"/>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30015">
    <w:name w:val="样式 标题 3 + 段前: 0 磅 段后: 0 磅 行距: 1.5 倍行距"/>
    <w:basedOn w:val="36"/>
    <w:autoRedefine/>
    <w:qFormat/>
    <w:rsid w:val="00003CAB"/>
    <w:pPr>
      <w:tabs>
        <w:tab w:val="num" w:pos="141"/>
      </w:tabs>
      <w:spacing w:before="120" w:after="120" w:line="360" w:lineRule="auto"/>
      <w:ind w:left="141" w:firstLine="480"/>
    </w:pPr>
    <w:rPr>
      <w:rFonts w:ascii="Times New Roman" w:eastAsia="宋体" w:hAnsi="Times New Roman"/>
      <w:b/>
      <w:bCs/>
      <w:sz w:val="32"/>
      <w:szCs w:val="32"/>
    </w:rPr>
  </w:style>
  <w:style w:type="paragraph" w:customStyle="1" w:styleId="20015">
    <w:name w:val="样式 标题 2 + 段前: 0 磅 段后: 0 磅 行距: 1.5 倍行距"/>
    <w:basedOn w:val="25"/>
    <w:autoRedefine/>
    <w:qFormat/>
    <w:rsid w:val="00003CAB"/>
    <w:pPr>
      <w:tabs>
        <w:tab w:val="num" w:pos="567"/>
      </w:tabs>
      <w:spacing w:before="120" w:after="120" w:line="360" w:lineRule="auto"/>
      <w:ind w:left="141" w:hanging="141"/>
    </w:pPr>
    <w:rPr>
      <w:rFonts w:ascii="仿宋_GB2312" w:eastAsia="宋体"/>
      <w:bCs/>
      <w:kern w:val="0"/>
    </w:rPr>
  </w:style>
  <w:style w:type="paragraph" w:customStyle="1" w:styleId="4H4h444headingPIM44Charheading4Fab-4T5Ref">
    <w:name w:val="样式 标题 4H4h444headingPIM 4标题 4 Charheading 4Fab-4T5Ref ..."/>
    <w:basedOn w:val="43"/>
    <w:autoRedefine/>
    <w:qFormat/>
    <w:rsid w:val="00003CAB"/>
    <w:pPr>
      <w:tabs>
        <w:tab w:val="num" w:pos="141"/>
      </w:tabs>
      <w:spacing w:before="120" w:after="120" w:line="360" w:lineRule="auto"/>
      <w:ind w:left="141" w:hanging="425"/>
    </w:pPr>
    <w:rPr>
      <w:rFonts w:ascii="Arial" w:eastAsia="黑体" w:hAnsi="Arial" w:cs="Times New Roman"/>
    </w:rPr>
  </w:style>
  <w:style w:type="paragraph" w:customStyle="1" w:styleId="main">
    <w:name w:val="main"/>
    <w:basedOn w:val="affff"/>
    <w:qFormat/>
    <w:rsid w:val="00003CAB"/>
    <w:pPr>
      <w:widowControl/>
      <w:spacing w:before="100" w:beforeAutospacing="1" w:after="100" w:afterAutospacing="1" w:line="300" w:lineRule="atLeast"/>
      <w:jc w:val="left"/>
    </w:pPr>
    <w:rPr>
      <w:rFonts w:ascii="ˎ̥" w:eastAsia="宋体" w:hAnsi="ˎ̥" w:cs="宋体"/>
      <w:kern w:val="0"/>
      <w:szCs w:val="21"/>
    </w:rPr>
  </w:style>
  <w:style w:type="paragraph" w:customStyle="1" w:styleId="PlainText1">
    <w:name w:val="Plain Text1"/>
    <w:basedOn w:val="affff"/>
    <w:qFormat/>
    <w:rsid w:val="00003CAB"/>
    <w:pPr>
      <w:autoSpaceDE w:val="0"/>
      <w:autoSpaceDN w:val="0"/>
      <w:adjustRightInd w:val="0"/>
      <w:textAlignment w:val="baseline"/>
    </w:pPr>
    <w:rPr>
      <w:rFonts w:ascii="宋体" w:eastAsia="宋体" w:hAnsi="Times New Roman" w:cs="Times New Roman"/>
      <w:szCs w:val="20"/>
    </w:rPr>
  </w:style>
  <w:style w:type="paragraph" w:customStyle="1" w:styleId="affffffffffffff1">
    <w:name w:val="正文 居中"/>
    <w:basedOn w:val="affff"/>
    <w:semiHidden/>
    <w:qFormat/>
    <w:rsid w:val="00003CAB"/>
    <w:pPr>
      <w:jc w:val="center"/>
    </w:pPr>
    <w:rPr>
      <w:rFonts w:ascii="Times New Roman" w:eastAsia="宋体" w:hAnsi="Times New Roman" w:cs="宋体"/>
      <w:sz w:val="24"/>
      <w:szCs w:val="20"/>
    </w:rPr>
  </w:style>
  <w:style w:type="paragraph" w:customStyle="1" w:styleId="affffffffffffff2">
    <w:name w:val="表格文字样式"/>
    <w:basedOn w:val="affff"/>
    <w:qFormat/>
    <w:rsid w:val="00003CAB"/>
    <w:pPr>
      <w:jc w:val="left"/>
    </w:pPr>
    <w:rPr>
      <w:rFonts w:ascii="Times New Roman" w:eastAsia="宋体" w:hAnsi="Times New Roman" w:cs="Times New Roman"/>
      <w:sz w:val="24"/>
      <w:szCs w:val="24"/>
    </w:rPr>
  </w:style>
  <w:style w:type="paragraph" w:customStyle="1" w:styleId="affffffffffffff3">
    <w:name w:val="表头文字样式"/>
    <w:basedOn w:val="affff"/>
    <w:qFormat/>
    <w:rsid w:val="00003CAB"/>
    <w:pPr>
      <w:jc w:val="center"/>
    </w:pPr>
    <w:rPr>
      <w:rFonts w:ascii="Times New Roman" w:eastAsia="宋体" w:hAnsi="Times New Roman" w:cs="Times New Roman"/>
      <w:b/>
      <w:szCs w:val="24"/>
    </w:rPr>
  </w:style>
  <w:style w:type="paragraph" w:customStyle="1" w:styleId="aff7">
    <w:name w:val="原点"/>
    <w:basedOn w:val="affff"/>
    <w:link w:val="Charfff9"/>
    <w:autoRedefine/>
    <w:qFormat/>
    <w:rsid w:val="00003CAB"/>
    <w:pPr>
      <w:numPr>
        <w:numId w:val="71"/>
      </w:numPr>
    </w:pPr>
    <w:rPr>
      <w:rFonts w:ascii="Times New Roman" w:eastAsia="宋体" w:hAnsi="Times New Roman" w:cs="Times New Roman"/>
      <w:szCs w:val="24"/>
    </w:rPr>
  </w:style>
  <w:style w:type="paragraph" w:customStyle="1" w:styleId="affffffffffffff4">
    <w:name w:val="原点第二行"/>
    <w:basedOn w:val="aff7"/>
    <w:link w:val="Charfffa"/>
    <w:qFormat/>
    <w:rsid w:val="00003CAB"/>
    <w:pPr>
      <w:numPr>
        <w:numId w:val="0"/>
      </w:numPr>
      <w:ind w:leftChars="270" w:left="567" w:firstLineChars="200" w:firstLine="420"/>
    </w:pPr>
  </w:style>
  <w:style w:type="character" w:customStyle="1" w:styleId="Charfff9">
    <w:name w:val="原点 Char"/>
    <w:link w:val="aff7"/>
    <w:rsid w:val="00003CAB"/>
    <w:rPr>
      <w:rFonts w:ascii="Times New Roman" w:eastAsia="宋体" w:hAnsi="Times New Roman" w:cs="Times New Roman"/>
      <w:szCs w:val="24"/>
    </w:rPr>
  </w:style>
  <w:style w:type="character" w:customStyle="1" w:styleId="Charfffa">
    <w:name w:val="原点第二行 Char"/>
    <w:link w:val="affffffffffffff4"/>
    <w:rsid w:val="00003CAB"/>
    <w:rPr>
      <w:rFonts w:ascii="Times New Roman" w:eastAsia="宋体" w:hAnsi="Times New Roman" w:cs="Times New Roman"/>
      <w:szCs w:val="24"/>
    </w:rPr>
  </w:style>
  <w:style w:type="character" w:customStyle="1" w:styleId="5Char10">
    <w:name w:val="标题 5 Char1"/>
    <w:aliases w:val="H5 Char1,1.1.1.1.1标题 5 Char1,标ghfhg题 5 Char1,ggg Char1,dash Char1,ds Char1,dd Char1,h5 Char1,ITT t5 Char1,PA Pico Section Char1,H5-Heading 5 Char1,l5 Char1,heading5 Char1,PIM 5 Char1,heading 5 Char1,Level 3 - i Char1,Roman list Char1,dd1 Char"/>
    <w:qFormat/>
    <w:rsid w:val="00003CAB"/>
    <w:rPr>
      <w:rFonts w:ascii="Calibri" w:eastAsia="宋体" w:hAnsi="Calibri"/>
      <w:b/>
      <w:bCs/>
      <w:kern w:val="2"/>
      <w:sz w:val="28"/>
      <w:szCs w:val="28"/>
    </w:rPr>
  </w:style>
  <w:style w:type="character" w:customStyle="1" w:styleId="7Char1">
    <w:name w:val="标题 7 Char1"/>
    <w:aliases w:val="1.1.1.1.1.1.1标题 7 Char1,L7 Char1,PIM 7 Char1,正文七级标题 Char1,sdf Char1,Alt+7 Char1,不用 Char1,letter list Char1,（1） Char1,1.标题 6 Char1,H TIMES1 Char1,Legal Level 1.1. Char1,h7 Char1,st Char1,SDL title Char1,H7 Char1,ITT t7 Char1,req3 Char1,cn Char"/>
    <w:qFormat/>
    <w:rsid w:val="00003CAB"/>
    <w:rPr>
      <w:rFonts w:ascii="Calibri" w:eastAsia="宋体" w:hAnsi="Calibri"/>
      <w:b/>
      <w:bCs/>
      <w:kern w:val="2"/>
      <w:sz w:val="24"/>
      <w:szCs w:val="24"/>
    </w:rPr>
  </w:style>
  <w:style w:type="character" w:customStyle="1" w:styleId="8Char1">
    <w:name w:val="标题 8 Char1"/>
    <w:aliases w:val="正文八级标题 Char1,标题6 Char1,Alt+8 Char1,AppendixSubHead Char1,不用8 Char1,（A） Char1,Legal Level 1.1.1. Char1,tt1 Char1,heading 8 Char1,注意框体 Char1,附录 Char1,H8 Char1,ITT t8 Char1,PA Appendix Minor Char1,action Char1,8 Char1,requirement Char1,r Char"/>
    <w:qFormat/>
    <w:rsid w:val="00003CAB"/>
    <w:rPr>
      <w:rFonts w:ascii="Calibri Light" w:eastAsia="宋体" w:hAnsi="Calibri Light" w:cs="Times New Roman"/>
      <w:kern w:val="2"/>
      <w:sz w:val="24"/>
      <w:szCs w:val="24"/>
    </w:rPr>
  </w:style>
  <w:style w:type="character" w:customStyle="1" w:styleId="9Char1">
    <w:name w:val="标题 9 Char1"/>
    <w:aliases w:val="PIM 9 Char1,正文九级标题 Char1,tt Char1,table title Char1,标题 45 Char1,Figure Heading Char1,FH Char1,huh Char1,Alt+9 Char1,AppendixBodyHead Char1,不用9 Char1,三级标题 Char1,Legal Level 1.1.1.1. Char1,ft Char1,ft1 Char1,table Char1,heading 9 Char1,t Char1"/>
    <w:rsid w:val="00003CAB"/>
    <w:rPr>
      <w:rFonts w:ascii="Calibri Light" w:eastAsia="宋体" w:hAnsi="Calibri Light" w:cs="Times New Roman"/>
      <w:kern w:val="2"/>
      <w:sz w:val="21"/>
      <w:szCs w:val="21"/>
    </w:rPr>
  </w:style>
  <w:style w:type="paragraph" w:customStyle="1" w:styleId="Affffffffffffff5">
    <w:name w:val="正文 A"/>
    <w:qFormat/>
    <w:rsid w:val="00003CAB"/>
    <w:pPr>
      <w:widowControl w:val="0"/>
      <w:jc w:val="both"/>
    </w:pPr>
    <w:rPr>
      <w:rFonts w:ascii="Arial Unicode MS" w:eastAsia="Times New Roman" w:hAnsi="Arial Unicode MS" w:cs="Arial Unicode MS"/>
      <w:color w:val="000000"/>
      <w:szCs w:val="21"/>
      <w:u w:color="000000"/>
    </w:rPr>
  </w:style>
  <w:style w:type="character" w:customStyle="1" w:styleId="Char1f4">
    <w:name w:val="副标题 Char1"/>
    <w:uiPriority w:val="11"/>
    <w:rsid w:val="00003CAB"/>
    <w:rPr>
      <w:rFonts w:ascii="Calibri Light" w:eastAsia="宋体" w:hAnsi="Calibri Light" w:cs="Times New Roman"/>
      <w:b/>
      <w:bCs/>
      <w:kern w:val="28"/>
      <w:sz w:val="32"/>
      <w:szCs w:val="32"/>
      <w:lang w:eastAsia="en-US" w:bidi="en-US"/>
    </w:rPr>
  </w:style>
  <w:style w:type="paragraph" w:customStyle="1" w:styleId="5c">
    <w:name w:val="自定义标题5"/>
    <w:basedOn w:val="QB2"/>
    <w:next w:val="QB0"/>
    <w:link w:val="5Char2"/>
    <w:qFormat/>
    <w:rsid w:val="00003CAB"/>
    <w:pPr>
      <w:numPr>
        <w:numId w:val="0"/>
      </w:numPr>
      <w:spacing w:beforeLines="50" w:before="0" w:afterLines="50" w:after="0" w:line="360" w:lineRule="auto"/>
      <w:ind w:firstLine="1418"/>
      <w:outlineLvl w:val="3"/>
    </w:pPr>
    <w:rPr>
      <w:rFonts w:ascii="黑体" w:hAnsi="黑体"/>
    </w:rPr>
  </w:style>
  <w:style w:type="character" w:customStyle="1" w:styleId="5Char2">
    <w:name w:val="自定义标题5 Char"/>
    <w:link w:val="5c"/>
    <w:rsid w:val="00003CAB"/>
    <w:rPr>
      <w:rFonts w:ascii="黑体" w:eastAsia="黑体" w:hAnsi="黑体" w:cs="Times New Roman"/>
      <w:bCs/>
      <w:szCs w:val="21"/>
    </w:rPr>
  </w:style>
  <w:style w:type="paragraph" w:customStyle="1" w:styleId="aff8">
    <w:name w:val="表号"/>
    <w:basedOn w:val="affff"/>
    <w:qFormat/>
    <w:rsid w:val="00003CAB"/>
    <w:pPr>
      <w:numPr>
        <w:numId w:val="72"/>
      </w:numPr>
      <w:tabs>
        <w:tab w:val="clear" w:pos="420"/>
        <w:tab w:val="num" w:pos="360"/>
      </w:tabs>
      <w:spacing w:line="360" w:lineRule="auto"/>
      <w:ind w:left="0" w:firstLine="0"/>
      <w:jc w:val="center"/>
    </w:pPr>
    <w:rPr>
      <w:rFonts w:ascii="Times New Roman" w:eastAsia="宋体" w:hAnsi="Times New Roman" w:cs="Times New Roman"/>
      <w:szCs w:val="24"/>
    </w:rPr>
  </w:style>
  <w:style w:type="character" w:customStyle="1" w:styleId="shorttext">
    <w:name w:val="short_text"/>
    <w:rsid w:val="00003CAB"/>
  </w:style>
  <w:style w:type="character" w:customStyle="1" w:styleId="Charf7">
    <w:name w:val="段 Char"/>
    <w:link w:val="affffff9"/>
    <w:qFormat/>
    <w:locked/>
    <w:rsid w:val="00003CAB"/>
    <w:rPr>
      <w:rFonts w:ascii="宋体" w:eastAsia="宋体" w:hAnsi="Times New Roman" w:cs="Times New Roman"/>
      <w:kern w:val="0"/>
      <w:szCs w:val="20"/>
    </w:rPr>
  </w:style>
  <w:style w:type="character" w:customStyle="1" w:styleId="QB5Char">
    <w:name w:val="QB标题5 Char"/>
    <w:link w:val="QB5"/>
    <w:uiPriority w:val="99"/>
    <w:rsid w:val="00003CAB"/>
    <w:rPr>
      <w:rFonts w:ascii="Arial" w:eastAsia="黑体" w:hAnsi="Arial" w:cs="Times New Roman"/>
      <w:b/>
      <w:bCs/>
      <w:szCs w:val="21"/>
    </w:rPr>
  </w:style>
  <w:style w:type="paragraph" w:customStyle="1" w:styleId="affffffffffffff6">
    <w:name w:val="图表名"/>
    <w:basedOn w:val="affff"/>
    <w:next w:val="affff"/>
    <w:autoRedefine/>
    <w:qFormat/>
    <w:rsid w:val="00003CAB"/>
    <w:pPr>
      <w:widowControl/>
      <w:jc w:val="center"/>
    </w:pPr>
    <w:rPr>
      <w:rFonts w:ascii="Arial" w:eastAsia="黑体" w:hAnsi="Arial" w:cs="Arial"/>
      <w:sz w:val="24"/>
      <w:szCs w:val="24"/>
    </w:rPr>
  </w:style>
  <w:style w:type="paragraph" w:customStyle="1" w:styleId="Numberedlist22">
    <w:name w:val="Numbered list 2.2"/>
    <w:basedOn w:val="25"/>
    <w:next w:val="affff"/>
    <w:qFormat/>
    <w:rsid w:val="00003CAB"/>
    <w:pPr>
      <w:keepLines w:val="0"/>
      <w:widowControl/>
      <w:tabs>
        <w:tab w:val="left" w:pos="720"/>
      </w:tabs>
      <w:spacing w:before="0" w:after="60" w:line="240" w:lineRule="auto"/>
      <w:ind w:left="720" w:hanging="720"/>
      <w:jc w:val="left"/>
    </w:pPr>
    <w:rPr>
      <w:rFonts w:ascii="Arial" w:eastAsia="Times New Roman" w:hAnsi="Arial"/>
      <w:b/>
      <w:kern w:val="0"/>
      <w:sz w:val="24"/>
      <w:szCs w:val="20"/>
      <w:lang w:eastAsia="en-US"/>
    </w:rPr>
  </w:style>
  <w:style w:type="paragraph" w:customStyle="1" w:styleId="Numberedlist23">
    <w:name w:val="Numbered list 2.3"/>
    <w:basedOn w:val="36"/>
    <w:next w:val="affff"/>
    <w:qFormat/>
    <w:rsid w:val="00003CAB"/>
    <w:pPr>
      <w:keepLines w:val="0"/>
      <w:widowControl/>
      <w:tabs>
        <w:tab w:val="left" w:pos="1080"/>
        <w:tab w:val="left" w:pos="1440"/>
      </w:tabs>
      <w:spacing w:before="0" w:after="60" w:line="240" w:lineRule="auto"/>
      <w:ind w:left="1080" w:hanging="1080"/>
      <w:jc w:val="left"/>
    </w:pPr>
    <w:rPr>
      <w:rFonts w:eastAsia="Times New Roman" w:hAnsi="黑体"/>
      <w:b/>
      <w:sz w:val="22"/>
      <w:szCs w:val="20"/>
    </w:rPr>
  </w:style>
  <w:style w:type="paragraph" w:customStyle="1" w:styleId="1fff5">
    <w:name w:val="项目符号1说明"/>
    <w:basedOn w:val="affff"/>
    <w:autoRedefine/>
    <w:qFormat/>
    <w:rsid w:val="00003CAB"/>
    <w:pPr>
      <w:spacing w:before="60" w:after="60"/>
      <w:jc w:val="center"/>
    </w:pPr>
    <w:rPr>
      <w:rFonts w:ascii="黑体" w:eastAsia="黑体" w:hAnsi="Times New Roman" w:cs="Times New Roman"/>
      <w:szCs w:val="20"/>
    </w:rPr>
  </w:style>
  <w:style w:type="character" w:customStyle="1" w:styleId="QB1Char">
    <w:name w:val="QB标题1 Char"/>
    <w:link w:val="QB1"/>
    <w:uiPriority w:val="99"/>
    <w:qFormat/>
    <w:rsid w:val="00003CAB"/>
    <w:rPr>
      <w:rFonts w:ascii="黑体" w:eastAsia="黑体" w:hAnsi="Times New Roman" w:cs="Times New Roman"/>
      <w:bCs/>
      <w:kern w:val="44"/>
      <w:szCs w:val="21"/>
    </w:rPr>
  </w:style>
  <w:style w:type="paragraph" w:customStyle="1" w:styleId="5d">
    <w:name w:val="企标样式5"/>
    <w:basedOn w:val="QB5"/>
    <w:qFormat/>
    <w:rsid w:val="00003CAB"/>
    <w:pPr>
      <w:numPr>
        <w:numId w:val="0"/>
      </w:numPr>
      <w:tabs>
        <w:tab w:val="num" w:pos="992"/>
        <w:tab w:val="left" w:pos="1134"/>
      </w:tabs>
      <w:autoSpaceDE w:val="0"/>
      <w:autoSpaceDN w:val="0"/>
      <w:adjustRightInd w:val="0"/>
      <w:spacing w:before="0" w:after="0" w:line="376" w:lineRule="auto"/>
      <w:ind w:left="992" w:hanging="992"/>
      <w:textAlignment w:val="baseline"/>
    </w:pPr>
    <w:rPr>
      <w:rFonts w:ascii="黑体" w:hAnsi="黑体"/>
      <w:bCs w:val="0"/>
      <w:kern w:val="0"/>
      <w:szCs w:val="28"/>
    </w:rPr>
  </w:style>
  <w:style w:type="character" w:customStyle="1" w:styleId="QBChar1">
    <w:name w:val="QB图 Char"/>
    <w:link w:val="QB7"/>
    <w:uiPriority w:val="99"/>
    <w:rsid w:val="00003CAB"/>
    <w:rPr>
      <w:rFonts w:ascii="宋体" w:eastAsia="宋体" w:hAnsi="Times New Roman" w:cs="Times New Roman"/>
      <w:kern w:val="0"/>
      <w:szCs w:val="20"/>
    </w:rPr>
  </w:style>
  <w:style w:type="numbering" w:customStyle="1" w:styleId="af0">
    <w:name w:val="多级别二"/>
    <w:uiPriority w:val="99"/>
    <w:rsid w:val="00003CAB"/>
    <w:pPr>
      <w:numPr>
        <w:numId w:val="73"/>
      </w:numPr>
    </w:pPr>
  </w:style>
  <w:style w:type="character" w:customStyle="1" w:styleId="2Chara">
    <w:name w:val="样式 正文首行缩进 + 首行缩进:  2 字符 Char"/>
    <w:link w:val="2ff"/>
    <w:rsid w:val="00003CAB"/>
    <w:rPr>
      <w:rFonts w:ascii="Times New Roman" w:eastAsia="楷体_GB2312" w:hAnsi="Times New Roman" w:cs="Times New Roman"/>
      <w:sz w:val="24"/>
      <w:szCs w:val="20"/>
    </w:rPr>
  </w:style>
  <w:style w:type="paragraph" w:customStyle="1" w:styleId="affffffffffffff7">
    <w:name w:val="标书正文"/>
    <w:basedOn w:val="affff"/>
    <w:link w:val="Charfffb"/>
    <w:qFormat/>
    <w:rsid w:val="00003CAB"/>
    <w:pPr>
      <w:widowControl/>
      <w:spacing w:line="360" w:lineRule="auto"/>
      <w:ind w:firstLineChars="200" w:firstLine="480"/>
      <w:jc w:val="left"/>
    </w:pPr>
    <w:rPr>
      <w:rFonts w:ascii="Times New Roman" w:eastAsia="宋体" w:hAnsi="Times New Roman" w:cs="Times New Roman"/>
      <w:kern w:val="0"/>
      <w:sz w:val="24"/>
      <w:szCs w:val="24"/>
      <w:lang w:val="x-none" w:eastAsia="x-none"/>
    </w:rPr>
  </w:style>
  <w:style w:type="character" w:customStyle="1" w:styleId="Charfffb">
    <w:name w:val="标书正文 Char"/>
    <w:link w:val="affffffffffffff7"/>
    <w:rsid w:val="00003CAB"/>
    <w:rPr>
      <w:rFonts w:ascii="Times New Roman" w:eastAsia="宋体" w:hAnsi="Times New Roman" w:cs="Times New Roman"/>
      <w:kern w:val="0"/>
      <w:sz w:val="24"/>
      <w:szCs w:val="24"/>
      <w:lang w:val="x-none" w:eastAsia="x-none"/>
    </w:rPr>
  </w:style>
  <w:style w:type="paragraph" w:customStyle="1" w:styleId="affffffffffffff8">
    <w:name w:val="半括号编号"/>
    <w:basedOn w:val="affffff"/>
    <w:link w:val="Charfffc"/>
    <w:qFormat/>
    <w:rsid w:val="00003CAB"/>
    <w:pPr>
      <w:widowControl/>
      <w:spacing w:before="120" w:after="120" w:line="360" w:lineRule="auto"/>
      <w:ind w:firstLineChars="0" w:firstLine="0"/>
      <w:jc w:val="left"/>
    </w:pPr>
    <w:rPr>
      <w:rFonts w:ascii="Times New Roman" w:eastAsia="宋体" w:hAnsi="Times New Roman" w:cs="Times New Roman"/>
      <w:kern w:val="0"/>
      <w:sz w:val="24"/>
      <w:szCs w:val="28"/>
      <w:lang w:val="x-none" w:eastAsia="x-none"/>
    </w:rPr>
  </w:style>
  <w:style w:type="paragraph" w:customStyle="1" w:styleId="affffffffffffff9">
    <w:name w:val="全括号编号"/>
    <w:basedOn w:val="affffff"/>
    <w:link w:val="Charfffd"/>
    <w:qFormat/>
    <w:rsid w:val="00003CAB"/>
    <w:pPr>
      <w:widowControl/>
      <w:tabs>
        <w:tab w:val="left" w:pos="426"/>
      </w:tabs>
      <w:spacing w:before="120" w:after="120" w:line="360" w:lineRule="auto"/>
      <w:ind w:firstLineChars="0" w:firstLine="0"/>
      <w:jc w:val="left"/>
    </w:pPr>
    <w:rPr>
      <w:rFonts w:ascii="Times New Roman" w:eastAsia="宋体" w:hAnsi="Times New Roman" w:cs="Times New Roman"/>
      <w:kern w:val="0"/>
      <w:sz w:val="24"/>
      <w:szCs w:val="20"/>
      <w:lang w:val="x-none" w:eastAsia="x-none"/>
    </w:rPr>
  </w:style>
  <w:style w:type="character" w:customStyle="1" w:styleId="Charfffc">
    <w:name w:val="半括号编号 Char"/>
    <w:link w:val="affffffffffffff8"/>
    <w:rsid w:val="00003CAB"/>
    <w:rPr>
      <w:rFonts w:ascii="Times New Roman" w:eastAsia="宋体" w:hAnsi="Times New Roman" w:cs="Times New Roman"/>
      <w:kern w:val="0"/>
      <w:sz w:val="24"/>
      <w:szCs w:val="28"/>
      <w:lang w:val="x-none" w:eastAsia="x-none"/>
    </w:rPr>
  </w:style>
  <w:style w:type="character" w:customStyle="1" w:styleId="Charfffd">
    <w:name w:val="全括号编号 Char"/>
    <w:link w:val="affffffffffffff9"/>
    <w:rsid w:val="00003CAB"/>
    <w:rPr>
      <w:rFonts w:ascii="Times New Roman" w:eastAsia="宋体" w:hAnsi="Times New Roman" w:cs="Times New Roman"/>
      <w:kern w:val="0"/>
      <w:sz w:val="24"/>
      <w:szCs w:val="20"/>
      <w:lang w:val="x-none" w:eastAsia="x-none"/>
    </w:rPr>
  </w:style>
  <w:style w:type="paragraph" w:customStyle="1" w:styleId="Affffffffffffffa">
    <w:name w:val="A正文"/>
    <w:basedOn w:val="affff"/>
    <w:link w:val="ACharChar"/>
    <w:autoRedefine/>
    <w:qFormat/>
    <w:rsid w:val="00003CAB"/>
    <w:pPr>
      <w:spacing w:before="240" w:line="360" w:lineRule="auto"/>
      <w:ind w:rightChars="100" w:right="200" w:firstLineChars="196" w:firstLine="472"/>
    </w:pPr>
    <w:rPr>
      <w:rFonts w:ascii="宋体" w:eastAsia="宋体" w:hAnsi="宋体" w:cs="Times New Roman"/>
      <w:b/>
      <w:sz w:val="24"/>
      <w:szCs w:val="24"/>
      <w:lang w:val="x-none" w:eastAsia="x-none"/>
    </w:rPr>
  </w:style>
  <w:style w:type="character" w:customStyle="1" w:styleId="ACharChar">
    <w:name w:val="A正文 Char Char"/>
    <w:link w:val="Affffffffffffffa"/>
    <w:rsid w:val="00003CAB"/>
    <w:rPr>
      <w:rFonts w:ascii="宋体" w:eastAsia="宋体" w:hAnsi="宋体" w:cs="Times New Roman"/>
      <w:b/>
      <w:sz w:val="24"/>
      <w:szCs w:val="24"/>
      <w:lang w:val="x-none" w:eastAsia="x-none"/>
    </w:rPr>
  </w:style>
  <w:style w:type="paragraph" w:styleId="3f5">
    <w:name w:val="List 3"/>
    <w:basedOn w:val="affff"/>
    <w:unhideWhenUsed/>
    <w:qFormat/>
    <w:rsid w:val="00003CAB"/>
    <w:pPr>
      <w:ind w:leftChars="400" w:left="100" w:hangingChars="200" w:hanging="200"/>
      <w:contextualSpacing/>
    </w:pPr>
    <w:rPr>
      <w:rFonts w:ascii="Calibri" w:eastAsia="宋体" w:hAnsi="Calibri" w:cs="Times New Roman"/>
    </w:rPr>
  </w:style>
  <w:style w:type="character" w:customStyle="1" w:styleId="160">
    <w:name w:val="16"/>
    <w:qFormat/>
    <w:rsid w:val="00003CAB"/>
    <w:rPr>
      <w:rFonts w:ascii="Times New Roman" w:hAnsi="Times New Roman" w:cs="Times New Roman" w:hint="default"/>
      <w:b/>
    </w:rPr>
  </w:style>
  <w:style w:type="character" w:customStyle="1" w:styleId="1Char10">
    <w:name w:val="标题 1 Char1"/>
    <w:aliases w:val="h1 Char1,H1 Char1,PIM 1 Char1,1st level Char1,Section Head Char1,Num 一 Char1,标书1 Char1,L1 Char1,boc Char1,l1 Char1,1 Char1,Heading 0 Char1,Title1 Char1,featurehead Char1,Header 1 Char1,Header1 Char1,ÕÂ±êÌâ Char1,Head 1 Char1,Head 11 Char1"/>
    <w:qFormat/>
    <w:rsid w:val="00003CAB"/>
    <w:rPr>
      <w:rFonts w:ascii="Calibri" w:eastAsia="宋体" w:hAnsi="Calibri"/>
      <w:b/>
      <w:bCs/>
      <w:kern w:val="44"/>
      <w:sz w:val="44"/>
      <w:szCs w:val="44"/>
    </w:rPr>
  </w:style>
  <w:style w:type="character" w:customStyle="1" w:styleId="2Char14">
    <w:name w:val="标题 2 Char1"/>
    <w:aliases w:val="第一章 标题 2 Char1,Heading 2 Hidden Char1,Heading 2 CCBS Char1,heading 2 Char1,H2 Char1,h2 Char1,PIM2 Char1,Titre3 Char1,HD2 Char1,sect 1.2 Char1,H21 Char1,sect 1.21 Char1,H22 Char1,sect 1.22 Char1,H211 Char1,sect 1.211 Char1,H23 Char1,H212 Char1"/>
    <w:qFormat/>
    <w:rsid w:val="00003CAB"/>
    <w:rPr>
      <w:rFonts w:ascii="Calibri Light" w:eastAsia="宋体" w:hAnsi="Calibri Light" w:cs="Times New Roman"/>
      <w:b/>
      <w:bCs/>
      <w:kern w:val="2"/>
      <w:sz w:val="32"/>
      <w:szCs w:val="32"/>
    </w:rPr>
  </w:style>
  <w:style w:type="paragraph" w:customStyle="1" w:styleId="CharCharCharChar11">
    <w:name w:val="Char Char Char Char11"/>
    <w:basedOn w:val="1ff3"/>
    <w:uiPriority w:val="99"/>
    <w:qFormat/>
    <w:rsid w:val="00003CAB"/>
    <w:rPr>
      <w:rFonts w:ascii="Tahoma" w:hAnsi="Tahoma"/>
      <w:sz w:val="24"/>
    </w:rPr>
  </w:style>
  <w:style w:type="paragraph" w:customStyle="1" w:styleId="65">
    <w:name w:val="6级标题"/>
    <w:basedOn w:val="52"/>
    <w:link w:val="67"/>
    <w:qFormat/>
    <w:rsid w:val="00003CAB"/>
    <w:pPr>
      <w:spacing w:before="0" w:after="0" w:line="360" w:lineRule="auto"/>
      <w:outlineLvl w:val="5"/>
    </w:pPr>
    <w:rPr>
      <w:rFonts w:ascii="宋体" w:hAnsi="宋体"/>
      <w:sz w:val="24"/>
      <w:szCs w:val="32"/>
      <w:shd w:val="clear" w:color="auto" w:fill="FFFFFF"/>
      <w:lang w:bidi="en-US"/>
    </w:rPr>
  </w:style>
  <w:style w:type="paragraph" w:customStyle="1" w:styleId="0741">
    <w:name w:val="样式 正文首行缩进 + 宋体 首行缩进:  0.74 厘米"/>
    <w:basedOn w:val="affffff1"/>
    <w:rsid w:val="00003CAB"/>
    <w:pPr>
      <w:widowControl w:val="0"/>
      <w:adjustRightInd w:val="0"/>
      <w:spacing w:before="120" w:after="0" w:line="380" w:lineRule="exact"/>
      <w:ind w:firstLineChars="0" w:firstLine="0"/>
      <w:jc w:val="both"/>
    </w:pPr>
    <w:rPr>
      <w:rFonts w:ascii="宋体" w:hAnsi="宋体" w:cs="宋体"/>
      <w:sz w:val="24"/>
      <w:lang w:eastAsia="zh-CN"/>
    </w:rPr>
  </w:style>
  <w:style w:type="character" w:customStyle="1" w:styleId="67">
    <w:name w:val="6级标题 字符"/>
    <w:basedOn w:val="5Char5"/>
    <w:link w:val="65"/>
    <w:rsid w:val="00003CAB"/>
    <w:rPr>
      <w:rFonts w:ascii="宋体" w:eastAsia="宋体" w:hAnsi="宋体" w:cs="Times New Roman"/>
      <w:b/>
      <w:bCs/>
      <w:sz w:val="24"/>
      <w:szCs w:val="32"/>
      <w:lang w:bidi="en-US"/>
    </w:rPr>
  </w:style>
  <w:style w:type="paragraph" w:customStyle="1" w:styleId="4CSS24CharCSS2Char">
    <w:name w:val="样式 标题 4CSS节内2级标记标题 4 CharCSS节内2级标记 Char + 行距: 单倍行距"/>
    <w:basedOn w:val="43"/>
    <w:rsid w:val="00003CAB"/>
    <w:pPr>
      <w:numPr>
        <w:numId w:val="74"/>
      </w:numPr>
      <w:tabs>
        <w:tab w:val="clear" w:pos="1680"/>
        <w:tab w:val="left" w:pos="567"/>
      </w:tabs>
      <w:spacing w:beforeLines="50" w:after="0" w:line="240" w:lineRule="auto"/>
      <w:ind w:left="3780"/>
    </w:pPr>
    <w:rPr>
      <w:rFonts w:ascii="黑体" w:eastAsia="黑体" w:hAnsi="宋体" w:cs="宋体"/>
      <w:b w:val="0"/>
      <w:color w:val="000000"/>
      <w:szCs w:val="20"/>
    </w:rPr>
  </w:style>
  <w:style w:type="paragraph" w:customStyle="1" w:styleId="19">
    <w:name w:val="项目1"/>
    <w:basedOn w:val="affff"/>
    <w:link w:val="1Char3"/>
    <w:qFormat/>
    <w:rsid w:val="00003CAB"/>
    <w:pPr>
      <w:widowControl/>
      <w:numPr>
        <w:numId w:val="74"/>
      </w:numPr>
      <w:tabs>
        <w:tab w:val="clear" w:pos="900"/>
      </w:tabs>
      <w:spacing w:line="360" w:lineRule="auto"/>
      <w:ind w:left="1140" w:hanging="720"/>
      <w:jc w:val="left"/>
    </w:pPr>
    <w:rPr>
      <w:rFonts w:ascii="FranklinGothic" w:eastAsia="宋体" w:hAnsi="FranklinGothic" w:cs="Times New Roman"/>
      <w:kern w:val="0"/>
      <w:sz w:val="22"/>
      <w:lang w:eastAsia="he-IL" w:bidi="he-IL"/>
    </w:rPr>
  </w:style>
  <w:style w:type="character" w:customStyle="1" w:styleId="11f1">
    <w:name w:val="标题 1 字符1"/>
    <w:aliases w:val="h1 字符1,H1 字符1,PIM 1 字符1,1st level 字符1,Section Head 字符1,Num 一 字符1,标书1 字符1,L1 字符1,boc 字符1,l1 字符1,1 字符1,Heading 0 字符1,Title1 字符1,featurehead 字符1,Header 1 字符1,Header1 字符1,ÕÂ±êÌâ 字符1,Head 1 字符1,Head 11 字符1,Head 12 字符1,Head 111 字符1,Head 13 字符1,1标题 字符"/>
    <w:basedOn w:val="affff1"/>
    <w:uiPriority w:val="9"/>
    <w:qFormat/>
    <w:rsid w:val="00E03523"/>
    <w:rPr>
      <w:rFonts w:asciiTheme="minorHAnsi" w:eastAsiaTheme="minorEastAsia" w:hAnsiTheme="minorHAnsi"/>
      <w:b/>
      <w:bCs/>
      <w:kern w:val="44"/>
      <w:sz w:val="44"/>
      <w:szCs w:val="44"/>
    </w:rPr>
  </w:style>
  <w:style w:type="character" w:customStyle="1" w:styleId="217">
    <w:name w:val="标题 2 字符1"/>
    <w:aliases w:val="第一章 标题 2 字符1,Heading 2 Hidden 字符1,Heading 2 CCBS 字符1,heading 2 字符1,H2 字符1,h2 字符1,PIM2 字符1,Titre3 字符1,HD2 字符1,sect 1.2 字符1,H21 字符1,sect 1.21 字符1,H22 字符1,sect 1.22 字符1,H211 字符1,sect 1.211 字符1,H23 字符1,sect 1.23 字符1,H212 字符1,sect 1.212 字符1,DO 字符1"/>
    <w:basedOn w:val="affff1"/>
    <w:uiPriority w:val="9"/>
    <w:qFormat/>
    <w:rsid w:val="00E03523"/>
    <w:rPr>
      <w:rFonts w:asciiTheme="majorHAnsi" w:eastAsiaTheme="majorEastAsia" w:hAnsiTheme="majorHAnsi" w:cstheme="majorBidi"/>
      <w:b/>
      <w:bCs/>
      <w:kern w:val="2"/>
      <w:sz w:val="32"/>
      <w:szCs w:val="32"/>
    </w:rPr>
  </w:style>
  <w:style w:type="character" w:customStyle="1" w:styleId="313">
    <w:name w:val="标题 3 字符1"/>
    <w:aliases w:val="h3 字符1,Heading 3 - old 字符1,Level 3 Head 字符1,H3 字符1,level_3 字符1,PIM 3 字符1,Bold Head 字符1,bh 字符1,sect1.2.3 字符1,sect1.2.31 字符1,sect1.2.32 字符1,sect1.2.311 字符1,sect1.2.33 字符1,sect1.2.312 字符1,BOD 0 字符1,3rd level 字符1,Num 1.1.1 字符1,ISO2 字符1,l3 字符1,3 字符1"/>
    <w:basedOn w:val="affff1"/>
    <w:uiPriority w:val="9"/>
    <w:qFormat/>
    <w:rsid w:val="00E03523"/>
    <w:rPr>
      <w:rFonts w:asciiTheme="minorHAnsi" w:eastAsiaTheme="minorEastAsia" w:hAnsiTheme="minorHAnsi"/>
      <w:b/>
      <w:bCs/>
      <w:kern w:val="2"/>
      <w:sz w:val="32"/>
      <w:szCs w:val="32"/>
    </w:rPr>
  </w:style>
  <w:style w:type="character" w:customStyle="1" w:styleId="413">
    <w:name w:val="标题 4 字符1"/>
    <w:aliases w:val="H4 字符1,H41 字符1,H42 字符1,H43 字符1,H44 字符1,H45 字符1,H46 字符1,H47 字符1,H48 字符1,H49 字符1,H410 字符1,H411 字符1,H421 字符1,H431 字符1,H441 字符1,H451 字符1,H461 字符1,H471 字符1,H481 字符1,H491 字符1,H4101 字符1,H412 字符1,H422 字符1,H432 字符1,H442 字符1,H452 字符1,H462 字符1,H472 字符1"/>
    <w:basedOn w:val="affff1"/>
    <w:qFormat/>
    <w:rsid w:val="00E03523"/>
    <w:rPr>
      <w:rFonts w:asciiTheme="majorHAnsi" w:eastAsiaTheme="majorEastAsia" w:hAnsiTheme="majorHAnsi" w:cstheme="majorBidi"/>
      <w:b/>
      <w:bCs/>
      <w:kern w:val="2"/>
      <w:sz w:val="28"/>
      <w:szCs w:val="28"/>
    </w:rPr>
  </w:style>
  <w:style w:type="character" w:customStyle="1" w:styleId="513">
    <w:name w:val="标题 5 字符1"/>
    <w:aliases w:val="H5 字符1,1.1.1.1.1标题 5 字符1,标ghfhg题 5 字符1,ggg 字符1,dash 字符1,ds 字符1,dd 字符1,h5 字符1,ITT t5 字符1,PA Pico Section 字符1,H5-Heading 5 字符1,l5 字符1,heading5 字符1,PIM 5 字符1,heading 5 字符1,Level 3 - i 字符1,Roman list 字符1,Block Label 字符1,正文五级标题 字符1,dash1 字符1,ds1 字符1"/>
    <w:basedOn w:val="affff1"/>
    <w:qFormat/>
    <w:rsid w:val="00E03523"/>
    <w:rPr>
      <w:rFonts w:asciiTheme="minorHAnsi" w:eastAsiaTheme="minorEastAsia" w:hAnsiTheme="minorHAnsi"/>
      <w:b/>
      <w:bCs/>
      <w:kern w:val="2"/>
      <w:sz w:val="28"/>
      <w:szCs w:val="28"/>
    </w:rPr>
  </w:style>
  <w:style w:type="character" w:customStyle="1" w:styleId="712">
    <w:name w:val="标题 7 字符1"/>
    <w:aliases w:val="1.1.1.1.1.1.1标题 7 字符1,L7 字符1,PIM 7 字符1,正文七级标题 字符1,sdf 字符1,Alt+7 字符1,不用 字符1,letter list 字符1,（1） 字符1,1.标题 6 字符1,H TIMES1 字符1,Legal Level 1.1. 字符1,h7 字符1,st 字符1,SDL title 字符1,H7 字符1,ITT t7 字符1,PA Appendix Major 字符1,req3 字符1,lettered list 字符1"/>
    <w:basedOn w:val="affff1"/>
    <w:qFormat/>
    <w:rsid w:val="00E03523"/>
    <w:rPr>
      <w:rFonts w:asciiTheme="minorHAnsi" w:eastAsiaTheme="minorEastAsia" w:hAnsiTheme="minorHAnsi"/>
      <w:b/>
      <w:bCs/>
      <w:kern w:val="2"/>
      <w:sz w:val="24"/>
      <w:szCs w:val="24"/>
    </w:rPr>
  </w:style>
  <w:style w:type="character" w:customStyle="1" w:styleId="812">
    <w:name w:val="标题 8 字符1"/>
    <w:aliases w:val="正文八级标题 字符1,标题6 字符1,Alt+8 字符1,AppendixSubHead 字符1,不用8 字符1,（A） 字符1,Legal Level 1.1.1. 字符1,tt1 字符1,heading 8 字符1,注意框体 字符1,附录 字符1,H8 字符1,ITT t8 字符1,PA Appendix Minor 字符1,action 字符1,8 字符1,requirement 字符1,req2 字符1,Reference List 字符1,action1 字符1,r 字符"/>
    <w:basedOn w:val="affff1"/>
    <w:qFormat/>
    <w:rsid w:val="00E03523"/>
    <w:rPr>
      <w:rFonts w:asciiTheme="majorHAnsi" w:eastAsiaTheme="majorEastAsia" w:hAnsiTheme="majorHAnsi" w:cstheme="majorBidi"/>
      <w:kern w:val="2"/>
      <w:sz w:val="24"/>
      <w:szCs w:val="24"/>
    </w:rPr>
  </w:style>
  <w:style w:type="character" w:customStyle="1" w:styleId="912">
    <w:name w:val="标题 9 字符1"/>
    <w:aliases w:val="PIM 9 字符1,正文九级标题 字符1,tt 字符1,table title 字符1,标题 45 字符1,Figure Heading 字符1,FH 字符1,huh 字符1,Alt+9 字符1,AppendixBodyHead 字符1,不用9 字符1,三级标题 字符1,Legal Level 1.1.1.1. 字符1,ft 字符1,ft1 字符1,table 字符1,heading 9 字符1,t 字符1,table left 字符1,tl 字符1,HF 字符1,H9 字符1"/>
    <w:basedOn w:val="affff1"/>
    <w:qFormat/>
    <w:rsid w:val="00E03523"/>
    <w:rPr>
      <w:rFonts w:asciiTheme="majorHAnsi" w:eastAsiaTheme="majorEastAsia" w:hAnsiTheme="majorHAnsi" w:cstheme="majorBidi"/>
      <w:kern w:val="2"/>
      <w:sz w:val="21"/>
      <w:szCs w:val="21"/>
    </w:rPr>
  </w:style>
  <w:style w:type="character" w:customStyle="1" w:styleId="1fff6">
    <w:name w:val="正文首行缩进 字符1"/>
    <w:aliases w:val="Char Char Char Char Char Char Char Char Char Char 字符1,Char Char Char Char Char Char Char Char Char Char Char Char Char Char 字符1,Char Char Char 字符1,Char Char Char1 Char 字符1,Char Char Char Char Char Char Char Char Char Char 字符,Char Char Char 字符"/>
    <w:basedOn w:val="Char34"/>
    <w:qFormat/>
    <w:rsid w:val="00E03523"/>
    <w:rPr>
      <w:rFonts w:ascii="Times New Roman" w:eastAsia="宋体" w:hAnsi="Times New Roman" w:cs="Times New Roman"/>
      <w:sz w:val="28"/>
      <w:szCs w:val="20"/>
    </w:rPr>
  </w:style>
  <w:style w:type="character" w:customStyle="1" w:styleId="1fff7">
    <w:name w:val="正文文本首行缩进 字符1"/>
    <w:basedOn w:val="Char34"/>
    <w:uiPriority w:val="99"/>
    <w:semiHidden/>
    <w:rsid w:val="00E03523"/>
    <w:rPr>
      <w:rFonts w:ascii="Times New Roman" w:eastAsia="宋体" w:hAnsi="Times New Roman" w:cs="Times New Roman"/>
      <w:sz w:val="28"/>
      <w:szCs w:val="20"/>
    </w:rPr>
  </w:style>
  <w:style w:type="paragraph" w:customStyle="1" w:styleId="affffffffffffffb">
    <w:name w:val="四级标题"/>
    <w:basedOn w:val="90"/>
    <w:link w:val="Charfffe"/>
    <w:qFormat/>
    <w:rsid w:val="00AF754E"/>
    <w:pPr>
      <w:widowControl/>
      <w:spacing w:before="0" w:after="0" w:line="360" w:lineRule="auto"/>
      <w:ind w:left="142"/>
      <w:jc w:val="left"/>
      <w:outlineLvl w:val="3"/>
    </w:pPr>
    <w:rPr>
      <w:rFonts w:ascii="黑体" w:hAnsi="黑体"/>
      <w:b/>
      <w:bCs/>
      <w:kern w:val="0"/>
      <w:sz w:val="24"/>
      <w:szCs w:val="24"/>
    </w:rPr>
  </w:style>
  <w:style w:type="paragraph" w:customStyle="1" w:styleId="320">
    <w:name w:val="样式32"/>
    <w:basedOn w:val="affffffffffffffb"/>
    <w:link w:val="321"/>
    <w:qFormat/>
    <w:rsid w:val="00AF754E"/>
    <w:pPr>
      <w:ind w:left="228"/>
      <w:outlineLvl w:val="4"/>
    </w:pPr>
  </w:style>
  <w:style w:type="paragraph" w:customStyle="1" w:styleId="330">
    <w:name w:val="样式33"/>
    <w:basedOn w:val="320"/>
    <w:link w:val="331"/>
    <w:qFormat/>
    <w:rsid w:val="00AF754E"/>
    <w:pPr>
      <w:ind w:left="3260" w:hanging="1134"/>
      <w:outlineLvl w:val="5"/>
    </w:pPr>
  </w:style>
  <w:style w:type="paragraph" w:customStyle="1" w:styleId="340">
    <w:name w:val="样式34"/>
    <w:basedOn w:val="330"/>
    <w:link w:val="341"/>
    <w:qFormat/>
    <w:rsid w:val="00AF754E"/>
    <w:pPr>
      <w:ind w:left="3827" w:hanging="1276"/>
      <w:outlineLvl w:val="6"/>
    </w:pPr>
    <w:rPr>
      <w:b w:val="0"/>
      <w:bCs w:val="0"/>
    </w:rPr>
  </w:style>
  <w:style w:type="paragraph" w:customStyle="1" w:styleId="350">
    <w:name w:val="样式35"/>
    <w:basedOn w:val="340"/>
    <w:qFormat/>
    <w:rsid w:val="00AF754E"/>
    <w:pPr>
      <w:ind w:left="4394" w:hanging="1418"/>
      <w:outlineLvl w:val="7"/>
    </w:pPr>
  </w:style>
  <w:style w:type="character" w:customStyle="1" w:styleId="331">
    <w:name w:val="样式33 字符"/>
    <w:basedOn w:val="affff1"/>
    <w:link w:val="330"/>
    <w:qFormat/>
    <w:rsid w:val="00AF754E"/>
    <w:rPr>
      <w:rFonts w:ascii="黑体" w:eastAsia="黑体" w:hAnsi="黑体" w:cs="Times New Roman"/>
      <w:b/>
      <w:bCs/>
      <w:kern w:val="0"/>
      <w:sz w:val="24"/>
      <w:szCs w:val="24"/>
    </w:rPr>
  </w:style>
  <w:style w:type="character" w:customStyle="1" w:styleId="341">
    <w:name w:val="样式34 字符"/>
    <w:basedOn w:val="331"/>
    <w:link w:val="340"/>
    <w:qFormat/>
    <w:rsid w:val="00AF754E"/>
    <w:rPr>
      <w:rFonts w:ascii="黑体" w:eastAsia="黑体" w:hAnsi="黑体" w:cs="Times New Roman"/>
      <w:b w:val="0"/>
      <w:bCs w:val="0"/>
      <w:kern w:val="0"/>
      <w:sz w:val="24"/>
      <w:szCs w:val="24"/>
    </w:rPr>
  </w:style>
  <w:style w:type="paragraph" w:customStyle="1" w:styleId="affffffffffffffc">
    <w:name w:val="新正文"/>
    <w:basedOn w:val="affff"/>
    <w:link w:val="Charffff"/>
    <w:qFormat/>
    <w:rsid w:val="00AF754E"/>
    <w:pPr>
      <w:spacing w:line="460" w:lineRule="exact"/>
    </w:pPr>
    <w:rPr>
      <w:rFonts w:ascii="宋体" w:eastAsia="宋体" w:hAnsi="宋体" w:cs="Times New Roman"/>
      <w:sz w:val="24"/>
      <w:szCs w:val="24"/>
    </w:rPr>
  </w:style>
  <w:style w:type="character" w:customStyle="1" w:styleId="Charffff">
    <w:name w:val="新正文 Char"/>
    <w:link w:val="affffffffffffffc"/>
    <w:rsid w:val="00AF754E"/>
    <w:rPr>
      <w:rFonts w:ascii="宋体" w:eastAsia="宋体" w:hAnsi="宋体" w:cs="Times New Roman"/>
      <w:sz w:val="24"/>
      <w:szCs w:val="24"/>
    </w:rPr>
  </w:style>
  <w:style w:type="paragraph" w:customStyle="1" w:styleId="my">
    <w:name w:val="my正文"/>
    <w:basedOn w:val="affff"/>
    <w:link w:val="myChar"/>
    <w:qFormat/>
    <w:rsid w:val="00AF754E"/>
    <w:pPr>
      <w:spacing w:line="360" w:lineRule="auto"/>
      <w:ind w:firstLineChars="205" w:firstLine="492"/>
    </w:pPr>
    <w:rPr>
      <w:rFonts w:ascii="Times New Roman" w:eastAsia="宋体" w:hAnsi="Times New Roman" w:cs="Times New Roman"/>
      <w:sz w:val="24"/>
      <w:szCs w:val="24"/>
      <w:lang w:val="x-none" w:eastAsia="x-none"/>
    </w:rPr>
  </w:style>
  <w:style w:type="character" w:customStyle="1" w:styleId="myChar">
    <w:name w:val="my正文 Char"/>
    <w:link w:val="my"/>
    <w:qFormat/>
    <w:rsid w:val="00AF754E"/>
    <w:rPr>
      <w:rFonts w:ascii="Times New Roman" w:eastAsia="宋体" w:hAnsi="Times New Roman" w:cs="Times New Roman"/>
      <w:sz w:val="24"/>
      <w:szCs w:val="24"/>
      <w:lang w:val="x-none" w:eastAsia="x-none"/>
    </w:rPr>
  </w:style>
  <w:style w:type="character" w:customStyle="1" w:styleId="321">
    <w:name w:val="样式32 字符"/>
    <w:basedOn w:val="affff1"/>
    <w:link w:val="320"/>
    <w:qFormat/>
    <w:rsid w:val="00AF754E"/>
    <w:rPr>
      <w:rFonts w:ascii="黑体" w:eastAsia="黑体" w:hAnsi="黑体" w:cs="Times New Roman"/>
      <w:b/>
      <w:bCs/>
      <w:kern w:val="0"/>
      <w:sz w:val="24"/>
      <w:szCs w:val="24"/>
    </w:rPr>
  </w:style>
  <w:style w:type="character" w:customStyle="1" w:styleId="Charfff0">
    <w:name w:val="无间隔 Char"/>
    <w:aliases w:val="3-内容 Char"/>
    <w:basedOn w:val="affff1"/>
    <w:link w:val="1fff1"/>
    <w:uiPriority w:val="1"/>
    <w:qFormat/>
    <w:rsid w:val="00AF754E"/>
    <w:rPr>
      <w:rFonts w:ascii="Calibri" w:eastAsia="宋体" w:hAnsi="Calibri" w:cs="Times New Roman"/>
    </w:rPr>
  </w:style>
  <w:style w:type="paragraph" w:customStyle="1" w:styleId="HT0">
    <w:name w:val="HT_正文缩进"/>
    <w:basedOn w:val="affff"/>
    <w:link w:val="HTChar"/>
    <w:qFormat/>
    <w:rsid w:val="00AF754E"/>
    <w:pPr>
      <w:spacing w:beforeLines="50"/>
      <w:ind w:firstLineChars="200" w:firstLine="480"/>
    </w:pPr>
    <w:rPr>
      <w:rFonts w:ascii="Times New Roman" w:eastAsia="宋体" w:hAnsi="Times New Roman" w:cs="Times New Roman"/>
      <w:kern w:val="0"/>
      <w:sz w:val="24"/>
      <w:szCs w:val="24"/>
    </w:rPr>
  </w:style>
  <w:style w:type="character" w:customStyle="1" w:styleId="HTChar">
    <w:name w:val="HT_正文缩进 Char"/>
    <w:link w:val="HT0"/>
    <w:rsid w:val="00AF754E"/>
    <w:rPr>
      <w:rFonts w:ascii="Times New Roman" w:eastAsia="宋体" w:hAnsi="Times New Roman" w:cs="Times New Roman"/>
      <w:kern w:val="0"/>
      <w:sz w:val="24"/>
      <w:szCs w:val="24"/>
    </w:rPr>
  </w:style>
  <w:style w:type="character" w:customStyle="1" w:styleId="arr">
    <w:name w:val="arr"/>
    <w:basedOn w:val="affff1"/>
    <w:qFormat/>
    <w:rsid w:val="00AF754E"/>
  </w:style>
  <w:style w:type="character" w:customStyle="1" w:styleId="icon-game">
    <w:name w:val="icon-game"/>
    <w:basedOn w:val="affff1"/>
    <w:qFormat/>
    <w:rsid w:val="00AF754E"/>
  </w:style>
  <w:style w:type="character" w:customStyle="1" w:styleId="11f2">
    <w:name w:val="书籍标题11"/>
    <w:uiPriority w:val="33"/>
    <w:qFormat/>
    <w:rsid w:val="00AF754E"/>
    <w:rPr>
      <w:caps/>
      <w:color w:val="622423"/>
      <w:spacing w:val="5"/>
      <w:u w:val="none" w:color="622423"/>
    </w:rPr>
  </w:style>
  <w:style w:type="character" w:customStyle="1" w:styleId="xyjChar">
    <w:name w:val="xyj正文 Char"/>
    <w:link w:val="xyj"/>
    <w:qFormat/>
    <w:rsid w:val="00AF754E"/>
    <w:rPr>
      <w:sz w:val="24"/>
      <w:szCs w:val="21"/>
    </w:rPr>
  </w:style>
  <w:style w:type="character" w:customStyle="1" w:styleId="1fff8">
    <w:name w:val="书籍标题1"/>
    <w:qFormat/>
    <w:rsid w:val="00AF754E"/>
    <w:rPr>
      <w:caps/>
      <w:color w:val="622423"/>
      <w:spacing w:val="5"/>
      <w:u w:val="none" w:color="622423"/>
    </w:rPr>
  </w:style>
  <w:style w:type="character" w:customStyle="1" w:styleId="11f3">
    <w:name w:val="不明显参考11"/>
    <w:uiPriority w:val="31"/>
    <w:qFormat/>
    <w:rsid w:val="00AF754E"/>
    <w:rPr>
      <w:rFonts w:ascii="Calibri" w:eastAsia="宋体" w:hAnsi="Calibri" w:cs="Times New Roman"/>
      <w:i/>
      <w:iCs/>
      <w:color w:val="622423"/>
    </w:rPr>
  </w:style>
  <w:style w:type="character" w:customStyle="1" w:styleId="typ">
    <w:name w:val="typ"/>
    <w:basedOn w:val="affff1"/>
    <w:qFormat/>
    <w:rsid w:val="00AF754E"/>
  </w:style>
  <w:style w:type="character" w:customStyle="1" w:styleId="art">
    <w:name w:val="art"/>
    <w:rsid w:val="00AF754E"/>
  </w:style>
  <w:style w:type="character" w:customStyle="1" w:styleId="1fff9">
    <w:name w:val="明显参考1"/>
    <w:uiPriority w:val="32"/>
    <w:qFormat/>
    <w:rsid w:val="00AF754E"/>
    <w:rPr>
      <w:rFonts w:ascii="Calibri" w:eastAsia="宋体" w:hAnsi="Calibri" w:cs="Times New Roman"/>
      <w:b/>
      <w:bCs/>
      <w:i/>
      <w:iCs/>
      <w:color w:val="622423"/>
    </w:rPr>
  </w:style>
  <w:style w:type="character" w:customStyle="1" w:styleId="Charffff0">
    <w:name w:val="明显引用 Char"/>
    <w:link w:val="1fffa"/>
    <w:uiPriority w:val="30"/>
    <w:qFormat/>
    <w:rsid w:val="00AF754E"/>
    <w:rPr>
      <w:rFonts w:ascii="Cambria" w:hAnsi="Cambria"/>
      <w:caps/>
      <w:color w:val="622423"/>
      <w:spacing w:val="5"/>
      <w:lang w:eastAsia="en-US" w:bidi="en-US"/>
    </w:rPr>
  </w:style>
  <w:style w:type="character" w:customStyle="1" w:styleId="del">
    <w:name w:val="del"/>
    <w:basedOn w:val="affff1"/>
    <w:qFormat/>
    <w:rsid w:val="00AF754E"/>
  </w:style>
  <w:style w:type="character" w:customStyle="1" w:styleId="1fffb">
    <w:name w:val="明显强调1"/>
    <w:aliases w:val="页眉页脚"/>
    <w:uiPriority w:val="21"/>
    <w:qFormat/>
    <w:rsid w:val="00AF754E"/>
    <w:rPr>
      <w:i/>
      <w:iCs/>
      <w:caps/>
      <w:spacing w:val="10"/>
      <w:sz w:val="20"/>
      <w:szCs w:val="20"/>
    </w:rPr>
  </w:style>
  <w:style w:type="character" w:customStyle="1" w:styleId="icon-read">
    <w:name w:val="icon-read"/>
    <w:basedOn w:val="affff1"/>
    <w:qFormat/>
    <w:rsid w:val="00AF754E"/>
  </w:style>
  <w:style w:type="character" w:customStyle="1" w:styleId="icon-play">
    <w:name w:val="icon-play"/>
    <w:basedOn w:val="affff1"/>
    <w:qFormat/>
    <w:rsid w:val="00AF754E"/>
  </w:style>
  <w:style w:type="character" w:customStyle="1" w:styleId="231">
    <w:name w:val="23"/>
    <w:rsid w:val="00AF754E"/>
    <w:rPr>
      <w:rFonts w:ascii="Times New Roman" w:hAnsi="Times New Roman" w:cs="Times New Roman" w:hint="default"/>
      <w:color w:val="256FB8"/>
    </w:rPr>
  </w:style>
  <w:style w:type="character" w:customStyle="1" w:styleId="hot-down">
    <w:name w:val="hot-down"/>
    <w:basedOn w:val="affff1"/>
    <w:qFormat/>
    <w:rsid w:val="00AF754E"/>
  </w:style>
  <w:style w:type="character" w:customStyle="1" w:styleId="del1">
    <w:name w:val="del1"/>
    <w:qFormat/>
    <w:rsid w:val="00AF754E"/>
    <w:rPr>
      <w:vanish/>
      <w:color w:val="666666"/>
      <w:sz w:val="18"/>
      <w:szCs w:val="18"/>
      <w:u w:val="single"/>
    </w:rPr>
  </w:style>
  <w:style w:type="character" w:customStyle="1" w:styleId="Charffff1">
    <w:name w:val="引用 Char"/>
    <w:link w:val="1fffc"/>
    <w:uiPriority w:val="29"/>
    <w:qFormat/>
    <w:rsid w:val="00AF754E"/>
    <w:rPr>
      <w:rFonts w:ascii="Cambria" w:hAnsi="Cambria"/>
      <w:i/>
      <w:iCs/>
      <w:sz w:val="22"/>
      <w:lang w:eastAsia="en-US" w:bidi="en-US"/>
    </w:rPr>
  </w:style>
  <w:style w:type="character" w:customStyle="1" w:styleId="2Char9">
    <w:name w:val="标题2 Char"/>
    <w:link w:val="2fe"/>
    <w:qFormat/>
    <w:rsid w:val="00AF754E"/>
    <w:rPr>
      <w:rFonts w:ascii="仿宋_GB2312" w:eastAsia="楷体_GB2312" w:hAnsi="Times New Roman" w:cs="Times New Roman"/>
      <w:sz w:val="28"/>
      <w:szCs w:val="20"/>
    </w:rPr>
  </w:style>
  <w:style w:type="character" w:customStyle="1" w:styleId="icon-down">
    <w:name w:val="icon-down"/>
    <w:basedOn w:val="affff1"/>
    <w:qFormat/>
    <w:rsid w:val="00AF754E"/>
  </w:style>
  <w:style w:type="character" w:customStyle="1" w:styleId="290">
    <w:name w:val="29"/>
    <w:rsid w:val="00AF754E"/>
    <w:rPr>
      <w:rFonts w:ascii="Arial" w:hAnsi="Arial" w:cs="Arial" w:hint="default"/>
      <w:sz w:val="18"/>
      <w:szCs w:val="18"/>
    </w:rPr>
  </w:style>
  <w:style w:type="character" w:customStyle="1" w:styleId="190">
    <w:name w:val="19"/>
    <w:rsid w:val="00AF754E"/>
    <w:rPr>
      <w:rFonts w:ascii="Arial" w:hAnsi="Arial" w:cs="Arial" w:hint="default"/>
      <w:sz w:val="18"/>
      <w:szCs w:val="18"/>
    </w:rPr>
  </w:style>
  <w:style w:type="character" w:customStyle="1" w:styleId="str">
    <w:name w:val="str"/>
    <w:basedOn w:val="affff1"/>
    <w:rsid w:val="00AF754E"/>
  </w:style>
  <w:style w:type="character" w:customStyle="1" w:styleId="222">
    <w:name w:val="22"/>
    <w:rsid w:val="00AF754E"/>
    <w:rPr>
      <w:rFonts w:ascii="Times New Roman" w:hAnsi="Times New Roman" w:cs="Times New Roman" w:hint="default"/>
      <w:color w:val="676767"/>
    </w:rPr>
  </w:style>
  <w:style w:type="character" w:customStyle="1" w:styleId="affffffffffffffd">
    <w:name w:val="样式说明"/>
    <w:qFormat/>
    <w:rsid w:val="00AF754E"/>
    <w:rPr>
      <w:rFonts w:ascii="宋体" w:eastAsia="宋体" w:hAnsi="宋体" w:hint="eastAsia"/>
      <w:i/>
      <w:iCs/>
      <w:color w:val="3366FF"/>
      <w:sz w:val="21"/>
    </w:rPr>
  </w:style>
  <w:style w:type="character" w:customStyle="1" w:styleId="hot-icon">
    <w:name w:val="hot-icon"/>
    <w:basedOn w:val="affff1"/>
    <w:qFormat/>
    <w:rsid w:val="00AF754E"/>
  </w:style>
  <w:style w:type="character" w:styleId="HTML4">
    <w:name w:val="HTML Cite"/>
    <w:unhideWhenUsed/>
    <w:qFormat/>
    <w:rsid w:val="00AF754E"/>
    <w:rPr>
      <w:sz w:val="24"/>
      <w:szCs w:val="24"/>
    </w:rPr>
  </w:style>
  <w:style w:type="character" w:customStyle="1" w:styleId="201">
    <w:name w:val="20"/>
    <w:rsid w:val="00AF754E"/>
    <w:rPr>
      <w:rFonts w:ascii="Times New Roman" w:hAnsi="Times New Roman" w:cs="Times New Roman" w:hint="default"/>
      <w:color w:val="256FB8"/>
    </w:rPr>
  </w:style>
  <w:style w:type="character" w:customStyle="1" w:styleId="11f4">
    <w:name w:val="明显参考11"/>
    <w:uiPriority w:val="32"/>
    <w:qFormat/>
    <w:rsid w:val="00AF754E"/>
    <w:rPr>
      <w:rFonts w:ascii="Calibri" w:eastAsia="宋体" w:hAnsi="Calibri" w:cs="Times New Roman"/>
      <w:b/>
      <w:bCs/>
      <w:i/>
      <w:iCs/>
      <w:color w:val="622423"/>
    </w:rPr>
  </w:style>
  <w:style w:type="character" w:customStyle="1" w:styleId="218">
    <w:name w:val="21"/>
    <w:rsid w:val="00AF754E"/>
    <w:rPr>
      <w:rFonts w:ascii="Times New Roman" w:hAnsi="Times New Roman" w:cs="Times New Roman" w:hint="default"/>
      <w:color w:val="256FB8"/>
    </w:rPr>
  </w:style>
  <w:style w:type="character" w:customStyle="1" w:styleId="11f5">
    <w:name w:val="明显强调11"/>
    <w:uiPriority w:val="21"/>
    <w:qFormat/>
    <w:rsid w:val="00AF754E"/>
    <w:rPr>
      <w:i/>
      <w:iCs/>
      <w:caps/>
      <w:spacing w:val="10"/>
      <w:sz w:val="20"/>
      <w:szCs w:val="20"/>
    </w:rPr>
  </w:style>
  <w:style w:type="character" w:customStyle="1" w:styleId="3Chara">
    <w:name w:val="企标样式3 Char"/>
    <w:link w:val="3f6"/>
    <w:qFormat/>
    <w:rsid w:val="00AF754E"/>
    <w:rPr>
      <w:rFonts w:ascii="黑体" w:eastAsia="黑体" w:hAnsi="黑体"/>
      <w:bCs/>
      <w:szCs w:val="21"/>
    </w:rPr>
  </w:style>
  <w:style w:type="character" w:customStyle="1" w:styleId="2Charb">
    <w:name w:val="企标样式2 Char"/>
    <w:link w:val="2ff1"/>
    <w:qFormat/>
    <w:rsid w:val="00AF754E"/>
    <w:rPr>
      <w:rFonts w:ascii="黑体" w:eastAsia="黑体" w:hAnsi="黑体"/>
      <w:bCs/>
      <w:szCs w:val="21"/>
    </w:rPr>
  </w:style>
  <w:style w:type="character" w:customStyle="1" w:styleId="1fffd">
    <w:name w:val="已访问的超链接1"/>
    <w:uiPriority w:val="99"/>
    <w:unhideWhenUsed/>
    <w:qFormat/>
    <w:rsid w:val="00AF754E"/>
    <w:rPr>
      <w:color w:val="800080"/>
      <w:u w:val="single"/>
    </w:rPr>
  </w:style>
  <w:style w:type="character" w:customStyle="1" w:styleId="com">
    <w:name w:val="com"/>
    <w:basedOn w:val="affff1"/>
    <w:qFormat/>
    <w:rsid w:val="00AF754E"/>
  </w:style>
  <w:style w:type="character" w:customStyle="1" w:styleId="z-Char">
    <w:name w:val="z-窗体顶端 Char"/>
    <w:aliases w:val="z-窗体顶部 Char"/>
    <w:link w:val="z-10"/>
    <w:uiPriority w:val="99"/>
    <w:qFormat/>
    <w:rsid w:val="00AF754E"/>
    <w:rPr>
      <w:rFonts w:ascii="Arial" w:hAnsi="Arial" w:cs="Arial"/>
      <w:vanish/>
      <w:sz w:val="16"/>
      <w:szCs w:val="16"/>
    </w:rPr>
  </w:style>
  <w:style w:type="character" w:customStyle="1" w:styleId="p18858D7CFB-ED40-4347-BF05-701D383B685F">
    <w:name w:val="p18[858D7CFB-ED40-4347-BF05-701D383B685F]"/>
    <w:link w:val="p18"/>
    <w:qFormat/>
    <w:rsid w:val="00AF754E"/>
    <w:rPr>
      <w:rFonts w:ascii="黑体" w:eastAsia="黑体" w:hAnsi="黑体" w:cs="宋体"/>
      <w:b/>
      <w:bCs/>
      <w:szCs w:val="21"/>
    </w:rPr>
  </w:style>
  <w:style w:type="character" w:customStyle="1" w:styleId="251">
    <w:name w:val="25"/>
    <w:rsid w:val="00AF754E"/>
    <w:rPr>
      <w:rFonts w:ascii="Times New Roman" w:hAnsi="Times New Roman" w:cs="Times New Roman" w:hint="default"/>
      <w:color w:val="256FB8"/>
    </w:rPr>
  </w:style>
  <w:style w:type="character" w:customStyle="1" w:styleId="hot-rise">
    <w:name w:val="hot-rise"/>
    <w:basedOn w:val="affff1"/>
    <w:qFormat/>
    <w:rsid w:val="00AF754E"/>
  </w:style>
  <w:style w:type="character" w:customStyle="1" w:styleId="icon-doc">
    <w:name w:val="icon-doc"/>
    <w:basedOn w:val="affff1"/>
    <w:qFormat/>
    <w:rsid w:val="00AF754E"/>
  </w:style>
  <w:style w:type="character" w:customStyle="1" w:styleId="11f6">
    <w:name w:val="不明显强调11"/>
    <w:uiPriority w:val="19"/>
    <w:qFormat/>
    <w:rsid w:val="00AF754E"/>
    <w:rPr>
      <w:i/>
      <w:iCs/>
    </w:rPr>
  </w:style>
  <w:style w:type="character" w:customStyle="1" w:styleId="1fffe">
    <w:name w:val="不明显强调1"/>
    <w:uiPriority w:val="19"/>
    <w:qFormat/>
    <w:rsid w:val="00AF754E"/>
    <w:rPr>
      <w:i/>
      <w:iCs/>
    </w:rPr>
  </w:style>
  <w:style w:type="character" w:customStyle="1" w:styleId="1ffff">
    <w:name w:val="不明显参考1"/>
    <w:uiPriority w:val="31"/>
    <w:qFormat/>
    <w:rsid w:val="00AF754E"/>
    <w:rPr>
      <w:rFonts w:ascii="Calibri" w:eastAsia="宋体" w:hAnsi="Calibri" w:cs="Times New Roman"/>
      <w:i/>
      <w:iCs/>
      <w:color w:val="622423"/>
    </w:rPr>
  </w:style>
  <w:style w:type="character" w:customStyle="1" w:styleId="241">
    <w:name w:val="24"/>
    <w:rsid w:val="00AF754E"/>
    <w:rPr>
      <w:rFonts w:ascii="Times New Roman" w:hAnsi="Times New Roman" w:cs="Times New Roman" w:hint="default"/>
      <w:color w:val="256FB8"/>
    </w:rPr>
  </w:style>
  <w:style w:type="character" w:customStyle="1" w:styleId="z-Char0">
    <w:name w:val="z-窗体底端 Char"/>
    <w:aliases w:val="z-窗体底部 Char"/>
    <w:link w:val="z-11"/>
    <w:uiPriority w:val="99"/>
    <w:qFormat/>
    <w:rsid w:val="00AF754E"/>
    <w:rPr>
      <w:rFonts w:ascii="Arial" w:hAnsi="Arial" w:cs="Arial"/>
      <w:vanish/>
      <w:sz w:val="16"/>
      <w:szCs w:val="16"/>
    </w:rPr>
  </w:style>
  <w:style w:type="character" w:customStyle="1" w:styleId="219">
    <w:name w:val="正文文本缩进 2 字符1"/>
    <w:basedOn w:val="affff1"/>
    <w:qFormat/>
    <w:rsid w:val="00AF754E"/>
    <w:rPr>
      <w:rFonts w:ascii="Arial" w:eastAsia="宋体" w:hAnsi="Arial" w:cs="Times New Roman"/>
      <w:szCs w:val="20"/>
    </w:rPr>
  </w:style>
  <w:style w:type="character" w:customStyle="1" w:styleId="2Char32">
    <w:name w:val="正文文本缩进 2 Char3"/>
    <w:rsid w:val="00AF754E"/>
    <w:rPr>
      <w:rFonts w:ascii="Arial" w:hAnsi="Arial"/>
      <w:kern w:val="2"/>
      <w:sz w:val="21"/>
    </w:rPr>
  </w:style>
  <w:style w:type="character" w:customStyle="1" w:styleId="1ffff0">
    <w:name w:val="日期 字符1"/>
    <w:basedOn w:val="affff1"/>
    <w:qFormat/>
    <w:rsid w:val="00AF754E"/>
    <w:rPr>
      <w:rFonts w:ascii="Arial" w:eastAsia="宋体" w:hAnsi="Arial" w:cs="Times New Roman"/>
      <w:szCs w:val="20"/>
    </w:rPr>
  </w:style>
  <w:style w:type="character" w:customStyle="1" w:styleId="Char26">
    <w:name w:val="日期 Char2"/>
    <w:qFormat/>
    <w:rsid w:val="00AF754E"/>
    <w:rPr>
      <w:rFonts w:ascii="Arial" w:hAnsi="Arial"/>
      <w:kern w:val="2"/>
      <w:sz w:val="21"/>
    </w:rPr>
  </w:style>
  <w:style w:type="character" w:customStyle="1" w:styleId="314">
    <w:name w:val="正文文本缩进 3 字符1"/>
    <w:basedOn w:val="affff1"/>
    <w:qFormat/>
    <w:rsid w:val="00AF754E"/>
    <w:rPr>
      <w:sz w:val="16"/>
      <w:szCs w:val="16"/>
    </w:rPr>
  </w:style>
  <w:style w:type="character" w:customStyle="1" w:styleId="1ffff1">
    <w:name w:val="正文文本缩进 字符1"/>
    <w:aliases w:val="正文文字首行缩进 字符"/>
    <w:basedOn w:val="affff1"/>
    <w:uiPriority w:val="99"/>
    <w:qFormat/>
    <w:rsid w:val="00AF754E"/>
    <w:rPr>
      <w:rFonts w:ascii="Arial" w:eastAsia="宋体" w:hAnsi="Arial" w:cs="Times New Roman"/>
      <w:szCs w:val="20"/>
    </w:rPr>
  </w:style>
  <w:style w:type="paragraph" w:customStyle="1" w:styleId="414">
    <w:name w:val="列出段落41"/>
    <w:basedOn w:val="affff"/>
    <w:uiPriority w:val="34"/>
    <w:qFormat/>
    <w:rsid w:val="00AF754E"/>
    <w:pPr>
      <w:widowControl/>
      <w:spacing w:after="200" w:line="252" w:lineRule="auto"/>
      <w:ind w:left="720"/>
      <w:contextualSpacing/>
      <w:jc w:val="left"/>
    </w:pPr>
    <w:rPr>
      <w:rFonts w:ascii="Cambria" w:eastAsia="宋体" w:hAnsi="Cambria" w:cs="Times New Roman"/>
      <w:kern w:val="0"/>
      <w:sz w:val="22"/>
      <w:lang w:eastAsia="en-US" w:bidi="en-US"/>
    </w:rPr>
  </w:style>
  <w:style w:type="paragraph" w:customStyle="1" w:styleId="z-10">
    <w:name w:val="z-窗体顶端1"/>
    <w:basedOn w:val="affff"/>
    <w:next w:val="affff"/>
    <w:link w:val="z-Char"/>
    <w:uiPriority w:val="99"/>
    <w:unhideWhenUsed/>
    <w:qFormat/>
    <w:rsid w:val="00AF754E"/>
    <w:pPr>
      <w:widowControl/>
      <w:pBdr>
        <w:bottom w:val="single" w:sz="6" w:space="1" w:color="auto"/>
      </w:pBdr>
      <w:jc w:val="center"/>
    </w:pPr>
    <w:rPr>
      <w:rFonts w:ascii="Arial" w:hAnsi="Arial" w:cs="Arial"/>
      <w:vanish/>
      <w:sz w:val="16"/>
      <w:szCs w:val="16"/>
    </w:rPr>
  </w:style>
  <w:style w:type="character" w:customStyle="1" w:styleId="21a">
    <w:name w:val="正文文本 2 字符1"/>
    <w:basedOn w:val="affff1"/>
    <w:qFormat/>
    <w:rsid w:val="00AF754E"/>
  </w:style>
  <w:style w:type="character" w:customStyle="1" w:styleId="21b">
    <w:name w:val="正文首行缩进 2 字符1"/>
    <w:basedOn w:val="Char42"/>
    <w:uiPriority w:val="99"/>
    <w:qFormat/>
    <w:rsid w:val="00AF754E"/>
    <w:rPr>
      <w:rFonts w:ascii="Times New Roman" w:eastAsia="宋体" w:hAnsi="Times New Roman" w:cs="Times New Roman"/>
      <w:kern w:val="0"/>
      <w:sz w:val="24"/>
      <w:szCs w:val="20"/>
    </w:rPr>
  </w:style>
  <w:style w:type="paragraph" w:customStyle="1" w:styleId="z-11">
    <w:name w:val="z-窗体底端1"/>
    <w:basedOn w:val="affff"/>
    <w:next w:val="affff"/>
    <w:link w:val="z-Char0"/>
    <w:uiPriority w:val="99"/>
    <w:unhideWhenUsed/>
    <w:qFormat/>
    <w:rsid w:val="00AF754E"/>
    <w:pPr>
      <w:widowControl/>
      <w:pBdr>
        <w:top w:val="single" w:sz="6" w:space="1" w:color="auto"/>
      </w:pBdr>
      <w:jc w:val="center"/>
    </w:pPr>
    <w:rPr>
      <w:rFonts w:ascii="Arial" w:hAnsi="Arial" w:cs="Arial"/>
      <w:vanish/>
      <w:sz w:val="16"/>
      <w:szCs w:val="16"/>
    </w:rPr>
  </w:style>
  <w:style w:type="paragraph" w:customStyle="1" w:styleId="5e">
    <w:name w:val="列出段落5"/>
    <w:basedOn w:val="affff"/>
    <w:uiPriority w:val="34"/>
    <w:qFormat/>
    <w:rsid w:val="00AF754E"/>
    <w:pPr>
      <w:autoSpaceDE w:val="0"/>
      <w:autoSpaceDN w:val="0"/>
      <w:adjustRightInd w:val="0"/>
      <w:spacing w:line="360" w:lineRule="auto"/>
      <w:ind w:firstLineChars="200" w:firstLine="420"/>
    </w:pPr>
    <w:rPr>
      <w:rFonts w:ascii="宋体" w:eastAsia="宋体" w:hAnsi="宋体" w:cs="Times New Roman"/>
      <w:iCs/>
      <w:color w:val="000000"/>
      <w:kern w:val="0"/>
      <w:sz w:val="22"/>
      <w:szCs w:val="24"/>
      <w:lang w:val="zh-CN"/>
    </w:rPr>
  </w:style>
  <w:style w:type="paragraph" w:customStyle="1" w:styleId="68">
    <w:name w:val="6"/>
    <w:next w:val="affff"/>
    <w:qFormat/>
    <w:rsid w:val="00AF754E"/>
    <w:pPr>
      <w:widowControl w:val="0"/>
      <w:jc w:val="both"/>
    </w:pPr>
    <w:rPr>
      <w:rFonts w:ascii="Times New Roman" w:eastAsia="宋体" w:hAnsi="Times New Roman" w:cs="Times New Roman"/>
      <w:szCs w:val="24"/>
    </w:rPr>
  </w:style>
  <w:style w:type="paragraph" w:customStyle="1" w:styleId="Style252">
    <w:name w:val="_Style 252"/>
    <w:basedOn w:val="affff"/>
    <w:uiPriority w:val="34"/>
    <w:qFormat/>
    <w:rsid w:val="00AF754E"/>
    <w:pPr>
      <w:ind w:firstLineChars="200" w:firstLine="420"/>
    </w:pPr>
    <w:rPr>
      <w:rFonts w:ascii="Times New Roman" w:eastAsia="宋体" w:hAnsi="Times New Roman" w:cs="Times New Roman"/>
      <w:szCs w:val="20"/>
    </w:rPr>
  </w:style>
  <w:style w:type="paragraph" w:customStyle="1" w:styleId="CharChar17CharCharCharChar2">
    <w:name w:val="Char Char17 Char Char Char Char2"/>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33">
    <w:name w:val="正文编号3"/>
    <w:basedOn w:val="affff"/>
    <w:qFormat/>
    <w:rsid w:val="00AF754E"/>
    <w:pPr>
      <w:numPr>
        <w:numId w:val="76"/>
      </w:numPr>
      <w:tabs>
        <w:tab w:val="left" w:pos="1928"/>
      </w:tabs>
      <w:spacing w:line="360" w:lineRule="auto"/>
      <w:outlineLvl w:val="6"/>
    </w:pPr>
    <w:rPr>
      <w:rFonts w:ascii="Times New Roman" w:eastAsia="宋体" w:hAnsi="Times New Roman" w:cs="Times New Roman"/>
      <w:szCs w:val="24"/>
    </w:rPr>
  </w:style>
  <w:style w:type="paragraph" w:customStyle="1" w:styleId="CharChar17CharCharCharChar12">
    <w:name w:val="Char Char17 Char Char Char Char12"/>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11f7">
    <w:name w:val="明显引用11"/>
    <w:basedOn w:val="affff"/>
    <w:next w:val="affff"/>
    <w:uiPriority w:val="30"/>
    <w:qFormat/>
    <w:rsid w:val="00AF754E"/>
    <w:pPr>
      <w:widowControl/>
      <w:pBdr>
        <w:top w:val="dotted" w:sz="2" w:space="10" w:color="632423"/>
        <w:bottom w:val="dotted" w:sz="2" w:space="4" w:color="632423"/>
      </w:pBdr>
      <w:spacing w:before="160" w:after="200" w:line="300" w:lineRule="auto"/>
      <w:ind w:left="1440" w:right="1440"/>
      <w:jc w:val="left"/>
    </w:pPr>
    <w:rPr>
      <w:rFonts w:ascii="Cambria" w:eastAsia="宋体" w:hAnsi="Cambria" w:cs="Times New Roman"/>
      <w:caps/>
      <w:color w:val="622423"/>
      <w:spacing w:val="5"/>
      <w:kern w:val="0"/>
      <w:sz w:val="20"/>
      <w:szCs w:val="20"/>
      <w:lang w:eastAsia="en-US" w:bidi="en-US"/>
    </w:rPr>
  </w:style>
  <w:style w:type="paragraph" w:customStyle="1" w:styleId="3f6">
    <w:name w:val="企标样式3"/>
    <w:basedOn w:val="QB3"/>
    <w:link w:val="3Chara"/>
    <w:qFormat/>
    <w:rsid w:val="00AF754E"/>
    <w:pPr>
      <w:keepNext w:val="0"/>
      <w:keepLines w:val="0"/>
      <w:numPr>
        <w:ilvl w:val="0"/>
        <w:numId w:val="0"/>
      </w:numPr>
      <w:ind w:left="709" w:hanging="709"/>
    </w:pPr>
    <w:rPr>
      <w:rFonts w:ascii="黑体" w:hAnsi="黑体" w:cstheme="minorBidi"/>
    </w:rPr>
  </w:style>
  <w:style w:type="paragraph" w:customStyle="1" w:styleId="CompanyName">
    <w:name w:val="Company Name"/>
    <w:basedOn w:val="affff"/>
    <w:rsid w:val="00AF754E"/>
    <w:pPr>
      <w:spacing w:before="120"/>
    </w:pPr>
    <w:rPr>
      <w:rFonts w:ascii="Tahoma" w:eastAsia="宋体" w:hAnsi="Tahoma" w:cs="Times New Roman"/>
      <w:b/>
      <w:sz w:val="22"/>
      <w:szCs w:val="24"/>
    </w:rPr>
  </w:style>
  <w:style w:type="paragraph" w:customStyle="1" w:styleId="2ff2">
    <w:name w:val="无间隔2"/>
    <w:uiPriority w:val="1"/>
    <w:qFormat/>
    <w:rsid w:val="00AF754E"/>
    <w:rPr>
      <w:rFonts w:ascii="Calibri" w:eastAsia="宋体" w:hAnsi="Calibri" w:cs="Times New Roman"/>
      <w:kern w:val="0"/>
      <w:sz w:val="22"/>
    </w:rPr>
  </w:style>
  <w:style w:type="paragraph" w:customStyle="1" w:styleId="Style5">
    <w:name w:val="_Style 5"/>
    <w:basedOn w:val="affff"/>
    <w:qFormat/>
    <w:rsid w:val="00AF754E"/>
    <w:pPr>
      <w:autoSpaceDE w:val="0"/>
      <w:autoSpaceDN w:val="0"/>
      <w:adjustRightInd w:val="0"/>
      <w:spacing w:line="360" w:lineRule="auto"/>
      <w:ind w:firstLineChars="200" w:firstLine="420"/>
    </w:pPr>
    <w:rPr>
      <w:rFonts w:ascii="宋体" w:eastAsia="宋体" w:hAnsi="宋体" w:cs="Times New Roman"/>
      <w:iCs/>
      <w:color w:val="000000"/>
      <w:kern w:val="0"/>
      <w:sz w:val="22"/>
      <w:szCs w:val="24"/>
      <w:lang w:val="zh-CN"/>
    </w:rPr>
  </w:style>
  <w:style w:type="paragraph" w:customStyle="1" w:styleId="1fffc">
    <w:name w:val="引用1"/>
    <w:basedOn w:val="affff"/>
    <w:next w:val="affff"/>
    <w:link w:val="Charffff1"/>
    <w:uiPriority w:val="29"/>
    <w:qFormat/>
    <w:rsid w:val="00AF754E"/>
    <w:pPr>
      <w:widowControl/>
      <w:spacing w:after="200" w:line="252" w:lineRule="auto"/>
      <w:jc w:val="left"/>
    </w:pPr>
    <w:rPr>
      <w:rFonts w:ascii="Cambria" w:hAnsi="Cambria"/>
      <w:i/>
      <w:iCs/>
      <w:sz w:val="22"/>
      <w:lang w:eastAsia="en-US" w:bidi="en-US"/>
    </w:rPr>
  </w:style>
  <w:style w:type="paragraph" w:customStyle="1" w:styleId="z-110">
    <w:name w:val="z-窗体顶端11"/>
    <w:basedOn w:val="affff"/>
    <w:next w:val="affff"/>
    <w:uiPriority w:val="99"/>
    <w:unhideWhenUsed/>
    <w:qFormat/>
    <w:rsid w:val="00AF754E"/>
    <w:pPr>
      <w:widowControl/>
      <w:pBdr>
        <w:bottom w:val="single" w:sz="6" w:space="1" w:color="auto"/>
      </w:pBdr>
      <w:jc w:val="center"/>
    </w:pPr>
    <w:rPr>
      <w:rFonts w:ascii="Arial" w:eastAsia="宋体" w:hAnsi="Arial" w:cs="Arial"/>
      <w:vanish/>
      <w:kern w:val="0"/>
      <w:sz w:val="16"/>
      <w:szCs w:val="16"/>
    </w:rPr>
  </w:style>
  <w:style w:type="paragraph" w:customStyle="1" w:styleId="p18">
    <w:name w:val="p18"/>
    <w:basedOn w:val="affff"/>
    <w:link w:val="p18858D7CFB-ED40-4347-BF05-701D383B685F"/>
    <w:qFormat/>
    <w:rsid w:val="00AF754E"/>
    <w:pPr>
      <w:widowControl/>
      <w:spacing w:before="156" w:after="156" w:line="360" w:lineRule="auto"/>
      <w:jc w:val="left"/>
    </w:pPr>
    <w:rPr>
      <w:rFonts w:ascii="黑体" w:eastAsia="黑体" w:hAnsi="黑体" w:cs="宋体"/>
      <w:b/>
      <w:bCs/>
      <w:szCs w:val="21"/>
    </w:rPr>
  </w:style>
  <w:style w:type="paragraph" w:customStyle="1" w:styleId="xyj">
    <w:name w:val="xyj正文"/>
    <w:basedOn w:val="affff"/>
    <w:link w:val="xyjChar"/>
    <w:qFormat/>
    <w:rsid w:val="00AF754E"/>
    <w:pPr>
      <w:widowControl/>
      <w:autoSpaceDE w:val="0"/>
      <w:autoSpaceDN w:val="0"/>
      <w:ind w:firstLineChars="200" w:firstLine="480"/>
    </w:pPr>
    <w:rPr>
      <w:sz w:val="24"/>
      <w:szCs w:val="21"/>
    </w:rPr>
  </w:style>
  <w:style w:type="paragraph" w:customStyle="1" w:styleId="315">
    <w:name w:val="无间隔31"/>
    <w:basedOn w:val="affff"/>
    <w:uiPriority w:val="1"/>
    <w:qFormat/>
    <w:rsid w:val="00AF754E"/>
    <w:pPr>
      <w:widowControl/>
      <w:jc w:val="left"/>
    </w:pPr>
    <w:rPr>
      <w:rFonts w:ascii="Cambria" w:eastAsia="宋体" w:hAnsi="Cambria" w:cs="Times New Roman"/>
      <w:kern w:val="0"/>
      <w:sz w:val="22"/>
      <w:lang w:eastAsia="en-US" w:bidi="en-US"/>
    </w:rPr>
  </w:style>
  <w:style w:type="paragraph" w:customStyle="1" w:styleId="z-111">
    <w:name w:val="z-窗体底端11"/>
    <w:basedOn w:val="affff"/>
    <w:next w:val="affff"/>
    <w:uiPriority w:val="99"/>
    <w:unhideWhenUsed/>
    <w:qFormat/>
    <w:rsid w:val="00AF754E"/>
    <w:pPr>
      <w:widowControl/>
      <w:pBdr>
        <w:top w:val="single" w:sz="6" w:space="1" w:color="auto"/>
      </w:pBdr>
      <w:jc w:val="center"/>
    </w:pPr>
    <w:rPr>
      <w:rFonts w:ascii="Arial" w:eastAsia="宋体" w:hAnsi="Arial" w:cs="Arial"/>
      <w:vanish/>
      <w:kern w:val="0"/>
      <w:sz w:val="16"/>
      <w:szCs w:val="16"/>
    </w:rPr>
  </w:style>
  <w:style w:type="paragraph" w:customStyle="1" w:styleId="CharChar17CharCharCharChar1">
    <w:name w:val="Char Char17 Char Char Char Char1"/>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3f7">
    <w:name w:val="无间隔3"/>
    <w:basedOn w:val="affff"/>
    <w:uiPriority w:val="1"/>
    <w:qFormat/>
    <w:rsid w:val="00AF754E"/>
    <w:pPr>
      <w:widowControl/>
      <w:jc w:val="left"/>
    </w:pPr>
    <w:rPr>
      <w:rFonts w:ascii="Cambria" w:eastAsia="宋体" w:hAnsi="Cambria" w:cs="Times New Roman"/>
      <w:kern w:val="0"/>
      <w:sz w:val="22"/>
      <w:lang w:eastAsia="en-US" w:bidi="en-US"/>
    </w:rPr>
  </w:style>
  <w:style w:type="paragraph" w:customStyle="1" w:styleId="4b">
    <w:name w:val="列出段落4"/>
    <w:basedOn w:val="affff"/>
    <w:uiPriority w:val="34"/>
    <w:qFormat/>
    <w:rsid w:val="00AF754E"/>
    <w:pPr>
      <w:widowControl/>
      <w:spacing w:after="200" w:line="252" w:lineRule="auto"/>
      <w:ind w:left="720"/>
      <w:contextualSpacing/>
      <w:jc w:val="left"/>
    </w:pPr>
    <w:rPr>
      <w:rFonts w:ascii="Cambria" w:eastAsia="宋体" w:hAnsi="Cambria" w:cs="Times New Roman"/>
      <w:kern w:val="0"/>
      <w:sz w:val="22"/>
      <w:lang w:eastAsia="en-US" w:bidi="en-US"/>
    </w:rPr>
  </w:style>
  <w:style w:type="paragraph" w:customStyle="1" w:styleId="11f8">
    <w:name w:val="引用11"/>
    <w:basedOn w:val="affff"/>
    <w:next w:val="affff"/>
    <w:uiPriority w:val="29"/>
    <w:qFormat/>
    <w:rsid w:val="00AF754E"/>
    <w:pPr>
      <w:widowControl/>
      <w:spacing w:after="200" w:line="252" w:lineRule="auto"/>
      <w:jc w:val="left"/>
    </w:pPr>
    <w:rPr>
      <w:rFonts w:ascii="Cambria" w:eastAsia="宋体" w:hAnsi="Cambria" w:cs="Times New Roman"/>
      <w:i/>
      <w:iCs/>
      <w:kern w:val="0"/>
      <w:sz w:val="22"/>
      <w:lang w:eastAsia="en-US" w:bidi="en-US"/>
    </w:rPr>
  </w:style>
  <w:style w:type="paragraph" w:customStyle="1" w:styleId="514">
    <w:name w:val="列出段落51"/>
    <w:basedOn w:val="affff"/>
    <w:uiPriority w:val="34"/>
    <w:qFormat/>
    <w:rsid w:val="00AF754E"/>
    <w:pPr>
      <w:ind w:firstLineChars="200" w:firstLine="420"/>
    </w:pPr>
    <w:rPr>
      <w:rFonts w:ascii="Calibri" w:eastAsia="宋体" w:hAnsi="Calibri" w:cs="黑体"/>
    </w:rPr>
  </w:style>
  <w:style w:type="paragraph" w:customStyle="1" w:styleId="2ff1">
    <w:name w:val="企标样式2"/>
    <w:basedOn w:val="QB2"/>
    <w:link w:val="2Charb"/>
    <w:qFormat/>
    <w:rsid w:val="00AF754E"/>
    <w:pPr>
      <w:keepNext w:val="0"/>
      <w:keepLines w:val="0"/>
      <w:numPr>
        <w:ilvl w:val="0"/>
        <w:numId w:val="0"/>
      </w:numPr>
      <w:tabs>
        <w:tab w:val="clear" w:pos="425"/>
        <w:tab w:val="left" w:pos="426"/>
      </w:tabs>
      <w:spacing w:line="415" w:lineRule="auto"/>
      <w:ind w:left="425" w:hanging="425"/>
    </w:pPr>
    <w:rPr>
      <w:rFonts w:ascii="黑体" w:hAnsi="黑体" w:cstheme="minorBidi"/>
    </w:rPr>
  </w:style>
  <w:style w:type="paragraph" w:customStyle="1" w:styleId="CharChar17CharCharCharChar11">
    <w:name w:val="Char Char17 Char Char Char Char11"/>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TOC11">
    <w:name w:val="TOC 标题11"/>
    <w:basedOn w:val="17"/>
    <w:next w:val="affff"/>
    <w:uiPriority w:val="39"/>
    <w:unhideWhenUsed/>
    <w:qFormat/>
    <w:rsid w:val="00AF754E"/>
    <w:pPr>
      <w:keepNext w:val="0"/>
      <w:keepLines w:val="0"/>
      <w:widowControl/>
      <w:numPr>
        <w:numId w:val="0"/>
      </w:numPr>
      <w:pBdr>
        <w:bottom w:val="thinThickSmallGap" w:sz="12" w:space="1" w:color="943634"/>
      </w:pBdr>
      <w:spacing w:before="400" w:after="200" w:line="252" w:lineRule="auto"/>
      <w:outlineLvl w:val="9"/>
    </w:pPr>
    <w:rPr>
      <w:rFonts w:ascii="Cambria" w:eastAsia="宋体" w:hAnsi="Cambria"/>
      <w:b w:val="0"/>
      <w:caps/>
      <w:color w:val="632423"/>
      <w:spacing w:val="20"/>
      <w:lang w:val="x-none" w:eastAsia="en-US" w:bidi="en-US"/>
    </w:rPr>
  </w:style>
  <w:style w:type="paragraph" w:customStyle="1" w:styleId="SectionHeading">
    <w:name w:val="Section Heading"/>
    <w:basedOn w:val="affff"/>
    <w:rsid w:val="00AF754E"/>
    <w:pPr>
      <w:widowControl/>
      <w:tabs>
        <w:tab w:val="left" w:pos="5652"/>
      </w:tabs>
      <w:spacing w:before="180" w:after="60"/>
      <w:jc w:val="left"/>
    </w:pPr>
    <w:rPr>
      <w:rFonts w:ascii="Arial" w:eastAsia="宋体" w:hAnsi="Arial" w:cs="Times New Roman"/>
      <w:caps/>
      <w:kern w:val="0"/>
      <w:sz w:val="20"/>
      <w:szCs w:val="20"/>
      <w:u w:val="single"/>
      <w:lang w:eastAsia="en-US"/>
    </w:rPr>
  </w:style>
  <w:style w:type="paragraph" w:customStyle="1" w:styleId="affffffffffffffe">
    <w:name w:val="图表标题"/>
    <w:basedOn w:val="affff"/>
    <w:qFormat/>
    <w:rsid w:val="00AF754E"/>
    <w:pPr>
      <w:autoSpaceDE w:val="0"/>
      <w:autoSpaceDN w:val="0"/>
      <w:adjustRightInd w:val="0"/>
      <w:snapToGrid w:val="0"/>
      <w:spacing w:before="80" w:after="40" w:line="288" w:lineRule="auto"/>
      <w:jc w:val="center"/>
    </w:pPr>
    <w:rPr>
      <w:rFonts w:ascii="Times New Roman" w:eastAsia="宋体" w:hAnsi="Times New Roman" w:cs="Times New Roman"/>
      <w:spacing w:val="10"/>
      <w:kern w:val="0"/>
      <w:sz w:val="24"/>
      <w:szCs w:val="20"/>
    </w:rPr>
  </w:style>
  <w:style w:type="paragraph" w:customStyle="1" w:styleId="1fffa">
    <w:name w:val="明显引用1"/>
    <w:basedOn w:val="affff"/>
    <w:next w:val="affff"/>
    <w:link w:val="Charffff0"/>
    <w:uiPriority w:val="30"/>
    <w:qFormat/>
    <w:rsid w:val="00AF754E"/>
    <w:pPr>
      <w:widowControl/>
      <w:pBdr>
        <w:top w:val="dotted" w:sz="2" w:space="10" w:color="632423"/>
        <w:bottom w:val="dotted" w:sz="2" w:space="4" w:color="632423"/>
      </w:pBdr>
      <w:spacing w:before="160" w:after="200" w:line="300" w:lineRule="auto"/>
      <w:ind w:left="1440" w:right="1440"/>
      <w:jc w:val="left"/>
    </w:pPr>
    <w:rPr>
      <w:rFonts w:ascii="Cambria" w:hAnsi="Cambria"/>
      <w:caps/>
      <w:color w:val="622423"/>
      <w:spacing w:val="5"/>
      <w:lang w:eastAsia="en-US" w:bidi="en-US"/>
    </w:rPr>
  </w:style>
  <w:style w:type="paragraph" w:customStyle="1" w:styleId="CharChar17CharCharCharChar">
    <w:name w:val="Char Char17 Char Char Char Char"/>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69">
    <w:name w:val="列出段落6"/>
    <w:basedOn w:val="affff"/>
    <w:uiPriority w:val="34"/>
    <w:qFormat/>
    <w:rsid w:val="00AF754E"/>
    <w:pPr>
      <w:ind w:firstLineChars="200" w:firstLine="420"/>
    </w:pPr>
    <w:rPr>
      <w:rFonts w:ascii="Times New Roman" w:eastAsia="宋体" w:hAnsi="Times New Roman" w:cs="Times New Roman"/>
      <w:szCs w:val="24"/>
    </w:rPr>
  </w:style>
  <w:style w:type="paragraph" w:customStyle="1" w:styleId="detaillist">
    <w:name w:val="detaillist"/>
    <w:basedOn w:val="affff"/>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76">
    <w:name w:val="7"/>
    <w:qFormat/>
    <w:rsid w:val="00AF754E"/>
    <w:pPr>
      <w:widowControl w:val="0"/>
      <w:jc w:val="both"/>
    </w:pPr>
    <w:rPr>
      <w:rFonts w:ascii="Times New Roman" w:eastAsia="宋体" w:hAnsi="Times New Roman" w:cs="Times New Roman"/>
      <w:szCs w:val="24"/>
    </w:rPr>
  </w:style>
  <w:style w:type="paragraph" w:customStyle="1" w:styleId="afffffffffffffff">
    <w:name w:val="标三级"/>
    <w:basedOn w:val="36"/>
    <w:link w:val="Charffff2"/>
    <w:qFormat/>
    <w:rsid w:val="00AF754E"/>
    <w:pPr>
      <w:keepNext w:val="0"/>
      <w:keepLines w:val="0"/>
      <w:numPr>
        <w:ilvl w:val="0"/>
        <w:numId w:val="0"/>
      </w:numPr>
      <w:spacing w:before="0" w:after="0" w:line="240" w:lineRule="auto"/>
      <w:ind w:left="1418" w:hanging="567"/>
    </w:pPr>
    <w:rPr>
      <w:rFonts w:ascii="宋体" w:eastAsia="宋体" w:hAnsi="宋体"/>
      <w:b/>
      <w:lang w:val="x-none" w:eastAsia="x-none"/>
    </w:rPr>
  </w:style>
  <w:style w:type="character" w:customStyle="1" w:styleId="Charffff2">
    <w:name w:val="标三级 Char"/>
    <w:link w:val="afffffffffffffff"/>
    <w:rsid w:val="00AF754E"/>
    <w:rPr>
      <w:rFonts w:ascii="宋体" w:eastAsia="宋体" w:hAnsi="宋体" w:cs="Times New Roman"/>
      <w:b/>
      <w:sz w:val="24"/>
      <w:szCs w:val="24"/>
      <w:lang w:val="x-none" w:eastAsia="x-none"/>
    </w:rPr>
  </w:style>
  <w:style w:type="paragraph" w:customStyle="1" w:styleId="afffffffffffffff0">
    <w:name w:val="标四级"/>
    <w:basedOn w:val="43"/>
    <w:link w:val="Charffff3"/>
    <w:qFormat/>
    <w:rsid w:val="00AF754E"/>
    <w:pPr>
      <w:keepNext w:val="0"/>
      <w:keepLines w:val="0"/>
      <w:numPr>
        <w:ilvl w:val="0"/>
        <w:numId w:val="0"/>
      </w:numPr>
      <w:spacing w:before="0" w:after="0" w:line="240" w:lineRule="auto"/>
      <w:ind w:left="862" w:hanging="862"/>
    </w:pPr>
    <w:rPr>
      <w:rFonts w:ascii="宋体" w:eastAsia="宋体" w:hAnsi="宋体" w:cs="Times New Roman"/>
      <w:bCs w:val="0"/>
      <w:sz w:val="24"/>
      <w:szCs w:val="20"/>
      <w:lang w:val="x-none" w:eastAsia="x-none"/>
    </w:rPr>
  </w:style>
  <w:style w:type="paragraph" w:customStyle="1" w:styleId="afffffffffffffff1">
    <w:name w:val="标五级"/>
    <w:basedOn w:val="52"/>
    <w:link w:val="Charffff4"/>
    <w:qFormat/>
    <w:rsid w:val="00AF754E"/>
    <w:pPr>
      <w:keepNext w:val="0"/>
      <w:keepLines w:val="0"/>
      <w:numPr>
        <w:ilvl w:val="0"/>
        <w:numId w:val="0"/>
      </w:numPr>
      <w:autoSpaceDE w:val="0"/>
      <w:autoSpaceDN w:val="0"/>
      <w:adjustRightInd w:val="0"/>
      <w:spacing w:line="377" w:lineRule="auto"/>
      <w:ind w:left="2551" w:hanging="850"/>
      <w:jc w:val="left"/>
    </w:pPr>
    <w:rPr>
      <w:kern w:val="0"/>
      <w:sz w:val="24"/>
      <w:lang w:val="x-none" w:eastAsia="x-none"/>
    </w:rPr>
  </w:style>
  <w:style w:type="character" w:customStyle="1" w:styleId="Charffff3">
    <w:name w:val="标四级 Char"/>
    <w:link w:val="afffffffffffffff0"/>
    <w:rsid w:val="00AF754E"/>
    <w:rPr>
      <w:rFonts w:ascii="宋体" w:eastAsia="宋体" w:hAnsi="宋体" w:cs="Times New Roman"/>
      <w:b/>
      <w:sz w:val="24"/>
      <w:szCs w:val="20"/>
      <w:lang w:val="x-none" w:eastAsia="x-none"/>
    </w:rPr>
  </w:style>
  <w:style w:type="paragraph" w:customStyle="1" w:styleId="afffffffffffffff2">
    <w:name w:val="标六级"/>
    <w:basedOn w:val="60"/>
    <w:link w:val="Charffff5"/>
    <w:qFormat/>
    <w:rsid w:val="00AF754E"/>
    <w:pPr>
      <w:keepNext w:val="0"/>
      <w:keepLines w:val="0"/>
      <w:numPr>
        <w:ilvl w:val="0"/>
        <w:numId w:val="0"/>
      </w:numPr>
      <w:autoSpaceDE w:val="0"/>
      <w:autoSpaceDN w:val="0"/>
      <w:adjustRightInd w:val="0"/>
      <w:spacing w:line="319" w:lineRule="auto"/>
      <w:ind w:left="3260" w:hanging="1134"/>
      <w:jc w:val="left"/>
    </w:pPr>
    <w:rPr>
      <w:rFonts w:ascii="Cambria" w:eastAsia="宋体" w:hAnsi="Cambria"/>
      <w:kern w:val="0"/>
      <w:lang w:val="x-none" w:eastAsia="x-none"/>
    </w:rPr>
  </w:style>
  <w:style w:type="character" w:customStyle="1" w:styleId="Charffff4">
    <w:name w:val="标五级 Char"/>
    <w:link w:val="afffffffffffffff1"/>
    <w:rsid w:val="00AF754E"/>
    <w:rPr>
      <w:rFonts w:ascii="Times New Roman" w:eastAsia="宋体" w:hAnsi="Times New Roman" w:cs="Times New Roman"/>
      <w:b/>
      <w:bCs/>
      <w:kern w:val="0"/>
      <w:sz w:val="24"/>
      <w:szCs w:val="28"/>
      <w:lang w:val="x-none" w:eastAsia="x-none"/>
    </w:rPr>
  </w:style>
  <w:style w:type="character" w:customStyle="1" w:styleId="Charffff5">
    <w:name w:val="标六级 Char"/>
    <w:link w:val="afffffffffffffff2"/>
    <w:rsid w:val="00AF754E"/>
    <w:rPr>
      <w:rFonts w:ascii="Cambria" w:eastAsia="宋体" w:hAnsi="Cambria" w:cs="Times New Roman"/>
      <w:b/>
      <w:bCs/>
      <w:kern w:val="0"/>
      <w:sz w:val="24"/>
      <w:szCs w:val="24"/>
      <w:lang w:val="x-none" w:eastAsia="x-none"/>
    </w:rPr>
  </w:style>
  <w:style w:type="character" w:customStyle="1" w:styleId="p18858D7CFB-ED40-4347-BF05-701D383B685F0">
    <w:name w:val="p18{858D7CFB-ED40-4347-BF05-701D383B685F}"/>
    <w:rsid w:val="00AF754E"/>
    <w:rPr>
      <w:rFonts w:ascii="黑体" w:eastAsia="黑体" w:hAnsi="黑体" w:cs="宋体"/>
      <w:b/>
      <w:bCs/>
      <w:szCs w:val="21"/>
    </w:rPr>
  </w:style>
  <w:style w:type="paragraph" w:customStyle="1" w:styleId="afffffffffffffff3">
    <w:name w:val="已访问的超级链接"/>
    <w:qFormat/>
    <w:rsid w:val="00AF754E"/>
    <w:pPr>
      <w:widowControl w:val="0"/>
      <w:spacing w:before="120" w:after="120" w:line="360" w:lineRule="auto"/>
      <w:jc w:val="both"/>
    </w:pPr>
    <w:rPr>
      <w:rFonts w:ascii="Times New Roman" w:eastAsia="宋体" w:hAnsi="Times New Roman" w:cs="Times New Roman"/>
      <w:sz w:val="24"/>
      <w:szCs w:val="24"/>
    </w:rPr>
  </w:style>
  <w:style w:type="paragraph" w:customStyle="1" w:styleId="CharCharCharCharCharCharCharCharCharChar2">
    <w:name w:val="Char Char Char Char Char Char Char Char Char Char2"/>
    <w:basedOn w:val="affff"/>
    <w:qFormat/>
    <w:rsid w:val="00AF754E"/>
    <w:pPr>
      <w:widowControl/>
      <w:autoSpaceDE w:val="0"/>
      <w:autoSpaceDN w:val="0"/>
      <w:adjustRightInd w:val="0"/>
      <w:spacing w:before="120" w:after="120" w:line="360" w:lineRule="auto"/>
      <w:ind w:firstLineChars="200" w:firstLine="200"/>
      <w:jc w:val="center"/>
    </w:pPr>
    <w:rPr>
      <w:rFonts w:ascii="Tahoma" w:eastAsia="宋体" w:hAnsi="Tahoma" w:cs="华文楷体"/>
      <w:color w:val="000000"/>
      <w:sz w:val="24"/>
      <w:szCs w:val="20"/>
      <w:lang w:val="zh-CN"/>
    </w:rPr>
  </w:style>
  <w:style w:type="character" w:customStyle="1" w:styleId="p18858D7CFB-ED40-4347-BF05-701D383B685F1">
    <w:name w:val="p18[858D7CFB-ED40-4347-BF05-701D383B685F]1"/>
    <w:rsid w:val="00AF754E"/>
    <w:rPr>
      <w:rFonts w:ascii="黑体" w:eastAsia="黑体" w:hAnsi="黑体" w:cs="宋体"/>
      <w:b/>
      <w:bCs/>
      <w:szCs w:val="21"/>
    </w:rPr>
  </w:style>
  <w:style w:type="paragraph" w:customStyle="1" w:styleId="afffffffffffffff4">
    <w:name w:val="封面文档信息内容"/>
    <w:basedOn w:val="affff"/>
    <w:rsid w:val="00AF754E"/>
    <w:pPr>
      <w:spacing w:before="120"/>
    </w:pPr>
    <w:rPr>
      <w:rFonts w:ascii="Times New Roman" w:eastAsia="宋体" w:hAnsi="Times New Roman" w:cs="Times New Roman"/>
      <w:szCs w:val="20"/>
    </w:rPr>
  </w:style>
  <w:style w:type="paragraph" w:customStyle="1" w:styleId="afffffffffffffff5">
    <w:name w:val="表格首行"/>
    <w:basedOn w:val="affff"/>
    <w:link w:val="Charffff6"/>
    <w:qFormat/>
    <w:rsid w:val="00AF754E"/>
    <w:pPr>
      <w:jc w:val="center"/>
    </w:pPr>
    <w:rPr>
      <w:rFonts w:ascii="Times New Roman" w:eastAsia="宋体" w:hAnsi="Times New Roman" w:cs="Times New Roman"/>
      <w:b/>
      <w:bCs/>
      <w:szCs w:val="20"/>
    </w:rPr>
  </w:style>
  <w:style w:type="paragraph" w:customStyle="1" w:styleId="afffffffffffffff6">
    <w:name w:val="目录名"/>
    <w:basedOn w:val="affff"/>
    <w:rsid w:val="00AF754E"/>
    <w:pPr>
      <w:adjustRightInd w:val="0"/>
      <w:snapToGrid w:val="0"/>
      <w:jc w:val="center"/>
    </w:pPr>
    <w:rPr>
      <w:rFonts w:ascii="楷体_GB2312" w:eastAsia="楷体_GB2312" w:hAnsi="Times New Roman" w:cs="宋体"/>
      <w:b/>
      <w:bCs/>
      <w:kern w:val="0"/>
      <w:sz w:val="32"/>
      <w:szCs w:val="20"/>
    </w:rPr>
  </w:style>
  <w:style w:type="character" w:customStyle="1" w:styleId="object-value-number">
    <w:name w:val="object-value-number"/>
    <w:rsid w:val="00AF754E"/>
  </w:style>
  <w:style w:type="character" w:customStyle="1" w:styleId="object-value-string">
    <w:name w:val="object-value-string"/>
    <w:rsid w:val="00AF754E"/>
  </w:style>
  <w:style w:type="character" w:customStyle="1" w:styleId="object-properties-section-separator">
    <w:name w:val="object-properties-section-separator"/>
    <w:rsid w:val="00AF754E"/>
  </w:style>
  <w:style w:type="character" w:customStyle="1" w:styleId="object-value-array">
    <w:name w:val="object-value-array"/>
    <w:rsid w:val="00AF754E"/>
  </w:style>
  <w:style w:type="character" w:customStyle="1" w:styleId="object-value-string-quote">
    <w:name w:val="object-value-string-quote"/>
    <w:rsid w:val="00AF754E"/>
  </w:style>
  <w:style w:type="character" w:customStyle="1" w:styleId="name">
    <w:name w:val="name"/>
    <w:rsid w:val="00AF754E"/>
  </w:style>
  <w:style w:type="paragraph" w:customStyle="1" w:styleId="CharCharChar1CharCharCharCharCharCharCharCharCharChar1CharCharCharCharCharCharCharCharCharCharCharChar">
    <w:name w:val="Char Char Char1 Char Char Char Char Char Char Char Char Char Char1 Char Char Char Char Char Char Char Char Char Char Char Char"/>
    <w:basedOn w:val="afffff7"/>
    <w:rsid w:val="00AF754E"/>
    <w:pPr>
      <w:shd w:val="clear" w:color="auto" w:fill="000080"/>
      <w:spacing w:line="360" w:lineRule="auto"/>
    </w:pPr>
    <w:rPr>
      <w:rFonts w:ascii="Tahoma" w:hAnsi="Tahoma"/>
      <w:sz w:val="21"/>
      <w:szCs w:val="20"/>
    </w:rPr>
  </w:style>
  <w:style w:type="paragraph" w:customStyle="1" w:styleId="Style86">
    <w:name w:val="_Style 86"/>
    <w:next w:val="affff"/>
    <w:uiPriority w:val="99"/>
    <w:unhideWhenUsed/>
    <w:rsid w:val="00AF754E"/>
    <w:pPr>
      <w:widowControl w:val="0"/>
      <w:spacing w:line="288" w:lineRule="auto"/>
      <w:jc w:val="both"/>
    </w:pPr>
    <w:rPr>
      <w:rFonts w:ascii="Arial" w:eastAsia="宋体" w:hAnsi="Arial" w:cs="Times New Roman"/>
      <w:szCs w:val="20"/>
    </w:rPr>
  </w:style>
  <w:style w:type="character" w:customStyle="1" w:styleId="2ff3">
    <w:name w:val="未处理的提及2"/>
    <w:uiPriority w:val="99"/>
    <w:semiHidden/>
    <w:unhideWhenUsed/>
    <w:rsid w:val="00AF754E"/>
    <w:rPr>
      <w:color w:val="808080"/>
      <w:shd w:val="clear" w:color="auto" w:fill="E6E6E6"/>
    </w:rPr>
  </w:style>
  <w:style w:type="paragraph" w:customStyle="1" w:styleId="CharCharCharCharCharCharChar1Char">
    <w:name w:val="Char Char Char Char Char Char Char1 Char"/>
    <w:basedOn w:val="affff"/>
    <w:uiPriority w:val="99"/>
    <w:qFormat/>
    <w:rsid w:val="00AF754E"/>
    <w:pPr>
      <w:spacing w:line="360" w:lineRule="auto"/>
    </w:pPr>
    <w:rPr>
      <w:rFonts w:ascii="Tahoma" w:eastAsia="宋体" w:hAnsi="Tahoma" w:cs="Times New Roman"/>
      <w:sz w:val="24"/>
      <w:szCs w:val="20"/>
    </w:rPr>
  </w:style>
  <w:style w:type="paragraph" w:customStyle="1" w:styleId="xl31">
    <w:name w:val="xl31"/>
    <w:basedOn w:val="affff"/>
    <w:qFormat/>
    <w:rsid w:val="00AF754E"/>
    <w:pPr>
      <w:widowControl/>
      <w:spacing w:before="100" w:beforeAutospacing="1" w:after="100" w:afterAutospacing="1" w:line="360" w:lineRule="auto"/>
      <w:jc w:val="center"/>
    </w:pPr>
    <w:rPr>
      <w:rFonts w:ascii="宋体" w:eastAsia="宋体" w:hAnsi="宋体" w:cs="Times New Roman"/>
      <w:b/>
      <w:bCs/>
      <w:kern w:val="0"/>
      <w:sz w:val="28"/>
      <w:szCs w:val="28"/>
    </w:rPr>
  </w:style>
  <w:style w:type="paragraph" w:customStyle="1" w:styleId="1b">
    <w:name w:val="项目符号1"/>
    <w:basedOn w:val="affff"/>
    <w:next w:val="2ff4"/>
    <w:link w:val="1Char5"/>
    <w:autoRedefine/>
    <w:qFormat/>
    <w:rsid w:val="00AF754E"/>
    <w:pPr>
      <w:widowControl/>
      <w:numPr>
        <w:numId w:val="92"/>
      </w:numPr>
      <w:snapToGrid w:val="0"/>
      <w:spacing w:before="60" w:after="60" w:line="300" w:lineRule="auto"/>
      <w:jc w:val="left"/>
    </w:pPr>
    <w:rPr>
      <w:rFonts w:ascii="Trebuchet MS" w:eastAsia="宋体" w:hAnsi="Trebuchet MS" w:cs="Times New Roman"/>
      <w:kern w:val="0"/>
      <w:szCs w:val="21"/>
      <w:lang w:val="x-none" w:eastAsia="en-US"/>
    </w:rPr>
  </w:style>
  <w:style w:type="paragraph" w:customStyle="1" w:styleId="2ff4">
    <w:name w:val="项目符号2"/>
    <w:basedOn w:val="affff"/>
    <w:link w:val="2Charc"/>
    <w:qFormat/>
    <w:rsid w:val="00AF754E"/>
    <w:pPr>
      <w:widowControl/>
      <w:snapToGrid w:val="0"/>
      <w:spacing w:after="120" w:line="300" w:lineRule="auto"/>
      <w:ind w:left="420" w:hanging="420"/>
      <w:jc w:val="left"/>
    </w:pPr>
    <w:rPr>
      <w:rFonts w:ascii="Trebuchet MS" w:eastAsia="宋体" w:hAnsi="Trebuchet MS" w:cs="Times New Roman"/>
      <w:kern w:val="0"/>
      <w:szCs w:val="21"/>
      <w:lang w:eastAsia="en-US"/>
    </w:rPr>
  </w:style>
  <w:style w:type="paragraph" w:customStyle="1" w:styleId="Step">
    <w:name w:val="Step"/>
    <w:basedOn w:val="affff"/>
    <w:qFormat/>
    <w:rsid w:val="00AF754E"/>
    <w:pPr>
      <w:widowControl/>
      <w:numPr>
        <w:ilvl w:val="7"/>
        <w:numId w:val="77"/>
      </w:numPr>
      <w:tabs>
        <w:tab w:val="num" w:pos="1701"/>
      </w:tabs>
      <w:snapToGrid w:val="0"/>
      <w:spacing w:after="120" w:line="300" w:lineRule="auto"/>
      <w:ind w:hanging="159"/>
      <w:jc w:val="left"/>
    </w:pPr>
    <w:rPr>
      <w:rFonts w:ascii="Trebuchet MS" w:eastAsia="宋体" w:hAnsi="Trebuchet MS" w:cs="Times New Roman"/>
      <w:kern w:val="0"/>
      <w:szCs w:val="21"/>
      <w:lang w:eastAsia="en-US"/>
    </w:rPr>
  </w:style>
  <w:style w:type="paragraph" w:customStyle="1" w:styleId="ItemStep">
    <w:name w:val="Item Step"/>
    <w:basedOn w:val="affff"/>
    <w:link w:val="ItemStepCharChar"/>
    <w:qFormat/>
    <w:rsid w:val="00AF754E"/>
    <w:pPr>
      <w:widowControl/>
      <w:numPr>
        <w:ilvl w:val="8"/>
        <w:numId w:val="77"/>
      </w:numPr>
      <w:tabs>
        <w:tab w:val="num" w:pos="2126"/>
      </w:tabs>
      <w:snapToGrid w:val="0"/>
      <w:spacing w:after="120" w:line="300" w:lineRule="auto"/>
      <w:ind w:left="2126" w:hanging="425"/>
      <w:jc w:val="left"/>
    </w:pPr>
    <w:rPr>
      <w:rFonts w:ascii="Trebuchet MS" w:eastAsia="宋体" w:hAnsi="Trebuchet MS" w:cs="Times New Roman"/>
      <w:kern w:val="0"/>
      <w:szCs w:val="21"/>
      <w:lang w:eastAsia="en-US"/>
    </w:rPr>
  </w:style>
  <w:style w:type="paragraph" w:customStyle="1" w:styleId="FigureDescription">
    <w:name w:val="Figure Description"/>
    <w:basedOn w:val="affff"/>
    <w:link w:val="FigureDescriptionChar"/>
    <w:qFormat/>
    <w:rsid w:val="00AF754E"/>
    <w:pPr>
      <w:widowControl/>
      <w:snapToGrid w:val="0"/>
      <w:spacing w:after="120" w:line="300" w:lineRule="auto"/>
      <w:ind w:left="1701"/>
      <w:jc w:val="left"/>
    </w:pPr>
    <w:rPr>
      <w:rFonts w:ascii="Trebuchet MS" w:eastAsia="宋体" w:hAnsi="Trebuchet MS" w:cs="Times New Roman"/>
      <w:kern w:val="0"/>
      <w:szCs w:val="21"/>
      <w:lang w:eastAsia="en-US"/>
    </w:rPr>
  </w:style>
  <w:style w:type="paragraph" w:customStyle="1" w:styleId="TableDescription">
    <w:name w:val="Table Description"/>
    <w:basedOn w:val="affff"/>
    <w:link w:val="TableDescriptionChar"/>
    <w:qFormat/>
    <w:rsid w:val="00AF754E"/>
    <w:pPr>
      <w:widowControl/>
      <w:snapToGrid w:val="0"/>
      <w:spacing w:after="120" w:line="300" w:lineRule="auto"/>
      <w:ind w:left="1701"/>
      <w:jc w:val="left"/>
    </w:pPr>
    <w:rPr>
      <w:rFonts w:ascii="Trebuchet MS" w:eastAsia="宋体" w:hAnsi="Trebuchet MS" w:cs="Times New Roman"/>
      <w:kern w:val="0"/>
      <w:szCs w:val="21"/>
      <w:lang w:eastAsia="en-US"/>
    </w:rPr>
  </w:style>
  <w:style w:type="paragraph" w:customStyle="1" w:styleId="afffffffffffffff7">
    <w:name w:val="图"/>
    <w:next w:val="affffff2"/>
    <w:qFormat/>
    <w:rsid w:val="00AF754E"/>
    <w:pPr>
      <w:keepNext/>
      <w:snapToGrid w:val="0"/>
      <w:spacing w:before="60" w:line="240" w:lineRule="atLeast"/>
      <w:jc w:val="center"/>
    </w:pPr>
    <w:rPr>
      <w:rFonts w:ascii="Times New Roman" w:eastAsia="宋体" w:hAnsi="Times New Roman" w:cs="Times New Roman"/>
      <w:noProof/>
      <w:szCs w:val="21"/>
    </w:rPr>
  </w:style>
  <w:style w:type="paragraph" w:customStyle="1" w:styleId="afffffffffffffff8">
    <w:name w:val="篇"/>
    <w:next w:val="affff"/>
    <w:uiPriority w:val="99"/>
    <w:qFormat/>
    <w:rsid w:val="00AF754E"/>
    <w:pPr>
      <w:shd w:val="solid" w:color="auto" w:fill="auto"/>
      <w:tabs>
        <w:tab w:val="right" w:leader="middleDot" w:pos="8495"/>
      </w:tabs>
      <w:spacing w:before="120" w:after="120"/>
      <w:jc w:val="center"/>
    </w:pPr>
    <w:rPr>
      <w:rFonts w:ascii="隶书" w:eastAsia="隶书" w:hAnsi="Times New Roman" w:cs="Times New Roman"/>
      <w:noProof/>
      <w:color w:val="FFFFFF"/>
      <w:sz w:val="28"/>
      <w:szCs w:val="21"/>
    </w:rPr>
  </w:style>
  <w:style w:type="paragraph" w:customStyle="1" w:styleId="afffffffffffffff9">
    <w:name w:val="手册名称"/>
    <w:basedOn w:val="affff"/>
    <w:link w:val="Charffff7"/>
    <w:qFormat/>
    <w:rsid w:val="00AF754E"/>
    <w:pPr>
      <w:widowControl/>
      <w:snapToGrid w:val="0"/>
      <w:spacing w:after="120" w:line="300" w:lineRule="auto"/>
      <w:jc w:val="center"/>
    </w:pPr>
    <w:rPr>
      <w:rFonts w:ascii="黑体" w:eastAsia="黑体" w:hAnsi="微软雅黑" w:cs="Times New Roman"/>
      <w:b/>
      <w:kern w:val="0"/>
      <w:sz w:val="52"/>
      <w:szCs w:val="52"/>
      <w:lang w:val="x-none" w:eastAsia="en-US"/>
    </w:rPr>
  </w:style>
  <w:style w:type="character" w:customStyle="1" w:styleId="Charffff7">
    <w:name w:val="手册名称 Char"/>
    <w:link w:val="afffffffffffffff9"/>
    <w:rsid w:val="00AF754E"/>
    <w:rPr>
      <w:rFonts w:ascii="黑体" w:eastAsia="黑体" w:hAnsi="微软雅黑" w:cs="Times New Roman"/>
      <w:b/>
      <w:kern w:val="0"/>
      <w:sz w:val="52"/>
      <w:szCs w:val="52"/>
      <w:lang w:val="x-none" w:eastAsia="en-US"/>
    </w:rPr>
  </w:style>
  <w:style w:type="paragraph" w:customStyle="1" w:styleId="afffffffffffffffa">
    <w:name w:val="题目"/>
    <w:basedOn w:val="affff"/>
    <w:next w:val="affff"/>
    <w:qFormat/>
    <w:rsid w:val="00AF754E"/>
    <w:pPr>
      <w:widowControl/>
      <w:snapToGrid w:val="0"/>
      <w:spacing w:after="120" w:line="300" w:lineRule="auto"/>
      <w:jc w:val="left"/>
    </w:pPr>
    <w:rPr>
      <w:rFonts w:ascii="Verdana" w:eastAsia="黑体" w:hAnsi="Verdana" w:cs="Times New Roman"/>
      <w:b/>
      <w:kern w:val="0"/>
      <w:sz w:val="52"/>
      <w:szCs w:val="21"/>
      <w:lang w:eastAsia="en-US"/>
    </w:rPr>
  </w:style>
  <w:style w:type="paragraph" w:customStyle="1" w:styleId="afffffffffffffffb">
    <w:name w:val="子题目"/>
    <w:basedOn w:val="afffffffffffffffa"/>
    <w:next w:val="affff"/>
    <w:uiPriority w:val="99"/>
    <w:qFormat/>
    <w:rsid w:val="00AF754E"/>
    <w:rPr>
      <w:b w:val="0"/>
      <w:sz w:val="36"/>
    </w:rPr>
  </w:style>
  <w:style w:type="paragraph" w:customStyle="1" w:styleId="1a">
    <w:name w:val="自动编号1级"/>
    <w:qFormat/>
    <w:rsid w:val="00AF754E"/>
    <w:pPr>
      <w:numPr>
        <w:numId w:val="80"/>
      </w:numPr>
      <w:spacing w:before="60" w:after="60" w:line="300" w:lineRule="auto"/>
    </w:pPr>
    <w:rPr>
      <w:rFonts w:ascii="Trebuchet MS" w:eastAsia="宋体" w:hAnsi="Trebuchet MS" w:cs="Times New Roman"/>
      <w:szCs w:val="21"/>
    </w:rPr>
  </w:style>
  <w:style w:type="paragraph" w:customStyle="1" w:styleId="24">
    <w:name w:val="自动编号2级"/>
    <w:uiPriority w:val="99"/>
    <w:qFormat/>
    <w:rsid w:val="00AF754E"/>
    <w:pPr>
      <w:numPr>
        <w:numId w:val="81"/>
      </w:numPr>
      <w:spacing w:before="60" w:after="60" w:line="300" w:lineRule="auto"/>
    </w:pPr>
    <w:rPr>
      <w:rFonts w:ascii="Trebuchet MS" w:eastAsia="宋体" w:hAnsi="Trebuchet MS" w:cs="Times New Roman"/>
      <w:szCs w:val="21"/>
    </w:rPr>
  </w:style>
  <w:style w:type="paragraph" w:customStyle="1" w:styleId="aa">
    <w:name w:val="附图标题"/>
    <w:basedOn w:val="affff"/>
    <w:next w:val="affff0"/>
    <w:link w:val="CharChard"/>
    <w:autoRedefine/>
    <w:qFormat/>
    <w:rsid w:val="00AF754E"/>
    <w:pPr>
      <w:keepNext/>
      <w:numPr>
        <w:numId w:val="78"/>
      </w:numPr>
      <w:spacing w:afterLines="50" w:after="120" w:line="360" w:lineRule="auto"/>
      <w:jc w:val="center"/>
    </w:pPr>
    <w:rPr>
      <w:rFonts w:ascii="宋体" w:eastAsia="宋体" w:hAnsi="宋体" w:cs="Times New Roman"/>
      <w:b/>
      <w:sz w:val="18"/>
      <w:szCs w:val="18"/>
      <w:lang w:val="x-none" w:eastAsia="x-none"/>
    </w:rPr>
  </w:style>
  <w:style w:type="character" w:customStyle="1" w:styleId="CharChard">
    <w:name w:val="附图标题 Char Char"/>
    <w:link w:val="aa"/>
    <w:qFormat/>
    <w:rsid w:val="00AF754E"/>
    <w:rPr>
      <w:rFonts w:ascii="宋体" w:eastAsia="宋体" w:hAnsi="宋体" w:cs="Times New Roman"/>
      <w:b/>
      <w:sz w:val="18"/>
      <w:szCs w:val="18"/>
      <w:lang w:val="x-none" w:eastAsia="x-none"/>
    </w:rPr>
  </w:style>
  <w:style w:type="paragraph" w:customStyle="1" w:styleId="C-">
    <w:name w:val="C-正"/>
    <w:basedOn w:val="affff"/>
    <w:link w:val="C-Char"/>
    <w:qFormat/>
    <w:rsid w:val="00AF754E"/>
    <w:pPr>
      <w:spacing w:line="360" w:lineRule="auto"/>
      <w:ind w:firstLineChars="200" w:firstLine="200"/>
    </w:pPr>
    <w:rPr>
      <w:rFonts w:ascii="Calibri" w:eastAsia="微软雅黑" w:hAnsi="Calibri" w:cs="Times New Roman"/>
      <w:sz w:val="20"/>
      <w:szCs w:val="21"/>
      <w:lang w:val="x-none" w:eastAsia="x-none"/>
    </w:rPr>
  </w:style>
  <w:style w:type="character" w:customStyle="1" w:styleId="C-Char">
    <w:name w:val="C-正 Char"/>
    <w:link w:val="C-"/>
    <w:rsid w:val="00AF754E"/>
    <w:rPr>
      <w:rFonts w:ascii="Calibri" w:eastAsia="微软雅黑" w:hAnsi="Calibri" w:cs="Times New Roman"/>
      <w:sz w:val="20"/>
      <w:szCs w:val="21"/>
      <w:lang w:val="x-none" w:eastAsia="x-none"/>
    </w:rPr>
  </w:style>
  <w:style w:type="paragraph" w:customStyle="1" w:styleId="afffffffffffffffc">
    <w:name w:val="附图居中"/>
    <w:basedOn w:val="affff"/>
    <w:next w:val="affff"/>
    <w:link w:val="Charffff8"/>
    <w:qFormat/>
    <w:rsid w:val="00AF754E"/>
    <w:pPr>
      <w:keepNext/>
      <w:spacing w:line="360" w:lineRule="auto"/>
      <w:jc w:val="center"/>
    </w:pPr>
    <w:rPr>
      <w:rFonts w:ascii="Times New Roman" w:eastAsia="宋体" w:hAnsi="Times New Roman" w:cs="Times New Roman"/>
      <w:szCs w:val="24"/>
      <w:lang w:val="x-none" w:eastAsia="x-none"/>
    </w:rPr>
  </w:style>
  <w:style w:type="character" w:customStyle="1" w:styleId="Charffff8">
    <w:name w:val="附图居中 Char"/>
    <w:link w:val="afffffffffffffffc"/>
    <w:qFormat/>
    <w:rsid w:val="00AF754E"/>
    <w:rPr>
      <w:rFonts w:ascii="Times New Roman" w:eastAsia="宋体" w:hAnsi="Times New Roman" w:cs="Times New Roman"/>
      <w:szCs w:val="24"/>
      <w:lang w:val="x-none" w:eastAsia="x-none"/>
    </w:rPr>
  </w:style>
  <w:style w:type="paragraph" w:customStyle="1" w:styleId="BodyNormal">
    <w:name w:val="Body Normal"/>
    <w:basedOn w:val="affff"/>
    <w:qFormat/>
    <w:rsid w:val="00AF754E"/>
    <w:pPr>
      <w:widowControl/>
      <w:spacing w:before="100" w:after="100" w:line="264" w:lineRule="auto"/>
      <w:ind w:firstLine="187"/>
    </w:pPr>
    <w:rPr>
      <w:rFonts w:ascii="Arial" w:eastAsia="宋体" w:hAnsi="Arial" w:cs="Times New Roman"/>
      <w:kern w:val="0"/>
      <w:szCs w:val="20"/>
    </w:rPr>
  </w:style>
  <w:style w:type="paragraph" w:customStyle="1" w:styleId="C-1">
    <w:name w:val="C-1"/>
    <w:basedOn w:val="17"/>
    <w:link w:val="C-1Char"/>
    <w:qFormat/>
    <w:rsid w:val="00AF754E"/>
    <w:pPr>
      <w:numPr>
        <w:numId w:val="79"/>
      </w:numPr>
      <w:spacing w:beforeLines="50" w:before="340" w:afterLines="50" w:after="330" w:line="578" w:lineRule="auto"/>
      <w:jc w:val="both"/>
    </w:pPr>
    <w:rPr>
      <w:rFonts w:ascii="微软雅黑" w:eastAsia="微软雅黑" w:hAnsi="微软雅黑"/>
      <w:bCs/>
      <w:kern w:val="44"/>
      <w:szCs w:val="44"/>
      <w:u w:color="FF0000"/>
      <w:lang w:val="x-none" w:eastAsia="x-none"/>
    </w:rPr>
  </w:style>
  <w:style w:type="paragraph" w:customStyle="1" w:styleId="C-2">
    <w:name w:val="C-2"/>
    <w:basedOn w:val="25"/>
    <w:link w:val="C-2Char"/>
    <w:qFormat/>
    <w:rsid w:val="00AF754E"/>
    <w:pPr>
      <w:numPr>
        <w:numId w:val="79"/>
      </w:numPr>
      <w:spacing w:beforeLines="30" w:before="260" w:afterLines="30" w:after="260" w:line="480" w:lineRule="exact"/>
      <w:jc w:val="left"/>
    </w:pPr>
    <w:rPr>
      <w:rFonts w:ascii="微软雅黑" w:eastAsia="微软雅黑" w:hAnsi="微软雅黑" w:cs="宋体"/>
      <w:b/>
      <w:bCs/>
      <w:sz w:val="22"/>
      <w:szCs w:val="32"/>
      <w:u w:color="FF0000"/>
      <w:lang w:val="x-none" w:eastAsia="x-none"/>
    </w:rPr>
  </w:style>
  <w:style w:type="character" w:customStyle="1" w:styleId="C-2Char">
    <w:name w:val="C-2 Char"/>
    <w:link w:val="C-2"/>
    <w:rsid w:val="00AF754E"/>
    <w:rPr>
      <w:rFonts w:ascii="微软雅黑" w:eastAsia="微软雅黑" w:hAnsi="微软雅黑" w:cs="宋体"/>
      <w:b/>
      <w:bCs/>
      <w:sz w:val="22"/>
      <w:szCs w:val="32"/>
      <w:u w:color="FF0000"/>
      <w:lang w:val="x-none" w:eastAsia="x-none"/>
    </w:rPr>
  </w:style>
  <w:style w:type="character" w:customStyle="1" w:styleId="2CharChar3">
    <w:name w:val="样式 样式 首行缩进:  2 字符 Char + 黑色 Char3"/>
    <w:rsid w:val="00AF754E"/>
    <w:rPr>
      <w:rFonts w:ascii="Times New Roman" w:eastAsia="宋体" w:hAnsi="Times New Roman" w:cs="宋体"/>
      <w:color w:val="000000"/>
      <w:kern w:val="2"/>
      <w:sz w:val="21"/>
      <w:szCs w:val="21"/>
      <w:lang w:val="en-US" w:eastAsia="zh-CN" w:bidi="ar-SA"/>
    </w:rPr>
  </w:style>
  <w:style w:type="character" w:customStyle="1" w:styleId="p141">
    <w:name w:val="p141"/>
    <w:rsid w:val="00AF754E"/>
    <w:rPr>
      <w:rFonts w:ascii="ˎ̥" w:hAnsi="ˎ̥" w:hint="default"/>
      <w:b w:val="0"/>
      <w:bCs w:val="0"/>
      <w:color w:val="000000"/>
      <w:sz w:val="21"/>
      <w:szCs w:val="21"/>
    </w:rPr>
  </w:style>
  <w:style w:type="character" w:customStyle="1" w:styleId="f14">
    <w:name w:val="f14"/>
    <w:rsid w:val="00AF754E"/>
  </w:style>
  <w:style w:type="paragraph" w:customStyle="1" w:styleId="msolistparagraph0">
    <w:name w:val="msolistparagraph"/>
    <w:basedOn w:val="affff"/>
    <w:qFormat/>
    <w:rsid w:val="00AF754E"/>
    <w:pPr>
      <w:spacing w:line="440" w:lineRule="exact"/>
      <w:ind w:firstLineChars="200" w:firstLine="420"/>
    </w:pPr>
    <w:rPr>
      <w:rFonts w:ascii="Calibri" w:eastAsia="宋体" w:hAnsi="Calibri" w:cs="Times New Roman"/>
      <w:szCs w:val="21"/>
    </w:rPr>
  </w:style>
  <w:style w:type="character" w:customStyle="1" w:styleId="Charf6">
    <w:name w:val="小标题 Char"/>
    <w:link w:val="affffff7"/>
    <w:qFormat/>
    <w:rsid w:val="00AF754E"/>
    <w:rPr>
      <w:rFonts w:ascii="隶书" w:eastAsia="隶书" w:hAnsi="Times New Roman" w:cs="Times New Roman"/>
      <w:b/>
      <w:bCs/>
      <w:sz w:val="30"/>
      <w:szCs w:val="24"/>
    </w:rPr>
  </w:style>
  <w:style w:type="paragraph" w:customStyle="1" w:styleId="af2">
    <w:name w:val="表格表头"/>
    <w:basedOn w:val="affff"/>
    <w:next w:val="affff0"/>
    <w:qFormat/>
    <w:rsid w:val="00AF754E"/>
    <w:pPr>
      <w:numPr>
        <w:numId w:val="82"/>
      </w:numPr>
      <w:spacing w:line="360" w:lineRule="auto"/>
      <w:jc w:val="center"/>
    </w:pPr>
    <w:rPr>
      <w:rFonts w:ascii="Times New Roman" w:eastAsia="宋体" w:hAnsi="Times New Roman" w:cs="Times New Roman"/>
      <w:szCs w:val="24"/>
    </w:rPr>
  </w:style>
  <w:style w:type="paragraph" w:customStyle="1" w:styleId="8888">
    <w:name w:val="8888"/>
    <w:basedOn w:val="affff"/>
    <w:link w:val="88880"/>
    <w:qFormat/>
    <w:rsid w:val="00AF754E"/>
    <w:pPr>
      <w:spacing w:beforeLines="50" w:before="50" w:afterLines="50" w:after="50" w:line="360" w:lineRule="auto"/>
      <w:outlineLvl w:val="7"/>
    </w:pPr>
    <w:rPr>
      <w:rFonts w:ascii="Calibri" w:eastAsia="宋体" w:hAnsi="Calibri" w:cs="Times New Roman"/>
      <w:color w:val="0D0D0D"/>
      <w:kern w:val="0"/>
      <w:sz w:val="20"/>
      <w:szCs w:val="20"/>
      <w:lang w:val="x-none" w:eastAsia="en-US"/>
    </w:rPr>
  </w:style>
  <w:style w:type="character" w:customStyle="1" w:styleId="88880">
    <w:name w:val="8888 字符"/>
    <w:link w:val="8888"/>
    <w:rsid w:val="00AF754E"/>
    <w:rPr>
      <w:rFonts w:ascii="Calibri" w:eastAsia="宋体" w:hAnsi="Calibri" w:cs="Times New Roman"/>
      <w:color w:val="0D0D0D"/>
      <w:kern w:val="0"/>
      <w:sz w:val="20"/>
      <w:szCs w:val="20"/>
      <w:lang w:val="x-none" w:eastAsia="en-US"/>
    </w:rPr>
  </w:style>
  <w:style w:type="character" w:customStyle="1" w:styleId="HTMLChar">
    <w:name w:val="HTML 预设格式 Char"/>
    <w:aliases w:val="HTML 预先格式化 Char"/>
    <w:uiPriority w:val="99"/>
    <w:qFormat/>
    <w:rsid w:val="00AF754E"/>
    <w:rPr>
      <w:rFonts w:ascii="宋体" w:hAnsi="宋体"/>
      <w:sz w:val="24"/>
      <w:szCs w:val="24"/>
      <w:lang w:eastAsia="en-US"/>
    </w:rPr>
  </w:style>
  <w:style w:type="paragraph" w:customStyle="1" w:styleId="aff2">
    <w:name w:val="表格内项目"/>
    <w:basedOn w:val="affffff"/>
    <w:link w:val="Charffff9"/>
    <w:uiPriority w:val="99"/>
    <w:qFormat/>
    <w:rsid w:val="00AF754E"/>
    <w:pPr>
      <w:widowControl/>
      <w:numPr>
        <w:ilvl w:val="2"/>
        <w:numId w:val="83"/>
      </w:numPr>
      <w:spacing w:line="360" w:lineRule="auto"/>
      <w:ind w:firstLineChars="0" w:firstLine="0"/>
      <w:jc w:val="left"/>
    </w:pPr>
    <w:rPr>
      <w:rFonts w:ascii="宋体" w:eastAsia="宋体" w:hAnsi="宋体" w:cs="Times New Roman"/>
      <w:color w:val="000000"/>
      <w:kern w:val="0"/>
      <w:sz w:val="20"/>
      <w:szCs w:val="21"/>
      <w:u w:color="FF0000"/>
      <w:lang w:val="x-none" w:eastAsia="x-none"/>
    </w:rPr>
  </w:style>
  <w:style w:type="character" w:customStyle="1" w:styleId="Charffff9">
    <w:name w:val="表格内项目 Char"/>
    <w:link w:val="aff2"/>
    <w:uiPriority w:val="99"/>
    <w:rsid w:val="00AF754E"/>
    <w:rPr>
      <w:rFonts w:ascii="宋体" w:eastAsia="宋体" w:hAnsi="宋体" w:cs="Times New Roman"/>
      <w:color w:val="000000"/>
      <w:kern w:val="0"/>
      <w:sz w:val="20"/>
      <w:szCs w:val="21"/>
      <w:u w:color="FF0000"/>
      <w:lang w:val="x-none" w:eastAsia="x-none"/>
    </w:rPr>
  </w:style>
  <w:style w:type="character" w:customStyle="1" w:styleId="Charffff6">
    <w:name w:val="表格首行 Char"/>
    <w:link w:val="afffffffffffffff5"/>
    <w:qFormat/>
    <w:rsid w:val="00AF754E"/>
    <w:rPr>
      <w:rFonts w:ascii="Times New Roman" w:eastAsia="宋体" w:hAnsi="Times New Roman" w:cs="Times New Roman"/>
      <w:b/>
      <w:bCs/>
      <w:szCs w:val="20"/>
    </w:rPr>
  </w:style>
  <w:style w:type="character" w:customStyle="1" w:styleId="1Char5">
    <w:name w:val="项目符号1 Char"/>
    <w:link w:val="1b"/>
    <w:qFormat/>
    <w:rsid w:val="00AF754E"/>
    <w:rPr>
      <w:rFonts w:ascii="Trebuchet MS" w:eastAsia="宋体" w:hAnsi="Trebuchet MS" w:cs="Times New Roman"/>
      <w:kern w:val="0"/>
      <w:szCs w:val="21"/>
      <w:lang w:val="x-none" w:eastAsia="en-US"/>
    </w:rPr>
  </w:style>
  <w:style w:type="character" w:customStyle="1" w:styleId="Charffffa">
    <w:name w:val="表格内带底色文字 Char"/>
    <w:link w:val="afffffffffffffffd"/>
    <w:qFormat/>
    <w:locked/>
    <w:rsid w:val="00AF754E"/>
    <w:rPr>
      <w:rFonts w:ascii="宋体" w:hAnsi="宋体" w:cs="宋体"/>
      <w:b/>
      <w:color w:val="000000"/>
      <w:szCs w:val="21"/>
      <w:shd w:val="clear" w:color="auto" w:fill="F2F2F2"/>
    </w:rPr>
  </w:style>
  <w:style w:type="paragraph" w:customStyle="1" w:styleId="afffffffffffffffd">
    <w:name w:val="表格内带底色文字"/>
    <w:basedOn w:val="affff"/>
    <w:link w:val="Charffffa"/>
    <w:qFormat/>
    <w:rsid w:val="00AF754E"/>
    <w:pPr>
      <w:widowControl/>
      <w:shd w:val="clear" w:color="auto" w:fill="F2F2F2"/>
      <w:spacing w:beforeLines="50" w:afterLines="50" w:line="360" w:lineRule="auto"/>
    </w:pPr>
    <w:rPr>
      <w:rFonts w:ascii="宋体" w:hAnsi="宋体" w:cs="宋体"/>
      <w:b/>
      <w:color w:val="000000"/>
      <w:szCs w:val="21"/>
    </w:rPr>
  </w:style>
  <w:style w:type="character" w:customStyle="1" w:styleId="TableRowChar">
    <w:name w:val="Table Row Char"/>
    <w:link w:val="TableRow"/>
    <w:locked/>
    <w:rsid w:val="00AF754E"/>
    <w:rPr>
      <w:lang w:eastAsia="en-US"/>
    </w:rPr>
  </w:style>
  <w:style w:type="paragraph" w:customStyle="1" w:styleId="TableRow">
    <w:name w:val="Table Row"/>
    <w:basedOn w:val="affff"/>
    <w:link w:val="TableRowChar"/>
    <w:qFormat/>
    <w:rsid w:val="00AF754E"/>
    <w:pPr>
      <w:widowControl/>
      <w:snapToGrid w:val="0"/>
      <w:spacing w:before="20" w:after="20" w:line="300" w:lineRule="auto"/>
      <w:jc w:val="left"/>
    </w:pPr>
    <w:rPr>
      <w:lang w:eastAsia="en-US"/>
    </w:rPr>
  </w:style>
  <w:style w:type="paragraph" w:customStyle="1" w:styleId="TableHead">
    <w:name w:val="TableHead"/>
    <w:basedOn w:val="affff"/>
    <w:qFormat/>
    <w:rsid w:val="00AF754E"/>
    <w:pPr>
      <w:widowControl/>
      <w:snapToGrid w:val="0"/>
      <w:spacing w:before="20" w:after="20" w:line="300" w:lineRule="auto"/>
      <w:jc w:val="center"/>
    </w:pPr>
    <w:rPr>
      <w:rFonts w:ascii="Times New Roman" w:eastAsia="宋体" w:hAnsi="Times New Roman" w:cs="Times New Roman"/>
      <w:b/>
      <w:bCs/>
      <w:kern w:val="0"/>
      <w:sz w:val="18"/>
      <w:szCs w:val="18"/>
      <w:lang w:eastAsia="en-US"/>
    </w:rPr>
  </w:style>
  <w:style w:type="paragraph" w:customStyle="1" w:styleId="tablerow0">
    <w:name w:val="tablerow"/>
    <w:basedOn w:val="affff"/>
    <w:uiPriority w:val="99"/>
    <w:qFormat/>
    <w:rsid w:val="00AF754E"/>
    <w:pPr>
      <w:widowControl/>
      <w:snapToGrid w:val="0"/>
      <w:spacing w:after="120" w:line="300" w:lineRule="auto"/>
      <w:jc w:val="left"/>
    </w:pPr>
    <w:rPr>
      <w:rFonts w:ascii="宋体" w:eastAsia="宋体" w:hAnsi="宋体" w:cs="宋体"/>
      <w:kern w:val="0"/>
      <w:sz w:val="24"/>
      <w:szCs w:val="24"/>
      <w:lang w:eastAsia="en-US"/>
    </w:rPr>
  </w:style>
  <w:style w:type="character" w:customStyle="1" w:styleId="tablerowchar0">
    <w:name w:val="tablerowchar"/>
    <w:qFormat/>
    <w:rsid w:val="00AF754E"/>
  </w:style>
  <w:style w:type="table" w:customStyle="1" w:styleId="-110">
    <w:name w:val="浅色底纹 - 强调文字颜色 11"/>
    <w:basedOn w:val="affff2"/>
    <w:uiPriority w:val="60"/>
    <w:qFormat/>
    <w:rsid w:val="00AF754E"/>
    <w:rPr>
      <w:rFonts w:ascii="Calibri" w:eastAsia="宋体"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rPr>
        <w:hidden/>
      </w:tr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cPr>
    </w:tblStylePr>
    <w:tblStylePr w:type="band1Horz">
      <w:tblPr/>
      <w:trPr>
        <w:hidden/>
      </w:trPr>
      <w:tcPr>
        <w:tcBorders>
          <w:left w:val="nil"/>
          <w:right w:val="nil"/>
          <w:insideH w:val="nil"/>
          <w:insideV w:val="nil"/>
        </w:tcBorders>
        <w:shd w:val="clear" w:color="auto" w:fill="D3DFEE"/>
      </w:tcPr>
    </w:tblStylePr>
  </w:style>
  <w:style w:type="character" w:customStyle="1" w:styleId="Charffffb">
    <w:name w:val="!表头 Char"/>
    <w:link w:val="afffffffffffffffe"/>
    <w:qFormat/>
    <w:locked/>
    <w:rsid w:val="00AF754E"/>
  </w:style>
  <w:style w:type="paragraph" w:customStyle="1" w:styleId="afffffffffffffffe">
    <w:name w:val="!表头"/>
    <w:basedOn w:val="affff"/>
    <w:link w:val="Charffffb"/>
    <w:qFormat/>
    <w:rsid w:val="00AF754E"/>
    <w:pPr>
      <w:spacing w:line="360" w:lineRule="auto"/>
      <w:jc w:val="center"/>
    </w:pPr>
  </w:style>
  <w:style w:type="table" w:customStyle="1" w:styleId="-51">
    <w:name w:val="浅色网格 - 着色 51"/>
    <w:basedOn w:val="affff2"/>
    <w:uiPriority w:val="62"/>
    <w:qFormat/>
    <w:rsid w:val="00AF754E"/>
    <w:rPr>
      <w:rFonts w:ascii="Times New Roman" w:eastAsia="宋体" w:hAnsi="Times New Roman"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ffff2">
    <w:name w:val="网格型浅色1"/>
    <w:basedOn w:val="affff2"/>
    <w:uiPriority w:val="40"/>
    <w:qFormat/>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1f9">
    <w:name w:val="网格表 1 浅色1"/>
    <w:basedOn w:val="affff2"/>
    <w:uiPriority w:val="46"/>
    <w:qFormat/>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paragraph" w:customStyle="1" w:styleId="affffffffffffffff">
    <w:name w:val="!列表"/>
    <w:basedOn w:val="8888"/>
    <w:link w:val="Charffffc"/>
    <w:qFormat/>
    <w:rsid w:val="00AF754E"/>
    <w:pPr>
      <w:spacing w:before="156" w:after="156"/>
      <w:ind w:left="840"/>
    </w:pPr>
    <w:rPr>
      <w:kern w:val="2"/>
      <w:sz w:val="21"/>
      <w:szCs w:val="22"/>
      <w:lang w:eastAsia="x-none"/>
    </w:rPr>
  </w:style>
  <w:style w:type="character" w:customStyle="1" w:styleId="Charffffc">
    <w:name w:val="!列表 Char"/>
    <w:link w:val="affffffffffffffff"/>
    <w:qFormat/>
    <w:rsid w:val="00AF754E"/>
    <w:rPr>
      <w:rFonts w:ascii="Calibri" w:eastAsia="宋体" w:hAnsi="Calibri" w:cs="Times New Roman"/>
      <w:color w:val="0D0D0D"/>
      <w:lang w:val="x-none" w:eastAsia="x-none"/>
    </w:rPr>
  </w:style>
  <w:style w:type="paragraph" w:styleId="affffffffffffffff0">
    <w:name w:val="Block Text"/>
    <w:qFormat/>
    <w:rsid w:val="00AF754E"/>
    <w:pPr>
      <w:ind w:left="720" w:right="720"/>
    </w:pPr>
    <w:rPr>
      <w:rFonts w:ascii="Verdana" w:eastAsia="宋体" w:hAnsi="Verdana" w:cs="Times New Roman"/>
      <w:szCs w:val="21"/>
    </w:rPr>
  </w:style>
  <w:style w:type="paragraph" w:customStyle="1" w:styleId="CODE">
    <w:name w:val="CODE"/>
    <w:uiPriority w:val="99"/>
    <w:qFormat/>
    <w:rsid w:val="00AF754E"/>
    <w:pPr>
      <w:ind w:left="1440" w:right="720"/>
    </w:pPr>
    <w:rPr>
      <w:rFonts w:ascii="Courier New" w:eastAsia="宋体" w:hAnsi="Courier New" w:cs="Times New Roman"/>
      <w:color w:val="333399"/>
      <w:szCs w:val="21"/>
      <w:lang w:eastAsia="ja-JP"/>
    </w:rPr>
  </w:style>
  <w:style w:type="paragraph" w:customStyle="1" w:styleId="Issue">
    <w:name w:val="Issue"/>
    <w:uiPriority w:val="99"/>
    <w:qFormat/>
    <w:rsid w:val="00AF754E"/>
    <w:pPr>
      <w:pBdr>
        <w:top w:val="single" w:sz="12" w:space="1" w:color="669999"/>
        <w:left w:val="single" w:sz="12" w:space="4" w:color="669999"/>
        <w:bottom w:val="single" w:sz="12" w:space="1" w:color="669999"/>
        <w:right w:val="single" w:sz="12" w:space="4" w:color="669999"/>
      </w:pBdr>
      <w:shd w:val="clear" w:color="auto" w:fill="FFFF99"/>
      <w:spacing w:before="120"/>
      <w:jc w:val="both"/>
    </w:pPr>
    <w:rPr>
      <w:rFonts w:ascii="Arial" w:eastAsia="宋体" w:hAnsi="Arial" w:cs="Times New Roman"/>
      <w:sz w:val="18"/>
      <w:szCs w:val="21"/>
      <w:lang w:eastAsia="ja-JP"/>
    </w:rPr>
  </w:style>
  <w:style w:type="paragraph" w:styleId="affffffffffffffff1">
    <w:name w:val="toa heading"/>
    <w:basedOn w:val="affff"/>
    <w:next w:val="affff"/>
    <w:qFormat/>
    <w:rsid w:val="00AF754E"/>
    <w:pPr>
      <w:spacing w:before="120" w:after="100" w:line="360" w:lineRule="auto"/>
      <w:ind w:left="215" w:right="215"/>
    </w:pPr>
    <w:rPr>
      <w:rFonts w:ascii="Arial" w:eastAsia="宋体" w:hAnsi="Arial" w:cs="Arial"/>
      <w:b/>
      <w:bCs/>
      <w:sz w:val="24"/>
      <w:szCs w:val="24"/>
    </w:rPr>
  </w:style>
  <w:style w:type="paragraph" w:customStyle="1" w:styleId="StyleHeading1Left0Firstline0">
    <w:name w:val="Style Heading 1 + Left:  0&quot; First line:  0&quot;"/>
    <w:basedOn w:val="17"/>
    <w:next w:val="affff"/>
    <w:uiPriority w:val="99"/>
    <w:qFormat/>
    <w:rsid w:val="00AF754E"/>
    <w:pPr>
      <w:keepLines w:val="0"/>
      <w:pageBreakBefore/>
      <w:widowControl/>
      <w:numPr>
        <w:numId w:val="0"/>
      </w:numPr>
      <w:pBdr>
        <w:bottom w:val="single" w:sz="2" w:space="1" w:color="333399"/>
      </w:pBdr>
      <w:adjustRightInd w:val="0"/>
      <w:spacing w:beforeLines="50" w:before="120" w:afterLines="50" w:after="360" w:line="300" w:lineRule="auto"/>
      <w:jc w:val="both"/>
    </w:pPr>
    <w:rPr>
      <w:rFonts w:ascii="Trebuchet MS" w:eastAsia="Trebuchet MS" w:hAnsi="Trebuchet MS"/>
      <w:bCs/>
      <w:noProof/>
      <w:color w:val="333399"/>
      <w:kern w:val="32"/>
      <w:szCs w:val="20"/>
      <w:u w:color="FF0000"/>
      <w:lang w:val="x-none" w:eastAsia="x-none"/>
    </w:rPr>
  </w:style>
  <w:style w:type="paragraph" w:customStyle="1" w:styleId="TitleCover">
    <w:name w:val="Title Cover"/>
    <w:basedOn w:val="affff"/>
    <w:next w:val="affff"/>
    <w:uiPriority w:val="99"/>
    <w:qFormat/>
    <w:rsid w:val="00AF754E"/>
    <w:pPr>
      <w:keepNext/>
      <w:keepLines/>
      <w:pBdr>
        <w:top w:val="single" w:sz="48" w:space="31" w:color="auto"/>
      </w:pBdr>
      <w:tabs>
        <w:tab w:val="left" w:pos="0"/>
      </w:tabs>
      <w:spacing w:before="240" w:after="500" w:line="640" w:lineRule="exact"/>
      <w:ind w:left="-840" w:right="-840"/>
    </w:pPr>
    <w:rPr>
      <w:rFonts w:ascii="Verdana" w:eastAsia="宋体" w:hAnsi="Verdana" w:cs="Times New Roman"/>
      <w:b/>
      <w:kern w:val="28"/>
      <w:sz w:val="52"/>
      <w:szCs w:val="52"/>
    </w:rPr>
  </w:style>
  <w:style w:type="paragraph" w:customStyle="1" w:styleId="SubtitleCover">
    <w:name w:val="Subtitle Cover"/>
    <w:basedOn w:val="TitleCover"/>
    <w:next w:val="afffff8"/>
    <w:autoRedefine/>
    <w:uiPriority w:val="99"/>
    <w:qFormat/>
    <w:rsid w:val="00AF754E"/>
    <w:pPr>
      <w:pBdr>
        <w:top w:val="single" w:sz="6" w:space="24" w:color="auto"/>
      </w:pBdr>
      <w:tabs>
        <w:tab w:val="clear" w:pos="0"/>
      </w:tabs>
      <w:spacing w:before="0" w:after="0" w:line="480" w:lineRule="atLeast"/>
      <w:ind w:left="0" w:right="0"/>
      <w:jc w:val="right"/>
    </w:pPr>
    <w:rPr>
      <w:b w:val="0"/>
      <w:sz w:val="36"/>
      <w:szCs w:val="36"/>
    </w:rPr>
  </w:style>
  <w:style w:type="paragraph" w:customStyle="1" w:styleId="TitleTableofContents">
    <w:name w:val="Title Table of Contents"/>
    <w:basedOn w:val="affff"/>
    <w:uiPriority w:val="99"/>
    <w:qFormat/>
    <w:rsid w:val="00AF754E"/>
    <w:pPr>
      <w:spacing w:line="360" w:lineRule="auto"/>
      <w:jc w:val="center"/>
    </w:pPr>
    <w:rPr>
      <w:rFonts w:ascii="Verdana" w:eastAsia="宋体" w:hAnsi="Verdana" w:cs="宋体"/>
      <w:b/>
      <w:bCs/>
      <w:sz w:val="36"/>
      <w:szCs w:val="20"/>
    </w:rPr>
  </w:style>
  <w:style w:type="paragraph" w:customStyle="1" w:styleId="affffffffffffffff2">
    <w:name w:val="备注说明"/>
    <w:basedOn w:val="affff"/>
    <w:uiPriority w:val="99"/>
    <w:qFormat/>
    <w:rsid w:val="00AF754E"/>
    <w:pPr>
      <w:pBdr>
        <w:top w:val="single" w:sz="4" w:space="1" w:color="auto"/>
        <w:left w:val="single" w:sz="4" w:space="4" w:color="auto"/>
        <w:bottom w:val="single" w:sz="4" w:space="1" w:color="auto"/>
        <w:right w:val="single" w:sz="4" w:space="4" w:color="auto"/>
      </w:pBdr>
      <w:shd w:val="clear" w:color="auto" w:fill="B3B3B3"/>
      <w:spacing w:before="120" w:after="100" w:line="360" w:lineRule="auto"/>
      <w:ind w:left="215" w:right="215" w:firstLine="420"/>
    </w:pPr>
    <w:rPr>
      <w:rFonts w:ascii="Arial" w:eastAsia="宋体" w:hAnsi="Arial" w:cs="Times New Roman"/>
      <w:szCs w:val="20"/>
    </w:rPr>
  </w:style>
  <w:style w:type="paragraph" w:customStyle="1" w:styleId="affffffffffffffff3">
    <w:name w:val="图标题"/>
    <w:basedOn w:val="affff"/>
    <w:qFormat/>
    <w:rsid w:val="00AF754E"/>
    <w:pPr>
      <w:spacing w:before="100" w:after="100" w:line="360" w:lineRule="auto"/>
      <w:ind w:left="928" w:right="215" w:hanging="420"/>
      <w:jc w:val="center"/>
    </w:pPr>
    <w:rPr>
      <w:rFonts w:ascii="Arial" w:eastAsia="宋体" w:hAnsi="Arial" w:cs="Times New Roman"/>
      <w:szCs w:val="20"/>
    </w:rPr>
  </w:style>
  <w:style w:type="paragraph" w:customStyle="1" w:styleId="affffffffffffffff4">
    <w:name w:val="文档标题"/>
    <w:basedOn w:val="affff"/>
    <w:next w:val="affff"/>
    <w:qFormat/>
    <w:rsid w:val="00AF754E"/>
    <w:pPr>
      <w:spacing w:beforeLines="200" w:before="200" w:line="360" w:lineRule="auto"/>
      <w:jc w:val="center"/>
    </w:pPr>
    <w:rPr>
      <w:rFonts w:ascii="Verdana" w:eastAsia="黑体" w:hAnsi="Verdana" w:cs="Times New Roman"/>
      <w:b/>
      <w:sz w:val="52"/>
      <w:szCs w:val="52"/>
    </w:rPr>
  </w:style>
  <w:style w:type="paragraph" w:customStyle="1" w:styleId="affffffffffffffff5">
    <w:name w:val="文档标题备注"/>
    <w:basedOn w:val="affff"/>
    <w:next w:val="affff"/>
    <w:uiPriority w:val="99"/>
    <w:qFormat/>
    <w:rsid w:val="00AF754E"/>
    <w:pPr>
      <w:pBdr>
        <w:bottom w:val="single" w:sz="24" w:space="10" w:color="auto"/>
      </w:pBdr>
      <w:spacing w:line="360" w:lineRule="auto"/>
      <w:jc w:val="right"/>
    </w:pPr>
    <w:rPr>
      <w:rFonts w:ascii="Verdana" w:eastAsia="宋体" w:hAnsi="Verdana" w:cs="Times New Roman"/>
      <w:szCs w:val="21"/>
    </w:rPr>
  </w:style>
  <w:style w:type="paragraph" w:customStyle="1" w:styleId="affffffffffffffff6">
    <w:name w:val="文档副标题"/>
    <w:basedOn w:val="affff"/>
    <w:uiPriority w:val="99"/>
    <w:qFormat/>
    <w:rsid w:val="00AF754E"/>
    <w:pPr>
      <w:spacing w:line="360" w:lineRule="auto"/>
      <w:jc w:val="center"/>
    </w:pPr>
    <w:rPr>
      <w:rFonts w:ascii="Verdana" w:eastAsia="宋体" w:hAnsi="Verdana" w:cs="Times New Roman"/>
      <w:b/>
      <w:sz w:val="32"/>
      <w:szCs w:val="32"/>
    </w:rPr>
  </w:style>
  <w:style w:type="paragraph" w:customStyle="1" w:styleId="affffffffffffffff7">
    <w:name w:val="文档页眉图片"/>
    <w:basedOn w:val="affff"/>
    <w:uiPriority w:val="99"/>
    <w:qFormat/>
    <w:rsid w:val="00AF754E"/>
    <w:pPr>
      <w:spacing w:line="360" w:lineRule="auto"/>
      <w:jc w:val="right"/>
    </w:pPr>
    <w:rPr>
      <w:rFonts w:ascii="Verdana" w:eastAsia="宋体" w:hAnsi="Verdana" w:cs="宋体"/>
      <w:szCs w:val="20"/>
    </w:rPr>
  </w:style>
  <w:style w:type="paragraph" w:customStyle="1" w:styleId="4c">
    <w:name w:val="样式 标题 4 + (中文) 宋体"/>
    <w:basedOn w:val="43"/>
    <w:uiPriority w:val="99"/>
    <w:qFormat/>
    <w:rsid w:val="00AF754E"/>
    <w:pPr>
      <w:widowControl/>
      <w:numPr>
        <w:ilvl w:val="0"/>
        <w:numId w:val="0"/>
      </w:numPr>
      <w:tabs>
        <w:tab w:val="left" w:pos="864"/>
      </w:tabs>
      <w:spacing w:line="360" w:lineRule="auto"/>
      <w:ind w:left="2520" w:rightChars="100" w:right="224"/>
      <w:jc w:val="left"/>
    </w:pPr>
    <w:rPr>
      <w:rFonts w:ascii="Trebuchet MS" w:eastAsia="宋体" w:hAnsi="Trebuchet MS" w:cs="宋体"/>
      <w:b w:val="0"/>
      <w:bCs w:val="0"/>
      <w:color w:val="333399"/>
      <w:kern w:val="0"/>
      <w:sz w:val="24"/>
      <w:u w:color="FF0000"/>
      <w:lang w:val="x-none" w:eastAsia="x-none"/>
    </w:rPr>
  </w:style>
  <w:style w:type="paragraph" w:customStyle="1" w:styleId="bodynormal0">
    <w:name w:val="bodynormal"/>
    <w:basedOn w:val="affff"/>
    <w:uiPriority w:val="99"/>
    <w:qFormat/>
    <w:rsid w:val="00AF754E"/>
    <w:pPr>
      <w:spacing w:line="264" w:lineRule="auto"/>
      <w:ind w:firstLine="187"/>
    </w:pPr>
    <w:rPr>
      <w:rFonts w:ascii="Calibri" w:eastAsia="宋体" w:hAnsi="Calibri" w:cs="Arial"/>
      <w:szCs w:val="21"/>
    </w:rPr>
  </w:style>
  <w:style w:type="paragraph" w:customStyle="1" w:styleId="affffffffffffffff8">
    <w:name w:val="目录标题"/>
    <w:basedOn w:val="affffff5"/>
    <w:next w:val="affff"/>
    <w:uiPriority w:val="99"/>
    <w:qFormat/>
    <w:rsid w:val="00AF754E"/>
    <w:pPr>
      <w:widowControl w:val="0"/>
      <w:autoSpaceDE/>
      <w:autoSpaceDN/>
      <w:snapToGrid/>
      <w:spacing w:before="0" w:after="0" w:line="360" w:lineRule="auto"/>
      <w:jc w:val="center"/>
    </w:pPr>
    <w:rPr>
      <w:rFonts w:ascii="Calibri" w:hAnsi="Calibri"/>
      <w:b/>
      <w:kern w:val="2"/>
      <w:sz w:val="44"/>
      <w:szCs w:val="21"/>
    </w:rPr>
  </w:style>
  <w:style w:type="paragraph" w:customStyle="1" w:styleId="-StyleArial10Block">
    <w:name w:val="-Style (Arial 10 Block)"/>
    <w:basedOn w:val="affff"/>
    <w:uiPriority w:val="99"/>
    <w:qFormat/>
    <w:rsid w:val="00AF754E"/>
    <w:pPr>
      <w:widowControl/>
      <w:spacing w:before="60" w:after="80" w:line="260" w:lineRule="exact"/>
      <w:ind w:leftChars="100" w:left="100"/>
    </w:pPr>
    <w:rPr>
      <w:rFonts w:ascii="Calibri" w:eastAsia="微软雅黑" w:hAnsi="Calibri" w:cs="Times New Roman"/>
      <w:kern w:val="0"/>
      <w:szCs w:val="20"/>
      <w:lang w:eastAsia="en-US" w:bidi="en-US"/>
    </w:rPr>
  </w:style>
  <w:style w:type="character" w:customStyle="1" w:styleId="trans">
    <w:name w:val="trans"/>
    <w:qFormat/>
    <w:rsid w:val="00AF754E"/>
  </w:style>
  <w:style w:type="paragraph" w:customStyle="1" w:styleId="affffffffffffffff9">
    <w:name w:val="立通正文"/>
    <w:basedOn w:val="affff"/>
    <w:uiPriority w:val="99"/>
    <w:qFormat/>
    <w:rsid w:val="00AF754E"/>
    <w:pPr>
      <w:spacing w:line="360" w:lineRule="auto"/>
      <w:ind w:firstLineChars="200" w:firstLine="420"/>
    </w:pPr>
    <w:rPr>
      <w:rFonts w:ascii="Arial" w:eastAsia="宋体" w:hAnsi="Times New Roman" w:cs="Arial"/>
      <w:szCs w:val="21"/>
    </w:rPr>
  </w:style>
  <w:style w:type="paragraph" w:customStyle="1" w:styleId="black">
    <w:name w:val="black"/>
    <w:basedOn w:val="affff"/>
    <w:uiPriority w:val="99"/>
    <w:qFormat/>
    <w:rsid w:val="00AF754E"/>
    <w:pPr>
      <w:spacing w:before="60" w:after="60" w:line="270" w:lineRule="atLeast"/>
      <w:ind w:left="300" w:right="60"/>
    </w:pPr>
    <w:rPr>
      <w:rFonts w:ascii="宋体" w:eastAsia="宋体" w:hAnsi="宋体" w:cs="宋体"/>
      <w:color w:val="000000"/>
      <w:sz w:val="18"/>
      <w:szCs w:val="18"/>
    </w:rPr>
  </w:style>
  <w:style w:type="paragraph" w:customStyle="1" w:styleId="xmsonormal">
    <w:name w:val="x_msonormal"/>
    <w:basedOn w:val="affff"/>
    <w:uiPriority w:val="99"/>
    <w:qFormat/>
    <w:rsid w:val="00AF754E"/>
    <w:pPr>
      <w:spacing w:before="100" w:beforeAutospacing="1" w:after="100" w:afterAutospacing="1" w:line="360" w:lineRule="auto"/>
    </w:pPr>
    <w:rPr>
      <w:rFonts w:ascii="宋体" w:eastAsia="宋体" w:hAnsi="Times New Roman" w:cs="宋体"/>
      <w:sz w:val="24"/>
      <w:szCs w:val="24"/>
    </w:rPr>
  </w:style>
  <w:style w:type="paragraph" w:customStyle="1" w:styleId="affffffffffffffffa">
    <w:name w:val="！小项正文"/>
    <w:basedOn w:val="affffff"/>
    <w:link w:val="Charffffd"/>
    <w:qFormat/>
    <w:rsid w:val="00AF754E"/>
    <w:pPr>
      <w:spacing w:after="80" w:line="360" w:lineRule="auto"/>
      <w:ind w:firstLineChars="0" w:firstLine="0"/>
      <w:contextualSpacing/>
    </w:pPr>
    <w:rPr>
      <w:rFonts w:ascii="Trebuchet MS" w:eastAsia="宋体" w:hAnsi="Trebuchet MS" w:cs="Times New Roman"/>
      <w:kern w:val="0"/>
      <w:sz w:val="20"/>
      <w:szCs w:val="20"/>
      <w:u w:color="FF0000"/>
      <w:lang w:val="x-none" w:eastAsia="x-none" w:bidi="en-US"/>
    </w:rPr>
  </w:style>
  <w:style w:type="character" w:customStyle="1" w:styleId="Charffffd">
    <w:name w:val="！小项正文 Char"/>
    <w:link w:val="affffffffffffffffa"/>
    <w:qFormat/>
    <w:rsid w:val="00AF754E"/>
    <w:rPr>
      <w:rFonts w:ascii="Trebuchet MS" w:eastAsia="宋体" w:hAnsi="Trebuchet MS" w:cs="Times New Roman"/>
      <w:kern w:val="0"/>
      <w:sz w:val="20"/>
      <w:szCs w:val="20"/>
      <w:u w:color="FF0000"/>
      <w:lang w:val="x-none" w:eastAsia="x-none" w:bidi="en-US"/>
    </w:rPr>
  </w:style>
  <w:style w:type="character" w:customStyle="1" w:styleId="Charffffe">
    <w:name w:val="正文 Char"/>
    <w:qFormat/>
    <w:locked/>
    <w:rsid w:val="00AF754E"/>
    <w:rPr>
      <w:rFonts w:ascii="微软雅黑" w:eastAsia="微软雅黑" w:hAnsi="微软雅黑"/>
      <w:sz w:val="21"/>
      <w:szCs w:val="21"/>
      <w:lang w:val="en-GB" w:eastAsia="en-US" w:bidi="en-US"/>
    </w:rPr>
  </w:style>
  <w:style w:type="table" w:styleId="3f8">
    <w:name w:val="Table List 3"/>
    <w:basedOn w:val="affff2"/>
    <w:qFormat/>
    <w:rsid w:val="00AF754E"/>
    <w:pPr>
      <w:ind w:left="720" w:right="7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customStyle="1" w:styleId="StandardTable">
    <w:name w:val="Standard Table"/>
    <w:basedOn w:val="3f8"/>
    <w:qFormat/>
    <w:rsid w:val="00AF754E"/>
    <w:pPr>
      <w:ind w:left="0" w:right="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83">
    <w:name w:val="Table Grid 8"/>
    <w:aliases w:val="我的表格"/>
    <w:basedOn w:val="affff2"/>
    <w:qFormat/>
    <w:rsid w:val="00AF754E"/>
    <w:rPr>
      <w:rFonts w:ascii="Times New Roman" w:eastAsia="宋体" w:hAnsi="Times New Roman" w:cs="Times New Roman"/>
      <w:kern w:val="0"/>
      <w:sz w:val="20"/>
      <w:szCs w:val="20"/>
    </w:rPr>
    <w:tblPr>
      <w:tblInd w:w="0" w:type="dxa"/>
      <w:tblBorders>
        <w:top w:val="single" w:sz="2" w:space="0" w:color="6699FF"/>
        <w:left w:val="single" w:sz="2" w:space="0" w:color="6699FF"/>
        <w:bottom w:val="single" w:sz="2" w:space="0" w:color="6699FF"/>
        <w:right w:val="single" w:sz="2" w:space="0" w:color="6699FF"/>
        <w:insideH w:val="single" w:sz="2" w:space="0" w:color="6699FF"/>
        <w:insideV w:val="single" w:sz="2" w:space="0" w:color="6699FF"/>
      </w:tblBorders>
      <w:tblCellMar>
        <w:top w:w="0" w:type="dxa"/>
        <w:left w:w="108" w:type="dxa"/>
        <w:bottom w:w="0" w:type="dxa"/>
        <w:right w:w="108" w:type="dxa"/>
      </w:tblCellMar>
    </w:tblPr>
    <w:trPr>
      <w:hidden/>
    </w:trPr>
    <w:tcPr>
      <w:shd w:val="clear" w:color="auto" w:fill="F3F3F3"/>
    </w:tcPr>
    <w:tblStylePr w:type="firstRow">
      <w:pPr>
        <w:wordWrap/>
        <w:jc w:val="center"/>
      </w:pPr>
      <w:rPr>
        <w:rFonts w:ascii="Yu Gothic" w:eastAsia="宋体" w:hAnsi="Yu Gothic"/>
        <w:b/>
        <w:bCs/>
        <w:i w:val="0"/>
        <w:color w:val="auto"/>
      </w:rPr>
      <w:tblPr/>
      <w:trPr>
        <w:cantSplit/>
        <w:hidden/>
      </w:trPr>
      <w:tcPr>
        <w:shd w:val="clear" w:color="auto" w:fill="CCCCFF"/>
        <w:tcMar>
          <w:top w:w="0" w:type="nil"/>
          <w:left w:w="113" w:type="dxa"/>
          <w:bottom w:w="0" w:type="nil"/>
          <w:right w:w="113" w:type="dxa"/>
        </w:tcMar>
        <w:vAlign w:val="center"/>
      </w:tcPr>
    </w:tblStylePr>
    <w:tblStylePr w:type="lastRow">
      <w:rPr>
        <w:b w:val="0"/>
        <w:bCs/>
        <w:color w:val="auto"/>
      </w:rPr>
      <w:tblPr/>
      <w:trPr>
        <w:hidden/>
      </w:trPr>
      <w:tcPr>
        <w:tcBorders>
          <w:tl2br w:val="none" w:sz="0" w:space="0" w:color="auto"/>
          <w:tr2bl w:val="none" w:sz="0" w:space="0" w:color="auto"/>
        </w:tcBorders>
      </w:tcPr>
    </w:tblStylePr>
    <w:tblStylePr w:type="lastCol">
      <w:rPr>
        <w:b w:val="0"/>
        <w:bCs/>
        <w:color w:val="auto"/>
      </w:rPr>
      <w:tblPr/>
      <w:trPr>
        <w:hidden/>
      </w:trPr>
      <w:tcPr>
        <w:tcBorders>
          <w:tl2br w:val="none" w:sz="0" w:space="0" w:color="auto"/>
          <w:tr2bl w:val="none" w:sz="0" w:space="0" w:color="auto"/>
        </w:tcBorders>
      </w:tcPr>
    </w:tblStylePr>
  </w:style>
  <w:style w:type="table" w:styleId="affffffffffffffffb">
    <w:name w:val="Table Professional"/>
    <w:aliases w:val="cliff,cliff1,cliff2,cliff11,cliff3,cliff4,cliff5"/>
    <w:basedOn w:val="affff2"/>
    <w:qFormat/>
    <w:rsid w:val="00AF754E"/>
    <w:pPr>
      <w:spacing w:before="100" w:after="100" w:line="300" w:lineRule="auto"/>
      <w:ind w:left="215" w:right="215"/>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affffffffffffffffc">
    <w:name w:val="Table Elegant"/>
    <w:basedOn w:val="affff2"/>
    <w:qFormat/>
    <w:rsid w:val="00AF754E"/>
    <w:pPr>
      <w:spacing w:before="100" w:after="100" w:line="300" w:lineRule="auto"/>
      <w:ind w:left="215" w:right="215"/>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customStyle="1" w:styleId="SpecTableStyle">
    <w:name w:val="Spec Table Style"/>
    <w:basedOn w:val="affff2"/>
    <w:qFormat/>
    <w:rsid w:val="00AF754E"/>
    <w:rPr>
      <w:rFonts w:ascii="Verdana" w:eastAsia="MS Mincho" w:hAnsi="Verdana"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Pr>
    <w:trPr>
      <w:hidden/>
    </w:trPr>
    <w:tcPr>
      <w:shd w:val="clear" w:color="auto" w:fill="F5F5F5"/>
    </w:tcPr>
    <w:tblStylePr w:type="firstRow">
      <w:tblPr/>
      <w:trPr>
        <w:hidden/>
      </w:trPr>
      <w:tcPr>
        <w:tcBorders>
          <w:top w:val="single" w:sz="4" w:space="0" w:color="FFFFFF"/>
          <w:left w:val="single" w:sz="4" w:space="0" w:color="FFFFFF"/>
          <w:bottom w:val="nil"/>
          <w:right w:val="single" w:sz="4" w:space="0" w:color="FFFFFF"/>
          <w:insideH w:val="nil"/>
          <w:insideV w:val="nil"/>
          <w:tl2br w:val="nil"/>
          <w:tr2bl w:val="nil"/>
        </w:tcBorders>
        <w:shd w:val="clear" w:color="auto" w:fill="9FACCB"/>
      </w:tcPr>
    </w:tblStylePr>
  </w:style>
  <w:style w:type="character" w:customStyle="1" w:styleId="emailstyle20">
    <w:name w:val="emailstyle20"/>
    <w:semiHidden/>
    <w:rsid w:val="00AF754E"/>
    <w:rPr>
      <w:rFonts w:ascii="Arial" w:eastAsia="宋体" w:hAnsi="Arial" w:cs="Arial" w:hint="default"/>
      <w:color w:val="000080"/>
      <w:sz w:val="18"/>
      <w:szCs w:val="20"/>
    </w:rPr>
  </w:style>
  <w:style w:type="character" w:customStyle="1" w:styleId="emailstyle19">
    <w:name w:val="emailstyle19"/>
    <w:semiHidden/>
    <w:rsid w:val="00AF754E"/>
    <w:rPr>
      <w:rFonts w:ascii="Arial" w:eastAsia="宋体" w:hAnsi="Arial" w:cs="Arial" w:hint="default"/>
      <w:color w:val="000080"/>
      <w:sz w:val="18"/>
      <w:szCs w:val="20"/>
    </w:rPr>
  </w:style>
  <w:style w:type="character" w:customStyle="1" w:styleId="fenglei">
    <w:name w:val="fenglei"/>
    <w:semiHidden/>
    <w:rsid w:val="00AF754E"/>
    <w:rPr>
      <w:rFonts w:ascii="Arial" w:eastAsia="宋体" w:hAnsi="Arial" w:cs="Arial"/>
      <w:color w:val="000080"/>
      <w:sz w:val="18"/>
      <w:szCs w:val="20"/>
    </w:rPr>
  </w:style>
  <w:style w:type="table" w:customStyle="1" w:styleId="1-11">
    <w:name w:val="中等深浅底纹 1 - 强调文字颜色 11"/>
    <w:basedOn w:val="affff2"/>
    <w:uiPriority w:val="63"/>
    <w:qFormat/>
    <w:rsid w:val="00AF754E"/>
    <w:rPr>
      <w:rFonts w:ascii="Calibri" w:eastAsia="宋体" w:hAnsi="Calibri"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rPr>
      <w:hidden/>
    </w:trPr>
    <w:tblStylePr w:type="firstRow">
      <w:pPr>
        <w:spacing w:before="0" w:after="0" w:line="240" w:lineRule="auto"/>
      </w:pPr>
      <w:rPr>
        <w:b/>
        <w:bCs/>
        <w:color w:val="F1F8FE"/>
      </w:rPr>
      <w:tblPr/>
      <w:trPr>
        <w:hidden/>
      </w:tr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rPr>
        <w:hidden/>
      </w:tr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rPr>
        <w:hidden/>
      </w:trPr>
      <w:tcPr>
        <w:shd w:val="clear" w:color="auto" w:fill="D3DFEE"/>
      </w:tcPr>
    </w:tblStylePr>
    <w:tblStylePr w:type="band1Horz">
      <w:tblPr/>
      <w:trPr>
        <w:hidden/>
      </w:trPr>
      <w:tcPr>
        <w:tcBorders>
          <w:insideH w:val="nil"/>
          <w:insideV w:val="nil"/>
        </w:tcBorders>
        <w:shd w:val="clear" w:color="auto" w:fill="D3DFEE"/>
      </w:tcPr>
    </w:tblStylePr>
    <w:tblStylePr w:type="band2Horz">
      <w:tblPr/>
      <w:trPr>
        <w:hidden/>
      </w:trPr>
      <w:tcPr>
        <w:tcBorders>
          <w:insideH w:val="nil"/>
          <w:insideV w:val="nil"/>
        </w:tcBorders>
      </w:tcPr>
    </w:tblStylePr>
  </w:style>
  <w:style w:type="table" w:customStyle="1" w:styleId="-111">
    <w:name w:val="浅色网格 - 强调文字颜色 11"/>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4F81BD"/>
          <w:left w:val="single" w:sz="8" w:space="0" w:color="4F81BD"/>
          <w:bottom w:val="single" w:sz="8" w:space="0" w:color="4F81BD"/>
          <w:right w:val="single" w:sz="8" w:space="0" w:color="4F81BD"/>
        </w:tcBorders>
      </w:tcPr>
    </w:tblStylePr>
    <w:tblStylePr w:type="band1Vert">
      <w:tblPr/>
      <w:trPr>
        <w:hidden/>
      </w:tr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rPr>
        <w:hidden/>
      </w:tr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rPr>
        <w:hidden/>
      </w:tr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fa">
    <w:name w:val="无格式表格 11"/>
    <w:basedOn w:val="affff2"/>
    <w:uiPriority w:val="41"/>
    <w:qFormat/>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paragraph" w:customStyle="1" w:styleId="affffffffffffffffd">
    <w:name w:val="圆点"/>
    <w:basedOn w:val="affffff1"/>
    <w:link w:val="Charfffff"/>
    <w:qFormat/>
    <w:rsid w:val="00AF754E"/>
    <w:pPr>
      <w:autoSpaceDE/>
      <w:autoSpaceDN/>
      <w:snapToGrid w:val="0"/>
      <w:spacing w:after="60" w:line="300" w:lineRule="auto"/>
      <w:ind w:left="928" w:firstLineChars="200" w:firstLine="200"/>
      <w:jc w:val="both"/>
    </w:pPr>
    <w:rPr>
      <w:rFonts w:ascii="Trebuchet MS" w:hAnsi="Trebuchet MS"/>
      <w:color w:val="000000"/>
      <w:kern w:val="2"/>
      <w:sz w:val="21"/>
      <w:szCs w:val="21"/>
      <w:lang w:val="x-none" w:eastAsia="x-none"/>
    </w:rPr>
  </w:style>
  <w:style w:type="character" w:customStyle="1" w:styleId="Charfffff">
    <w:name w:val="圆点 Char"/>
    <w:link w:val="affffffffffffffffd"/>
    <w:rsid w:val="00AF754E"/>
    <w:rPr>
      <w:rFonts w:ascii="Trebuchet MS" w:eastAsia="宋体" w:hAnsi="Trebuchet MS" w:cs="Times New Roman"/>
      <w:color w:val="000000"/>
      <w:szCs w:val="21"/>
      <w:lang w:val="x-none" w:eastAsia="x-none"/>
    </w:rPr>
  </w:style>
  <w:style w:type="character" w:customStyle="1" w:styleId="2Char7">
    <w:name w:val="样式2 Char"/>
    <w:link w:val="2f6"/>
    <w:uiPriority w:val="99"/>
    <w:rsid w:val="00AF754E"/>
    <w:rPr>
      <w:rFonts w:ascii="Arial" w:eastAsia="黑体" w:hAnsi="Arial" w:cs="Times New Roman"/>
      <w:b/>
      <w:kern w:val="44"/>
      <w:sz w:val="44"/>
      <w:szCs w:val="44"/>
    </w:rPr>
  </w:style>
  <w:style w:type="paragraph" w:styleId="affffffffffffffffe">
    <w:name w:val="table of authorities"/>
    <w:basedOn w:val="affff"/>
    <w:next w:val="affff"/>
    <w:unhideWhenUsed/>
    <w:rsid w:val="00AF754E"/>
    <w:pPr>
      <w:widowControl/>
      <w:snapToGrid w:val="0"/>
      <w:spacing w:after="120" w:line="300" w:lineRule="auto"/>
      <w:ind w:leftChars="200" w:left="420"/>
      <w:jc w:val="left"/>
    </w:pPr>
    <w:rPr>
      <w:rFonts w:ascii="Trebuchet MS" w:eastAsia="宋体" w:hAnsi="Trebuchet MS" w:cs="Times New Roman"/>
      <w:kern w:val="0"/>
      <w:szCs w:val="21"/>
      <w:lang w:eastAsia="en-US"/>
    </w:rPr>
  </w:style>
  <w:style w:type="character" w:customStyle="1" w:styleId="2Char1">
    <w:name w:val="列表编号 2 Char"/>
    <w:link w:val="2"/>
    <w:rsid w:val="00AF754E"/>
    <w:rPr>
      <w:rFonts w:ascii="Times New Roman" w:eastAsia="宋体" w:hAnsi="Times New Roman" w:cs="Times New Roman"/>
      <w:kern w:val="0"/>
      <w:sz w:val="20"/>
      <w:szCs w:val="20"/>
      <w:lang w:eastAsia="en-US"/>
    </w:rPr>
  </w:style>
  <w:style w:type="character" w:customStyle="1" w:styleId="3Char4">
    <w:name w:val="列表编号 3 Char"/>
    <w:link w:val="3"/>
    <w:rsid w:val="00AF754E"/>
    <w:rPr>
      <w:rFonts w:ascii="Times New Roman" w:eastAsia="宋体" w:hAnsi="Times New Roman" w:cs="Times New Roman"/>
      <w:kern w:val="0"/>
      <w:sz w:val="20"/>
      <w:szCs w:val="20"/>
      <w:lang w:eastAsia="en-US"/>
    </w:rPr>
  </w:style>
  <w:style w:type="paragraph" w:styleId="afffffffffffffffff">
    <w:name w:val="List Continue"/>
    <w:basedOn w:val="affff"/>
    <w:qFormat/>
    <w:rsid w:val="00AF754E"/>
    <w:pPr>
      <w:spacing w:line="360" w:lineRule="auto"/>
      <w:ind w:leftChars="200" w:left="200"/>
    </w:pPr>
    <w:rPr>
      <w:rFonts w:ascii="Calibri" w:eastAsia="宋体" w:hAnsi="Calibri" w:cs="Times New Roman"/>
      <w:szCs w:val="21"/>
    </w:rPr>
  </w:style>
  <w:style w:type="paragraph" w:styleId="2ff5">
    <w:name w:val="List Continue 2"/>
    <w:basedOn w:val="affff"/>
    <w:rsid w:val="00AF754E"/>
    <w:pPr>
      <w:spacing w:line="360" w:lineRule="auto"/>
      <w:ind w:leftChars="400" w:left="400"/>
    </w:pPr>
    <w:rPr>
      <w:rFonts w:ascii="Calibri" w:eastAsia="宋体" w:hAnsi="Calibri" w:cs="Times New Roman"/>
      <w:szCs w:val="21"/>
    </w:rPr>
  </w:style>
  <w:style w:type="paragraph" w:styleId="3f9">
    <w:name w:val="List Continue 3"/>
    <w:basedOn w:val="affff"/>
    <w:rsid w:val="00AF754E"/>
    <w:pPr>
      <w:spacing w:line="360" w:lineRule="auto"/>
      <w:ind w:leftChars="600" w:left="600"/>
    </w:pPr>
    <w:rPr>
      <w:rFonts w:ascii="Calibri" w:eastAsia="宋体" w:hAnsi="Calibri" w:cs="Times New Roman"/>
      <w:szCs w:val="21"/>
    </w:rPr>
  </w:style>
  <w:style w:type="paragraph" w:styleId="4d">
    <w:name w:val="List Continue 4"/>
    <w:basedOn w:val="affff"/>
    <w:rsid w:val="00AF754E"/>
    <w:pPr>
      <w:spacing w:line="360" w:lineRule="auto"/>
      <w:ind w:leftChars="800" w:left="800"/>
    </w:pPr>
    <w:rPr>
      <w:rFonts w:ascii="Calibri" w:eastAsia="宋体" w:hAnsi="Calibri" w:cs="Times New Roman"/>
      <w:szCs w:val="21"/>
    </w:rPr>
  </w:style>
  <w:style w:type="character" w:customStyle="1" w:styleId="2Char3">
    <w:name w:val="列表项目符号 2 Char"/>
    <w:link w:val="20"/>
    <w:uiPriority w:val="99"/>
    <w:qFormat/>
    <w:rsid w:val="00AF754E"/>
    <w:rPr>
      <w:rFonts w:ascii="Times New Roman" w:eastAsia="宋体" w:hAnsi="Times New Roman" w:cs="Times New Roman"/>
      <w:kern w:val="0"/>
      <w:sz w:val="20"/>
      <w:szCs w:val="20"/>
      <w:lang w:eastAsia="en-US"/>
    </w:rPr>
  </w:style>
  <w:style w:type="paragraph" w:customStyle="1" w:styleId="afffffffffffffffff0">
    <w:name w:val="文章标题"/>
    <w:basedOn w:val="affff"/>
    <w:next w:val="17"/>
    <w:qFormat/>
    <w:rsid w:val="00AF754E"/>
    <w:pPr>
      <w:spacing w:line="360" w:lineRule="auto"/>
      <w:jc w:val="center"/>
    </w:pPr>
    <w:rPr>
      <w:rFonts w:ascii="Calibri" w:eastAsia="宋体" w:hAnsi="Calibri" w:cs="Times New Roman"/>
      <w:b/>
      <w:sz w:val="36"/>
      <w:szCs w:val="21"/>
    </w:rPr>
  </w:style>
  <w:style w:type="paragraph" w:customStyle="1" w:styleId="afffffffffffffffff1">
    <w:name w:val="协议"/>
    <w:basedOn w:val="affff"/>
    <w:uiPriority w:val="99"/>
    <w:qFormat/>
    <w:rsid w:val="00AF754E"/>
    <w:pPr>
      <w:pBdr>
        <w:top w:val="single" w:sz="4" w:space="1" w:color="auto" w:shadow="1"/>
        <w:left w:val="single" w:sz="4" w:space="4" w:color="auto" w:shadow="1"/>
        <w:bottom w:val="single" w:sz="4" w:space="1" w:color="auto" w:shadow="1"/>
        <w:right w:val="single" w:sz="4" w:space="4" w:color="auto" w:shadow="1"/>
      </w:pBdr>
      <w:shd w:val="clear" w:color="auto" w:fill="E0E0E0"/>
      <w:spacing w:line="240" w:lineRule="atLeast"/>
      <w:ind w:firstLineChars="200" w:firstLine="200"/>
    </w:pPr>
    <w:rPr>
      <w:rFonts w:ascii="Calibri" w:eastAsia="宋体" w:hAnsi="Calibri" w:cs="Times New Roman"/>
      <w:sz w:val="18"/>
      <w:szCs w:val="18"/>
    </w:rPr>
  </w:style>
  <w:style w:type="character" w:customStyle="1" w:styleId="afffffffffffffffff2">
    <w:name w:val="文档信息"/>
    <w:rsid w:val="00AF754E"/>
    <w:rPr>
      <w:rFonts w:ascii="宋体" w:hAnsi="宋体"/>
      <w:sz w:val="32"/>
    </w:rPr>
  </w:style>
  <w:style w:type="paragraph" w:customStyle="1" w:styleId="afffffffffffffffff3">
    <w:name w:val="封面文档名称"/>
    <w:basedOn w:val="affff"/>
    <w:uiPriority w:val="99"/>
    <w:qFormat/>
    <w:rsid w:val="00AF754E"/>
    <w:pPr>
      <w:spacing w:line="360" w:lineRule="auto"/>
      <w:ind w:firstLineChars="200" w:firstLine="200"/>
      <w:jc w:val="center"/>
    </w:pPr>
    <w:rPr>
      <w:rFonts w:ascii="Times New Roman" w:eastAsia="黑体" w:hAnsi="Times New Roman" w:cs="Times New Roman"/>
      <w:sz w:val="48"/>
      <w:szCs w:val="48"/>
    </w:rPr>
  </w:style>
  <w:style w:type="character" w:customStyle="1" w:styleId="showmsgtitle1">
    <w:name w:val="showmsg_title1"/>
    <w:rsid w:val="00AF754E"/>
    <w:rPr>
      <w:b/>
      <w:bCs/>
      <w:sz w:val="22"/>
      <w:szCs w:val="22"/>
    </w:rPr>
  </w:style>
  <w:style w:type="character" w:customStyle="1" w:styleId="notescontent">
    <w:name w:val="notescontent"/>
    <w:rsid w:val="00AF754E"/>
  </w:style>
  <w:style w:type="paragraph" w:customStyle="1" w:styleId="-112">
    <w:name w:val="彩色底纹 - 强调文字颜色 11"/>
    <w:hidden/>
    <w:uiPriority w:val="71"/>
    <w:qFormat/>
    <w:rsid w:val="00AF754E"/>
    <w:rPr>
      <w:rFonts w:ascii="Times New Roman" w:eastAsia="宋体" w:hAnsi="Times New Roman" w:cs="Times New Roman"/>
      <w:szCs w:val="24"/>
    </w:rPr>
  </w:style>
  <w:style w:type="character" w:customStyle="1" w:styleId="3fa">
    <w:name w:val="尾注文本 字符3"/>
    <w:uiPriority w:val="99"/>
    <w:qFormat/>
    <w:rsid w:val="00AF754E"/>
    <w:rPr>
      <w:rFonts w:ascii="Calibri" w:eastAsia="宋体" w:hAnsi="Calibri" w:cs="Times New Roman"/>
      <w:szCs w:val="21"/>
      <w:lang w:val="x-none" w:eastAsia="x-none"/>
    </w:rPr>
  </w:style>
  <w:style w:type="paragraph" w:customStyle="1" w:styleId="5--">
    <w:name w:val="标题5--自定义"/>
    <w:basedOn w:val="52"/>
    <w:link w:val="5--Char"/>
    <w:qFormat/>
    <w:rsid w:val="00AF754E"/>
    <w:pPr>
      <w:numPr>
        <w:ilvl w:val="0"/>
        <w:numId w:val="0"/>
      </w:numPr>
      <w:tabs>
        <w:tab w:val="num" w:pos="720"/>
      </w:tabs>
      <w:spacing w:line="360" w:lineRule="auto"/>
      <w:ind w:left="720" w:hanging="720"/>
    </w:pPr>
    <w:rPr>
      <w:rFonts w:ascii="Calibri" w:hAnsi="Calibri" w:cs="宋体"/>
      <w:sz w:val="24"/>
      <w:u w:color="FF0000"/>
      <w:lang w:val="x-none" w:eastAsia="x-none"/>
    </w:rPr>
  </w:style>
  <w:style w:type="character" w:customStyle="1" w:styleId="5--Char">
    <w:name w:val="标题5--自定义 Char"/>
    <w:link w:val="5--"/>
    <w:rsid w:val="00AF754E"/>
    <w:rPr>
      <w:rFonts w:ascii="Calibri" w:eastAsia="宋体" w:hAnsi="Calibri" w:cs="宋体"/>
      <w:b/>
      <w:bCs/>
      <w:sz w:val="24"/>
      <w:szCs w:val="28"/>
      <w:u w:color="FF0000"/>
      <w:lang w:val="x-none" w:eastAsia="x-none"/>
    </w:rPr>
  </w:style>
  <w:style w:type="paragraph" w:customStyle="1" w:styleId="MMTopic5">
    <w:name w:val="MM Topic 5"/>
    <w:basedOn w:val="52"/>
    <w:link w:val="MMTopic5Char"/>
    <w:autoRedefine/>
    <w:qFormat/>
    <w:rsid w:val="00AF754E"/>
    <w:pPr>
      <w:numPr>
        <w:ilvl w:val="0"/>
        <w:numId w:val="0"/>
      </w:numPr>
      <w:tabs>
        <w:tab w:val="num" w:pos="1260"/>
      </w:tabs>
      <w:spacing w:beforeLines="50" w:afterLines="50" w:line="360" w:lineRule="auto"/>
      <w:ind w:left="1260" w:hanging="1260"/>
    </w:pPr>
    <w:rPr>
      <w:rFonts w:ascii="Arial" w:hAnsi="Arial" w:cs="宋体"/>
      <w:sz w:val="24"/>
      <w:u w:color="FF0000"/>
      <w:lang w:val="x-none" w:eastAsia="x-none"/>
    </w:rPr>
  </w:style>
  <w:style w:type="character" w:customStyle="1" w:styleId="MMTopic5Char">
    <w:name w:val="MM Topic 5 Char"/>
    <w:link w:val="MMTopic5"/>
    <w:rsid w:val="00AF754E"/>
    <w:rPr>
      <w:rFonts w:ascii="Arial" w:eastAsia="宋体" w:hAnsi="Arial" w:cs="宋体"/>
      <w:b/>
      <w:bCs/>
      <w:sz w:val="24"/>
      <w:szCs w:val="28"/>
      <w:u w:color="FF0000"/>
      <w:lang w:val="x-none" w:eastAsia="x-none"/>
    </w:rPr>
  </w:style>
  <w:style w:type="paragraph" w:customStyle="1" w:styleId="MMTopic1">
    <w:name w:val="MM Topic 1"/>
    <w:basedOn w:val="17"/>
    <w:link w:val="MMTopic1Char"/>
    <w:qFormat/>
    <w:rsid w:val="00AF754E"/>
    <w:pPr>
      <w:numPr>
        <w:numId w:val="84"/>
      </w:numPr>
      <w:spacing w:beforeLines="50" w:before="120" w:afterLines="50" w:after="120" w:line="240" w:lineRule="auto"/>
      <w:ind w:hangingChars="443" w:hanging="443"/>
      <w:jc w:val="both"/>
    </w:pPr>
    <w:rPr>
      <w:rFonts w:ascii="Arial" w:eastAsia="黑体" w:hAnsi="Arial" w:cs="Arial"/>
      <w:bCs/>
      <w:kern w:val="44"/>
      <w:sz w:val="32"/>
      <w:szCs w:val="44"/>
      <w:u w:color="FF0000"/>
      <w:lang w:val="x-none" w:eastAsia="x-none"/>
    </w:rPr>
  </w:style>
  <w:style w:type="paragraph" w:customStyle="1" w:styleId="MMTopic2">
    <w:name w:val="MM Topic 2"/>
    <w:basedOn w:val="25"/>
    <w:link w:val="MMTopic2Char"/>
    <w:qFormat/>
    <w:rsid w:val="00AF754E"/>
    <w:pPr>
      <w:numPr>
        <w:numId w:val="84"/>
      </w:numPr>
      <w:spacing w:beforeLines="50" w:before="260" w:afterLines="50" w:after="260" w:line="240" w:lineRule="auto"/>
      <w:jc w:val="left"/>
    </w:pPr>
    <w:rPr>
      <w:rFonts w:ascii="Arial" w:eastAsia="微软雅黑" w:hAnsi="Arial" w:cs="宋体"/>
      <w:b/>
      <w:bCs/>
      <w:sz w:val="30"/>
      <w:szCs w:val="32"/>
      <w:u w:color="FF0000"/>
      <w:lang w:val="x-none" w:eastAsia="x-none"/>
    </w:rPr>
  </w:style>
  <w:style w:type="paragraph" w:customStyle="1" w:styleId="MMTopic3">
    <w:name w:val="MM Topic 3"/>
    <w:basedOn w:val="36"/>
    <w:link w:val="MMTopic3Char"/>
    <w:autoRedefine/>
    <w:qFormat/>
    <w:rsid w:val="00AF754E"/>
    <w:pPr>
      <w:numPr>
        <w:numId w:val="84"/>
      </w:numPr>
      <w:adjustRightInd w:val="0"/>
      <w:snapToGrid w:val="0"/>
      <w:spacing w:beforeLines="50" w:before="260" w:afterLines="50" w:after="260" w:line="240" w:lineRule="auto"/>
      <w:ind w:firstLineChars="0" w:firstLine="0"/>
      <w:jc w:val="left"/>
    </w:pPr>
    <w:rPr>
      <w:rFonts w:eastAsia="微软雅黑" w:cs="Arial"/>
      <w:b/>
      <w:bCs/>
      <w:szCs w:val="28"/>
      <w:u w:color="FF0000"/>
      <w:lang w:val="x-none" w:eastAsia="en-US"/>
    </w:rPr>
  </w:style>
  <w:style w:type="paragraph" w:customStyle="1" w:styleId="TAH">
    <w:name w:val="TAH"/>
    <w:basedOn w:val="affff"/>
    <w:qFormat/>
    <w:rsid w:val="00AF754E"/>
    <w:pPr>
      <w:keepNext/>
      <w:keepLines/>
      <w:widowControl/>
      <w:overflowPunct w:val="0"/>
      <w:autoSpaceDE w:val="0"/>
      <w:autoSpaceDN w:val="0"/>
      <w:adjustRightInd w:val="0"/>
      <w:spacing w:line="360" w:lineRule="auto"/>
      <w:jc w:val="center"/>
      <w:textAlignment w:val="baseline"/>
    </w:pPr>
    <w:rPr>
      <w:rFonts w:ascii="Arial" w:eastAsia="宋体" w:hAnsi="Arial" w:cs="Times New Roman"/>
      <w:b/>
      <w:kern w:val="0"/>
      <w:sz w:val="18"/>
      <w:szCs w:val="20"/>
      <w:lang w:val="en-GB" w:eastAsia="en-US"/>
    </w:rPr>
  </w:style>
  <w:style w:type="paragraph" w:customStyle="1" w:styleId="Notes">
    <w:name w:val="Notes"/>
    <w:basedOn w:val="affff"/>
    <w:uiPriority w:val="99"/>
    <w:qFormat/>
    <w:rsid w:val="00AF754E"/>
    <w:pPr>
      <w:numPr>
        <w:numId w:val="85"/>
      </w:numPr>
      <w:autoSpaceDE w:val="0"/>
      <w:autoSpaceDN w:val="0"/>
      <w:adjustRightInd w:val="0"/>
      <w:spacing w:after="120" w:line="360" w:lineRule="auto"/>
      <w:jc w:val="left"/>
    </w:pPr>
    <w:rPr>
      <w:rFonts w:ascii="Arial Narrow" w:eastAsia="楷体_GB2312" w:hAnsi="Arial Narrow" w:cs="Times New Roman"/>
      <w:kern w:val="0"/>
      <w:sz w:val="18"/>
      <w:szCs w:val="18"/>
    </w:rPr>
  </w:style>
  <w:style w:type="paragraph" w:customStyle="1" w:styleId="afffffffffffffffff4">
    <w:name w:val="正文样式"/>
    <w:basedOn w:val="affff"/>
    <w:link w:val="Charfffff0"/>
    <w:qFormat/>
    <w:rsid w:val="00AF754E"/>
    <w:pPr>
      <w:widowControl/>
      <w:autoSpaceDE w:val="0"/>
      <w:autoSpaceDN w:val="0"/>
      <w:spacing w:line="360" w:lineRule="auto"/>
      <w:ind w:firstLineChars="200" w:firstLine="420"/>
    </w:pPr>
    <w:rPr>
      <w:rFonts w:ascii="Times New Roman" w:eastAsia="宋体" w:hAnsi="Times New Roman" w:cs="Times New Roman"/>
      <w:noProof/>
      <w:kern w:val="0"/>
      <w:sz w:val="24"/>
      <w:szCs w:val="20"/>
      <w:lang w:val="x-none" w:eastAsia="x-none"/>
    </w:rPr>
  </w:style>
  <w:style w:type="character" w:customStyle="1" w:styleId="Charfffff0">
    <w:name w:val="正文样式 Char"/>
    <w:link w:val="afffffffffffffffff4"/>
    <w:qFormat/>
    <w:rsid w:val="00AF754E"/>
    <w:rPr>
      <w:rFonts w:ascii="Times New Roman" w:eastAsia="宋体" w:hAnsi="Times New Roman" w:cs="Times New Roman"/>
      <w:noProof/>
      <w:kern w:val="0"/>
      <w:sz w:val="24"/>
      <w:szCs w:val="20"/>
      <w:lang w:val="x-none" w:eastAsia="x-none"/>
    </w:rPr>
  </w:style>
  <w:style w:type="paragraph" w:customStyle="1" w:styleId="a2">
    <w:name w:val="图目录"/>
    <w:basedOn w:val="affffff3"/>
    <w:next w:val="affff"/>
    <w:uiPriority w:val="99"/>
    <w:qFormat/>
    <w:rsid w:val="00AF754E"/>
    <w:pPr>
      <w:widowControl w:val="0"/>
      <w:numPr>
        <w:numId w:val="86"/>
      </w:numPr>
      <w:spacing w:line="360" w:lineRule="auto"/>
      <w:ind w:left="0" w:firstLine="0"/>
      <w:jc w:val="center"/>
    </w:pPr>
    <w:rPr>
      <w:rFonts w:ascii="Arial" w:hAnsi="Arial"/>
      <w:kern w:val="2"/>
      <w:sz w:val="21"/>
      <w:szCs w:val="20"/>
      <w:lang w:eastAsia="zh-CN"/>
    </w:rPr>
  </w:style>
  <w:style w:type="paragraph" w:customStyle="1" w:styleId="DefLabel">
    <w:name w:val="DefLabel"/>
    <w:basedOn w:val="affff"/>
    <w:uiPriority w:val="99"/>
    <w:qFormat/>
    <w:rsid w:val="00AF754E"/>
    <w:pPr>
      <w:widowControl/>
      <w:snapToGrid w:val="0"/>
      <w:spacing w:before="60" w:after="60" w:line="360" w:lineRule="auto"/>
      <w:jc w:val="left"/>
    </w:pPr>
    <w:rPr>
      <w:rFonts w:ascii="Times New Roman" w:eastAsia="宋体" w:hAnsi="Times New Roman" w:cs="Times New Roman"/>
      <w:b/>
      <w:kern w:val="0"/>
      <w:sz w:val="18"/>
      <w:szCs w:val="20"/>
      <w:lang w:val="en-GB" w:eastAsia="en-US"/>
    </w:rPr>
  </w:style>
  <w:style w:type="paragraph" w:customStyle="1" w:styleId="DefDesc">
    <w:name w:val="DefDesc"/>
    <w:basedOn w:val="affff"/>
    <w:uiPriority w:val="99"/>
    <w:qFormat/>
    <w:rsid w:val="00AF754E"/>
    <w:pPr>
      <w:widowControl/>
      <w:spacing w:before="60" w:after="60" w:line="360" w:lineRule="auto"/>
      <w:jc w:val="left"/>
    </w:pPr>
    <w:rPr>
      <w:rFonts w:ascii="Times New Roman" w:eastAsia="宋体" w:hAnsi="Times New Roman" w:cs="Times New Roman"/>
      <w:kern w:val="0"/>
      <w:sz w:val="18"/>
      <w:szCs w:val="20"/>
      <w:lang w:val="en-GB" w:eastAsia="en-US"/>
    </w:rPr>
  </w:style>
  <w:style w:type="character" w:customStyle="1" w:styleId="headline-content">
    <w:name w:val="headline-content"/>
    <w:rsid w:val="00AF754E"/>
  </w:style>
  <w:style w:type="character" w:customStyle="1" w:styleId="def">
    <w:name w:val="def"/>
    <w:rsid w:val="00AF754E"/>
  </w:style>
  <w:style w:type="character" w:customStyle="1" w:styleId="focus15">
    <w:name w:val="focus15"/>
    <w:basedOn w:val="affff1"/>
    <w:qFormat/>
    <w:rsid w:val="00AF754E"/>
  </w:style>
  <w:style w:type="paragraph" w:customStyle="1" w:styleId="aff5">
    <w:name w:val="问题"/>
    <w:basedOn w:val="affff"/>
    <w:qFormat/>
    <w:rsid w:val="00AF754E"/>
    <w:pPr>
      <w:widowControl/>
      <w:numPr>
        <w:numId w:val="87"/>
      </w:numPr>
      <w:pBdr>
        <w:top w:val="single" w:sz="4" w:space="1" w:color="auto"/>
        <w:left w:val="single" w:sz="4" w:space="4" w:color="auto"/>
        <w:bottom w:val="single" w:sz="4" w:space="1" w:color="auto"/>
        <w:right w:val="single" w:sz="4" w:space="4" w:color="auto"/>
      </w:pBdr>
      <w:spacing w:line="288" w:lineRule="auto"/>
    </w:pPr>
    <w:rPr>
      <w:rFonts w:ascii="Times New Roman" w:eastAsia="宋体" w:hAnsi="Times New Roman" w:cs="Times New Roman"/>
      <w:color w:val="3366FF"/>
      <w:kern w:val="0"/>
      <w:szCs w:val="21"/>
    </w:rPr>
  </w:style>
  <w:style w:type="table" w:customStyle="1" w:styleId="4-11">
    <w:name w:val="网格表 4 - 着色 11"/>
    <w:basedOn w:val="affff2"/>
    <w:uiPriority w:val="49"/>
    <w:qFormat/>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character" w:customStyle="1" w:styleId="sentence">
    <w:name w:val="sentence"/>
    <w:rsid w:val="00AF754E"/>
  </w:style>
  <w:style w:type="character" w:customStyle="1" w:styleId="wikianchor">
    <w:name w:val="wikianchor"/>
    <w:rsid w:val="00AF754E"/>
  </w:style>
  <w:style w:type="paragraph" w:customStyle="1" w:styleId="afffffffffffffffff5">
    <w:name w:val="标签"/>
    <w:basedOn w:val="affff"/>
    <w:qFormat/>
    <w:rsid w:val="00AF754E"/>
    <w:pPr>
      <w:suppressLineNumbers/>
      <w:suppressAutoHyphens/>
      <w:spacing w:before="120" w:after="120" w:line="360" w:lineRule="auto"/>
    </w:pPr>
    <w:rPr>
      <w:rFonts w:ascii="Times New Roman" w:eastAsia="宋体" w:hAnsi="Times New Roman" w:cs="Times New Roman"/>
      <w:i/>
      <w:iCs/>
      <w:kern w:val="1"/>
      <w:sz w:val="24"/>
      <w:szCs w:val="24"/>
      <w:lang w:eastAsia="ar-SA"/>
    </w:rPr>
  </w:style>
  <w:style w:type="character" w:customStyle="1" w:styleId="jc">
    <w:name w:val="jc"/>
    <w:rsid w:val="00AF754E"/>
  </w:style>
  <w:style w:type="paragraph" w:customStyle="1" w:styleId="pic-info">
    <w:name w:val="pic-info"/>
    <w:basedOn w:val="affff"/>
    <w:qFormat/>
    <w:rsid w:val="00AF754E"/>
    <w:pPr>
      <w:widowControl/>
      <w:spacing w:before="100" w:beforeAutospacing="1" w:after="100" w:afterAutospacing="1" w:line="360" w:lineRule="auto"/>
      <w:jc w:val="left"/>
    </w:pPr>
    <w:rPr>
      <w:rFonts w:ascii="宋体" w:eastAsia="宋体" w:hAnsi="宋体" w:cs="宋体"/>
      <w:kern w:val="0"/>
      <w:sz w:val="24"/>
      <w:szCs w:val="24"/>
    </w:rPr>
  </w:style>
  <w:style w:type="character" w:customStyle="1" w:styleId="Charfffff1">
    <w:name w:val="移正 Char"/>
    <w:link w:val="afffffffffffffffff6"/>
    <w:locked/>
    <w:rsid w:val="00AF754E"/>
    <w:rPr>
      <w:rFonts w:ascii="仿宋_GB2312" w:eastAsia="仿宋_GB2312"/>
      <w:sz w:val="28"/>
      <w:szCs w:val="28"/>
    </w:rPr>
  </w:style>
  <w:style w:type="paragraph" w:customStyle="1" w:styleId="afffffffffffffffff6">
    <w:name w:val="移正"/>
    <w:basedOn w:val="affff"/>
    <w:link w:val="Charfffff1"/>
    <w:qFormat/>
    <w:rsid w:val="00AF754E"/>
    <w:pPr>
      <w:spacing w:after="240" w:line="360" w:lineRule="auto"/>
    </w:pPr>
    <w:rPr>
      <w:rFonts w:ascii="仿宋_GB2312" w:eastAsia="仿宋_GB2312"/>
      <w:sz w:val="28"/>
      <w:szCs w:val="28"/>
    </w:rPr>
  </w:style>
  <w:style w:type="paragraph" w:customStyle="1" w:styleId="--LJH">
    <w:name w:val="正文--LJH"/>
    <w:basedOn w:val="affff"/>
    <w:link w:val="--LJHChar"/>
    <w:qFormat/>
    <w:rsid w:val="00AF754E"/>
    <w:pPr>
      <w:widowControl/>
      <w:spacing w:before="100" w:beforeAutospacing="1" w:after="100" w:afterAutospacing="1" w:line="560" w:lineRule="exact"/>
      <w:ind w:firstLine="420"/>
    </w:pPr>
    <w:rPr>
      <w:rFonts w:ascii="宋体" w:eastAsia="宋体" w:hAnsi="宋体" w:cs="Times New Roman"/>
      <w:noProof/>
      <w:kern w:val="0"/>
      <w:sz w:val="24"/>
      <w:szCs w:val="20"/>
      <w:shd w:val="clear" w:color="auto" w:fill="FFFFFF"/>
      <w:lang w:val="x-none" w:eastAsia="x-none"/>
    </w:rPr>
  </w:style>
  <w:style w:type="character" w:customStyle="1" w:styleId="--LJHChar">
    <w:name w:val="正文--LJH Char"/>
    <w:link w:val="--LJH"/>
    <w:rsid w:val="00AF754E"/>
    <w:rPr>
      <w:rFonts w:ascii="宋体" w:eastAsia="宋体" w:hAnsi="宋体" w:cs="Times New Roman"/>
      <w:noProof/>
      <w:kern w:val="0"/>
      <w:sz w:val="24"/>
      <w:szCs w:val="20"/>
      <w:lang w:val="x-none" w:eastAsia="x-none"/>
    </w:rPr>
  </w:style>
  <w:style w:type="character" w:customStyle="1" w:styleId="-1Char1">
    <w:name w:val="彩色列表 - 强调文字颜色 1 Char"/>
    <w:uiPriority w:val="34"/>
    <w:qFormat/>
    <w:rsid w:val="00AF754E"/>
    <w:rPr>
      <w:rFonts w:ascii="Calibri" w:eastAsia="宋体" w:hAnsi="Calibri" w:cs="Times New Roman"/>
      <w:kern w:val="2"/>
      <w:sz w:val="21"/>
      <w:szCs w:val="22"/>
    </w:rPr>
  </w:style>
  <w:style w:type="character" w:customStyle="1" w:styleId="Charfffff2">
    <w:name w:val="题注 Char"/>
    <w:aliases w:val="题注(表) Char,题注1 Char Char,信息主题 Char,题注 Char Char Char,题注 Char1 Char Char,表题题注 Char,信息主题1 Char,Caption Table Char,Fig &amp; Table Title Char,电信图编号 Char,Resp caption Char,统战部题注 Char"/>
    <w:qFormat/>
    <w:locked/>
    <w:rsid w:val="00AF754E"/>
    <w:rPr>
      <w:rFonts w:ascii="Calibri Light" w:eastAsia="黑体" w:hAnsi="Calibri Light"/>
    </w:rPr>
  </w:style>
  <w:style w:type="paragraph" w:styleId="HTML5">
    <w:name w:val="HTML Address"/>
    <w:basedOn w:val="affff"/>
    <w:link w:val="HTMLChar0"/>
    <w:unhideWhenUsed/>
    <w:qFormat/>
    <w:rsid w:val="00AF754E"/>
    <w:pPr>
      <w:spacing w:line="360" w:lineRule="auto"/>
    </w:pPr>
    <w:rPr>
      <w:rFonts w:ascii="Times New Roman" w:eastAsia="宋体" w:hAnsi="Times New Roman" w:cs="Times New Roman"/>
      <w:i/>
      <w:iCs/>
      <w:szCs w:val="24"/>
      <w:lang w:val="x-none" w:eastAsia="x-none"/>
    </w:rPr>
  </w:style>
  <w:style w:type="character" w:customStyle="1" w:styleId="HTML6">
    <w:name w:val="HTML 地址 字符"/>
    <w:basedOn w:val="affff1"/>
    <w:qFormat/>
    <w:rsid w:val="00AF754E"/>
    <w:rPr>
      <w:i/>
      <w:iCs/>
    </w:rPr>
  </w:style>
  <w:style w:type="character" w:customStyle="1" w:styleId="HTMLChar0">
    <w:name w:val="HTML 地址 Char"/>
    <w:link w:val="HTML5"/>
    <w:rsid w:val="00AF754E"/>
    <w:rPr>
      <w:rFonts w:ascii="Times New Roman" w:eastAsia="宋体" w:hAnsi="Times New Roman" w:cs="Times New Roman"/>
      <w:i/>
      <w:iCs/>
      <w:szCs w:val="24"/>
      <w:lang w:val="x-none" w:eastAsia="x-none"/>
    </w:rPr>
  </w:style>
  <w:style w:type="paragraph" w:styleId="50">
    <w:name w:val="List 5"/>
    <w:basedOn w:val="affff"/>
    <w:unhideWhenUsed/>
    <w:qFormat/>
    <w:rsid w:val="00AF754E"/>
    <w:pPr>
      <w:numPr>
        <w:numId w:val="88"/>
      </w:numPr>
      <w:tabs>
        <w:tab w:val="clear" w:pos="260"/>
        <w:tab w:val="num" w:pos="360"/>
      </w:tabs>
      <w:spacing w:line="360" w:lineRule="auto"/>
      <w:ind w:left="0" w:firstLine="0"/>
    </w:pPr>
    <w:rPr>
      <w:rFonts w:ascii="Times New Roman" w:eastAsia="宋体" w:hAnsi="Times New Roman" w:cs="Times New Roman"/>
      <w:b/>
      <w:szCs w:val="21"/>
    </w:rPr>
  </w:style>
  <w:style w:type="character" w:customStyle="1" w:styleId="Charfffff3">
    <w:name w:val="注释标题 Char"/>
    <w:aliases w:val="图片 Char1"/>
    <w:link w:val="afffffffffffffffff7"/>
    <w:locked/>
    <w:rsid w:val="00AF754E"/>
    <w:rPr>
      <w:rFonts w:ascii="宋体" w:hAnsi="宋体" w:cs="宋体"/>
      <w:sz w:val="18"/>
      <w:szCs w:val="18"/>
    </w:rPr>
  </w:style>
  <w:style w:type="paragraph" w:styleId="afffffffffffffffff7">
    <w:name w:val="Note Heading"/>
    <w:aliases w:val="图片"/>
    <w:basedOn w:val="affff"/>
    <w:next w:val="affff"/>
    <w:link w:val="Charfffff3"/>
    <w:unhideWhenUsed/>
    <w:qFormat/>
    <w:rsid w:val="00AF754E"/>
    <w:pPr>
      <w:spacing w:line="360" w:lineRule="auto"/>
      <w:jc w:val="center"/>
    </w:pPr>
    <w:rPr>
      <w:rFonts w:ascii="宋体" w:hAnsi="宋体" w:cs="宋体"/>
      <w:sz w:val="18"/>
      <w:szCs w:val="18"/>
    </w:rPr>
  </w:style>
  <w:style w:type="character" w:customStyle="1" w:styleId="afffffffffffffffff8">
    <w:name w:val="注释标题 字符"/>
    <w:basedOn w:val="affff1"/>
    <w:qFormat/>
    <w:rsid w:val="00AF754E"/>
  </w:style>
  <w:style w:type="character" w:customStyle="1" w:styleId="Char1f5">
    <w:name w:val="注释标题 Char1"/>
    <w:aliases w:val="图片 Char"/>
    <w:rsid w:val="00AF754E"/>
    <w:rPr>
      <w:kern w:val="2"/>
      <w:sz w:val="21"/>
      <w:szCs w:val="22"/>
    </w:rPr>
  </w:style>
  <w:style w:type="paragraph" w:customStyle="1" w:styleId="11fb">
    <w:name w:val="11首头"/>
    <w:basedOn w:val="affff"/>
    <w:qFormat/>
    <w:rsid w:val="00AF754E"/>
    <w:pPr>
      <w:spacing w:line="300" w:lineRule="auto"/>
    </w:pPr>
    <w:rPr>
      <w:rFonts w:ascii="黑体" w:eastAsia="黑体" w:hAnsi="Times New Roman" w:cs="Times New Roman"/>
      <w:b/>
      <w:sz w:val="24"/>
      <w:szCs w:val="24"/>
    </w:rPr>
  </w:style>
  <w:style w:type="paragraph" w:customStyle="1" w:styleId="121">
    <w:name w:val="12首页标题"/>
    <w:basedOn w:val="affff"/>
    <w:qFormat/>
    <w:rsid w:val="00AF754E"/>
    <w:pPr>
      <w:spacing w:line="300" w:lineRule="auto"/>
      <w:jc w:val="right"/>
    </w:pPr>
    <w:rPr>
      <w:rFonts w:ascii="Times New Roman" w:eastAsia="黑体" w:hAnsi="Times New Roman" w:cs="Times New Roman"/>
      <w:b/>
      <w:sz w:val="44"/>
      <w:szCs w:val="24"/>
    </w:rPr>
  </w:style>
  <w:style w:type="paragraph" w:customStyle="1" w:styleId="131">
    <w:name w:val="13首页副标题"/>
    <w:basedOn w:val="affff"/>
    <w:qFormat/>
    <w:rsid w:val="00AF754E"/>
    <w:pPr>
      <w:spacing w:line="300" w:lineRule="auto"/>
      <w:jc w:val="right"/>
    </w:pPr>
    <w:rPr>
      <w:rFonts w:ascii="Times New Roman" w:eastAsia="宋体" w:hAnsi="Times New Roman" w:cs="Times New Roman"/>
      <w:b/>
      <w:sz w:val="36"/>
      <w:szCs w:val="24"/>
    </w:rPr>
  </w:style>
  <w:style w:type="paragraph" w:customStyle="1" w:styleId="140">
    <w:name w:val="14版本"/>
    <w:basedOn w:val="affff"/>
    <w:qFormat/>
    <w:rsid w:val="00AF754E"/>
    <w:pPr>
      <w:spacing w:line="300" w:lineRule="auto"/>
      <w:jc w:val="right"/>
    </w:pPr>
    <w:rPr>
      <w:rFonts w:ascii="黑体" w:eastAsia="黑体" w:hAnsi="Times New Roman" w:cs="Times New Roman"/>
      <w:b/>
      <w:sz w:val="24"/>
      <w:szCs w:val="24"/>
    </w:rPr>
  </w:style>
  <w:style w:type="paragraph" w:customStyle="1" w:styleId="156">
    <w:name w:val="15公司名"/>
    <w:basedOn w:val="affff"/>
    <w:qFormat/>
    <w:rsid w:val="00AF754E"/>
    <w:pPr>
      <w:spacing w:line="300" w:lineRule="auto"/>
      <w:jc w:val="right"/>
    </w:pPr>
    <w:rPr>
      <w:rFonts w:ascii="黑体" w:eastAsia="黑体" w:hAnsi="Times New Roman" w:cs="Times New Roman"/>
      <w:b/>
      <w:sz w:val="28"/>
      <w:szCs w:val="28"/>
    </w:rPr>
  </w:style>
  <w:style w:type="paragraph" w:customStyle="1" w:styleId="21c">
    <w:name w:val="21标头"/>
    <w:basedOn w:val="affff"/>
    <w:qFormat/>
    <w:rsid w:val="00AF754E"/>
    <w:pPr>
      <w:spacing w:line="360" w:lineRule="auto"/>
      <w:jc w:val="center"/>
    </w:pPr>
    <w:rPr>
      <w:rFonts w:ascii="Times New Roman" w:eastAsia="宋体" w:hAnsi="Times New Roman" w:cs="Times New Roman"/>
      <w:b/>
      <w:sz w:val="32"/>
      <w:szCs w:val="32"/>
    </w:rPr>
  </w:style>
  <w:style w:type="paragraph" w:customStyle="1" w:styleId="223">
    <w:name w:val="22表格"/>
    <w:basedOn w:val="affff"/>
    <w:qFormat/>
    <w:rsid w:val="00AF754E"/>
    <w:pPr>
      <w:spacing w:line="360" w:lineRule="auto"/>
      <w:jc w:val="center"/>
    </w:pPr>
    <w:rPr>
      <w:rFonts w:ascii="Times New Roman" w:eastAsia="仿宋_GB2312" w:hAnsi="Times New Roman" w:cs="Times New Roman"/>
      <w:sz w:val="24"/>
      <w:szCs w:val="24"/>
    </w:rPr>
  </w:style>
  <w:style w:type="paragraph" w:customStyle="1" w:styleId="afffffffffffffffff9">
    <w:name w:val="表格头"/>
    <w:basedOn w:val="affff"/>
    <w:qFormat/>
    <w:rsid w:val="00AF754E"/>
    <w:pPr>
      <w:spacing w:line="360" w:lineRule="auto"/>
    </w:pPr>
    <w:rPr>
      <w:rFonts w:ascii="Times New Roman" w:eastAsia="宋体" w:hAnsi="Times New Roman" w:cs="Times New Roman"/>
      <w:sz w:val="18"/>
      <w:szCs w:val="18"/>
    </w:rPr>
  </w:style>
  <w:style w:type="paragraph" w:customStyle="1" w:styleId="afffffffffffffffffa">
    <w:name w:val="斜体"/>
    <w:basedOn w:val="affff"/>
    <w:qFormat/>
    <w:rsid w:val="00AF754E"/>
    <w:pPr>
      <w:spacing w:line="360" w:lineRule="auto"/>
      <w:ind w:firstLineChars="200" w:firstLine="420"/>
    </w:pPr>
    <w:rPr>
      <w:rFonts w:ascii="Times New Roman" w:eastAsia="宋体" w:hAnsi="Times New Roman" w:cs="Times New Roman"/>
      <w:i/>
      <w:szCs w:val="24"/>
      <w:lang w:val="x-none" w:eastAsia="en-US"/>
    </w:rPr>
  </w:style>
  <w:style w:type="paragraph" w:customStyle="1" w:styleId="afffffffffffffffffb">
    <w:name w:val="正文小标题"/>
    <w:basedOn w:val="affff"/>
    <w:qFormat/>
    <w:rsid w:val="00AF754E"/>
    <w:pPr>
      <w:spacing w:line="360" w:lineRule="auto"/>
      <w:ind w:firstLineChars="200" w:firstLine="420"/>
    </w:pPr>
    <w:rPr>
      <w:rFonts w:ascii="Times New Roman" w:eastAsia="宋体" w:hAnsi="Times New Roman" w:cs="Times New Roman"/>
      <w:b/>
      <w:szCs w:val="24"/>
      <w:lang w:val="x-none" w:eastAsia="en-U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ff"/>
    <w:qFormat/>
    <w:rsid w:val="00AF754E"/>
    <w:pPr>
      <w:spacing w:line="360" w:lineRule="auto"/>
    </w:pPr>
    <w:rPr>
      <w:rFonts w:ascii="Times New Roman" w:eastAsia="宋体" w:hAnsi="Times New Roman" w:cs="Times New Roman"/>
      <w:szCs w:val="24"/>
    </w:rPr>
  </w:style>
  <w:style w:type="paragraph" w:customStyle="1" w:styleId="03">
    <w:name w:val="0"/>
    <w:basedOn w:val="affff"/>
    <w:qFormat/>
    <w:rsid w:val="00AF754E"/>
    <w:pPr>
      <w:widowControl/>
      <w:spacing w:line="360" w:lineRule="auto"/>
      <w:jc w:val="left"/>
    </w:pPr>
    <w:rPr>
      <w:rFonts w:ascii="Times New Roman" w:eastAsia="宋体" w:hAnsi="Times New Roman" w:cs="Times New Roman"/>
      <w:kern w:val="0"/>
      <w:szCs w:val="20"/>
    </w:rPr>
  </w:style>
  <w:style w:type="paragraph" w:customStyle="1" w:styleId="0742">
    <w:name w:val="样式 首行缩进:  0.74 厘米"/>
    <w:basedOn w:val="affff"/>
    <w:link w:val="074Char"/>
    <w:qFormat/>
    <w:rsid w:val="00AF754E"/>
    <w:pPr>
      <w:spacing w:line="360" w:lineRule="auto"/>
      <w:ind w:firstLine="420"/>
    </w:pPr>
    <w:rPr>
      <w:rFonts w:ascii="Times New Roman" w:eastAsia="宋体" w:hAnsi="Times New Roman" w:cs="Times New Roman"/>
      <w:szCs w:val="20"/>
    </w:rPr>
  </w:style>
  <w:style w:type="paragraph" w:customStyle="1" w:styleId="afffffffffffffffffc">
    <w:name w:val="图样式"/>
    <w:basedOn w:val="affff"/>
    <w:link w:val="Charfffff4"/>
    <w:qFormat/>
    <w:rsid w:val="00AF754E"/>
    <w:pPr>
      <w:keepNext/>
      <w:widowControl/>
      <w:autoSpaceDE w:val="0"/>
      <w:autoSpaceDN w:val="0"/>
      <w:adjustRightInd w:val="0"/>
      <w:snapToGrid w:val="0"/>
      <w:spacing w:before="80" w:after="80" w:line="360" w:lineRule="auto"/>
      <w:jc w:val="center"/>
    </w:pPr>
    <w:rPr>
      <w:rFonts w:ascii="Times New Roman" w:eastAsia="宋体" w:hAnsi="Times New Roman" w:cs="Times New Roman"/>
      <w:kern w:val="0"/>
      <w:szCs w:val="20"/>
    </w:rPr>
  </w:style>
  <w:style w:type="paragraph" w:customStyle="1" w:styleId="CharCharCharCharCharCharCharCharCharCharCharCharCharCharChar">
    <w:name w:val="Char Char Char Char Char Char Char Char Char Char Char Char Char Char Char"/>
    <w:next w:val="affff"/>
    <w:qFormat/>
    <w:rsid w:val="00AF754E"/>
    <w:pPr>
      <w:keepNext/>
      <w:keepLines/>
      <w:snapToGrid w:val="0"/>
      <w:spacing w:before="240" w:after="240"/>
      <w:ind w:hanging="624"/>
      <w:outlineLvl w:val="7"/>
    </w:pPr>
    <w:rPr>
      <w:rFonts w:ascii="Arial" w:eastAsia="黑体" w:hAnsi="Arial" w:cs="Arial"/>
      <w:szCs w:val="21"/>
    </w:rPr>
  </w:style>
  <w:style w:type="paragraph" w:customStyle="1" w:styleId="xl32">
    <w:name w:val="xl32"/>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360" w:lineRule="auto"/>
      <w:jc w:val="center"/>
    </w:pPr>
    <w:rPr>
      <w:rFonts w:ascii="宋体" w:eastAsia="宋体" w:hAnsi="宋体" w:cs="宋体"/>
      <w:kern w:val="0"/>
      <w:sz w:val="20"/>
      <w:szCs w:val="20"/>
    </w:rPr>
  </w:style>
  <w:style w:type="paragraph" w:customStyle="1" w:styleId="xl33">
    <w:name w:val="xl33"/>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360" w:lineRule="auto"/>
      <w:jc w:val="center"/>
    </w:pPr>
    <w:rPr>
      <w:rFonts w:ascii="宋体" w:eastAsia="宋体" w:hAnsi="宋体" w:cs="宋体"/>
      <w:kern w:val="0"/>
      <w:sz w:val="20"/>
      <w:szCs w:val="20"/>
    </w:rPr>
  </w:style>
  <w:style w:type="paragraph" w:customStyle="1" w:styleId="xl34">
    <w:name w:val="xl3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宋体"/>
      <w:b/>
      <w:bCs/>
      <w:kern w:val="0"/>
      <w:sz w:val="20"/>
      <w:szCs w:val="20"/>
    </w:rPr>
  </w:style>
  <w:style w:type="paragraph" w:customStyle="1" w:styleId="xl36">
    <w:name w:val="xl3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宋体"/>
      <w:b/>
      <w:bCs/>
      <w:kern w:val="0"/>
      <w:sz w:val="20"/>
      <w:szCs w:val="20"/>
    </w:rPr>
  </w:style>
  <w:style w:type="paragraph" w:customStyle="1" w:styleId="xl37">
    <w:name w:val="xl37"/>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xl38">
    <w:name w:val="xl38"/>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xl39">
    <w:name w:val="xl39"/>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xl40">
    <w:name w:val="xl40"/>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ParaCharCharCharChar">
    <w:name w:val="默认段落字体 Para Char Char Char Char"/>
    <w:basedOn w:val="affff"/>
    <w:qFormat/>
    <w:rsid w:val="00AF754E"/>
    <w:pPr>
      <w:spacing w:line="360" w:lineRule="auto"/>
    </w:pPr>
    <w:rPr>
      <w:rFonts w:ascii="Arial" w:eastAsia="宋体" w:hAnsi="Arial" w:cs="Arial"/>
      <w:szCs w:val="24"/>
    </w:rPr>
  </w:style>
  <w:style w:type="paragraph" w:customStyle="1" w:styleId="afff1">
    <w:name w:val="正文表标题"/>
    <w:next w:val="affff"/>
    <w:qFormat/>
    <w:rsid w:val="00AF754E"/>
    <w:pPr>
      <w:numPr>
        <w:numId w:val="89"/>
      </w:numPr>
      <w:jc w:val="center"/>
    </w:pPr>
    <w:rPr>
      <w:rFonts w:ascii="黑体" w:eastAsia="黑体" w:hAnsi="Times New Roman" w:cs="Times New Roman"/>
      <w:szCs w:val="21"/>
    </w:rPr>
  </w:style>
  <w:style w:type="paragraph" w:customStyle="1" w:styleId="4hu">
    <w:name w:val="标题4－hu"/>
    <w:basedOn w:val="affff"/>
    <w:next w:val="affff"/>
    <w:autoRedefine/>
    <w:semiHidden/>
    <w:qFormat/>
    <w:rsid w:val="00AF754E"/>
    <w:pPr>
      <w:widowControl/>
      <w:spacing w:after="160" w:line="240" w:lineRule="exact"/>
      <w:jc w:val="left"/>
    </w:pPr>
    <w:rPr>
      <w:rFonts w:ascii="Arial" w:eastAsia="宋体" w:hAnsi="Arial" w:cs="Times New Roman"/>
      <w:color w:val="000080"/>
      <w:kern w:val="0"/>
      <w:sz w:val="22"/>
      <w:szCs w:val="21"/>
      <w:lang w:eastAsia="en-US"/>
    </w:rPr>
  </w:style>
  <w:style w:type="paragraph" w:customStyle="1" w:styleId="xl22">
    <w:name w:val="xl22"/>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Times New Roman" w:eastAsia="宋体" w:hAnsi="Times New Roman" w:cs="Times New Roman"/>
      <w:b/>
      <w:bCs/>
      <w:kern w:val="0"/>
      <w:sz w:val="24"/>
      <w:szCs w:val="24"/>
    </w:rPr>
  </w:style>
  <w:style w:type="paragraph" w:customStyle="1" w:styleId="xl23">
    <w:name w:val="xl23"/>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宋体"/>
      <w:b/>
      <w:bCs/>
      <w:kern w:val="0"/>
      <w:sz w:val="24"/>
      <w:szCs w:val="24"/>
    </w:rPr>
  </w:style>
  <w:style w:type="paragraph" w:customStyle="1" w:styleId="ItemListinTable">
    <w:name w:val="Item List in Table"/>
    <w:basedOn w:val="affff"/>
    <w:link w:val="ItemListinTableChar"/>
    <w:qFormat/>
    <w:rsid w:val="00AF754E"/>
    <w:pPr>
      <w:widowControl/>
      <w:numPr>
        <w:numId w:val="90"/>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af3">
    <w:name w:val="正文标号"/>
    <w:basedOn w:val="affff"/>
    <w:qFormat/>
    <w:rsid w:val="00AF754E"/>
    <w:pPr>
      <w:numPr>
        <w:numId w:val="91"/>
      </w:numPr>
      <w:spacing w:after="180" w:line="309" w:lineRule="auto"/>
      <w:jc w:val="left"/>
    </w:pPr>
    <w:rPr>
      <w:rFonts w:ascii="Times New Roman" w:eastAsia="宋体" w:hAnsi="Times New Roman" w:cs="Times New Roman"/>
      <w:sz w:val="24"/>
      <w:szCs w:val="24"/>
      <w:lang w:eastAsia="en-US" w:bidi="en-US"/>
    </w:rPr>
  </w:style>
  <w:style w:type="table" w:styleId="1ffff3">
    <w:name w:val="Table Grid 1"/>
    <w:basedOn w:val="affff2"/>
    <w:unhideWhenUsed/>
    <w:qFormat/>
    <w:rsid w:val="00AF754E"/>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customStyle="1" w:styleId="5-11">
    <w:name w:val="网格表 5 深色 - 着色 11"/>
    <w:basedOn w:val="affff2"/>
    <w:uiPriority w:val="50"/>
    <w:qFormat/>
    <w:rsid w:val="00AF754E"/>
    <w:pPr>
      <w:spacing w:before="200"/>
    </w:pPr>
    <w:rPr>
      <w:rFonts w:ascii="Calibri" w:eastAsia="宋体" w:hAnsi="Calibri" w:cs="Times New Roman"/>
      <w:kern w:val="0"/>
      <w:sz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DEEAF6"/>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5B9BD5"/>
      </w:tcPr>
    </w:tblStylePr>
    <w:tblStylePr w:type="band1Vert">
      <w:tblPr/>
      <w:trPr>
        <w:hidden/>
      </w:trPr>
      <w:tcPr>
        <w:shd w:val="clear" w:color="auto" w:fill="BDD6EE"/>
      </w:tcPr>
    </w:tblStylePr>
    <w:tblStylePr w:type="band1Horz">
      <w:tblPr/>
      <w:trPr>
        <w:hidden/>
      </w:trPr>
      <w:tcPr>
        <w:shd w:val="clear" w:color="auto" w:fill="BDD6EE"/>
      </w:tcPr>
    </w:tblStylePr>
  </w:style>
  <w:style w:type="character" w:customStyle="1" w:styleId="1Char6">
    <w:name w:val="!标题1 Char"/>
    <w:link w:val="1ffff4"/>
    <w:rsid w:val="00AF754E"/>
    <w:rPr>
      <w:rFonts w:ascii="Arial" w:eastAsia="微软雅黑" w:hAnsi="Arial"/>
      <w:b/>
      <w:bCs/>
      <w:color w:val="0070C0"/>
      <w:kern w:val="44"/>
      <w:sz w:val="36"/>
      <w:szCs w:val="44"/>
    </w:rPr>
  </w:style>
  <w:style w:type="character" w:customStyle="1" w:styleId="2Chard">
    <w:name w:val="!标题2 Char"/>
    <w:link w:val="2ff6"/>
    <w:rsid w:val="00AF754E"/>
    <w:rPr>
      <w:rFonts w:ascii="Cambria" w:eastAsia="微软雅黑" w:hAnsi="Cambria" w:cs="黑体"/>
      <w:bCs/>
      <w:sz w:val="32"/>
      <w:szCs w:val="32"/>
    </w:rPr>
  </w:style>
  <w:style w:type="paragraph" w:customStyle="1" w:styleId="1ffff4">
    <w:name w:val="!标题1"/>
    <w:basedOn w:val="17"/>
    <w:next w:val="affff"/>
    <w:link w:val="1Char6"/>
    <w:qFormat/>
    <w:rsid w:val="00AF754E"/>
    <w:pPr>
      <w:pageBreakBefore/>
      <w:numPr>
        <w:numId w:val="0"/>
      </w:numPr>
      <w:pBdr>
        <w:bottom w:val="single" w:sz="18" w:space="1" w:color="0070C0"/>
      </w:pBdr>
      <w:tabs>
        <w:tab w:val="left" w:pos="432"/>
      </w:tabs>
      <w:spacing w:beforeLines="50" w:before="100" w:beforeAutospacing="1" w:afterLines="50" w:after="330" w:line="578" w:lineRule="auto"/>
      <w:jc w:val="both"/>
    </w:pPr>
    <w:rPr>
      <w:rFonts w:ascii="Arial" w:eastAsia="微软雅黑" w:hAnsi="Arial" w:cstheme="minorBidi"/>
      <w:bCs/>
      <w:color w:val="0070C0"/>
      <w:kern w:val="44"/>
      <w:sz w:val="36"/>
      <w:szCs w:val="44"/>
    </w:rPr>
  </w:style>
  <w:style w:type="paragraph" w:customStyle="1" w:styleId="2ff6">
    <w:name w:val="!标题2"/>
    <w:basedOn w:val="25"/>
    <w:next w:val="affff"/>
    <w:link w:val="2Chard"/>
    <w:qFormat/>
    <w:rsid w:val="00AF754E"/>
    <w:pPr>
      <w:numPr>
        <w:ilvl w:val="0"/>
        <w:numId w:val="0"/>
      </w:numPr>
      <w:tabs>
        <w:tab w:val="left" w:pos="718"/>
      </w:tabs>
      <w:spacing w:beforeLines="30" w:before="260" w:afterLines="30" w:after="260" w:line="480" w:lineRule="exact"/>
      <w:ind w:left="718" w:rightChars="50" w:right="50" w:hanging="576"/>
      <w:jc w:val="left"/>
    </w:pPr>
    <w:rPr>
      <w:rFonts w:ascii="Cambria" w:eastAsia="微软雅黑" w:hAnsi="Cambria" w:cs="黑体"/>
      <w:bCs/>
      <w:sz w:val="32"/>
      <w:szCs w:val="32"/>
    </w:rPr>
  </w:style>
  <w:style w:type="paragraph" w:customStyle="1" w:styleId="122">
    <w:name w:val="12"/>
    <w:basedOn w:val="affff"/>
    <w:unhideWhenUsed/>
    <w:qFormat/>
    <w:rsid w:val="00AF754E"/>
    <w:pPr>
      <w:spacing w:line="360" w:lineRule="auto"/>
    </w:pPr>
    <w:rPr>
      <w:rFonts w:ascii="Calibri" w:eastAsia="宋体" w:hAnsi="Calibri" w:cs="Times New Roman"/>
      <w:szCs w:val="21"/>
    </w:rPr>
  </w:style>
  <w:style w:type="paragraph" w:customStyle="1" w:styleId="Style3">
    <w:name w:val="_Style 3"/>
    <w:basedOn w:val="affff"/>
    <w:uiPriority w:val="34"/>
    <w:qFormat/>
    <w:rsid w:val="00AF754E"/>
    <w:pPr>
      <w:spacing w:line="360" w:lineRule="auto"/>
      <w:ind w:firstLineChars="200" w:firstLine="420"/>
    </w:pPr>
    <w:rPr>
      <w:rFonts w:ascii="Times New Roman" w:eastAsia="宋体" w:hAnsi="Times New Roman" w:cs="Times New Roman"/>
      <w:szCs w:val="24"/>
    </w:rPr>
  </w:style>
  <w:style w:type="paragraph" w:customStyle="1" w:styleId="Style7">
    <w:name w:val="_Style 7"/>
    <w:basedOn w:val="affff"/>
    <w:uiPriority w:val="34"/>
    <w:qFormat/>
    <w:rsid w:val="00AF754E"/>
    <w:pPr>
      <w:spacing w:line="360" w:lineRule="auto"/>
      <w:ind w:firstLineChars="200" w:firstLine="420"/>
    </w:pPr>
    <w:rPr>
      <w:rFonts w:ascii="Times New Roman" w:eastAsia="宋体" w:hAnsi="Times New Roman" w:cs="Times New Roman"/>
      <w:szCs w:val="24"/>
    </w:rPr>
  </w:style>
  <w:style w:type="paragraph" w:customStyle="1" w:styleId="Style60">
    <w:name w:val="_Style 6"/>
    <w:basedOn w:val="affff"/>
    <w:uiPriority w:val="34"/>
    <w:qFormat/>
    <w:rsid w:val="00AF754E"/>
    <w:pPr>
      <w:spacing w:line="360" w:lineRule="auto"/>
      <w:ind w:firstLineChars="200" w:firstLine="420"/>
    </w:pPr>
    <w:rPr>
      <w:rFonts w:ascii="Times New Roman" w:eastAsia="宋体" w:hAnsi="Times New Roman" w:cs="Times New Roman"/>
      <w:szCs w:val="24"/>
    </w:rPr>
  </w:style>
  <w:style w:type="paragraph" w:customStyle="1" w:styleId="430">
    <w:name w:val="列出段落43"/>
    <w:basedOn w:val="affff"/>
    <w:uiPriority w:val="99"/>
    <w:qFormat/>
    <w:rsid w:val="00AF754E"/>
    <w:pPr>
      <w:spacing w:line="360" w:lineRule="auto"/>
      <w:ind w:firstLineChars="200" w:firstLine="420"/>
    </w:pPr>
    <w:rPr>
      <w:rFonts w:ascii="Times New Roman" w:eastAsia="宋体" w:hAnsi="Times New Roman" w:cs="Times New Roman"/>
      <w:szCs w:val="21"/>
    </w:rPr>
  </w:style>
  <w:style w:type="paragraph" w:customStyle="1" w:styleId="Style19">
    <w:name w:val="_Style 19"/>
    <w:basedOn w:val="affff"/>
    <w:uiPriority w:val="34"/>
    <w:qFormat/>
    <w:rsid w:val="00AF754E"/>
    <w:pPr>
      <w:spacing w:line="360" w:lineRule="auto"/>
      <w:ind w:firstLineChars="200" w:firstLine="420"/>
    </w:pPr>
    <w:rPr>
      <w:rFonts w:ascii="Times New Roman" w:eastAsia="宋体" w:hAnsi="Times New Roman" w:cs="Times New Roman"/>
      <w:szCs w:val="24"/>
    </w:rPr>
  </w:style>
  <w:style w:type="character" w:customStyle="1" w:styleId="-3Char">
    <w:name w:val="浅色网格 - 着色 3 Char"/>
    <w:aliases w:val="List Paragraph Char"/>
    <w:uiPriority w:val="34"/>
    <w:rsid w:val="00AF754E"/>
    <w:rPr>
      <w:rFonts w:ascii="Calibri" w:hAnsi="Calibri"/>
      <w:kern w:val="2"/>
      <w:sz w:val="21"/>
      <w:szCs w:val="22"/>
    </w:rPr>
  </w:style>
  <w:style w:type="character" w:customStyle="1" w:styleId="332">
    <w:name w:val="正文文本 3 字符3"/>
    <w:aliases w:val="正文文字 3 字符1"/>
    <w:qFormat/>
    <w:rsid w:val="00AF754E"/>
    <w:rPr>
      <w:sz w:val="16"/>
      <w:szCs w:val="16"/>
    </w:rPr>
  </w:style>
  <w:style w:type="paragraph" w:customStyle="1" w:styleId="afffffffffffffffffd">
    <w:name w:val="基准页眉样式"/>
    <w:basedOn w:val="afffff8"/>
    <w:uiPriority w:val="99"/>
    <w:qFormat/>
    <w:rsid w:val="00AF754E"/>
    <w:pPr>
      <w:keepLines/>
      <w:widowControl/>
      <w:tabs>
        <w:tab w:val="center" w:pos="4320"/>
        <w:tab w:val="right" w:pos="8640"/>
      </w:tabs>
      <w:spacing w:line="360" w:lineRule="auto"/>
      <w:ind w:firstLine="414"/>
    </w:pPr>
    <w:rPr>
      <w:rFonts w:ascii="Calibri" w:hAnsi="Calibri"/>
      <w:sz w:val="21"/>
      <w:szCs w:val="22"/>
    </w:rPr>
  </w:style>
  <w:style w:type="character" w:customStyle="1" w:styleId="HTMLChar1">
    <w:name w:val="HTML 预设格式 Char1"/>
    <w:aliases w:val="HTML 预先格式化 Char1"/>
    <w:rsid w:val="00AF754E"/>
    <w:rPr>
      <w:rFonts w:ascii="Courier New" w:eastAsia="宋体" w:hAnsi="Courier New" w:cs="Courier New"/>
      <w:sz w:val="20"/>
      <w:szCs w:val="20"/>
    </w:rPr>
  </w:style>
  <w:style w:type="table" w:styleId="-32">
    <w:name w:val="Light Grid Accent 3"/>
    <w:basedOn w:val="affff2"/>
    <w:uiPriority w:val="34"/>
    <w:unhideWhenUsed/>
    <w:qFormat/>
    <w:rsid w:val="00AF754E"/>
    <w:rPr>
      <w:rFonts w:ascii="Calibri" w:eastAsia="宋体" w:hAnsi="Calibri" w:cs="Times New Roman"/>
      <w:kern w:val="0"/>
      <w:sz w:val="20"/>
      <w:szCs w:val="20"/>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11111111">
    <w:name w:val="1111111"/>
    <w:basedOn w:val="QB0"/>
    <w:link w:val="1111111Char"/>
    <w:uiPriority w:val="99"/>
    <w:qFormat/>
    <w:rsid w:val="00AF754E"/>
    <w:pPr>
      <w:widowControl w:val="0"/>
      <w:spacing w:beforeLines="50" w:afterLines="50" w:line="360" w:lineRule="auto"/>
      <w:ind w:firstLine="480"/>
      <w:jc w:val="left"/>
    </w:pPr>
    <w:rPr>
      <w:rFonts w:hAnsi="宋体"/>
      <w:kern w:val="2"/>
      <w:sz w:val="24"/>
      <w:szCs w:val="24"/>
      <w:lang w:val="zh-CN"/>
    </w:rPr>
  </w:style>
  <w:style w:type="paragraph" w:customStyle="1" w:styleId="afffffffffffffffffe">
    <w:name w:val="===正文==主"/>
    <w:basedOn w:val="affff"/>
    <w:link w:val="Charfffff5"/>
    <w:qFormat/>
    <w:rsid w:val="00AF754E"/>
    <w:pPr>
      <w:widowControl/>
      <w:shd w:val="clear" w:color="auto" w:fill="FFFFFF"/>
      <w:spacing w:before="120" w:after="120" w:line="360" w:lineRule="auto"/>
      <w:ind w:firstLineChars="200" w:firstLine="200"/>
    </w:pPr>
    <w:rPr>
      <w:rFonts w:ascii="Times New Roman" w:eastAsia="宋体" w:hAnsi="Times New Roman" w:cs="Times New Roman"/>
      <w:b/>
      <w:color w:val="000000"/>
      <w:szCs w:val="24"/>
      <w:lang w:val="zh-CN"/>
    </w:rPr>
  </w:style>
  <w:style w:type="character" w:customStyle="1" w:styleId="TableHeadingChar">
    <w:name w:val="Table Heading Char"/>
    <w:link w:val="TableHeading"/>
    <w:qFormat/>
    <w:rsid w:val="00AF754E"/>
    <w:rPr>
      <w:rFonts w:ascii="Arial" w:eastAsia="黑体" w:hAnsi="Arial" w:cs="Times New Roman"/>
      <w:kern w:val="0"/>
      <w:szCs w:val="21"/>
    </w:rPr>
  </w:style>
  <w:style w:type="character" w:customStyle="1" w:styleId="TableTextChar">
    <w:name w:val="Table Text Char"/>
    <w:rsid w:val="00AF754E"/>
    <w:rPr>
      <w:rFonts w:ascii="Arial" w:eastAsia="宋体" w:hAnsi="Arial" w:cs="Arial"/>
      <w:kern w:val="0"/>
      <w:sz w:val="18"/>
      <w:szCs w:val="18"/>
    </w:rPr>
  </w:style>
  <w:style w:type="character" w:customStyle="1" w:styleId="ItemListinTableChar">
    <w:name w:val="Item List in Table Char"/>
    <w:link w:val="ItemListinTable"/>
    <w:rsid w:val="00AF754E"/>
    <w:rPr>
      <w:rFonts w:ascii="Times New Roman" w:eastAsia="宋体" w:hAnsi="Times New Roman" w:cs="Arial"/>
      <w:kern w:val="0"/>
      <w:szCs w:val="21"/>
    </w:rPr>
  </w:style>
  <w:style w:type="character" w:customStyle="1" w:styleId="1Char11">
    <w:name w:val="项目符号1 Char1"/>
    <w:locked/>
    <w:rsid w:val="00AF754E"/>
    <w:rPr>
      <w:rFonts w:ascii="Trebuchet MS" w:eastAsia="宋体" w:hAnsi="Trebuchet MS" w:cs="Times New Roman"/>
      <w:kern w:val="0"/>
      <w:szCs w:val="21"/>
      <w:lang w:eastAsia="en-US"/>
    </w:rPr>
  </w:style>
  <w:style w:type="character" w:customStyle="1" w:styleId="2Charc">
    <w:name w:val="项目符号2 Char"/>
    <w:link w:val="2ff4"/>
    <w:locked/>
    <w:rsid w:val="00AF754E"/>
    <w:rPr>
      <w:rFonts w:ascii="Trebuchet MS" w:eastAsia="宋体" w:hAnsi="Trebuchet MS" w:cs="Times New Roman"/>
      <w:kern w:val="0"/>
      <w:szCs w:val="21"/>
      <w:lang w:eastAsia="en-US"/>
    </w:rPr>
  </w:style>
  <w:style w:type="character" w:customStyle="1" w:styleId="copycode">
    <w:name w:val="copycode"/>
    <w:qFormat/>
    <w:rsid w:val="00AF754E"/>
  </w:style>
  <w:style w:type="numbering" w:customStyle="1" w:styleId="List0">
    <w:name w:val="List 0"/>
    <w:basedOn w:val="affff3"/>
    <w:semiHidden/>
    <w:rsid w:val="00AF754E"/>
    <w:pPr>
      <w:numPr>
        <w:numId w:val="93"/>
      </w:numPr>
    </w:pPr>
  </w:style>
  <w:style w:type="paragraph" w:customStyle="1" w:styleId="Style17">
    <w:name w:val="_Style 17"/>
    <w:basedOn w:val="affff"/>
    <w:uiPriority w:val="99"/>
    <w:qFormat/>
    <w:rsid w:val="00AF754E"/>
    <w:pPr>
      <w:widowControl/>
      <w:ind w:firstLine="420"/>
      <w:jc w:val="left"/>
    </w:pPr>
    <w:rPr>
      <w:rFonts w:ascii="宋体" w:eastAsia="宋体" w:hAnsi="宋体" w:cs="宋体"/>
      <w:kern w:val="0"/>
      <w:sz w:val="24"/>
      <w:szCs w:val="24"/>
    </w:rPr>
  </w:style>
  <w:style w:type="paragraph" w:customStyle="1" w:styleId="105">
    <w:name w:val="样式 正文缩进表正文正文非缩进特点??????????段1 + 段后: 0.5 行"/>
    <w:basedOn w:val="affff0"/>
    <w:qFormat/>
    <w:rsid w:val="00AF754E"/>
    <w:pPr>
      <w:autoSpaceDE w:val="0"/>
      <w:autoSpaceDN w:val="0"/>
      <w:adjustRightInd w:val="0"/>
      <w:spacing w:afterLines="50" w:line="360" w:lineRule="auto"/>
      <w:ind w:firstLine="200"/>
      <w:jc w:val="left"/>
    </w:pPr>
    <w:rPr>
      <w:rFonts w:ascii="Verdana" w:eastAsia="宋体" w:hAnsi="Verdana" w:cs="宋体"/>
      <w:spacing w:val="4"/>
      <w:szCs w:val="20"/>
    </w:rPr>
  </w:style>
  <w:style w:type="paragraph" w:customStyle="1" w:styleId="2ff7">
    <w:name w:val="表格项目符号 2"/>
    <w:basedOn w:val="20"/>
    <w:qFormat/>
    <w:rsid w:val="00AF754E"/>
    <w:pPr>
      <w:widowControl w:val="0"/>
      <w:numPr>
        <w:numId w:val="0"/>
      </w:numPr>
      <w:tabs>
        <w:tab w:val="clear" w:pos="780"/>
        <w:tab w:val="num" w:pos="360"/>
        <w:tab w:val="num" w:pos="432"/>
        <w:tab w:val="num" w:pos="624"/>
      </w:tabs>
      <w:autoSpaceDE w:val="0"/>
      <w:autoSpaceDN w:val="0"/>
      <w:adjustRightInd w:val="0"/>
      <w:snapToGrid w:val="0"/>
      <w:spacing w:before="0" w:after="0" w:line="300" w:lineRule="auto"/>
      <w:ind w:left="623" w:hanging="374"/>
    </w:pPr>
    <w:rPr>
      <w:rFonts w:ascii="Verdana" w:hAnsi="Verdana"/>
      <w:spacing w:val="4"/>
      <w:kern w:val="2"/>
      <w:sz w:val="24"/>
      <w:szCs w:val="21"/>
      <w:lang w:eastAsia="zh-CN"/>
    </w:rPr>
  </w:style>
  <w:style w:type="character" w:customStyle="1" w:styleId="Char37">
    <w:name w:val="批注文字 Char3"/>
    <w:uiPriority w:val="99"/>
    <w:rsid w:val="00AF754E"/>
    <w:rPr>
      <w:kern w:val="2"/>
      <w:sz w:val="24"/>
      <w:szCs w:val="22"/>
    </w:rPr>
  </w:style>
  <w:style w:type="character" w:customStyle="1" w:styleId="Char38">
    <w:name w:val="批注主题 Char3"/>
    <w:qFormat/>
    <w:rsid w:val="00AF754E"/>
    <w:rPr>
      <w:rFonts w:ascii="Calibri" w:eastAsia="宋体" w:hAnsi="Calibri" w:cs="Times New Roman"/>
      <w:b/>
      <w:bCs/>
      <w:sz w:val="24"/>
    </w:rPr>
  </w:style>
  <w:style w:type="character" w:customStyle="1" w:styleId="Heading2Char">
    <w:name w:val="Heading 2 Char"/>
    <w:rsid w:val="00AF754E"/>
    <w:rPr>
      <w:rFonts w:ascii="宋体" w:eastAsia="宋体" w:hAnsi="宋体"/>
      <w:b/>
      <w:bCs/>
      <w:kern w:val="2"/>
      <w:sz w:val="24"/>
      <w:szCs w:val="32"/>
      <w:lang w:val="en-US" w:eastAsia="zh-CN" w:bidi="ar-SA"/>
    </w:rPr>
  </w:style>
  <w:style w:type="character" w:customStyle="1" w:styleId="1ffff5">
    <w:name w:val="尾注文本字符1"/>
    <w:uiPriority w:val="99"/>
    <w:semiHidden/>
    <w:rsid w:val="00AF754E"/>
    <w:rPr>
      <w:kern w:val="2"/>
      <w:sz w:val="21"/>
      <w:szCs w:val="22"/>
    </w:rPr>
  </w:style>
  <w:style w:type="paragraph" w:customStyle="1" w:styleId="BalloonText1">
    <w:name w:val="Balloon Text1"/>
    <w:basedOn w:val="affff"/>
    <w:uiPriority w:val="99"/>
    <w:qFormat/>
    <w:rsid w:val="00AF754E"/>
    <w:rPr>
      <w:rFonts w:ascii="Times New Roman" w:eastAsia="宋体" w:hAnsi="Times New Roman" w:cs="Times New Roman"/>
      <w:sz w:val="16"/>
      <w:szCs w:val="16"/>
    </w:rPr>
  </w:style>
  <w:style w:type="paragraph" w:customStyle="1" w:styleId="qb30">
    <w:name w:val="qb_标题3"/>
    <w:basedOn w:val="affff"/>
    <w:uiPriority w:val="99"/>
    <w:qFormat/>
    <w:rsid w:val="00AF754E"/>
    <w:pPr>
      <w:keepNext/>
      <w:keepLines/>
      <w:autoSpaceDE w:val="0"/>
      <w:autoSpaceDN w:val="0"/>
      <w:adjustRightInd w:val="0"/>
      <w:spacing w:before="260" w:after="260" w:line="416" w:lineRule="auto"/>
      <w:textAlignment w:val="baseline"/>
      <w:outlineLvl w:val="2"/>
    </w:pPr>
    <w:rPr>
      <w:rFonts w:ascii="Times New Roman" w:eastAsia="黑体" w:hAnsi="Times New Roman" w:cs="Times New Roman"/>
      <w:bCs/>
      <w:kern w:val="0"/>
      <w:sz w:val="24"/>
      <w:szCs w:val="32"/>
    </w:rPr>
  </w:style>
  <w:style w:type="paragraph" w:customStyle="1" w:styleId="xl66">
    <w:name w:val="xl6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4"/>
      <w:szCs w:val="24"/>
    </w:rPr>
  </w:style>
  <w:style w:type="paragraph" w:customStyle="1" w:styleId="affffffffffffffffff">
    <w:name w:val="标题 二号 黑体"/>
    <w:basedOn w:val="affff"/>
    <w:uiPriority w:val="99"/>
    <w:qFormat/>
    <w:rsid w:val="00AF754E"/>
    <w:pPr>
      <w:spacing w:line="360" w:lineRule="auto"/>
      <w:jc w:val="center"/>
    </w:pPr>
    <w:rPr>
      <w:rFonts w:ascii="Times New Roman" w:eastAsia="黑体" w:hAnsi="Times New Roman" w:cs="宋体"/>
      <w:b/>
      <w:bCs/>
      <w:sz w:val="44"/>
      <w:szCs w:val="20"/>
    </w:rPr>
  </w:style>
  <w:style w:type="paragraph" w:customStyle="1" w:styleId="Char1f6">
    <w:name w:val="样式 答标样式 Char + 左侧:  1 字符"/>
    <w:basedOn w:val="affff"/>
    <w:uiPriority w:val="99"/>
    <w:qFormat/>
    <w:rsid w:val="00AF754E"/>
    <w:pPr>
      <w:spacing w:line="360" w:lineRule="auto"/>
      <w:ind w:leftChars="100" w:left="210" w:rightChars="100" w:right="210"/>
    </w:pPr>
    <w:rPr>
      <w:rFonts w:ascii="宋体" w:eastAsia="宋体" w:hAnsi="宋体" w:cs="宋体"/>
      <w:b/>
      <w:bCs/>
      <w:color w:val="0000FF"/>
      <w:sz w:val="24"/>
      <w:szCs w:val="20"/>
      <w:lang w:val="en-GB"/>
    </w:rPr>
  </w:style>
  <w:style w:type="paragraph" w:customStyle="1" w:styleId="xl65">
    <w:name w:val="xl6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4"/>
      <w:szCs w:val="24"/>
    </w:rPr>
  </w:style>
  <w:style w:type="paragraph" w:customStyle="1" w:styleId="Style35">
    <w:name w:val="_Style 35"/>
    <w:basedOn w:val="afffff7"/>
    <w:uiPriority w:val="99"/>
    <w:qFormat/>
    <w:rsid w:val="00AF754E"/>
    <w:pPr>
      <w:shd w:val="clear" w:color="auto" w:fill="000080"/>
      <w:adjustRightInd w:val="0"/>
      <w:spacing w:line="436" w:lineRule="exact"/>
      <w:ind w:left="357"/>
      <w:jc w:val="left"/>
      <w:outlineLvl w:val="3"/>
    </w:pPr>
    <w:rPr>
      <w:rFonts w:ascii="Tahoma" w:hAnsi="Tahoma"/>
      <w:b/>
      <w:sz w:val="24"/>
      <w:szCs w:val="24"/>
    </w:rPr>
  </w:style>
  <w:style w:type="paragraph" w:customStyle="1" w:styleId="xl68">
    <w:name w:val="xl68"/>
    <w:basedOn w:val="affff"/>
    <w:qFormat/>
    <w:rsid w:val="00AF754E"/>
    <w:pPr>
      <w:widowControl/>
      <w:spacing w:before="100" w:beforeAutospacing="1" w:after="100" w:afterAutospacing="1"/>
      <w:jc w:val="center"/>
    </w:pPr>
    <w:rPr>
      <w:rFonts w:ascii="Arial" w:eastAsia="宋体" w:hAnsi="Arial" w:cs="Arial"/>
      <w:kern w:val="0"/>
      <w:sz w:val="24"/>
      <w:szCs w:val="24"/>
    </w:rPr>
  </w:style>
  <w:style w:type="paragraph" w:customStyle="1" w:styleId="qb21">
    <w:name w:val="qb_标题2"/>
    <w:basedOn w:val="affff"/>
    <w:uiPriority w:val="99"/>
    <w:qFormat/>
    <w:rsid w:val="00AF754E"/>
    <w:pPr>
      <w:keepNext/>
      <w:keepLines/>
      <w:spacing w:before="260" w:after="260" w:line="415" w:lineRule="auto"/>
      <w:outlineLvl w:val="1"/>
    </w:pPr>
    <w:rPr>
      <w:rFonts w:ascii="Arial" w:eastAsia="黑体" w:hAnsi="Arial" w:cs="Times New Roman"/>
      <w:bCs/>
      <w:sz w:val="24"/>
      <w:szCs w:val="21"/>
    </w:rPr>
  </w:style>
  <w:style w:type="paragraph" w:customStyle="1" w:styleId="a1">
    <w:name w:val="列项细分"/>
    <w:basedOn w:val="affff"/>
    <w:uiPriority w:val="99"/>
    <w:qFormat/>
    <w:rsid w:val="00AF754E"/>
    <w:pPr>
      <w:numPr>
        <w:numId w:val="100"/>
      </w:numPr>
      <w:tabs>
        <w:tab w:val="clear" w:pos="1199"/>
        <w:tab w:val="decimal" w:pos="1161"/>
      </w:tabs>
    </w:pPr>
    <w:rPr>
      <w:rFonts w:ascii="宋体" w:eastAsia="宋体" w:hAnsi="Times New Roman" w:cs="Times New Roman"/>
      <w:sz w:val="24"/>
      <w:szCs w:val="20"/>
    </w:rPr>
  </w:style>
  <w:style w:type="paragraph" w:customStyle="1" w:styleId="1ffff6">
    <w:name w:val="项目符号项1的说明"/>
    <w:basedOn w:val="affff"/>
    <w:uiPriority w:val="99"/>
    <w:qFormat/>
    <w:rsid w:val="00AF754E"/>
    <w:pPr>
      <w:spacing w:line="360" w:lineRule="auto"/>
      <w:ind w:left="851"/>
    </w:pPr>
    <w:rPr>
      <w:rFonts w:ascii="Times New Roman" w:eastAsia="宋体" w:hAnsi="Times New Roman" w:cs="Times New Roman"/>
      <w:sz w:val="24"/>
      <w:szCs w:val="20"/>
    </w:rPr>
  </w:style>
  <w:style w:type="paragraph" w:customStyle="1" w:styleId="xl67">
    <w:name w:val="xl67"/>
    <w:basedOn w:val="affff"/>
    <w:qFormat/>
    <w:rsid w:val="00AF754E"/>
    <w:pPr>
      <w:widowControl/>
      <w:spacing w:before="100" w:beforeAutospacing="1" w:after="100" w:afterAutospacing="1"/>
      <w:jc w:val="left"/>
    </w:pPr>
    <w:rPr>
      <w:rFonts w:ascii="Arial" w:eastAsia="宋体" w:hAnsi="Arial" w:cs="Arial"/>
      <w:kern w:val="0"/>
      <w:sz w:val="24"/>
      <w:szCs w:val="24"/>
    </w:rPr>
  </w:style>
  <w:style w:type="paragraph" w:customStyle="1" w:styleId="1ffff7">
    <w:name w:val="项目符号项1"/>
    <w:basedOn w:val="affff"/>
    <w:uiPriority w:val="99"/>
    <w:qFormat/>
    <w:rsid w:val="00AF754E"/>
    <w:pPr>
      <w:tabs>
        <w:tab w:val="left" w:pos="720"/>
      </w:tabs>
      <w:spacing w:line="360" w:lineRule="auto"/>
      <w:ind w:left="850" w:hanging="340"/>
    </w:pPr>
    <w:rPr>
      <w:rFonts w:ascii="Times New Roman" w:eastAsia="宋体" w:hAnsi="Times New Roman" w:cs="Times New Roman"/>
      <w:sz w:val="24"/>
      <w:szCs w:val="20"/>
    </w:rPr>
  </w:style>
  <w:style w:type="paragraph" w:customStyle="1" w:styleId="6CharCharChar1CharCharCharChar">
    <w:name w:val="6 Char Char Char1 Char Char Char Char"/>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qbd">
    <w:name w:val="qb_正文"/>
    <w:basedOn w:val="affff"/>
    <w:uiPriority w:val="99"/>
    <w:qFormat/>
    <w:rsid w:val="00AF754E"/>
    <w:pPr>
      <w:widowControl/>
      <w:autoSpaceDE w:val="0"/>
      <w:autoSpaceDN w:val="0"/>
      <w:ind w:firstLineChars="200" w:firstLine="420"/>
    </w:pPr>
    <w:rPr>
      <w:rFonts w:ascii="宋体" w:eastAsia="宋体" w:hAnsi="Times New Roman" w:cs="Times New Roman"/>
      <w:kern w:val="0"/>
      <w:sz w:val="24"/>
      <w:szCs w:val="20"/>
    </w:rPr>
  </w:style>
  <w:style w:type="paragraph" w:customStyle="1" w:styleId="TOCHeading1">
    <w:name w:val="TOC Heading1"/>
    <w:basedOn w:val="17"/>
    <w:next w:val="affff"/>
    <w:uiPriority w:val="39"/>
    <w:qFormat/>
    <w:rsid w:val="00AF754E"/>
    <w:pPr>
      <w:widowControl/>
      <w:numPr>
        <w:numId w:val="0"/>
      </w:numPr>
      <w:spacing w:before="480" w:after="0" w:line="276" w:lineRule="auto"/>
      <w:jc w:val="left"/>
      <w:outlineLvl w:val="9"/>
    </w:pPr>
    <w:rPr>
      <w:rFonts w:ascii="Cambria" w:eastAsia="宋体" w:hAnsi="Cambria"/>
      <w:bCs/>
      <w:color w:val="365F91"/>
      <w:u w:color="FF0000"/>
    </w:rPr>
  </w:style>
  <w:style w:type="paragraph" w:customStyle="1" w:styleId="Normal1">
    <w:name w:val="Normal1"/>
    <w:basedOn w:val="affff"/>
    <w:qFormat/>
    <w:rsid w:val="00AF754E"/>
    <w:pPr>
      <w:widowControl/>
      <w:overflowPunct w:val="0"/>
      <w:autoSpaceDE w:val="0"/>
      <w:autoSpaceDN w:val="0"/>
      <w:adjustRightInd w:val="0"/>
      <w:textAlignment w:val="baseline"/>
    </w:pPr>
    <w:rPr>
      <w:rFonts w:ascii="宋体" w:eastAsia="宋体" w:hAnsi="Times New Roman" w:cs="Times New Roman"/>
      <w:kern w:val="0"/>
      <w:sz w:val="24"/>
      <w:szCs w:val="20"/>
    </w:rPr>
  </w:style>
  <w:style w:type="character" w:customStyle="1" w:styleId="H6Char1">
    <w:name w:val="H6 Char1"/>
    <w:aliases w:val="Legal Level 1. Char1,cnp Char1,Caption number (page-wide) Char1,Tables Char1,T1 Char1,sub-dash Char1,sd Char1,Bullet list Char1,h6 Char1,Figure label Char1,l6 Char1,hsm Char1,list 6 Char1,h61 Char1,heading 6 Char1,Heading6 Char1"/>
    <w:semiHidden/>
    <w:locked/>
    <w:rsid w:val="00AF754E"/>
    <w:rPr>
      <w:rFonts w:ascii="Cambria" w:hAnsi="Cambria" w:cs="宋体"/>
      <w:b/>
      <w:bCs/>
      <w:kern w:val="2"/>
      <w:sz w:val="24"/>
      <w:szCs w:val="24"/>
    </w:rPr>
  </w:style>
  <w:style w:type="character" w:customStyle="1" w:styleId="Charfffff6">
    <w:name w:val="首行缩进正文 Char"/>
    <w:link w:val="affffffffffffffffff0"/>
    <w:qFormat/>
    <w:locked/>
    <w:rsid w:val="00AF754E"/>
    <w:rPr>
      <w:rFonts w:ascii="长城仿宋" w:eastAsia="长城仿宋"/>
    </w:rPr>
  </w:style>
  <w:style w:type="paragraph" w:customStyle="1" w:styleId="affffffffffffffffff0">
    <w:name w:val="首行缩进正文"/>
    <w:basedOn w:val="affff"/>
    <w:link w:val="Charfffff6"/>
    <w:qFormat/>
    <w:rsid w:val="00AF754E"/>
    <w:pPr>
      <w:adjustRightInd w:val="0"/>
      <w:spacing w:beforeLines="50" w:afterLines="50" w:line="360" w:lineRule="auto"/>
      <w:ind w:leftChars="200" w:left="420" w:firstLine="567"/>
    </w:pPr>
    <w:rPr>
      <w:rFonts w:ascii="长城仿宋" w:eastAsia="长城仿宋"/>
    </w:rPr>
  </w:style>
  <w:style w:type="character" w:customStyle="1" w:styleId="3Charb">
    <w:name w:val="项目符号3 Char"/>
    <w:link w:val="3fb"/>
    <w:locked/>
    <w:rsid w:val="00AF754E"/>
  </w:style>
  <w:style w:type="paragraph" w:customStyle="1" w:styleId="3fb">
    <w:name w:val="项目符号3"/>
    <w:basedOn w:val="2ff4"/>
    <w:link w:val="3Charb"/>
    <w:qFormat/>
    <w:rsid w:val="00AF754E"/>
    <w:pPr>
      <w:spacing w:beforeLines="100" w:afterLines="100" w:after="0"/>
      <w:ind w:leftChars="350" w:left="485" w:hangingChars="135" w:hanging="135"/>
    </w:pPr>
    <w:rPr>
      <w:rFonts w:asciiTheme="minorHAnsi" w:eastAsiaTheme="minorEastAsia" w:hAnsiTheme="minorHAnsi" w:cstheme="minorBidi"/>
      <w:kern w:val="2"/>
      <w:szCs w:val="22"/>
      <w:lang w:eastAsia="zh-CN"/>
    </w:rPr>
  </w:style>
  <w:style w:type="paragraph" w:customStyle="1" w:styleId="Char1CharCharCharCharChar1CharCharCharChar">
    <w:name w:val="Char1 Char Char Char Char Char1 Char Char Char Char"/>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2ff8">
    <w:name w:val="样式2主"/>
    <w:basedOn w:val="afffff4"/>
    <w:link w:val="2Chare"/>
    <w:qFormat/>
    <w:rsid w:val="00AF754E"/>
    <w:pPr>
      <w:autoSpaceDE/>
      <w:autoSpaceDN/>
      <w:adjustRightInd/>
      <w:spacing w:after="0" w:line="240" w:lineRule="auto"/>
      <w:ind w:left="0"/>
    </w:pPr>
    <w:rPr>
      <w:rFonts w:ascii="Calibri" w:eastAsia="宋体" w:hAnsi="Calibri"/>
      <w:kern w:val="2"/>
      <w:sz w:val="21"/>
      <w:szCs w:val="22"/>
    </w:rPr>
  </w:style>
  <w:style w:type="character" w:customStyle="1" w:styleId="Charfffff5">
    <w:name w:val="===正文==主 Char"/>
    <w:link w:val="afffffffffffffffffe"/>
    <w:rsid w:val="00AF754E"/>
    <w:rPr>
      <w:rFonts w:ascii="Times New Roman" w:eastAsia="宋体" w:hAnsi="Times New Roman" w:cs="Times New Roman"/>
      <w:b/>
      <w:color w:val="000000"/>
      <w:szCs w:val="24"/>
      <w:shd w:val="clear" w:color="auto" w:fill="FFFFFF"/>
      <w:lang w:val="zh-CN"/>
    </w:rPr>
  </w:style>
  <w:style w:type="character" w:customStyle="1" w:styleId="2Chare">
    <w:name w:val="样式2主 Char"/>
    <w:link w:val="2ff8"/>
    <w:qFormat/>
    <w:rsid w:val="00AF754E"/>
    <w:rPr>
      <w:rFonts w:ascii="Calibri" w:eastAsia="宋体" w:hAnsi="Calibri" w:cs="Times New Roman"/>
    </w:rPr>
  </w:style>
  <w:style w:type="paragraph" w:customStyle="1" w:styleId="6a">
    <w:name w:val="标书标题6"/>
    <w:basedOn w:val="70"/>
    <w:link w:val="6Char1"/>
    <w:qFormat/>
    <w:rsid w:val="00AF754E"/>
    <w:pPr>
      <w:numPr>
        <w:ilvl w:val="0"/>
        <w:numId w:val="0"/>
      </w:numPr>
      <w:autoSpaceDE w:val="0"/>
      <w:autoSpaceDN w:val="0"/>
      <w:adjustRightInd w:val="0"/>
      <w:spacing w:line="320" w:lineRule="atLeast"/>
      <w:jc w:val="left"/>
      <w:textAlignment w:val="baseline"/>
    </w:pPr>
    <w:rPr>
      <w:rFonts w:ascii="Calibri" w:hAnsi="Calibri"/>
      <w:bCs w:val="0"/>
      <w:kern w:val="0"/>
      <w:szCs w:val="20"/>
      <w:u w:color="FF0000"/>
    </w:rPr>
  </w:style>
  <w:style w:type="character" w:customStyle="1" w:styleId="6Char1">
    <w:name w:val="标书标题6 Char"/>
    <w:link w:val="6a"/>
    <w:rsid w:val="00AF754E"/>
    <w:rPr>
      <w:rFonts w:ascii="Calibri" w:eastAsia="宋体" w:hAnsi="Calibri" w:cs="Times New Roman"/>
      <w:b/>
      <w:kern w:val="0"/>
      <w:sz w:val="24"/>
      <w:szCs w:val="20"/>
      <w:u w:color="FF0000"/>
    </w:rPr>
  </w:style>
  <w:style w:type="paragraph" w:customStyle="1" w:styleId="210">
    <w:name w:val="列出段落21"/>
    <w:basedOn w:val="affff"/>
    <w:uiPriority w:val="34"/>
    <w:qFormat/>
    <w:rsid w:val="00AF754E"/>
    <w:pPr>
      <w:widowControl/>
      <w:numPr>
        <w:numId w:val="101"/>
      </w:numPr>
      <w:spacing w:before="60" w:after="60"/>
      <w:ind w:left="0" w:firstLineChars="200" w:firstLine="420"/>
      <w:jc w:val="left"/>
    </w:pPr>
    <w:rPr>
      <w:rFonts w:ascii="Times New Roman" w:eastAsia="宋体" w:hAnsi="Times New Roman" w:cs="Times New Roman"/>
      <w:kern w:val="0"/>
      <w:sz w:val="20"/>
      <w:szCs w:val="20"/>
      <w:lang w:eastAsia="en-US"/>
    </w:rPr>
  </w:style>
  <w:style w:type="character" w:customStyle="1" w:styleId="Charfffff7">
    <w:name w:val="计费正文内容 Char"/>
    <w:link w:val="affffffffffffffffff1"/>
    <w:rsid w:val="00AF754E"/>
    <w:rPr>
      <w:rFonts w:ascii="宋体"/>
      <w:noProof/>
    </w:rPr>
  </w:style>
  <w:style w:type="paragraph" w:customStyle="1" w:styleId="affffffffffffffffff1">
    <w:name w:val="计费正文内容"/>
    <w:basedOn w:val="QB0"/>
    <w:link w:val="Charfffff7"/>
    <w:qFormat/>
    <w:rsid w:val="00AF754E"/>
    <w:rPr>
      <w:rFonts w:eastAsiaTheme="minorEastAsia" w:hAnsiTheme="minorHAnsi" w:cstheme="minorBidi"/>
      <w:noProof/>
      <w:kern w:val="2"/>
      <w:szCs w:val="22"/>
    </w:rPr>
  </w:style>
  <w:style w:type="paragraph" w:customStyle="1" w:styleId="QB40">
    <w:name w:val="样式 QB标题4 + 小五"/>
    <w:basedOn w:val="QB4"/>
    <w:link w:val="QB4Char0"/>
    <w:qFormat/>
    <w:rsid w:val="00AF754E"/>
    <w:pPr>
      <w:numPr>
        <w:ilvl w:val="3"/>
        <w:numId w:val="0"/>
      </w:numPr>
      <w:tabs>
        <w:tab w:val="clear" w:pos="360"/>
        <w:tab w:val="num" w:pos="1391"/>
      </w:tabs>
      <w:ind w:left="1391" w:hanging="851"/>
    </w:pPr>
    <w:rPr>
      <w:bCs w:val="0"/>
      <w:noProof/>
      <w:u w:color="FF0000"/>
    </w:rPr>
  </w:style>
  <w:style w:type="character" w:customStyle="1" w:styleId="QB4Char0">
    <w:name w:val="样式 QB标题4 + 小五 Char"/>
    <w:link w:val="QB40"/>
    <w:rsid w:val="00AF754E"/>
    <w:rPr>
      <w:rFonts w:ascii="Arial" w:eastAsia="黑体" w:hAnsi="Arial" w:cs="Times New Roman"/>
      <w:noProof/>
      <w:szCs w:val="21"/>
      <w:u w:color="FF0000"/>
    </w:rPr>
  </w:style>
  <w:style w:type="paragraph" w:customStyle="1" w:styleId="NotSortedNumbering1">
    <w:name w:val="NotSortedNumbering1"/>
    <w:basedOn w:val="affff"/>
    <w:uiPriority w:val="1"/>
    <w:qFormat/>
    <w:rsid w:val="00AF754E"/>
    <w:pPr>
      <w:spacing w:before="120" w:line="288" w:lineRule="auto"/>
      <w:ind w:left="1701" w:firstLineChars="200" w:hanging="453"/>
    </w:pPr>
    <w:rPr>
      <w:rFonts w:ascii="Arial" w:eastAsia="宋体" w:hAnsi="Arial" w:cs="Times New Roman"/>
      <w:kern w:val="44"/>
      <w:sz w:val="24"/>
      <w:szCs w:val="44"/>
    </w:rPr>
  </w:style>
  <w:style w:type="paragraph" w:customStyle="1" w:styleId="xl48">
    <w:name w:val="xl48"/>
    <w:basedOn w:val="affff"/>
    <w:qFormat/>
    <w:rsid w:val="00AF754E"/>
    <w:pPr>
      <w:widowControl/>
      <w:spacing w:before="100" w:beforeAutospacing="1" w:after="100" w:afterAutospacing="1"/>
      <w:jc w:val="left"/>
    </w:pPr>
    <w:rPr>
      <w:rFonts w:ascii="PMingLiU" w:eastAsia="PMingLiU" w:hAnsi="PMingLiU" w:cs="Times New Roman"/>
      <w:b/>
      <w:bCs/>
      <w:kern w:val="0"/>
      <w:sz w:val="24"/>
      <w:szCs w:val="24"/>
      <w:lang w:eastAsia="zh-TW"/>
    </w:rPr>
  </w:style>
  <w:style w:type="paragraph" w:customStyle="1" w:styleId="1ffff8">
    <w:name w:val="目录标题1"/>
    <w:basedOn w:val="affffff5"/>
    <w:next w:val="affff"/>
    <w:qFormat/>
    <w:rsid w:val="00AF754E"/>
    <w:pPr>
      <w:widowControl w:val="0"/>
      <w:autoSpaceDE/>
      <w:autoSpaceDN/>
      <w:snapToGrid/>
      <w:spacing w:before="0" w:after="0"/>
      <w:jc w:val="center"/>
    </w:pPr>
    <w:rPr>
      <w:rFonts w:ascii="Calibri" w:hAnsi="Calibri"/>
      <w:b/>
      <w:kern w:val="2"/>
      <w:sz w:val="44"/>
      <w:szCs w:val="22"/>
    </w:rPr>
  </w:style>
  <w:style w:type="table" w:customStyle="1" w:styleId="4-111">
    <w:name w:val="网格表 4 - 着色 111"/>
    <w:basedOn w:val="affff2"/>
    <w:uiPriority w:val="49"/>
    <w:qFormat/>
    <w:rsid w:val="00AF754E"/>
    <w:rPr>
      <w:rFonts w:ascii="Calibri" w:eastAsia="宋体" w:hAnsi="Calibri" w:cs="Times New Roman"/>
      <w:kern w:val="0"/>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rPr>
        <w:hidden/>
      </w:trPr>
      <w:tcPr>
        <w:tcBorders>
          <w:top w:val="double" w:sz="4" w:space="0" w:color="5B9BD5"/>
        </w:tcBorders>
      </w:tcPr>
    </w:tblStylePr>
    <w:tblStylePr w:type="firstCol">
      <w:rPr>
        <w:b/>
        <w:bCs/>
      </w:rPr>
    </w:tblStylePr>
    <w:tblStylePr w:type="lastCol">
      <w:rPr>
        <w:b/>
        <w:bCs/>
      </w:rPr>
    </w:tblStylePr>
    <w:tblStylePr w:type="band1Vert">
      <w:tblPr/>
      <w:trPr>
        <w:hidden/>
      </w:trPr>
      <w:tcPr>
        <w:shd w:val="clear" w:color="auto" w:fill="DEEAF6"/>
      </w:tcPr>
    </w:tblStylePr>
    <w:tblStylePr w:type="band1Horz">
      <w:tblPr/>
      <w:trPr>
        <w:hidden/>
      </w:trPr>
      <w:tcPr>
        <w:shd w:val="clear" w:color="auto" w:fill="DEEAF6"/>
      </w:tcPr>
    </w:tblStylePr>
  </w:style>
  <w:style w:type="paragraph" w:customStyle="1" w:styleId="085">
    <w:name w:val="正文样式 首行缩进:  0.85 厘米"/>
    <w:basedOn w:val="affff"/>
    <w:uiPriority w:val="99"/>
    <w:qFormat/>
    <w:rsid w:val="00AF754E"/>
    <w:pPr>
      <w:widowControl/>
      <w:adjustRightInd w:val="0"/>
      <w:spacing w:before="150" w:after="120" w:line="360" w:lineRule="auto"/>
      <w:ind w:firstLineChars="200" w:firstLine="482"/>
      <w:jc w:val="left"/>
      <w:textAlignment w:val="baseline"/>
    </w:pPr>
    <w:rPr>
      <w:rFonts w:ascii="Times New Roman" w:eastAsia="宋体" w:hAnsi="Times New Roman" w:cs="宋体"/>
      <w:kern w:val="0"/>
      <w:sz w:val="24"/>
      <w:szCs w:val="20"/>
    </w:rPr>
  </w:style>
  <w:style w:type="table" w:styleId="-5">
    <w:name w:val="Light Grid Accent 5"/>
    <w:basedOn w:val="affff2"/>
    <w:uiPriority w:val="62"/>
    <w:qFormat/>
    <w:rsid w:val="00AF754E"/>
    <w:rPr>
      <w:rFonts w:ascii="Calibri" w:eastAsia="宋体" w:hAnsi="Calibri" w:cs="宋体"/>
      <w:kern w:val="0"/>
      <w:sz w:val="24"/>
      <w:szCs w:val="24"/>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4472C4"/>
          <w:left w:val="single" w:sz="8" w:space="0" w:color="4472C4"/>
          <w:bottom w:val="single" w:sz="8" w:space="0" w:color="4472C4"/>
          <w:right w:val="single" w:sz="8" w:space="0" w:color="4472C4"/>
        </w:tcBorders>
      </w:tcPr>
    </w:tblStylePr>
    <w:tblStylePr w:type="band1Vert">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12">
    <w:name w:val="Colorful List Accent 1"/>
    <w:aliases w:val="无号段落,FooterTe,彩色列表 - 强调文字颜色 12"/>
    <w:basedOn w:val="affff2"/>
    <w:uiPriority w:val="34"/>
    <w:qFormat/>
    <w:rsid w:val="00AF754E"/>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EEF5FB"/>
    </w:tcPr>
    <w:tblStylePr w:type="firstRow">
      <w:tblPr/>
      <w:trPr>
        <w:hidden/>
      </w:trPr>
      <w:tcPr>
        <w:tcBorders>
          <w:bottom w:val="single" w:sz="12" w:space="0" w:color="FFFFFF"/>
        </w:tcBorders>
        <w:shd w:val="clear" w:color="auto" w:fill="D25F12"/>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insideH w:val="nil"/>
          <w:insideV w:val="nil"/>
        </w:tcBorders>
        <w:shd w:val="clear" w:color="auto" w:fill="D6E6F4"/>
      </w:tcPr>
    </w:tblStylePr>
    <w:tblStylePr w:type="band1Horz">
      <w:tblPr/>
      <w:trPr>
        <w:hidden/>
      </w:trPr>
      <w:tcPr>
        <w:shd w:val="clear" w:color="auto" w:fill="DEEAF6"/>
      </w:tcPr>
    </w:tblStylePr>
  </w:style>
  <w:style w:type="paragraph" w:customStyle="1" w:styleId="aff4">
    <w:name w:val="二级项目符号"/>
    <w:basedOn w:val="affff"/>
    <w:qFormat/>
    <w:rsid w:val="00AF754E"/>
    <w:pPr>
      <w:widowControl/>
      <w:numPr>
        <w:numId w:val="102"/>
      </w:numPr>
      <w:spacing w:line="360" w:lineRule="auto"/>
    </w:pPr>
    <w:rPr>
      <w:rFonts w:ascii="Times New Roman" w:eastAsia="宋体" w:hAnsi="Times New Roman" w:cs="Times New Roman"/>
      <w:kern w:val="0"/>
      <w:sz w:val="24"/>
      <w:szCs w:val="20"/>
    </w:rPr>
  </w:style>
  <w:style w:type="character" w:customStyle="1" w:styleId="content1">
    <w:name w:val="content1"/>
    <w:rsid w:val="00AF754E"/>
  </w:style>
  <w:style w:type="paragraph" w:customStyle="1" w:styleId="Table-Normal">
    <w:name w:val="Table - Normal"/>
    <w:basedOn w:val="affff"/>
    <w:qFormat/>
    <w:rsid w:val="00AF754E"/>
    <w:pPr>
      <w:widowControl/>
      <w:spacing w:before="60" w:after="60"/>
    </w:pPr>
    <w:rPr>
      <w:rFonts w:ascii="Arial" w:eastAsia="宋体" w:hAnsi="Arial" w:cs="Times New Roman"/>
      <w:noProof/>
      <w:kern w:val="0"/>
      <w:sz w:val="16"/>
      <w:szCs w:val="20"/>
    </w:rPr>
  </w:style>
  <w:style w:type="paragraph" w:customStyle="1" w:styleId="Lb2">
    <w:name w:val="样式 Lb2 + 华文仿宋 小四"/>
    <w:basedOn w:val="affff"/>
    <w:qFormat/>
    <w:rsid w:val="00AF754E"/>
    <w:pPr>
      <w:tabs>
        <w:tab w:val="num" w:pos="432"/>
      </w:tabs>
      <w:ind w:left="432" w:hanging="432"/>
    </w:pPr>
    <w:rPr>
      <w:rFonts w:ascii="Times New Roman" w:eastAsia="宋体" w:hAnsi="Times New Roman" w:cs="Times New Roman"/>
      <w:sz w:val="24"/>
      <w:szCs w:val="24"/>
    </w:rPr>
  </w:style>
  <w:style w:type="paragraph" w:customStyle="1" w:styleId="126">
    <w:name w:val="样式 宋体 段前: 12 磅 段后: 6 磅"/>
    <w:basedOn w:val="affff"/>
    <w:qFormat/>
    <w:rsid w:val="00AF754E"/>
    <w:pPr>
      <w:spacing w:before="240" w:after="120" w:line="360" w:lineRule="auto"/>
      <w:ind w:firstLineChars="200" w:firstLine="480"/>
    </w:pPr>
    <w:rPr>
      <w:rFonts w:ascii="宋体" w:eastAsia="宋体" w:hAnsi="宋体" w:cs="宋体"/>
      <w:sz w:val="24"/>
      <w:szCs w:val="20"/>
    </w:rPr>
  </w:style>
  <w:style w:type="paragraph" w:customStyle="1" w:styleId="affffffffffffffffff2">
    <w:name w:val="表格项目符号"/>
    <w:basedOn w:val="a0"/>
    <w:qFormat/>
    <w:rsid w:val="00AF754E"/>
    <w:pPr>
      <w:widowControl w:val="0"/>
      <w:numPr>
        <w:numId w:val="0"/>
      </w:numPr>
      <w:tabs>
        <w:tab w:val="clear" w:pos="360"/>
        <w:tab w:val="left" w:pos="249"/>
      </w:tabs>
      <w:snapToGrid w:val="0"/>
      <w:spacing w:before="0" w:after="0" w:line="300" w:lineRule="auto"/>
      <w:ind w:left="249" w:hanging="249"/>
      <w:jc w:val="both"/>
    </w:pPr>
    <w:rPr>
      <w:kern w:val="2"/>
      <w:sz w:val="24"/>
      <w:szCs w:val="24"/>
      <w:lang w:eastAsia="zh-CN"/>
    </w:rPr>
  </w:style>
  <w:style w:type="character" w:customStyle="1" w:styleId="Charfffff8">
    <w:name w:val="段落 Char"/>
    <w:rsid w:val="00AF754E"/>
    <w:rPr>
      <w:rFonts w:eastAsia="宋体"/>
      <w:kern w:val="2"/>
      <w:sz w:val="21"/>
      <w:lang w:val="en-US" w:eastAsia="zh-CN" w:bidi="ar-SA"/>
    </w:rPr>
  </w:style>
  <w:style w:type="paragraph" w:customStyle="1" w:styleId="030">
    <w:name w:val="样式 新正文 + 左侧:  0.3 字符"/>
    <w:basedOn w:val="affff"/>
    <w:autoRedefine/>
    <w:qFormat/>
    <w:rsid w:val="00AF754E"/>
    <w:pPr>
      <w:ind w:left="63"/>
    </w:pPr>
    <w:rPr>
      <w:rFonts w:ascii="Times New Roman" w:eastAsia="宋体" w:hAnsi="Times New Roman" w:cs="Times New Roman"/>
      <w:sz w:val="24"/>
      <w:szCs w:val="24"/>
    </w:rPr>
  </w:style>
  <w:style w:type="character" w:customStyle="1" w:styleId="074Char">
    <w:name w:val="样式 首行缩进:  0.74 厘米 Char"/>
    <w:link w:val="0742"/>
    <w:rsid w:val="00AF754E"/>
    <w:rPr>
      <w:rFonts w:ascii="Times New Roman" w:eastAsia="宋体" w:hAnsi="Times New Roman" w:cs="Times New Roman"/>
      <w:szCs w:val="20"/>
    </w:rPr>
  </w:style>
  <w:style w:type="paragraph" w:customStyle="1" w:styleId="Lb200">
    <w:name w:val="样式 样式 Lb2 + 华文仿宋 小四 + 左侧:  0 厘米 首行缩进:  0 厘米"/>
    <w:basedOn w:val="Lb2"/>
    <w:autoRedefine/>
    <w:qFormat/>
    <w:rsid w:val="00AF754E"/>
    <w:pPr>
      <w:ind w:left="0" w:firstLine="0"/>
    </w:pPr>
    <w:rPr>
      <w:rFonts w:cs="宋体"/>
      <w:szCs w:val="20"/>
    </w:rPr>
  </w:style>
  <w:style w:type="character" w:customStyle="1" w:styleId="p111">
    <w:name w:val="p111"/>
    <w:qFormat/>
    <w:rsid w:val="00AF754E"/>
    <w:rPr>
      <w:rFonts w:hint="default"/>
      <w:strike w:val="0"/>
      <w:dstrike w:val="0"/>
      <w:color w:val="000000"/>
      <w:sz w:val="22"/>
      <w:szCs w:val="22"/>
      <w:u w:val="none"/>
      <w:effect w:val="none"/>
    </w:rPr>
  </w:style>
  <w:style w:type="paragraph" w:customStyle="1" w:styleId="0743">
    <w:name w:val="样式 左侧:  0.74 厘米"/>
    <w:basedOn w:val="affff"/>
    <w:qFormat/>
    <w:rsid w:val="00AF754E"/>
    <w:pPr>
      <w:ind w:left="420"/>
    </w:pPr>
    <w:rPr>
      <w:rFonts w:ascii="Times New Roman" w:eastAsia="宋体" w:hAnsi="Times New Roman" w:cs="宋体"/>
      <w:sz w:val="24"/>
      <w:szCs w:val="20"/>
    </w:rPr>
  </w:style>
  <w:style w:type="paragraph" w:customStyle="1" w:styleId="ALT2">
    <w:name w:val="ALT+2点符"/>
    <w:basedOn w:val="affff"/>
    <w:qFormat/>
    <w:rsid w:val="00AF754E"/>
    <w:pPr>
      <w:tabs>
        <w:tab w:val="num" w:pos="1260"/>
      </w:tabs>
      <w:spacing w:line="360" w:lineRule="auto"/>
      <w:ind w:left="1260" w:hanging="420"/>
    </w:pPr>
    <w:rPr>
      <w:rFonts w:ascii="Times New Roman" w:eastAsia="宋体" w:hAnsi="Times New Roman" w:cs="Times New Roman"/>
      <w:sz w:val="24"/>
      <w:szCs w:val="20"/>
    </w:rPr>
  </w:style>
  <w:style w:type="table" w:styleId="77">
    <w:name w:val="Table Grid 7"/>
    <w:basedOn w:val="affff2"/>
    <w:qFormat/>
    <w:rsid w:val="00AF754E"/>
    <w:pPr>
      <w:widowControl w:val="0"/>
      <w:jc w:val="both"/>
    </w:pPr>
    <w:rPr>
      <w:rFonts w:ascii="Times New Roman" w:eastAsia="宋体" w:hAnsi="Times New Roman" w:cs="Times New Roman"/>
      <w:b/>
      <w:bCs/>
      <w:kern w:val="0"/>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paragraph" w:customStyle="1" w:styleId="BodyText2">
    <w:name w:val="BodyText 2"/>
    <w:basedOn w:val="affff"/>
    <w:link w:val="BodyText2Char"/>
    <w:qFormat/>
    <w:rsid w:val="00AF754E"/>
    <w:pPr>
      <w:widowControl/>
      <w:spacing w:before="120"/>
      <w:ind w:left="994"/>
    </w:pPr>
    <w:rPr>
      <w:rFonts w:ascii="Times New Roman" w:eastAsia="宋体" w:hAnsi="Times New Roman" w:cs="Times New Roman"/>
      <w:snapToGrid w:val="0"/>
      <w:sz w:val="24"/>
      <w:szCs w:val="24"/>
      <w:lang w:eastAsia="zh-HK"/>
    </w:rPr>
  </w:style>
  <w:style w:type="character" w:customStyle="1" w:styleId="BodyText2Char">
    <w:name w:val="BodyText 2 Char"/>
    <w:link w:val="BodyText2"/>
    <w:rsid w:val="00AF754E"/>
    <w:rPr>
      <w:rFonts w:ascii="Times New Roman" w:eastAsia="宋体" w:hAnsi="Times New Roman" w:cs="Times New Roman"/>
      <w:snapToGrid w:val="0"/>
      <w:sz w:val="24"/>
      <w:szCs w:val="24"/>
      <w:lang w:eastAsia="zh-HK"/>
    </w:rPr>
  </w:style>
  <w:style w:type="paragraph" w:customStyle="1" w:styleId="Bulletwithtext2">
    <w:name w:val="Bullet with text 2"/>
    <w:basedOn w:val="affff"/>
    <w:qFormat/>
    <w:rsid w:val="00AF754E"/>
    <w:pPr>
      <w:widowControl/>
      <w:numPr>
        <w:numId w:val="103"/>
      </w:numPr>
      <w:tabs>
        <w:tab w:val="num" w:pos="720"/>
      </w:tabs>
      <w:ind w:left="720"/>
      <w:jc w:val="left"/>
    </w:pPr>
    <w:rPr>
      <w:rFonts w:ascii="Futura Bk" w:eastAsia="宋体" w:hAnsi="Futura Bk" w:cs="Times New Roman"/>
      <w:kern w:val="0"/>
      <w:sz w:val="20"/>
      <w:szCs w:val="20"/>
      <w:lang w:val="en-GB" w:eastAsia="en-US"/>
    </w:rPr>
  </w:style>
  <w:style w:type="paragraph" w:customStyle="1" w:styleId="Numberedlist1">
    <w:name w:val="Numbered list 1"/>
    <w:basedOn w:val="affff"/>
    <w:next w:val="affff"/>
    <w:qFormat/>
    <w:rsid w:val="00AF754E"/>
    <w:pPr>
      <w:widowControl/>
      <w:numPr>
        <w:numId w:val="104"/>
      </w:numPr>
      <w:jc w:val="left"/>
    </w:pPr>
    <w:rPr>
      <w:rFonts w:ascii="Futura Bk" w:eastAsia="宋体" w:hAnsi="Futura Bk" w:cs="Times New Roman"/>
      <w:kern w:val="0"/>
      <w:sz w:val="20"/>
      <w:szCs w:val="20"/>
      <w:lang w:val="en-GB" w:eastAsia="en-US"/>
    </w:rPr>
  </w:style>
  <w:style w:type="paragraph" w:customStyle="1" w:styleId="Bulletwithtext5">
    <w:name w:val="Bullet with text 5"/>
    <w:basedOn w:val="affff"/>
    <w:qFormat/>
    <w:rsid w:val="00AF754E"/>
    <w:pPr>
      <w:widowControl/>
      <w:numPr>
        <w:numId w:val="105"/>
      </w:numPr>
      <w:tabs>
        <w:tab w:val="num" w:pos="1800"/>
      </w:tabs>
      <w:ind w:left="1800"/>
      <w:jc w:val="left"/>
    </w:pPr>
    <w:rPr>
      <w:rFonts w:ascii="Futura Bk" w:eastAsia="宋体" w:hAnsi="Futura Bk" w:cs="Times New Roman"/>
      <w:kern w:val="0"/>
      <w:sz w:val="20"/>
      <w:szCs w:val="20"/>
      <w:lang w:val="en-GB" w:eastAsia="en-US"/>
    </w:rPr>
  </w:style>
  <w:style w:type="paragraph" w:customStyle="1" w:styleId="07420">
    <w:name w:val="样式 样式 首行缩进:  0.74 厘米 + 首行缩进:  2 字符"/>
    <w:basedOn w:val="0742"/>
    <w:qFormat/>
    <w:rsid w:val="00AF754E"/>
    <w:pPr>
      <w:spacing w:after="156"/>
      <w:ind w:firstLineChars="200" w:firstLine="480"/>
      <w:jc w:val="center"/>
    </w:pPr>
    <w:rPr>
      <w:szCs w:val="24"/>
    </w:rPr>
  </w:style>
  <w:style w:type="paragraph" w:customStyle="1" w:styleId="2150">
    <w:name w:val="样式 样式 首行缩进:  2 字符 + 行距: 1.5 倍行距"/>
    <w:basedOn w:val="affff"/>
    <w:qFormat/>
    <w:rsid w:val="00AF754E"/>
    <w:pPr>
      <w:spacing w:line="360" w:lineRule="auto"/>
      <w:ind w:firstLineChars="200" w:firstLine="480"/>
    </w:pPr>
    <w:rPr>
      <w:rFonts w:ascii="Times New Roman" w:eastAsia="宋体" w:hAnsi="Times New Roman" w:cs="宋体"/>
      <w:sz w:val="24"/>
      <w:szCs w:val="20"/>
    </w:rPr>
  </w:style>
  <w:style w:type="paragraph" w:customStyle="1" w:styleId="074CharChar">
    <w:name w:val="样式 首行缩进:  0.74 厘米 Char Char"/>
    <w:basedOn w:val="affff"/>
    <w:link w:val="074CharCharChar"/>
    <w:qFormat/>
    <w:rsid w:val="00AF754E"/>
    <w:rPr>
      <w:rFonts w:ascii="Times New Roman" w:eastAsia="宋体" w:hAnsi="Times New Roman" w:cs="Times New Roman"/>
      <w:sz w:val="24"/>
      <w:szCs w:val="24"/>
    </w:rPr>
  </w:style>
  <w:style w:type="character" w:customStyle="1" w:styleId="074CharCharChar">
    <w:name w:val="样式 首行缩进:  0.74 厘米 Char Char Char"/>
    <w:link w:val="074CharChar"/>
    <w:rsid w:val="00AF754E"/>
    <w:rPr>
      <w:rFonts w:ascii="Times New Roman" w:eastAsia="宋体" w:hAnsi="Times New Roman" w:cs="Times New Roman"/>
      <w:sz w:val="24"/>
      <w:szCs w:val="24"/>
    </w:rPr>
  </w:style>
  <w:style w:type="paragraph" w:customStyle="1" w:styleId="07410">
    <w:name w:val="样式 首行缩进:  0.74 厘米1"/>
    <w:basedOn w:val="affff"/>
    <w:qFormat/>
    <w:rsid w:val="00AF754E"/>
    <w:pPr>
      <w:ind w:firstLine="420"/>
    </w:pPr>
    <w:rPr>
      <w:rFonts w:ascii="Times New Roman" w:eastAsia="宋体" w:hAnsi="Times New Roman" w:cs="宋体"/>
      <w:sz w:val="24"/>
      <w:szCs w:val="20"/>
    </w:rPr>
  </w:style>
  <w:style w:type="character" w:customStyle="1" w:styleId="316">
    <w:name w:val="标题 31"/>
    <w:aliases w:val="Heading 3 - old1,h31,sect1.2.34,BOD 01,Side Heading2,Para31,Side Heading11,Para 31,l31,CT1,Bold Head1,bh1,level_31,PIM 31,Level 3 Head1,3rd level1,33,heading 3TOC1,1.1.1 Heading 31,sect1.2.313,sect1.2.321,sect1.2.3111,sect1.2.331,sect1.2.3121,H31"/>
    <w:qFormat/>
    <w:rsid w:val="00AF754E"/>
    <w:rPr>
      <w:rFonts w:eastAsia="黑体"/>
      <w:b/>
      <w:bCs/>
      <w:kern w:val="2"/>
      <w:sz w:val="30"/>
      <w:szCs w:val="32"/>
      <w:lang w:val="en-US" w:eastAsia="zh-CN" w:bidi="ar-SA"/>
    </w:rPr>
  </w:style>
  <w:style w:type="paragraph" w:customStyle="1" w:styleId="Char1CharChar">
    <w:name w:val="Char1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
    <w:name w:val="Char Char1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
    <w:name w:val="Char Char1 Char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1Char7">
    <w:name w:val="样式 正文缩进正文（首行缩进两字）表正文正文非缩进特点??????????段1水上软件特点 Char正文缩..."/>
    <w:basedOn w:val="affff0"/>
    <w:link w:val="1CharChar1"/>
    <w:qFormat/>
    <w:rsid w:val="00AF754E"/>
    <w:pPr>
      <w:adjustRightInd w:val="0"/>
      <w:snapToGrid w:val="0"/>
      <w:spacing w:line="360" w:lineRule="auto"/>
      <w:ind w:firstLine="480"/>
    </w:pPr>
    <w:rPr>
      <w:rFonts w:ascii="Times New Roman" w:eastAsia="宋体" w:hAnsi="Times New Roman" w:cs="Times New Roman"/>
      <w:szCs w:val="20"/>
    </w:rPr>
  </w:style>
  <w:style w:type="character" w:customStyle="1" w:styleId="1CharChar1">
    <w:name w:val="样式 正文缩进正文（首行缩进两字）表正文正文非缩进特点??????????段1水上软件特点 Char正文缩... Char"/>
    <w:link w:val="1Char7"/>
    <w:rsid w:val="00AF754E"/>
    <w:rPr>
      <w:rFonts w:ascii="Times New Roman" w:eastAsia="宋体" w:hAnsi="Times New Roman" w:cs="Times New Roman"/>
      <w:szCs w:val="20"/>
    </w:rPr>
  </w:style>
  <w:style w:type="paragraph" w:customStyle="1" w:styleId="1Char8">
    <w:name w:val="样式 样式 正文缩进正文（首行缩进两字）表正文正文非缩进特点??????????段1水上软件特点 Char正文缩... + 宋体"/>
    <w:basedOn w:val="1Char7"/>
    <w:link w:val="1CharChar2"/>
    <w:qFormat/>
    <w:rsid w:val="00AF754E"/>
    <w:pPr>
      <w:ind w:firstLine="200"/>
    </w:pPr>
    <w:rPr>
      <w:rFonts w:ascii="宋体" w:hAnsi="宋体"/>
    </w:rPr>
  </w:style>
  <w:style w:type="character" w:customStyle="1" w:styleId="1CharChar2">
    <w:name w:val="样式 样式 正文缩进正文（首行缩进两字）表正文正文非缩进特点??????????段1水上软件特点 Char正文缩... + 宋体 Char"/>
    <w:link w:val="1Char8"/>
    <w:rsid w:val="00AF754E"/>
    <w:rPr>
      <w:rFonts w:ascii="宋体" w:eastAsia="宋体" w:hAnsi="宋体" w:cs="Times New Roman"/>
      <w:szCs w:val="20"/>
    </w:rPr>
  </w:style>
  <w:style w:type="character" w:customStyle="1" w:styleId="0747815">
    <w:name w:val="样式 纯文本 + (符号) 宋体 小四 首行缩进:  0.74 厘米 段后: 7.8 磅 行距: 1.5 倍行距"/>
    <w:rsid w:val="00AF754E"/>
    <w:rPr>
      <w:rFonts w:hAnsi="宋体"/>
      <w:sz w:val="24"/>
      <w:szCs w:val="24"/>
    </w:rPr>
  </w:style>
  <w:style w:type="character" w:customStyle="1" w:styleId="3fc">
    <w:name w:val="称呼 字符3"/>
    <w:qFormat/>
    <w:rsid w:val="00AF754E"/>
    <w:rPr>
      <w:rFonts w:ascii="Times New Roman" w:eastAsia="宋体" w:hAnsi="Times New Roman" w:cs="Times New Roman"/>
      <w:sz w:val="24"/>
      <w:szCs w:val="21"/>
    </w:rPr>
  </w:style>
  <w:style w:type="paragraph" w:customStyle="1" w:styleId="Char1CharCharCharCharCharCharCharCharCharCharCharCharCharCharCharCharCharCharCharCharChar1CharCharCharCharCharChar">
    <w:name w:val="Char1 Char Char Char Char Char Char Char Char Char Char Char Char Char Char Char Char Char Char Char Char Char1 Char Char Char Char Char Char"/>
    <w:basedOn w:val="affff"/>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
    <w:name w:val="Char Char1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
    <w:name w:val="Char1 Char Char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2ff9">
    <w:name w:val="样式 图表目录 + 左侧:  2 字符"/>
    <w:basedOn w:val="affffff3"/>
    <w:qFormat/>
    <w:rsid w:val="00AF754E"/>
    <w:pPr>
      <w:widowControl w:val="0"/>
      <w:spacing w:line="360" w:lineRule="auto"/>
      <w:ind w:leftChars="100" w:left="900" w:firstLine="0"/>
      <w:jc w:val="both"/>
    </w:pPr>
    <w:rPr>
      <w:b/>
      <w:smallCaps w:val="0"/>
      <w:kern w:val="2"/>
      <w:sz w:val="21"/>
      <w:lang w:eastAsia="zh-CN"/>
    </w:rPr>
  </w:style>
  <w:style w:type="paragraph" w:customStyle="1" w:styleId="Char1CharCharCharCharCharCharCharChar">
    <w:name w:val="Char1 Char Char Char Char Char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224">
    <w:name w:val="样式 图表目录 + 左侧:  2 字符 悬挂缩进: 2 字符"/>
    <w:basedOn w:val="affffff3"/>
    <w:qFormat/>
    <w:rsid w:val="00AF754E"/>
    <w:pPr>
      <w:widowControl w:val="0"/>
      <w:spacing w:line="360" w:lineRule="auto"/>
      <w:ind w:leftChars="100" w:left="960" w:hanging="480"/>
      <w:jc w:val="both"/>
    </w:pPr>
    <w:rPr>
      <w:b/>
      <w:smallCaps w:val="0"/>
      <w:kern w:val="2"/>
      <w:sz w:val="21"/>
      <w:lang w:eastAsia="zh-CN"/>
    </w:rPr>
  </w:style>
  <w:style w:type="paragraph" w:customStyle="1" w:styleId="21d">
    <w:name w:val="样式 图表目录 + 左侧:  2 字符1"/>
    <w:basedOn w:val="affffff3"/>
    <w:autoRedefine/>
    <w:qFormat/>
    <w:rsid w:val="00AF754E"/>
    <w:pPr>
      <w:widowControl w:val="0"/>
      <w:spacing w:line="360" w:lineRule="auto"/>
      <w:ind w:leftChars="100" w:left="900" w:firstLine="0"/>
      <w:jc w:val="both"/>
    </w:pPr>
    <w:rPr>
      <w:b/>
      <w:smallCaps w:val="0"/>
      <w:kern w:val="2"/>
      <w:sz w:val="21"/>
      <w:lang w:eastAsia="zh-CN"/>
    </w:rPr>
  </w:style>
  <w:style w:type="character" w:customStyle="1" w:styleId="headline-content4">
    <w:name w:val="headline-content4"/>
    <w:rsid w:val="00AF754E"/>
  </w:style>
  <w:style w:type="paragraph" w:customStyle="1" w:styleId="4A0">
    <w:name w:val="4A"/>
    <w:basedOn w:val="affff"/>
    <w:uiPriority w:val="99"/>
    <w:qFormat/>
    <w:rsid w:val="00AF754E"/>
    <w:pPr>
      <w:adjustRightInd w:val="0"/>
      <w:snapToGrid w:val="0"/>
      <w:spacing w:line="360" w:lineRule="auto"/>
      <w:ind w:firstLineChars="200" w:firstLine="480"/>
    </w:pPr>
    <w:rPr>
      <w:rFonts w:ascii="宋体" w:eastAsia="宋体" w:hAnsi="宋体" w:cs="Times New Roman"/>
      <w:sz w:val="24"/>
      <w:szCs w:val="24"/>
    </w:rPr>
  </w:style>
  <w:style w:type="paragraph" w:customStyle="1" w:styleId="Char1CharChar2">
    <w:name w:val="Char1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2">
    <w:name w:val="Char Char1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2">
    <w:name w:val="Char Char1 Char Char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2">
    <w:name w:val="Char1 Char Char Char Char Char Char Char Char Char Char Char Char Char Char Char Char Char Char Char Char Char1 Char Char Char Char Char Char2"/>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39">
    <w:name w:val="Char3"/>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CharCharCharChar2">
    <w:name w:val="Char Char1 Char Char Char Char Char Char Char Char2"/>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2">
    <w:name w:val="Char Char1 Char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2">
    <w:name w:val="Char1 Char Char Char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2">
    <w:name w:val="Char1 Char Char Char Char Char Char Char Char2"/>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affffffffffffffffff3">
    <w:name w:val="!图片题注"/>
    <w:basedOn w:val="affffff2"/>
    <w:next w:val="affff"/>
    <w:link w:val="Charfffff9"/>
    <w:autoRedefine/>
    <w:qFormat/>
    <w:rsid w:val="00AF754E"/>
    <w:pPr>
      <w:widowControl w:val="0"/>
      <w:adjustRightInd w:val="0"/>
      <w:spacing w:before="0" w:after="0" w:line="300" w:lineRule="auto"/>
      <w:ind w:firstLineChars="200" w:firstLine="480"/>
      <w:jc w:val="center"/>
      <w:textAlignment w:val="baseline"/>
    </w:pPr>
    <w:rPr>
      <w:rFonts w:eastAsia="黑体" w:cs="宋体"/>
      <w:b w:val="0"/>
      <w:sz w:val="24"/>
      <w:szCs w:val="24"/>
      <w:lang w:eastAsia="zh-CN"/>
    </w:rPr>
  </w:style>
  <w:style w:type="character" w:customStyle="1" w:styleId="Charfff3">
    <w:name w:val="表格(五号) Char"/>
    <w:link w:val="afffffffffffff7"/>
    <w:qFormat/>
    <w:rsid w:val="00AF754E"/>
    <w:rPr>
      <w:rFonts w:ascii="Times New Roman" w:eastAsia="宋体" w:hAnsi="Times New Roman" w:cs="Times New Roman"/>
      <w:kern w:val="0"/>
      <w:szCs w:val="20"/>
    </w:rPr>
  </w:style>
  <w:style w:type="paragraph" w:customStyle="1" w:styleId="affffffffffffffffff4">
    <w:name w:val="表格标题(居中)"/>
    <w:basedOn w:val="affff"/>
    <w:link w:val="Charfffffa"/>
    <w:qFormat/>
    <w:rsid w:val="00AF754E"/>
    <w:pPr>
      <w:snapToGrid w:val="0"/>
      <w:spacing w:line="300" w:lineRule="auto"/>
      <w:jc w:val="center"/>
    </w:pPr>
    <w:rPr>
      <w:rFonts w:ascii="Times New Roman" w:eastAsia="黑体" w:hAnsi="Times New Roman" w:cs="Times New Roman"/>
      <w:sz w:val="24"/>
      <w:szCs w:val="20"/>
    </w:rPr>
  </w:style>
  <w:style w:type="character" w:customStyle="1" w:styleId="Charfffffa">
    <w:name w:val="表格标题(居中) Char"/>
    <w:link w:val="affffffffffffffffff4"/>
    <w:rsid w:val="00AF754E"/>
    <w:rPr>
      <w:rFonts w:ascii="Times New Roman" w:eastAsia="黑体" w:hAnsi="Times New Roman" w:cs="Times New Roman"/>
      <w:sz w:val="24"/>
      <w:szCs w:val="20"/>
    </w:rPr>
  </w:style>
  <w:style w:type="paragraph" w:customStyle="1" w:styleId="xl82">
    <w:name w:val="xl8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83">
    <w:name w:val="xl83"/>
    <w:basedOn w:val="affff"/>
    <w:qFormat/>
    <w:rsid w:val="00AF754E"/>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84">
    <w:name w:val="xl84"/>
    <w:basedOn w:val="affff"/>
    <w:qFormat/>
    <w:rsid w:val="00AF754E"/>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textAlignment w:val="center"/>
    </w:pPr>
    <w:rPr>
      <w:rFonts w:ascii="宋体" w:eastAsia="宋体" w:hAnsi="宋体" w:cs="宋体"/>
      <w:b/>
      <w:bCs/>
      <w:color w:val="000000"/>
      <w:kern w:val="0"/>
      <w:sz w:val="20"/>
      <w:szCs w:val="20"/>
    </w:rPr>
  </w:style>
  <w:style w:type="paragraph" w:customStyle="1" w:styleId="xl85">
    <w:name w:val="xl8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6">
    <w:name w:val="xl86"/>
    <w:basedOn w:val="affff"/>
    <w:qFormat/>
    <w:rsid w:val="00AF754E"/>
    <w:pPr>
      <w:widowControl/>
      <w:pBdr>
        <w:top w:val="single" w:sz="4" w:space="0" w:color="auto"/>
        <w:left w:val="single" w:sz="4" w:space="0" w:color="auto"/>
        <w:bottom w:val="single" w:sz="4" w:space="0" w:color="auto"/>
      </w:pBdr>
      <w:shd w:val="clear" w:color="000000" w:fill="A6A6A6"/>
      <w:spacing w:before="100" w:beforeAutospacing="1" w:after="100" w:afterAutospacing="1"/>
      <w:jc w:val="left"/>
      <w:textAlignment w:val="center"/>
    </w:pPr>
    <w:rPr>
      <w:rFonts w:ascii="宋体" w:eastAsia="宋体" w:hAnsi="宋体" w:cs="宋体"/>
      <w:b/>
      <w:bCs/>
      <w:color w:val="000000"/>
      <w:kern w:val="0"/>
      <w:sz w:val="20"/>
      <w:szCs w:val="20"/>
    </w:rPr>
  </w:style>
  <w:style w:type="paragraph" w:customStyle="1" w:styleId="xl87">
    <w:name w:val="xl8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89">
    <w:name w:val="xl89"/>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90">
    <w:name w:val="xl90"/>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91">
    <w:name w:val="xl91"/>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0"/>
      <w:szCs w:val="20"/>
    </w:rPr>
  </w:style>
  <w:style w:type="paragraph" w:customStyle="1" w:styleId="xl92">
    <w:name w:val="xl92"/>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93">
    <w:name w:val="xl93"/>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94">
    <w:name w:val="xl9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ParaCharCharCharCharCharCharCharCharCharCharCharCharCharCharChar1Char">
    <w:name w:val="默认段落字体 Para Char Char Char Char Char Char Char Char Char Char Char Char Char Char Char1 Char"/>
    <w:basedOn w:val="affff"/>
    <w:qFormat/>
    <w:rsid w:val="00AF754E"/>
    <w:rPr>
      <w:rFonts w:ascii="Tahoma" w:eastAsia="宋体" w:hAnsi="Tahoma" w:cs="Times New Roman"/>
      <w:sz w:val="24"/>
      <w:szCs w:val="20"/>
    </w:rPr>
  </w:style>
  <w:style w:type="paragraph" w:customStyle="1" w:styleId="affffffffffffffffff5">
    <w:name w:val="表格（小四号字）"/>
    <w:basedOn w:val="affff"/>
    <w:qFormat/>
    <w:rsid w:val="00AF754E"/>
    <w:pPr>
      <w:keepNext/>
      <w:adjustRightInd w:val="0"/>
      <w:spacing w:beforeLines="50" w:after="40"/>
      <w:jc w:val="center"/>
      <w:textAlignment w:val="baseline"/>
    </w:pPr>
    <w:rPr>
      <w:rFonts w:ascii="Times" w:eastAsia="宋体" w:hAnsi="Times" w:cs="Times New Roman"/>
      <w:kern w:val="0"/>
      <w:sz w:val="24"/>
      <w:szCs w:val="20"/>
      <w:lang w:val="en-GB"/>
    </w:rPr>
  </w:style>
  <w:style w:type="table" w:customStyle="1" w:styleId="1ffff9">
    <w:name w:val="典雅型1"/>
    <w:basedOn w:val="affff2"/>
    <w:next w:val="affffffffffffffffc"/>
    <w:qFormat/>
    <w:rsid w:val="00AF754E"/>
    <w:pPr>
      <w:widowControl w:val="0"/>
      <w:autoSpaceDE w:val="0"/>
      <w:autoSpaceDN w:val="0"/>
      <w:adjustRightInd w:val="0"/>
      <w:jc w:val="both"/>
      <w:textAlignment w:val="baseline"/>
    </w:pPr>
    <w:rPr>
      <w:rFonts w:ascii="Times New Roman" w:eastAsia="宋体" w:hAnsi="Times New Roman" w:cs="Times New Roman"/>
      <w:kern w:val="0"/>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paragraph" w:customStyle="1" w:styleId="NormalIndent5">
    <w:name w:val="Normal Indent5"/>
    <w:basedOn w:val="affff"/>
    <w:uiPriority w:val="99"/>
    <w:qFormat/>
    <w:rsid w:val="00AF754E"/>
    <w:pPr>
      <w:widowControl/>
      <w:numPr>
        <w:numId w:val="106"/>
      </w:numPr>
      <w:tabs>
        <w:tab w:val="clear" w:pos="0"/>
        <w:tab w:val="num" w:pos="2160"/>
      </w:tabs>
      <w:ind w:left="3240"/>
      <w:jc w:val="left"/>
    </w:pPr>
    <w:rPr>
      <w:rFonts w:ascii="Arial" w:eastAsia="宋体" w:hAnsi="Arial" w:cs="Times New Roman"/>
      <w:kern w:val="0"/>
      <w:sz w:val="20"/>
      <w:szCs w:val="20"/>
      <w:lang w:eastAsia="en-US"/>
    </w:rPr>
  </w:style>
  <w:style w:type="paragraph" w:customStyle="1" w:styleId="a7">
    <w:name w:val="表格文本列表"/>
    <w:basedOn w:val="affff"/>
    <w:uiPriority w:val="99"/>
    <w:qFormat/>
    <w:rsid w:val="00AF754E"/>
    <w:pPr>
      <w:numPr>
        <w:numId w:val="107"/>
      </w:numPr>
      <w:autoSpaceDE w:val="0"/>
      <w:autoSpaceDN w:val="0"/>
      <w:adjustRightInd w:val="0"/>
    </w:pPr>
    <w:rPr>
      <w:rFonts w:ascii="Times New Roman" w:eastAsia="宋体" w:hAnsi="Times New Roman" w:cs="Times New Roman"/>
      <w:kern w:val="0"/>
      <w:sz w:val="24"/>
      <w:szCs w:val="20"/>
    </w:rPr>
  </w:style>
  <w:style w:type="character" w:styleId="HTML7">
    <w:name w:val="HTML Definition"/>
    <w:qFormat/>
    <w:rsid w:val="00AF754E"/>
    <w:rPr>
      <w:i/>
      <w:iCs/>
    </w:rPr>
  </w:style>
  <w:style w:type="character" w:styleId="HTML8">
    <w:name w:val="HTML Keyboard"/>
    <w:rsid w:val="00AF754E"/>
    <w:rPr>
      <w:rFonts w:ascii="Courier New" w:hAnsi="Courier New"/>
      <w:sz w:val="20"/>
      <w:szCs w:val="20"/>
    </w:rPr>
  </w:style>
  <w:style w:type="character" w:styleId="HTML9">
    <w:name w:val="HTML Acronym"/>
    <w:rsid w:val="00AF754E"/>
  </w:style>
  <w:style w:type="character" w:styleId="HTMLa">
    <w:name w:val="HTML Sample"/>
    <w:rsid w:val="00AF754E"/>
    <w:rPr>
      <w:rFonts w:ascii="Courier New" w:hAnsi="Courier New"/>
    </w:rPr>
  </w:style>
  <w:style w:type="paragraph" w:customStyle="1" w:styleId="affd">
    <w:name w:val="标准标志"/>
    <w:next w:val="affff"/>
    <w:qFormat/>
    <w:rsid w:val="00AF754E"/>
    <w:pPr>
      <w:framePr w:w="2268" w:h="1392" w:hRule="exact" w:wrap="around" w:hAnchor="margin" w:x="6748" w:y="171" w:anchorLock="1"/>
      <w:numPr>
        <w:numId w:val="124"/>
      </w:numPr>
      <w:shd w:val="solid" w:color="FFFFFF" w:fill="FFFFFF"/>
      <w:spacing w:line="0" w:lineRule="atLeast"/>
      <w:ind w:left="0" w:firstLine="0"/>
      <w:jc w:val="right"/>
    </w:pPr>
    <w:rPr>
      <w:rFonts w:ascii="Times New Roman" w:eastAsia="宋体" w:hAnsi="Times New Roman" w:cs="Times New Roman"/>
      <w:b/>
      <w:w w:val="130"/>
      <w:sz w:val="96"/>
      <w:szCs w:val="24"/>
    </w:rPr>
  </w:style>
  <w:style w:type="paragraph" w:customStyle="1" w:styleId="affffffffffffffffff6">
    <w:name w:val="标准称谓"/>
    <w:next w:val="affff"/>
    <w:qFormat/>
    <w:rsid w:val="00AF754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szCs w:val="24"/>
    </w:rPr>
  </w:style>
  <w:style w:type="paragraph" w:customStyle="1" w:styleId="affffffffffffffffff7">
    <w:name w:val="标准书脚_偶数页"/>
    <w:qFormat/>
    <w:rsid w:val="00AF754E"/>
    <w:pPr>
      <w:spacing w:before="120"/>
    </w:pPr>
    <w:rPr>
      <w:rFonts w:ascii="Times New Roman" w:eastAsia="宋体" w:hAnsi="Times New Roman" w:cs="Times New Roman"/>
      <w:sz w:val="18"/>
      <w:szCs w:val="24"/>
    </w:rPr>
  </w:style>
  <w:style w:type="paragraph" w:customStyle="1" w:styleId="affffffffffffffffff8">
    <w:name w:val="标准书脚_奇数页"/>
    <w:qFormat/>
    <w:rsid w:val="00AF754E"/>
    <w:pPr>
      <w:spacing w:before="120"/>
      <w:jc w:val="right"/>
    </w:pPr>
    <w:rPr>
      <w:rFonts w:ascii="Times New Roman" w:eastAsia="宋体" w:hAnsi="Times New Roman" w:cs="Times New Roman"/>
      <w:sz w:val="18"/>
      <w:szCs w:val="24"/>
    </w:rPr>
  </w:style>
  <w:style w:type="paragraph" w:customStyle="1" w:styleId="affffffffffffffffff9">
    <w:name w:val="标准书眉_奇数页"/>
    <w:next w:val="affff"/>
    <w:qFormat/>
    <w:rsid w:val="00AF754E"/>
    <w:pPr>
      <w:tabs>
        <w:tab w:val="center" w:pos="4154"/>
        <w:tab w:val="right" w:pos="8306"/>
      </w:tabs>
      <w:spacing w:after="120"/>
      <w:jc w:val="right"/>
    </w:pPr>
    <w:rPr>
      <w:rFonts w:ascii="Times New Roman" w:eastAsia="宋体" w:hAnsi="Times New Roman" w:cs="Times New Roman"/>
      <w:noProof/>
      <w:szCs w:val="24"/>
    </w:rPr>
  </w:style>
  <w:style w:type="paragraph" w:customStyle="1" w:styleId="affffffffffffffffffa">
    <w:name w:val="标准书眉_偶数页"/>
    <w:basedOn w:val="affffffffffffffffff9"/>
    <w:next w:val="affff"/>
    <w:qFormat/>
    <w:rsid w:val="00AF754E"/>
    <w:pPr>
      <w:jc w:val="left"/>
    </w:pPr>
  </w:style>
  <w:style w:type="paragraph" w:customStyle="1" w:styleId="affffffffffffffffffb">
    <w:name w:val="标准书眉一"/>
    <w:qFormat/>
    <w:rsid w:val="00AF754E"/>
    <w:pPr>
      <w:jc w:val="both"/>
    </w:pPr>
    <w:rPr>
      <w:rFonts w:ascii="Times New Roman" w:eastAsia="宋体" w:hAnsi="Times New Roman" w:cs="Times New Roman"/>
      <w:sz w:val="24"/>
      <w:szCs w:val="24"/>
    </w:rPr>
  </w:style>
  <w:style w:type="paragraph" w:customStyle="1" w:styleId="affffffffffffffffffc">
    <w:name w:val="参考文献、索引标题"/>
    <w:basedOn w:val="affffffa"/>
    <w:next w:val="affff"/>
    <w:qFormat/>
    <w:rsid w:val="00AF754E"/>
    <w:pPr>
      <w:tabs>
        <w:tab w:val="clear" w:pos="3938"/>
      </w:tabs>
      <w:spacing w:after="200"/>
      <w:ind w:left="0" w:firstLine="0"/>
    </w:pPr>
    <w:rPr>
      <w:kern w:val="2"/>
      <w:sz w:val="21"/>
      <w:szCs w:val="24"/>
    </w:rPr>
  </w:style>
  <w:style w:type="character" w:customStyle="1" w:styleId="affffffffffffffffffd">
    <w:name w:val="发布"/>
    <w:rsid w:val="00AF754E"/>
    <w:rPr>
      <w:rFonts w:ascii="黑体" w:eastAsia="黑体"/>
      <w:spacing w:val="22"/>
      <w:w w:val="100"/>
      <w:position w:val="3"/>
      <w:sz w:val="28"/>
    </w:rPr>
  </w:style>
  <w:style w:type="paragraph" w:customStyle="1" w:styleId="affffffffffffffffffe">
    <w:name w:val="发布部门"/>
    <w:next w:val="affffff9"/>
    <w:qFormat/>
    <w:rsid w:val="00AF754E"/>
    <w:pPr>
      <w:framePr w:w="7433" w:h="585" w:hRule="exact" w:hSpace="180" w:vSpace="180" w:wrap="around" w:hAnchor="margin" w:xAlign="center" w:y="14401" w:anchorLock="1"/>
      <w:jc w:val="center"/>
    </w:pPr>
    <w:rPr>
      <w:rFonts w:ascii="宋体" w:eastAsia="宋体" w:hAnsi="Times New Roman" w:cs="Times New Roman"/>
      <w:b/>
      <w:spacing w:val="20"/>
      <w:w w:val="135"/>
      <w:sz w:val="36"/>
      <w:szCs w:val="24"/>
    </w:rPr>
  </w:style>
  <w:style w:type="paragraph" w:customStyle="1" w:styleId="afffffffffffffffffff">
    <w:name w:val="发布日期"/>
    <w:qFormat/>
    <w:rsid w:val="00AF754E"/>
    <w:pPr>
      <w:framePr w:w="4000" w:h="473" w:hRule="exact" w:hSpace="180" w:vSpace="180" w:wrap="around" w:hAnchor="margin" w:y="13511" w:anchorLock="1"/>
    </w:pPr>
    <w:rPr>
      <w:rFonts w:ascii="Times New Roman" w:eastAsia="黑体" w:hAnsi="Times New Roman" w:cs="Times New Roman"/>
      <w:sz w:val="28"/>
      <w:szCs w:val="24"/>
    </w:rPr>
  </w:style>
  <w:style w:type="paragraph" w:customStyle="1" w:styleId="1ffffa">
    <w:name w:val="封面标准号1"/>
    <w:qFormat/>
    <w:rsid w:val="00AF754E"/>
    <w:pPr>
      <w:widowControl w:val="0"/>
      <w:kinsoku w:val="0"/>
      <w:overflowPunct w:val="0"/>
      <w:autoSpaceDE w:val="0"/>
      <w:autoSpaceDN w:val="0"/>
      <w:spacing w:before="308"/>
      <w:jc w:val="right"/>
      <w:textAlignment w:val="center"/>
    </w:pPr>
    <w:rPr>
      <w:rFonts w:ascii="Times New Roman" w:eastAsia="宋体" w:hAnsi="Times New Roman" w:cs="Times New Roman"/>
      <w:sz w:val="28"/>
      <w:szCs w:val="24"/>
    </w:rPr>
  </w:style>
  <w:style w:type="paragraph" w:customStyle="1" w:styleId="2ffa">
    <w:name w:val="封面标准号2"/>
    <w:basedOn w:val="1ffffa"/>
    <w:qFormat/>
    <w:rsid w:val="00AF754E"/>
    <w:pPr>
      <w:kinsoku/>
      <w:overflowPunct/>
      <w:autoSpaceDE/>
      <w:autoSpaceDN/>
      <w:spacing w:before="0"/>
      <w:jc w:val="both"/>
      <w:textAlignment w:val="auto"/>
    </w:pPr>
    <w:rPr>
      <w:rFonts w:asciiTheme="minorHAnsi" w:eastAsiaTheme="minorEastAsia" w:hAnsiTheme="minorHAnsi" w:cstheme="minorBidi"/>
      <w:sz w:val="21"/>
      <w:szCs w:val="22"/>
    </w:rPr>
  </w:style>
  <w:style w:type="paragraph" w:customStyle="1" w:styleId="afffffffffffffffffff0">
    <w:name w:val="封面标准代替信息"/>
    <w:basedOn w:val="2ffa"/>
    <w:qFormat/>
    <w:rsid w:val="00AF754E"/>
  </w:style>
  <w:style w:type="paragraph" w:customStyle="1" w:styleId="afffffffffffffffffff1">
    <w:name w:val="封面标准名称"/>
    <w:qFormat/>
    <w:rsid w:val="00AF754E"/>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szCs w:val="24"/>
    </w:rPr>
  </w:style>
  <w:style w:type="paragraph" w:customStyle="1" w:styleId="afffffffffffffffffff2">
    <w:name w:val="封面标准文稿编辑信息"/>
    <w:qFormat/>
    <w:rsid w:val="00AF754E"/>
    <w:pPr>
      <w:spacing w:before="180" w:line="180" w:lineRule="exact"/>
      <w:jc w:val="center"/>
    </w:pPr>
    <w:rPr>
      <w:rFonts w:ascii="宋体" w:eastAsia="宋体" w:hAnsi="Times New Roman" w:cs="Times New Roman"/>
      <w:szCs w:val="24"/>
    </w:rPr>
  </w:style>
  <w:style w:type="paragraph" w:customStyle="1" w:styleId="afffffffffffffffffff3">
    <w:name w:val="封面标准文稿类别"/>
    <w:qFormat/>
    <w:rsid w:val="00AF754E"/>
    <w:pPr>
      <w:spacing w:before="440" w:line="400" w:lineRule="exact"/>
      <w:jc w:val="center"/>
    </w:pPr>
    <w:rPr>
      <w:rFonts w:ascii="宋体" w:eastAsia="宋体" w:hAnsi="Times New Roman" w:cs="Times New Roman"/>
      <w:sz w:val="24"/>
      <w:szCs w:val="24"/>
    </w:rPr>
  </w:style>
  <w:style w:type="paragraph" w:customStyle="1" w:styleId="afffffffffffffffffff4">
    <w:name w:val="封面标准英文名称"/>
    <w:qFormat/>
    <w:rsid w:val="00AF754E"/>
    <w:pPr>
      <w:widowControl w:val="0"/>
      <w:spacing w:before="370" w:line="400" w:lineRule="exact"/>
      <w:jc w:val="center"/>
    </w:pPr>
    <w:rPr>
      <w:rFonts w:ascii="Times New Roman" w:eastAsia="宋体" w:hAnsi="Times New Roman" w:cs="Times New Roman"/>
      <w:sz w:val="28"/>
      <w:szCs w:val="24"/>
    </w:rPr>
  </w:style>
  <w:style w:type="paragraph" w:customStyle="1" w:styleId="afffffffffffffffffff5">
    <w:name w:val="封面一致性程度标识"/>
    <w:qFormat/>
    <w:rsid w:val="00AF754E"/>
    <w:pPr>
      <w:spacing w:before="440" w:line="400" w:lineRule="exact"/>
      <w:jc w:val="center"/>
    </w:pPr>
    <w:rPr>
      <w:rFonts w:ascii="宋体" w:eastAsia="宋体" w:hAnsi="Times New Roman" w:cs="Times New Roman"/>
      <w:sz w:val="28"/>
      <w:szCs w:val="24"/>
    </w:rPr>
  </w:style>
  <w:style w:type="paragraph" w:customStyle="1" w:styleId="afffffffffffffffffff6">
    <w:name w:val="附录标识"/>
    <w:basedOn w:val="affffffa"/>
    <w:qFormat/>
    <w:rsid w:val="00AF754E"/>
    <w:pPr>
      <w:tabs>
        <w:tab w:val="clear" w:pos="3938"/>
        <w:tab w:val="left" w:pos="6405"/>
      </w:tabs>
      <w:spacing w:after="200"/>
      <w:ind w:left="0" w:firstLine="0"/>
    </w:pPr>
    <w:rPr>
      <w:kern w:val="2"/>
      <w:sz w:val="21"/>
      <w:szCs w:val="24"/>
    </w:rPr>
  </w:style>
  <w:style w:type="paragraph" w:customStyle="1" w:styleId="aff3">
    <w:name w:val="附录表标题"/>
    <w:next w:val="affffff9"/>
    <w:qFormat/>
    <w:rsid w:val="00AF754E"/>
    <w:pPr>
      <w:numPr>
        <w:numId w:val="111"/>
      </w:numPr>
      <w:jc w:val="center"/>
      <w:textAlignment w:val="baseline"/>
    </w:pPr>
    <w:rPr>
      <w:rFonts w:ascii="黑体" w:eastAsia="黑体" w:hAnsi="Times New Roman" w:cs="Times New Roman"/>
      <w:kern w:val="21"/>
      <w:szCs w:val="24"/>
    </w:rPr>
  </w:style>
  <w:style w:type="paragraph" w:customStyle="1" w:styleId="afffffffffffffffffff7">
    <w:name w:val="附录章标题"/>
    <w:next w:val="affffff9"/>
    <w:qFormat/>
    <w:rsid w:val="00AF754E"/>
    <w:pPr>
      <w:wordWrap w:val="0"/>
      <w:overflowPunct w:val="0"/>
      <w:autoSpaceDE w:val="0"/>
      <w:spacing w:beforeLines="50" w:afterLines="50"/>
      <w:jc w:val="both"/>
      <w:textAlignment w:val="baseline"/>
      <w:outlineLvl w:val="1"/>
    </w:pPr>
    <w:rPr>
      <w:rFonts w:ascii="黑体" w:eastAsia="黑体" w:hAnsi="Times New Roman" w:cs="Times New Roman"/>
      <w:kern w:val="21"/>
      <w:szCs w:val="24"/>
    </w:rPr>
  </w:style>
  <w:style w:type="paragraph" w:customStyle="1" w:styleId="afff2">
    <w:name w:val="附录一级条标题"/>
    <w:basedOn w:val="afffffffffffffffffff7"/>
    <w:next w:val="affffff9"/>
    <w:qFormat/>
    <w:rsid w:val="00AF754E"/>
    <w:pPr>
      <w:numPr>
        <w:ilvl w:val="1"/>
        <w:numId w:val="110"/>
      </w:numPr>
      <w:autoSpaceDN w:val="0"/>
      <w:spacing w:beforeLines="0" w:afterLines="0"/>
      <w:outlineLvl w:val="2"/>
    </w:pPr>
  </w:style>
  <w:style w:type="paragraph" w:customStyle="1" w:styleId="afff3">
    <w:name w:val="附录二级条标题"/>
    <w:basedOn w:val="afff2"/>
    <w:next w:val="affffff9"/>
    <w:qFormat/>
    <w:rsid w:val="00AF754E"/>
    <w:pPr>
      <w:numPr>
        <w:ilvl w:val="2"/>
      </w:numPr>
      <w:outlineLvl w:val="3"/>
    </w:pPr>
  </w:style>
  <w:style w:type="paragraph" w:customStyle="1" w:styleId="afff4">
    <w:name w:val="附录三级条标题"/>
    <w:basedOn w:val="afff3"/>
    <w:next w:val="affffff9"/>
    <w:qFormat/>
    <w:rsid w:val="00AF754E"/>
    <w:pPr>
      <w:numPr>
        <w:ilvl w:val="3"/>
      </w:numPr>
      <w:tabs>
        <w:tab w:val="num" w:pos="360"/>
      </w:tabs>
      <w:outlineLvl w:val="4"/>
    </w:pPr>
  </w:style>
  <w:style w:type="paragraph" w:customStyle="1" w:styleId="afff5">
    <w:name w:val="附录四级条标题"/>
    <w:basedOn w:val="afff4"/>
    <w:next w:val="affffff9"/>
    <w:qFormat/>
    <w:rsid w:val="00AF754E"/>
    <w:pPr>
      <w:numPr>
        <w:ilvl w:val="4"/>
      </w:numPr>
      <w:tabs>
        <w:tab w:val="num" w:pos="360"/>
      </w:tabs>
      <w:outlineLvl w:val="5"/>
    </w:pPr>
  </w:style>
  <w:style w:type="paragraph" w:customStyle="1" w:styleId="afd">
    <w:name w:val="附录图标题"/>
    <w:next w:val="affffff9"/>
    <w:qFormat/>
    <w:rsid w:val="00AF754E"/>
    <w:pPr>
      <w:numPr>
        <w:numId w:val="112"/>
      </w:numPr>
      <w:jc w:val="center"/>
    </w:pPr>
    <w:rPr>
      <w:rFonts w:ascii="黑体" w:eastAsia="黑体" w:hAnsi="Times New Roman" w:cs="Times New Roman"/>
      <w:szCs w:val="24"/>
    </w:rPr>
  </w:style>
  <w:style w:type="paragraph" w:customStyle="1" w:styleId="afffffffffffffffffff8">
    <w:name w:val="附录五级条标题"/>
    <w:basedOn w:val="afff5"/>
    <w:next w:val="affffff9"/>
    <w:qFormat/>
    <w:rsid w:val="00AF754E"/>
    <w:pPr>
      <w:numPr>
        <w:ilvl w:val="0"/>
        <w:numId w:val="0"/>
      </w:numPr>
      <w:outlineLvl w:val="6"/>
    </w:pPr>
  </w:style>
  <w:style w:type="character" w:customStyle="1" w:styleId="afffffffffffffffffff9">
    <w:name w:val="个人答复风格"/>
    <w:rsid w:val="00AF754E"/>
    <w:rPr>
      <w:rFonts w:ascii="Arial" w:eastAsia="宋体" w:hAnsi="Arial" w:cs="Arial"/>
      <w:color w:val="auto"/>
      <w:sz w:val="20"/>
    </w:rPr>
  </w:style>
  <w:style w:type="character" w:customStyle="1" w:styleId="afffffffffffffffffffa">
    <w:name w:val="个人撰写风格"/>
    <w:rsid w:val="00AF754E"/>
    <w:rPr>
      <w:rFonts w:ascii="Arial" w:eastAsia="宋体" w:hAnsi="Arial" w:cs="Arial"/>
      <w:color w:val="auto"/>
      <w:sz w:val="20"/>
    </w:rPr>
  </w:style>
  <w:style w:type="paragraph" w:customStyle="1" w:styleId="afffd">
    <w:name w:val="列项——（一级）"/>
    <w:qFormat/>
    <w:rsid w:val="00AF754E"/>
    <w:pPr>
      <w:widowControl w:val="0"/>
      <w:numPr>
        <w:numId w:val="108"/>
      </w:numPr>
      <w:tabs>
        <w:tab w:val="clear" w:pos="1140"/>
        <w:tab w:val="num" w:pos="360"/>
      </w:tabs>
      <w:ind w:left="0" w:firstLine="0"/>
      <w:jc w:val="both"/>
    </w:pPr>
    <w:rPr>
      <w:rFonts w:ascii="宋体" w:eastAsia="宋体" w:hAnsi="Times New Roman" w:cs="Times New Roman"/>
      <w:szCs w:val="24"/>
    </w:rPr>
  </w:style>
  <w:style w:type="paragraph" w:customStyle="1" w:styleId="afff0">
    <w:name w:val="列项●（二级）"/>
    <w:uiPriority w:val="99"/>
    <w:qFormat/>
    <w:rsid w:val="00AF754E"/>
    <w:pPr>
      <w:numPr>
        <w:numId w:val="109"/>
      </w:numPr>
      <w:tabs>
        <w:tab w:val="clear" w:pos="760"/>
        <w:tab w:val="num" w:pos="360"/>
        <w:tab w:val="left" w:pos="840"/>
      </w:tabs>
      <w:ind w:left="0" w:firstLine="0"/>
      <w:jc w:val="both"/>
    </w:pPr>
    <w:rPr>
      <w:rFonts w:ascii="宋体" w:eastAsia="宋体" w:hAnsi="Times New Roman" w:cs="Times New Roman"/>
      <w:szCs w:val="24"/>
    </w:rPr>
  </w:style>
  <w:style w:type="paragraph" w:customStyle="1" w:styleId="afffffffffffffffffffb">
    <w:name w:val="目次、标准名称标题"/>
    <w:basedOn w:val="affffffa"/>
    <w:next w:val="affffff9"/>
    <w:qFormat/>
    <w:rsid w:val="00AF754E"/>
    <w:pPr>
      <w:tabs>
        <w:tab w:val="clear" w:pos="3938"/>
      </w:tabs>
      <w:spacing w:line="460" w:lineRule="exact"/>
      <w:ind w:left="0" w:firstLine="0"/>
    </w:pPr>
    <w:rPr>
      <w:kern w:val="2"/>
      <w:szCs w:val="24"/>
    </w:rPr>
  </w:style>
  <w:style w:type="paragraph" w:customStyle="1" w:styleId="afffffffffffffffffffc">
    <w:name w:val="目次、索引正文"/>
    <w:qFormat/>
    <w:rsid w:val="00AF754E"/>
    <w:pPr>
      <w:spacing w:line="320" w:lineRule="exact"/>
      <w:jc w:val="both"/>
    </w:pPr>
    <w:rPr>
      <w:rFonts w:ascii="宋体" w:eastAsia="宋体" w:hAnsi="Times New Roman" w:cs="Times New Roman"/>
      <w:szCs w:val="24"/>
    </w:rPr>
  </w:style>
  <w:style w:type="paragraph" w:customStyle="1" w:styleId="afffffffffffffffffffd">
    <w:name w:val="其他标准称谓"/>
    <w:qFormat/>
    <w:rsid w:val="00AF754E"/>
    <w:pPr>
      <w:spacing w:line="0" w:lineRule="atLeast"/>
      <w:jc w:val="distribute"/>
    </w:pPr>
    <w:rPr>
      <w:rFonts w:ascii="黑体" w:eastAsia="黑体" w:hAnsi="宋体" w:cs="Times New Roman"/>
      <w:sz w:val="52"/>
      <w:szCs w:val="24"/>
    </w:rPr>
  </w:style>
  <w:style w:type="paragraph" w:customStyle="1" w:styleId="afffffffffffffffffffe">
    <w:name w:val="其他发布部门"/>
    <w:basedOn w:val="affffffffffffffffffe"/>
    <w:qFormat/>
    <w:rsid w:val="00AF754E"/>
    <w:pPr>
      <w:framePr w:w="0" w:hRule="auto" w:hSpace="0" w:vSpace="0" w:wrap="auto" w:hAnchor="text" w:xAlign="left" w:yAlign="inline" w:anchorLock="0"/>
      <w:widowControl w:val="0"/>
      <w:jc w:val="both"/>
    </w:pPr>
    <w:rPr>
      <w:rFonts w:asciiTheme="minorHAnsi" w:eastAsiaTheme="minorEastAsia" w:hAnsiTheme="minorHAnsi" w:cstheme="minorBidi"/>
      <w:b w:val="0"/>
      <w:spacing w:val="0"/>
      <w:w w:val="100"/>
      <w:sz w:val="21"/>
      <w:szCs w:val="22"/>
    </w:rPr>
  </w:style>
  <w:style w:type="paragraph" w:customStyle="1" w:styleId="affffffffffffffffffff">
    <w:name w:val="实施日期"/>
    <w:basedOn w:val="afffffffffffffffffff"/>
    <w:qFormat/>
    <w:rsid w:val="00AF754E"/>
    <w:pPr>
      <w:framePr w:w="0" w:hRule="auto" w:hSpace="0" w:vSpace="0" w:wrap="auto" w:hAnchor="text" w:yAlign="inline" w:anchorLock="0"/>
      <w:widowControl w:val="0"/>
      <w:jc w:val="both"/>
    </w:pPr>
    <w:rPr>
      <w:rFonts w:asciiTheme="minorHAnsi" w:eastAsiaTheme="minorEastAsia" w:hAnsiTheme="minorHAnsi" w:cstheme="minorBidi"/>
      <w:sz w:val="21"/>
      <w:szCs w:val="22"/>
    </w:rPr>
  </w:style>
  <w:style w:type="paragraph" w:customStyle="1" w:styleId="affffffffffffffffffff0">
    <w:name w:val="数字编号列项（二级）"/>
    <w:qFormat/>
    <w:rsid w:val="00AF754E"/>
    <w:pPr>
      <w:ind w:leftChars="400" w:left="1260" w:hangingChars="200" w:hanging="420"/>
      <w:jc w:val="both"/>
    </w:pPr>
    <w:rPr>
      <w:rFonts w:ascii="宋体" w:eastAsia="宋体" w:hAnsi="Times New Roman" w:cs="Times New Roman"/>
      <w:szCs w:val="24"/>
    </w:rPr>
  </w:style>
  <w:style w:type="paragraph" w:customStyle="1" w:styleId="affffffffffffffffffff1">
    <w:name w:val="条文脚注"/>
    <w:basedOn w:val="affffc"/>
    <w:qFormat/>
    <w:rsid w:val="00AF754E"/>
    <w:pPr>
      <w:ind w:leftChars="200" w:left="780" w:hangingChars="200" w:hanging="360"/>
      <w:jc w:val="both"/>
    </w:pPr>
    <w:rPr>
      <w:rFonts w:ascii="宋体" w:eastAsia="宋体" w:cs="Times New Roman"/>
    </w:rPr>
  </w:style>
  <w:style w:type="paragraph" w:customStyle="1" w:styleId="affffffffffffffffffff2">
    <w:name w:val="图表脚注"/>
    <w:next w:val="affffff9"/>
    <w:qFormat/>
    <w:rsid w:val="00AF754E"/>
    <w:pPr>
      <w:ind w:leftChars="200" w:left="300" w:hangingChars="100" w:hanging="100"/>
      <w:jc w:val="both"/>
    </w:pPr>
    <w:rPr>
      <w:rFonts w:ascii="宋体" w:eastAsia="宋体" w:hAnsi="Times New Roman" w:cs="Times New Roman"/>
      <w:sz w:val="18"/>
      <w:szCs w:val="24"/>
    </w:rPr>
  </w:style>
  <w:style w:type="paragraph" w:customStyle="1" w:styleId="affffffffffffffffffff3">
    <w:name w:val="文献分类号"/>
    <w:qFormat/>
    <w:rsid w:val="00AF754E"/>
    <w:pPr>
      <w:framePr w:hSpace="180" w:vSpace="180" w:wrap="around" w:hAnchor="margin" w:y="1" w:anchorLock="1"/>
      <w:widowControl w:val="0"/>
      <w:textAlignment w:val="center"/>
    </w:pPr>
    <w:rPr>
      <w:rFonts w:ascii="Times New Roman" w:eastAsia="黑体" w:hAnsi="Times New Roman" w:cs="Times New Roman"/>
      <w:szCs w:val="24"/>
    </w:rPr>
  </w:style>
  <w:style w:type="paragraph" w:customStyle="1" w:styleId="affffffffffffffffffff4">
    <w:name w:val="正文图标题"/>
    <w:next w:val="affffff9"/>
    <w:qFormat/>
    <w:rsid w:val="00AF754E"/>
    <w:pPr>
      <w:jc w:val="center"/>
    </w:pPr>
    <w:rPr>
      <w:rFonts w:ascii="黑体" w:eastAsia="黑体" w:hAnsi="Times New Roman" w:cs="Times New Roman"/>
      <w:szCs w:val="24"/>
    </w:rPr>
  </w:style>
  <w:style w:type="paragraph" w:customStyle="1" w:styleId="affffffffffffffffffff5">
    <w:name w:val="注："/>
    <w:next w:val="affffff9"/>
    <w:qFormat/>
    <w:rsid w:val="00AF754E"/>
    <w:pPr>
      <w:widowControl w:val="0"/>
      <w:autoSpaceDE w:val="0"/>
      <w:autoSpaceDN w:val="0"/>
      <w:jc w:val="both"/>
    </w:pPr>
    <w:rPr>
      <w:rFonts w:ascii="宋体" w:eastAsia="宋体" w:hAnsi="Times New Roman" w:cs="Times New Roman"/>
      <w:sz w:val="18"/>
      <w:szCs w:val="24"/>
    </w:rPr>
  </w:style>
  <w:style w:type="paragraph" w:customStyle="1" w:styleId="affffffffffffffffffff6">
    <w:name w:val="注×："/>
    <w:qFormat/>
    <w:rsid w:val="00AF754E"/>
    <w:pPr>
      <w:widowControl w:val="0"/>
      <w:tabs>
        <w:tab w:val="left" w:pos="630"/>
      </w:tabs>
      <w:autoSpaceDE w:val="0"/>
      <w:autoSpaceDN w:val="0"/>
      <w:jc w:val="both"/>
    </w:pPr>
    <w:rPr>
      <w:rFonts w:ascii="宋体" w:eastAsia="宋体" w:hAnsi="Times New Roman" w:cs="Times New Roman"/>
      <w:sz w:val="18"/>
      <w:szCs w:val="24"/>
    </w:rPr>
  </w:style>
  <w:style w:type="paragraph" w:customStyle="1" w:styleId="affffffffffffffffffff7">
    <w:name w:val="字母编号列项（一级）"/>
    <w:qFormat/>
    <w:rsid w:val="00AF754E"/>
    <w:pPr>
      <w:ind w:leftChars="200" w:left="840" w:hangingChars="200" w:hanging="420"/>
      <w:jc w:val="both"/>
    </w:pPr>
    <w:rPr>
      <w:rFonts w:ascii="宋体" w:eastAsia="宋体" w:hAnsi="Times New Roman" w:cs="Times New Roman"/>
      <w:szCs w:val="24"/>
    </w:rPr>
  </w:style>
  <w:style w:type="paragraph" w:customStyle="1" w:styleId="affffffffffffffffffff8">
    <w:name w:val="列项说明"/>
    <w:basedOn w:val="affff"/>
    <w:uiPriority w:val="99"/>
    <w:qFormat/>
    <w:rsid w:val="00AF754E"/>
    <w:pPr>
      <w:adjustRightInd w:val="0"/>
      <w:spacing w:line="320" w:lineRule="atLeast"/>
      <w:ind w:leftChars="200" w:left="200" w:hangingChars="200" w:hanging="200"/>
      <w:jc w:val="left"/>
    </w:pPr>
    <w:rPr>
      <w:rFonts w:ascii="宋体" w:eastAsia="宋体" w:hAnsi="Times New Roman" w:cs="Times New Roman"/>
      <w:kern w:val="0"/>
      <w:sz w:val="24"/>
      <w:szCs w:val="21"/>
    </w:rPr>
  </w:style>
  <w:style w:type="paragraph" w:customStyle="1" w:styleId="afe">
    <w:name w:val="列项◆（三级）"/>
    <w:qFormat/>
    <w:rsid w:val="00AF754E"/>
    <w:pPr>
      <w:numPr>
        <w:numId w:val="113"/>
      </w:numPr>
      <w:tabs>
        <w:tab w:val="clear" w:pos="960"/>
        <w:tab w:val="num" w:pos="360"/>
      </w:tabs>
      <w:ind w:left="0" w:firstLine="0"/>
    </w:pPr>
    <w:rPr>
      <w:rFonts w:ascii="宋体" w:eastAsia="宋体" w:hAnsi="Times New Roman" w:cs="Times New Roman"/>
      <w:szCs w:val="24"/>
    </w:rPr>
  </w:style>
  <w:style w:type="paragraph" w:customStyle="1" w:styleId="affffffffffffffffffff9">
    <w:name w:val="编号列项（三级）"/>
    <w:qFormat/>
    <w:rsid w:val="00AF754E"/>
    <w:pPr>
      <w:ind w:leftChars="600" w:left="800" w:hangingChars="200" w:hanging="200"/>
    </w:pPr>
    <w:rPr>
      <w:rFonts w:ascii="宋体" w:eastAsia="宋体" w:hAnsi="Times New Roman" w:cs="Times New Roman"/>
      <w:szCs w:val="24"/>
    </w:rPr>
  </w:style>
  <w:style w:type="paragraph" w:customStyle="1" w:styleId="CharCharCharCharCharCharCharCharCharCharCharCharCharCharCharChar">
    <w:name w:val="Char Char Char Char Char Char Char Char Char Char Char Char Char Char Char Char"/>
    <w:basedOn w:val="affff"/>
    <w:autoRedefine/>
    <w:qFormat/>
    <w:rsid w:val="00AF754E"/>
    <w:pPr>
      <w:tabs>
        <w:tab w:val="num" w:pos="360"/>
      </w:tabs>
    </w:pPr>
    <w:rPr>
      <w:rFonts w:ascii="Times New Roman" w:eastAsia="宋体" w:hAnsi="Times New Roman" w:cs="Times New Roman"/>
      <w:sz w:val="24"/>
      <w:szCs w:val="24"/>
    </w:rPr>
  </w:style>
  <w:style w:type="character" w:customStyle="1" w:styleId="hilitetext1">
    <w:name w:val="hilitetext1"/>
    <w:rsid w:val="00AF754E"/>
    <w:rPr>
      <w:rFonts w:ascii="Verdana" w:hAnsi="Verdana" w:hint="default"/>
      <w:color w:val="000000"/>
      <w:shd w:val="clear" w:color="auto" w:fill="D1FF56"/>
    </w:rPr>
  </w:style>
  <w:style w:type="character" w:customStyle="1" w:styleId="dvdoc1level1">
    <w:name w:val="dv_doc1level1"/>
    <w:rsid w:val="00AF754E"/>
    <w:rPr>
      <w:rFonts w:ascii="Verdana" w:hAnsi="Verdana" w:cs="Times New Roman"/>
      <w:sz w:val="19"/>
      <w:szCs w:val="19"/>
    </w:rPr>
  </w:style>
  <w:style w:type="paragraph" w:customStyle="1" w:styleId="400">
    <w:name w:val="样式 标题 4 + 段前: 0 磅 段后: 0 磅"/>
    <w:basedOn w:val="43"/>
    <w:uiPriority w:val="99"/>
    <w:qFormat/>
    <w:rsid w:val="00AF754E"/>
    <w:pPr>
      <w:numPr>
        <w:ilvl w:val="0"/>
        <w:numId w:val="0"/>
      </w:numPr>
      <w:spacing w:beforeLines="50" w:before="0" w:afterLines="50" w:after="0" w:line="240" w:lineRule="auto"/>
    </w:pPr>
    <w:rPr>
      <w:rFonts w:ascii="Arial" w:eastAsia="黑体" w:hAnsi="Arial" w:cs="宋体"/>
      <w:b w:val="0"/>
      <w:bCs w:val="0"/>
      <w:sz w:val="21"/>
      <w:szCs w:val="20"/>
      <w:u w:color="FF0000"/>
    </w:rPr>
  </w:style>
  <w:style w:type="paragraph" w:customStyle="1" w:styleId="ff">
    <w:name w:val="ff"/>
    <w:basedOn w:val="affff"/>
    <w:link w:val="ffChar"/>
    <w:qFormat/>
    <w:rsid w:val="00AF754E"/>
    <w:rPr>
      <w:rFonts w:ascii="Times New Roman" w:eastAsia="宋体" w:hAnsi="Times New Roman" w:cs="Times New Roman"/>
      <w:sz w:val="24"/>
      <w:szCs w:val="24"/>
    </w:rPr>
  </w:style>
  <w:style w:type="character" w:customStyle="1" w:styleId="ffChar">
    <w:name w:val="ff Char"/>
    <w:link w:val="ff"/>
    <w:rsid w:val="00AF754E"/>
    <w:rPr>
      <w:rFonts w:ascii="Times New Roman" w:eastAsia="宋体" w:hAnsi="Times New Roman" w:cs="Times New Roman"/>
      <w:sz w:val="24"/>
      <w:szCs w:val="24"/>
    </w:rPr>
  </w:style>
  <w:style w:type="character" w:customStyle="1" w:styleId="DefaultChar">
    <w:name w:val="Default Char"/>
    <w:link w:val="Default"/>
    <w:rsid w:val="00AF754E"/>
    <w:rPr>
      <w:rFonts w:ascii="Times New Roman" w:eastAsia="宋体" w:hAnsi="Times New Roman" w:cs="Times New Roman"/>
      <w:color w:val="000000"/>
      <w:kern w:val="0"/>
      <w:sz w:val="24"/>
      <w:szCs w:val="24"/>
    </w:rPr>
  </w:style>
  <w:style w:type="character" w:customStyle="1" w:styleId="Charfffffb">
    <w:name w:val="二级样式 Char"/>
    <w:link w:val="affffffffffffffffffffa"/>
    <w:uiPriority w:val="99"/>
    <w:rsid w:val="00AF754E"/>
    <w:rPr>
      <w:rFonts w:ascii="黑体" w:eastAsia="黑体" w:hAnsi="Wingdings"/>
      <w:b/>
      <w:color w:val="000000"/>
      <w:sz w:val="24"/>
    </w:rPr>
  </w:style>
  <w:style w:type="paragraph" w:customStyle="1" w:styleId="affffffffffffffffffffa">
    <w:name w:val="二级样式"/>
    <w:basedOn w:val="25"/>
    <w:link w:val="Charfffffb"/>
    <w:uiPriority w:val="99"/>
    <w:qFormat/>
    <w:rsid w:val="00AF754E"/>
    <w:pPr>
      <w:keepNext w:val="0"/>
      <w:keepLines w:val="0"/>
      <w:numPr>
        <w:ilvl w:val="0"/>
        <w:numId w:val="0"/>
      </w:numPr>
      <w:autoSpaceDE w:val="0"/>
      <w:autoSpaceDN w:val="0"/>
      <w:adjustRightInd w:val="0"/>
      <w:spacing w:before="0" w:after="0" w:line="240" w:lineRule="auto"/>
      <w:jc w:val="left"/>
    </w:pPr>
    <w:rPr>
      <w:rFonts w:ascii="黑体" w:eastAsia="黑体" w:hAnsi="Wingdings" w:cstheme="minorBidi"/>
      <w:b/>
      <w:color w:val="000000"/>
      <w:sz w:val="24"/>
      <w:szCs w:val="22"/>
    </w:rPr>
  </w:style>
  <w:style w:type="paragraph" w:customStyle="1" w:styleId="TimesNewRoman0505">
    <w:name w:val="样式 章标题 + Times New Roman 段前: 0.5 行 段后: 0.5 行"/>
    <w:basedOn w:val="afff9"/>
    <w:uiPriority w:val="99"/>
    <w:qFormat/>
    <w:rsid w:val="00AF754E"/>
    <w:pPr>
      <w:numPr>
        <w:numId w:val="99"/>
      </w:numPr>
      <w:tabs>
        <w:tab w:val="clear" w:pos="1860"/>
      </w:tabs>
      <w:spacing w:beforeLines="100" w:afterLines="100"/>
    </w:pPr>
    <w:rPr>
      <w:rFonts w:ascii="Times New Roman"/>
      <w:kern w:val="2"/>
      <w:szCs w:val="24"/>
    </w:rPr>
  </w:style>
  <w:style w:type="paragraph" w:customStyle="1" w:styleId="GlossaryTerm">
    <w:name w:val="Glossary Term"/>
    <w:basedOn w:val="Default"/>
    <w:next w:val="Default"/>
    <w:uiPriority w:val="99"/>
    <w:qFormat/>
    <w:rsid w:val="00AF754E"/>
    <w:rPr>
      <w:rFonts w:ascii="Arial" w:hAnsi="Arial" w:cs="Arial"/>
      <w:color w:val="auto"/>
      <w:kern w:val="2"/>
    </w:rPr>
  </w:style>
  <w:style w:type="paragraph" w:customStyle="1" w:styleId="affffffffffffffffffffb">
    <w:name w:val="其他发布日期"/>
    <w:basedOn w:val="afffffffffffffffffff"/>
    <w:uiPriority w:val="99"/>
    <w:qFormat/>
    <w:rsid w:val="00AF754E"/>
    <w:pPr>
      <w:framePr w:w="0" w:hRule="auto" w:hSpace="0" w:vSpace="0" w:wrap="auto" w:hAnchor="text" w:yAlign="inline" w:anchorLock="0"/>
      <w:widowControl w:val="0"/>
      <w:jc w:val="both"/>
    </w:pPr>
    <w:rPr>
      <w:rFonts w:asciiTheme="minorHAnsi" w:eastAsiaTheme="minorEastAsia" w:hAnsiTheme="minorHAnsi" w:cstheme="minorBidi"/>
      <w:sz w:val="21"/>
      <w:szCs w:val="22"/>
    </w:rPr>
  </w:style>
  <w:style w:type="paragraph" w:customStyle="1" w:styleId="affffffffffffffffffffc">
    <w:name w:val="其他实施日期"/>
    <w:basedOn w:val="affffffffffffffffffff"/>
    <w:uiPriority w:val="99"/>
    <w:qFormat/>
    <w:rsid w:val="00AF754E"/>
    <w:pPr>
      <w:framePr w:w="3997" w:h="471" w:hRule="exact" w:vSpace="181" w:wrap="around" w:vAnchor="page" w:hAnchor="page" w:x="7089" w:y="14097" w:anchorLock="1"/>
      <w:widowControl/>
      <w:jc w:val="right"/>
    </w:pPr>
    <w:rPr>
      <w:rFonts w:ascii="Times New Roman" w:eastAsia="黑体" w:hAnsi="Times New Roman" w:cs="Times New Roman"/>
      <w:sz w:val="28"/>
      <w:szCs w:val="24"/>
    </w:rPr>
  </w:style>
  <w:style w:type="character" w:customStyle="1" w:styleId="GB2312">
    <w:name w:val="样式 仿宋_GB2312 四号"/>
    <w:rsid w:val="00AF754E"/>
    <w:rPr>
      <w:rFonts w:ascii="仿宋_GB2312" w:eastAsia="仿宋_GB2312" w:hAnsi="仿宋_GB2312"/>
      <w:sz w:val="32"/>
    </w:rPr>
  </w:style>
  <w:style w:type="paragraph" w:customStyle="1" w:styleId="Tahoma050515">
    <w:name w:val="样式 章标题 + Tahoma 左 段前: 0.5 行 段后: 0.5 行 行距: 1.5 倍行距"/>
    <w:basedOn w:val="afff9"/>
    <w:uiPriority w:val="99"/>
    <w:qFormat/>
    <w:rsid w:val="00AF754E"/>
    <w:pPr>
      <w:numPr>
        <w:numId w:val="94"/>
      </w:numPr>
      <w:tabs>
        <w:tab w:val="clear" w:pos="1860"/>
      </w:tabs>
      <w:spacing w:beforeLines="100" w:afterLines="100" w:line="360" w:lineRule="auto"/>
      <w:jc w:val="left"/>
    </w:pPr>
    <w:rPr>
      <w:rFonts w:ascii="Tahoma" w:hAnsi="Tahoma"/>
      <w:kern w:val="2"/>
      <w:szCs w:val="24"/>
    </w:rPr>
  </w:style>
  <w:style w:type="character" w:customStyle="1" w:styleId="Char1f7">
    <w:name w:val="明显引用 Char1"/>
    <w:uiPriority w:val="30"/>
    <w:qFormat/>
    <w:rsid w:val="00AF754E"/>
    <w:rPr>
      <w:i/>
      <w:iCs/>
      <w:color w:val="5B9BD5"/>
      <w:kern w:val="2"/>
      <w:sz w:val="21"/>
      <w:szCs w:val="22"/>
    </w:rPr>
  </w:style>
  <w:style w:type="paragraph" w:customStyle="1" w:styleId="ecmsonormal">
    <w:name w:val="ec_msonormal"/>
    <w:basedOn w:val="affff"/>
    <w:uiPriority w:val="99"/>
    <w:qFormat/>
    <w:rsid w:val="00AF754E"/>
    <w:pPr>
      <w:widowControl/>
      <w:spacing w:after="324"/>
      <w:jc w:val="left"/>
    </w:pPr>
    <w:rPr>
      <w:rFonts w:ascii="宋体" w:eastAsia="宋体" w:hAnsi="宋体" w:cs="Times New Roman"/>
      <w:kern w:val="0"/>
      <w:sz w:val="24"/>
      <w:szCs w:val="20"/>
    </w:rPr>
  </w:style>
  <w:style w:type="character" w:customStyle="1" w:styleId="Char1f8">
    <w:name w:val="引用 Char1"/>
    <w:uiPriority w:val="29"/>
    <w:qFormat/>
    <w:rsid w:val="00AF754E"/>
    <w:rPr>
      <w:i/>
      <w:iCs/>
      <w:color w:val="404040"/>
      <w:kern w:val="2"/>
      <w:sz w:val="21"/>
      <w:szCs w:val="22"/>
    </w:rPr>
  </w:style>
  <w:style w:type="paragraph" w:customStyle="1" w:styleId="cjnsCharCharChar">
    <w:name w:val="正文cjns Char Char Char"/>
    <w:basedOn w:val="affff"/>
    <w:uiPriority w:val="99"/>
    <w:qFormat/>
    <w:rsid w:val="00AF754E"/>
    <w:rPr>
      <w:rFonts w:ascii="Tahoma" w:eastAsia="宋体" w:hAnsi="Tahoma" w:cs="Times New Roman"/>
      <w:sz w:val="24"/>
      <w:szCs w:val="20"/>
    </w:rPr>
  </w:style>
  <w:style w:type="paragraph" w:customStyle="1" w:styleId="ecmsolistparagraph">
    <w:name w:val="ec_msolistparagraph"/>
    <w:basedOn w:val="affff"/>
    <w:uiPriority w:val="99"/>
    <w:qFormat/>
    <w:rsid w:val="00AF754E"/>
    <w:pPr>
      <w:widowControl/>
      <w:spacing w:after="324"/>
      <w:jc w:val="left"/>
    </w:pPr>
    <w:rPr>
      <w:rFonts w:ascii="宋体" w:eastAsia="宋体" w:hAnsi="宋体" w:cs="Times New Roman"/>
      <w:kern w:val="0"/>
      <w:sz w:val="24"/>
      <w:szCs w:val="20"/>
    </w:rPr>
  </w:style>
  <w:style w:type="paragraph" w:customStyle="1" w:styleId="ParaCharCharCharCharCharChar1Char">
    <w:name w:val="默认段落字体 Para Char Char Char Char Char Char1 Char"/>
    <w:basedOn w:val="affff"/>
    <w:autoRedefine/>
    <w:uiPriority w:val="99"/>
    <w:qFormat/>
    <w:rsid w:val="00AF754E"/>
    <w:pPr>
      <w:spacing w:line="360" w:lineRule="auto"/>
    </w:pPr>
    <w:rPr>
      <w:rFonts w:ascii="Tahoma" w:eastAsia="宋体" w:hAnsi="Tahoma" w:cs="Times New Roman"/>
      <w:sz w:val="28"/>
      <w:szCs w:val="20"/>
    </w:rPr>
  </w:style>
  <w:style w:type="paragraph" w:customStyle="1" w:styleId="TableHeadingCenter">
    <w:name w:val="Table_Heading_Center"/>
    <w:basedOn w:val="affff"/>
    <w:qFormat/>
    <w:rsid w:val="00AF754E"/>
    <w:pPr>
      <w:keepNext/>
      <w:keepLines/>
      <w:widowControl/>
      <w:spacing w:before="40" w:after="40"/>
      <w:jc w:val="center"/>
    </w:pPr>
    <w:rPr>
      <w:rFonts w:ascii="Arial" w:eastAsia="宋体" w:hAnsi="Arial" w:cs="Times New Roman"/>
      <w:b/>
      <w:kern w:val="0"/>
      <w:sz w:val="20"/>
      <w:szCs w:val="20"/>
    </w:rPr>
  </w:style>
  <w:style w:type="paragraph" w:customStyle="1" w:styleId="4PIM4H4h4bulletblbbArial">
    <w:name w:val="样式 标题 4PIM 4H4h4bulletblbb + (西文) Arial (中文) 宋体"/>
    <w:basedOn w:val="43"/>
    <w:link w:val="4PIM4H4h4bulletblbbArialChar"/>
    <w:qFormat/>
    <w:rsid w:val="00AF754E"/>
    <w:pPr>
      <w:numPr>
        <w:ilvl w:val="0"/>
        <w:numId w:val="0"/>
      </w:numPr>
      <w:tabs>
        <w:tab w:val="left" w:pos="567"/>
        <w:tab w:val="num" w:pos="2707"/>
      </w:tabs>
      <w:autoSpaceDE w:val="0"/>
      <w:autoSpaceDN w:val="0"/>
      <w:spacing w:line="372" w:lineRule="auto"/>
      <w:ind w:left="567" w:hanging="567"/>
    </w:pPr>
    <w:rPr>
      <w:rFonts w:ascii="Arial" w:eastAsia="黑体" w:hAnsi="Arial" w:cs="Times New Roman"/>
      <w:b w:val="0"/>
      <w:bCs w:val="0"/>
      <w:sz w:val="21"/>
      <w:u w:color="FF0000"/>
    </w:rPr>
  </w:style>
  <w:style w:type="paragraph" w:customStyle="1" w:styleId="1ffffb">
    <w:name w:val="标书标题1"/>
    <w:basedOn w:val="affff"/>
    <w:link w:val="1Char9"/>
    <w:uiPriority w:val="99"/>
    <w:qFormat/>
    <w:rsid w:val="00AF754E"/>
    <w:pPr>
      <w:spacing w:beforeLines="50" w:afterLines="50" w:line="360" w:lineRule="auto"/>
      <w:ind w:left="425" w:hanging="425"/>
      <w:outlineLvl w:val="1"/>
    </w:pPr>
    <w:rPr>
      <w:rFonts w:ascii="宋体" w:eastAsia="宋体" w:hAnsi="宋体" w:cs="Times New Roman"/>
      <w:b/>
      <w:bCs/>
      <w:sz w:val="30"/>
      <w:szCs w:val="32"/>
    </w:rPr>
  </w:style>
  <w:style w:type="paragraph" w:customStyle="1" w:styleId="2ffb">
    <w:name w:val="标书标题2"/>
    <w:basedOn w:val="36"/>
    <w:link w:val="2Charf"/>
    <w:uiPriority w:val="99"/>
    <w:qFormat/>
    <w:rsid w:val="00AF754E"/>
    <w:pPr>
      <w:numPr>
        <w:ilvl w:val="0"/>
        <w:numId w:val="0"/>
      </w:numPr>
      <w:tabs>
        <w:tab w:val="num" w:pos="360"/>
        <w:tab w:val="left" w:pos="709"/>
        <w:tab w:val="left" w:pos="851"/>
      </w:tabs>
      <w:spacing w:before="260" w:after="260" w:line="360" w:lineRule="auto"/>
    </w:pPr>
    <w:rPr>
      <w:rFonts w:ascii="宋体" w:eastAsia="宋体" w:hAnsi="宋体"/>
      <w:b/>
      <w:bCs/>
      <w:sz w:val="28"/>
      <w:szCs w:val="28"/>
      <w:u w:color="FF0000"/>
    </w:rPr>
  </w:style>
  <w:style w:type="paragraph" w:customStyle="1" w:styleId="3fd">
    <w:name w:val="标书标题3"/>
    <w:basedOn w:val="43"/>
    <w:link w:val="3Charc"/>
    <w:uiPriority w:val="99"/>
    <w:qFormat/>
    <w:rsid w:val="00AF754E"/>
    <w:pPr>
      <w:numPr>
        <w:ilvl w:val="0"/>
        <w:numId w:val="0"/>
      </w:numPr>
      <w:tabs>
        <w:tab w:val="num" w:pos="360"/>
        <w:tab w:val="left" w:pos="709"/>
        <w:tab w:val="left" w:pos="1134"/>
      </w:tabs>
      <w:spacing w:line="360" w:lineRule="auto"/>
      <w:ind w:left="1418"/>
    </w:pPr>
    <w:rPr>
      <w:rFonts w:ascii="宋体" w:eastAsia="宋体" w:hAnsi="宋体" w:cs="Times New Roman"/>
      <w:u w:color="FF0000"/>
    </w:rPr>
  </w:style>
  <w:style w:type="paragraph" w:customStyle="1" w:styleId="4e">
    <w:name w:val="标书标题4"/>
    <w:basedOn w:val="52"/>
    <w:link w:val="4Char3"/>
    <w:uiPriority w:val="99"/>
    <w:qFormat/>
    <w:rsid w:val="00AF754E"/>
    <w:pPr>
      <w:numPr>
        <w:ilvl w:val="0"/>
        <w:numId w:val="0"/>
      </w:numPr>
      <w:tabs>
        <w:tab w:val="num" w:pos="360"/>
        <w:tab w:val="left" w:pos="709"/>
        <w:tab w:val="left" w:pos="1134"/>
      </w:tabs>
      <w:autoSpaceDE w:val="0"/>
      <w:autoSpaceDN w:val="0"/>
      <w:adjustRightInd w:val="0"/>
      <w:spacing w:line="360" w:lineRule="auto"/>
      <w:ind w:right="210"/>
      <w:jc w:val="left"/>
      <w:textAlignment w:val="baseline"/>
    </w:pPr>
    <w:rPr>
      <w:rFonts w:ascii="Calibri" w:hAnsi="Calibri"/>
      <w:bCs w:val="0"/>
      <w:kern w:val="0"/>
      <w:szCs w:val="20"/>
      <w:u w:color="FF0000"/>
    </w:rPr>
  </w:style>
  <w:style w:type="paragraph" w:customStyle="1" w:styleId="5f">
    <w:name w:val="标书标题5"/>
    <w:basedOn w:val="60"/>
    <w:link w:val="5Char3"/>
    <w:qFormat/>
    <w:rsid w:val="00AF754E"/>
    <w:pPr>
      <w:numPr>
        <w:ilvl w:val="0"/>
        <w:numId w:val="0"/>
      </w:numPr>
      <w:autoSpaceDE w:val="0"/>
      <w:autoSpaceDN w:val="0"/>
      <w:adjustRightInd w:val="0"/>
      <w:spacing w:line="320" w:lineRule="atLeast"/>
      <w:ind w:left="2551" w:rightChars="100" w:right="100" w:hanging="850"/>
      <w:jc w:val="left"/>
      <w:textAlignment w:val="baseline"/>
    </w:pPr>
    <w:rPr>
      <w:rFonts w:ascii="宋体" w:eastAsia="宋体" w:hAnsi="宋体"/>
      <w:bCs w:val="0"/>
      <w:kern w:val="0"/>
      <w:szCs w:val="20"/>
      <w:u w:color="FF0000"/>
    </w:rPr>
  </w:style>
  <w:style w:type="character" w:customStyle="1" w:styleId="5Char3">
    <w:name w:val="标书标题5 Char"/>
    <w:link w:val="5f"/>
    <w:rsid w:val="00AF754E"/>
    <w:rPr>
      <w:rFonts w:ascii="宋体" w:eastAsia="宋体" w:hAnsi="宋体" w:cs="Times New Roman"/>
      <w:b/>
      <w:kern w:val="0"/>
      <w:sz w:val="24"/>
      <w:szCs w:val="20"/>
      <w:u w:color="FF0000"/>
    </w:rPr>
  </w:style>
  <w:style w:type="paragraph" w:customStyle="1" w:styleId="110101251">
    <w:name w:val="样式 标题 1 + 黑体 左 段前: 10 磅 段后: 10 磅 行距: 多倍行距 1.25 字行1"/>
    <w:basedOn w:val="17"/>
    <w:uiPriority w:val="99"/>
    <w:qFormat/>
    <w:rsid w:val="00AF754E"/>
    <w:pPr>
      <w:numPr>
        <w:numId w:val="0"/>
      </w:numPr>
      <w:tabs>
        <w:tab w:val="num" w:pos="840"/>
      </w:tabs>
      <w:spacing w:before="200" w:after="200" w:line="300" w:lineRule="auto"/>
      <w:ind w:left="1124" w:hanging="284"/>
      <w:jc w:val="left"/>
    </w:pPr>
    <w:rPr>
      <w:rFonts w:ascii="黑体" w:eastAsia="黑体"/>
      <w:bCs/>
      <w:kern w:val="44"/>
      <w:sz w:val="21"/>
      <w:szCs w:val="20"/>
      <w:u w:color="FF0000"/>
    </w:rPr>
  </w:style>
  <w:style w:type="paragraph" w:customStyle="1" w:styleId="2ffc">
    <w:name w:val="正文缩进2字符"/>
    <w:uiPriority w:val="99"/>
    <w:qFormat/>
    <w:rsid w:val="00AF754E"/>
    <w:pPr>
      <w:spacing w:line="300" w:lineRule="auto"/>
      <w:ind w:firstLineChars="200" w:firstLine="200"/>
      <w:jc w:val="both"/>
    </w:pPr>
    <w:rPr>
      <w:rFonts w:ascii="Times New Roman" w:eastAsia="宋体" w:hAnsi="Times New Roman" w:cs="Times New Roman"/>
      <w:szCs w:val="24"/>
    </w:rPr>
  </w:style>
  <w:style w:type="character" w:customStyle="1" w:styleId="CharChare">
    <w:name w:val="编写建议 Char Char"/>
    <w:link w:val="Char"/>
    <w:rsid w:val="00AF754E"/>
    <w:rPr>
      <w:i/>
      <w:color w:val="0000FF"/>
      <w:szCs w:val="21"/>
    </w:rPr>
  </w:style>
  <w:style w:type="character" w:customStyle="1" w:styleId="4PIM4H4h4bulletblbbArialChar">
    <w:name w:val="样式 标题 4PIM 4H4h4bulletblbb + (西文) Arial (中文) 宋体 Char"/>
    <w:link w:val="4PIM4H4h4bulletblbbArial"/>
    <w:rsid w:val="00AF754E"/>
    <w:rPr>
      <w:rFonts w:ascii="Arial" w:eastAsia="黑体" w:hAnsi="Arial" w:cs="Times New Roman"/>
      <w:szCs w:val="28"/>
      <w:u w:color="FF0000"/>
    </w:rPr>
  </w:style>
  <w:style w:type="character" w:customStyle="1" w:styleId="ItemStepChar">
    <w:name w:val="Item Step Char"/>
    <w:rsid w:val="00AF754E"/>
    <w:rPr>
      <w:rFonts w:eastAsia="宋体" w:cs="Arial"/>
      <w:sz w:val="21"/>
      <w:szCs w:val="21"/>
      <w:lang w:val="en-US" w:eastAsia="zh-CN" w:bidi="ar-SA"/>
    </w:rPr>
  </w:style>
  <w:style w:type="character" w:customStyle="1" w:styleId="Char1f9">
    <w:name w:val="编写建议 Char1"/>
    <w:link w:val="affffffffffffffffffffd"/>
    <w:rsid w:val="00AF754E"/>
    <w:rPr>
      <w:rFonts w:ascii="Arial" w:hAnsi="Arial" w:cs="Arial"/>
      <w:i/>
      <w:color w:val="0000FF"/>
      <w:szCs w:val="21"/>
    </w:rPr>
  </w:style>
  <w:style w:type="character" w:customStyle="1" w:styleId="ItemListTextChar">
    <w:name w:val="Item List Text Char"/>
    <w:link w:val="ItemListText"/>
    <w:rsid w:val="00AF754E"/>
    <w:rPr>
      <w:szCs w:val="21"/>
    </w:rPr>
  </w:style>
  <w:style w:type="character" w:customStyle="1" w:styleId="CharChar1b">
    <w:name w:val="正文首行缩进 Char Char1"/>
    <w:aliases w:val="正文首行缩进 Char1 Char Char1,正文首行缩进 Char Char Char Char1,正文首行缩进 Char1 Char Char Char Char1,正文首行缩进 Char Char Char Char Char Char1,正文首行缩进 Char1 Char Char Char Char Char Char1,正文首行缩进 Char Char Char Char Char Char Char Char1"/>
    <w:rsid w:val="00AF754E"/>
    <w:rPr>
      <w:rFonts w:ascii="Arial" w:eastAsia="宋体" w:hAnsi="Arial" w:cs="Arial"/>
      <w:snapToGrid/>
      <w:sz w:val="21"/>
      <w:szCs w:val="21"/>
      <w:lang w:val="en-US" w:eastAsia="zh-CN" w:bidi="ar-SA"/>
    </w:rPr>
  </w:style>
  <w:style w:type="character" w:customStyle="1" w:styleId="Charfffffc">
    <w:name w:val="表头样式 Char"/>
    <w:link w:val="affffffffffffffffffffe"/>
    <w:rsid w:val="00AF754E"/>
    <w:rPr>
      <w:rFonts w:ascii="Arial" w:hAnsi="Arial"/>
      <w:b/>
      <w:szCs w:val="21"/>
    </w:rPr>
  </w:style>
  <w:style w:type="character" w:customStyle="1" w:styleId="CharChar22">
    <w:name w:val="正文首行缩进 Char Char2"/>
    <w:aliases w:val="正文首行缩进 Char1 Char Char2,正文首行缩进 Char Char Char Char2,正文首行缩进 Char1 Char Char Char Char2,正文首行缩进 Char Char Char Char Char Char2,正文首行缩进 Char1 Char Char Char Char Char Char2,正文首行缩进 Char Char Char Char Char Char Char Char Char"/>
    <w:rsid w:val="00AF754E"/>
    <w:rPr>
      <w:rFonts w:ascii="宋体" w:eastAsia="宋体" w:hAnsi="Arial" w:cs="Arial"/>
      <w:snapToGrid/>
      <w:sz w:val="21"/>
      <w:szCs w:val="21"/>
      <w:lang w:val="en-US" w:eastAsia="zh-CN" w:bidi="ar-SA"/>
    </w:rPr>
  </w:style>
  <w:style w:type="character" w:customStyle="1" w:styleId="1ffffc">
    <w:name w:val="副标题字符1"/>
    <w:uiPriority w:val="11"/>
    <w:rsid w:val="00AF754E"/>
    <w:rPr>
      <w:rFonts w:ascii="等线 Light" w:hAnsi="等线 Light" w:cs="Times New Roman"/>
      <w:b/>
      <w:bCs/>
      <w:kern w:val="28"/>
      <w:sz w:val="32"/>
      <w:szCs w:val="32"/>
    </w:rPr>
  </w:style>
  <w:style w:type="character" w:customStyle="1" w:styleId="1ffffd">
    <w:name w:val="正文首行缩进字符1"/>
    <w:uiPriority w:val="99"/>
    <w:semiHidden/>
    <w:rsid w:val="00AF754E"/>
    <w:rPr>
      <w:kern w:val="2"/>
      <w:sz w:val="21"/>
      <w:szCs w:val="22"/>
      <w:u w:color="FF0000"/>
    </w:rPr>
  </w:style>
  <w:style w:type="character" w:customStyle="1" w:styleId="Charfffffd">
    <w:name w:val="表格列标题 Char"/>
    <w:link w:val="afffffffffffffffffffff"/>
    <w:rsid w:val="00AF754E"/>
    <w:rPr>
      <w:b/>
    </w:rPr>
  </w:style>
  <w:style w:type="character" w:customStyle="1" w:styleId="CharCharCharChar3">
    <w:name w:val="图号 Char Char Char Char"/>
    <w:link w:val="CharCharChar4"/>
    <w:rsid w:val="00AF754E"/>
    <w:rPr>
      <w:rFonts w:ascii="Arial" w:hAnsi="Arial"/>
      <w:sz w:val="18"/>
      <w:szCs w:val="18"/>
    </w:rPr>
  </w:style>
  <w:style w:type="character" w:customStyle="1" w:styleId="Body1Char">
    <w:name w:val="Body1! Char"/>
    <w:link w:val="Body1"/>
    <w:rsid w:val="00AF754E"/>
    <w:rPr>
      <w:rFonts w:ascii="Arial" w:hAnsi="Arial"/>
      <w:szCs w:val="21"/>
    </w:rPr>
  </w:style>
  <w:style w:type="character" w:customStyle="1" w:styleId="Calibri">
    <w:name w:val="样式 样式 Calibri + (中文) 宋体"/>
    <w:rsid w:val="00AF754E"/>
    <w:rPr>
      <w:rFonts w:ascii="Times New Roman" w:eastAsia="宋体" w:hAnsi="Times New Roman"/>
    </w:rPr>
  </w:style>
  <w:style w:type="character" w:customStyle="1" w:styleId="Charfff6">
    <w:name w:val="表格文本 Char"/>
    <w:link w:val="afffffffffffffa"/>
    <w:qFormat/>
    <w:rsid w:val="00AF754E"/>
    <w:rPr>
      <w:rFonts w:ascii="Arial" w:eastAsia="宋体" w:hAnsi="Arial" w:cs="Times New Roman"/>
      <w:kern w:val="0"/>
      <w:szCs w:val="20"/>
    </w:rPr>
  </w:style>
  <w:style w:type="character" w:customStyle="1" w:styleId="ItemListChar">
    <w:name w:val="Item List Char"/>
    <w:link w:val="ItemList"/>
    <w:rsid w:val="00AF754E"/>
    <w:rPr>
      <w:szCs w:val="21"/>
    </w:rPr>
  </w:style>
  <w:style w:type="character" w:customStyle="1" w:styleId="1ffffe">
    <w:name w:val="标题字符1"/>
    <w:uiPriority w:val="10"/>
    <w:rsid w:val="00AF754E"/>
    <w:rPr>
      <w:rFonts w:ascii="等线 Light" w:hAnsi="等线 Light" w:cs="Times New Roman"/>
      <w:b/>
      <w:bCs/>
      <w:kern w:val="2"/>
      <w:sz w:val="32"/>
      <w:szCs w:val="32"/>
    </w:rPr>
  </w:style>
  <w:style w:type="character" w:customStyle="1" w:styleId="ItemStepCharChar">
    <w:name w:val="Item Step Char Char"/>
    <w:link w:val="ItemStep"/>
    <w:rsid w:val="00AF754E"/>
    <w:rPr>
      <w:rFonts w:ascii="Trebuchet MS" w:eastAsia="宋体" w:hAnsi="Trebuchet MS" w:cs="Times New Roman"/>
      <w:kern w:val="0"/>
      <w:szCs w:val="21"/>
      <w:lang w:eastAsia="en-US"/>
    </w:rPr>
  </w:style>
  <w:style w:type="character" w:customStyle="1" w:styleId="Charfffffe">
    <w:name w:val="正文首行缩进两字 Char"/>
    <w:link w:val="afffffffffffffffffffff0"/>
    <w:rsid w:val="00AF754E"/>
    <w:rPr>
      <w:rFonts w:ascii="宋体" w:hAnsi="宋体" w:cs="Arial"/>
      <w:color w:val="000000"/>
      <w:spacing w:val="8"/>
      <w:sz w:val="24"/>
      <w:szCs w:val="24"/>
    </w:rPr>
  </w:style>
  <w:style w:type="paragraph" w:customStyle="1" w:styleId="xl103">
    <w:name w:val="xl103"/>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tabletextoncover">
    <w:name w:val="table text on cover"/>
    <w:basedOn w:val="affff"/>
    <w:uiPriority w:val="99"/>
    <w:qFormat/>
    <w:rsid w:val="00AF754E"/>
    <w:pPr>
      <w:keepNext/>
      <w:widowControl/>
      <w:autoSpaceDE w:val="0"/>
      <w:autoSpaceDN w:val="0"/>
      <w:adjustRightInd w:val="0"/>
      <w:ind w:firstLineChars="200" w:firstLine="200"/>
      <w:jc w:val="center"/>
    </w:pPr>
    <w:rPr>
      <w:rFonts w:ascii="Times New Roman" w:eastAsia="宋体" w:hAnsi="Times New Roman" w:cs="Times New Roman"/>
      <w:b/>
      <w:kern w:val="0"/>
      <w:sz w:val="24"/>
      <w:szCs w:val="20"/>
    </w:rPr>
  </w:style>
  <w:style w:type="paragraph" w:customStyle="1" w:styleId="xl102">
    <w:name w:val="xl102"/>
    <w:basedOn w:val="affff"/>
    <w:qFormat/>
    <w:rsid w:val="00AF754E"/>
    <w:pPr>
      <w:widowControl/>
      <w:pBdr>
        <w:right w:val="single" w:sz="4" w:space="0" w:color="auto"/>
      </w:pBdr>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xl95">
    <w:name w:val="xl95"/>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catalog4">
    <w:name w:val="catalog 4"/>
    <w:basedOn w:val="affff"/>
    <w:uiPriority w:val="99"/>
    <w:qFormat/>
    <w:rsid w:val="00AF754E"/>
    <w:pPr>
      <w:keepNext/>
      <w:widowControl/>
      <w:autoSpaceDE w:val="0"/>
      <w:autoSpaceDN w:val="0"/>
      <w:adjustRightInd w:val="0"/>
      <w:ind w:left="1134" w:firstLineChars="200" w:hanging="567"/>
      <w:jc w:val="left"/>
    </w:pPr>
    <w:rPr>
      <w:rFonts w:ascii="Times New Roman" w:eastAsia="宋体" w:hAnsi="Times New Roman" w:cs="Times New Roman"/>
      <w:kern w:val="0"/>
      <w:sz w:val="24"/>
      <w:szCs w:val="20"/>
    </w:rPr>
  </w:style>
  <w:style w:type="paragraph" w:customStyle="1" w:styleId="afffffffffffffffffffff1">
    <w:name w:val="正文（首行不缩进）"/>
    <w:basedOn w:val="affff"/>
    <w:qFormat/>
    <w:rsid w:val="00AF754E"/>
    <w:pPr>
      <w:autoSpaceDE w:val="0"/>
      <w:autoSpaceDN w:val="0"/>
      <w:adjustRightInd w:val="0"/>
      <w:spacing w:line="360" w:lineRule="auto"/>
      <w:ind w:firstLineChars="200" w:firstLine="200"/>
      <w:jc w:val="left"/>
    </w:pPr>
    <w:rPr>
      <w:rFonts w:ascii="Times New Roman" w:eastAsia="宋体" w:hAnsi="Times New Roman" w:cs="Times New Roman"/>
      <w:kern w:val="0"/>
      <w:sz w:val="24"/>
      <w:szCs w:val="20"/>
    </w:rPr>
  </w:style>
  <w:style w:type="paragraph" w:customStyle="1" w:styleId="tableheading0">
    <w:name w:val="table heading"/>
    <w:basedOn w:val="affff"/>
    <w:qFormat/>
    <w:rsid w:val="00AF754E"/>
    <w:pPr>
      <w:keepNext/>
      <w:widowControl/>
      <w:autoSpaceDE w:val="0"/>
      <w:autoSpaceDN w:val="0"/>
      <w:adjustRightInd w:val="0"/>
      <w:ind w:firstLineChars="200" w:firstLine="200"/>
      <w:jc w:val="center"/>
    </w:pPr>
    <w:rPr>
      <w:rFonts w:ascii="Times New Roman" w:eastAsia="宋体" w:hAnsi="Times New Roman" w:cs="Times New Roman"/>
      <w:b/>
      <w:kern w:val="0"/>
      <w:sz w:val="24"/>
      <w:szCs w:val="20"/>
    </w:rPr>
  </w:style>
  <w:style w:type="paragraph" w:customStyle="1" w:styleId="afffffffffffffffffffff2">
    <w:name w:val="关键词"/>
    <w:basedOn w:val="afffffffffffffffffffff3"/>
    <w:qFormat/>
    <w:rsid w:val="00AF754E"/>
  </w:style>
  <w:style w:type="paragraph" w:customStyle="1" w:styleId="ParaCharCharCharCharCharCharCharCharCharCharCharCharCharCharCharCharChar">
    <w:name w:val="默认段落字体 Para Char Char Char Char Char Char Char Char Char Char Char Char Char Char Char Char Char"/>
    <w:next w:val="affff"/>
    <w:qFormat/>
    <w:rsid w:val="00AF754E"/>
    <w:pPr>
      <w:keepNext/>
      <w:keepLines/>
      <w:tabs>
        <w:tab w:val="left" w:pos="2100"/>
      </w:tabs>
      <w:spacing w:before="240" w:after="240"/>
      <w:ind w:left="2100" w:hanging="420"/>
      <w:outlineLvl w:val="7"/>
    </w:pPr>
    <w:rPr>
      <w:rFonts w:ascii="Arial" w:eastAsia="黑体" w:hAnsi="Arial" w:cs="Arial"/>
      <w:snapToGrid w:val="0"/>
      <w:szCs w:val="21"/>
    </w:rPr>
  </w:style>
  <w:style w:type="paragraph" w:customStyle="1" w:styleId="afffffffffffffffffffff3">
    <w:name w:val="摘要"/>
    <w:basedOn w:val="affff"/>
    <w:qFormat/>
    <w:rsid w:val="00AF754E"/>
    <w:pPr>
      <w:keepNext/>
      <w:widowControl/>
      <w:tabs>
        <w:tab w:val="left" w:pos="907"/>
      </w:tabs>
      <w:autoSpaceDE w:val="0"/>
      <w:autoSpaceDN w:val="0"/>
      <w:adjustRightInd w:val="0"/>
      <w:spacing w:line="360" w:lineRule="auto"/>
      <w:ind w:left="879" w:firstLineChars="200" w:hanging="879"/>
      <w:jc w:val="left"/>
    </w:pPr>
    <w:rPr>
      <w:rFonts w:ascii="Arial" w:eastAsia="宋体" w:hAnsi="Arial" w:cs="Times New Roman"/>
      <w:b/>
      <w:kern w:val="0"/>
      <w:sz w:val="24"/>
      <w:szCs w:val="21"/>
    </w:rPr>
  </w:style>
  <w:style w:type="paragraph" w:customStyle="1" w:styleId="afffffffffffffffffffff4">
    <w:name w:val="注示文本"/>
    <w:basedOn w:val="affff"/>
    <w:qFormat/>
    <w:rsid w:val="00AF754E"/>
    <w:pPr>
      <w:keepNext/>
      <w:pBdr>
        <w:bottom w:val="single" w:sz="4" w:space="1" w:color="000000"/>
      </w:pBdr>
      <w:autoSpaceDE w:val="0"/>
      <w:autoSpaceDN w:val="0"/>
      <w:adjustRightInd w:val="0"/>
      <w:spacing w:line="360" w:lineRule="auto"/>
      <w:ind w:firstLineChars="200" w:firstLine="360"/>
      <w:jc w:val="left"/>
    </w:pPr>
    <w:rPr>
      <w:rFonts w:ascii="Arial" w:eastAsia="楷体_GB2312" w:hAnsi="Arial" w:cs="Times New Roman"/>
      <w:kern w:val="0"/>
      <w:sz w:val="18"/>
      <w:szCs w:val="18"/>
    </w:rPr>
  </w:style>
  <w:style w:type="paragraph" w:customStyle="1" w:styleId="NotesTextinTable">
    <w:name w:val="Notes Text in Table"/>
    <w:qFormat/>
    <w:rsid w:val="00AF754E"/>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xl97">
    <w:name w:val="xl97"/>
    <w:basedOn w:val="affff"/>
    <w:qFormat/>
    <w:rsid w:val="00AF754E"/>
    <w:pPr>
      <w:widowControl/>
      <w:pBdr>
        <w:top w:val="single" w:sz="4" w:space="0" w:color="auto"/>
        <w:left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5">
    <w:name w:val="参考资料清单"/>
    <w:basedOn w:val="affff"/>
    <w:qFormat/>
    <w:rsid w:val="00AF754E"/>
    <w:pPr>
      <w:keepNext/>
      <w:autoSpaceDE w:val="0"/>
      <w:autoSpaceDN w:val="0"/>
      <w:adjustRightInd w:val="0"/>
      <w:spacing w:line="360" w:lineRule="auto"/>
      <w:ind w:left="360" w:firstLineChars="200" w:hanging="360"/>
      <w:jc w:val="left"/>
    </w:pPr>
    <w:rPr>
      <w:rFonts w:ascii="Arial" w:eastAsia="宋体" w:hAnsi="Arial" w:cs="Times New Roman"/>
      <w:kern w:val="0"/>
      <w:sz w:val="24"/>
      <w:szCs w:val="21"/>
    </w:rPr>
  </w:style>
  <w:style w:type="paragraph" w:customStyle="1" w:styleId="afffffffffffffffffffff6">
    <w:name w:val="封面表格文本"/>
    <w:basedOn w:val="affff"/>
    <w:qFormat/>
    <w:rsid w:val="00AF754E"/>
    <w:pPr>
      <w:keepNext/>
      <w:autoSpaceDE w:val="0"/>
      <w:autoSpaceDN w:val="0"/>
      <w:adjustRightInd w:val="0"/>
      <w:ind w:firstLineChars="200" w:firstLine="200"/>
      <w:jc w:val="center"/>
    </w:pPr>
    <w:rPr>
      <w:rFonts w:ascii="Arial" w:eastAsia="宋体" w:hAnsi="Arial" w:cs="Times New Roman"/>
      <w:kern w:val="0"/>
      <w:sz w:val="24"/>
      <w:szCs w:val="21"/>
    </w:rPr>
  </w:style>
  <w:style w:type="paragraph" w:customStyle="1" w:styleId="affffffffffffffffffffe">
    <w:name w:val="表头样式"/>
    <w:basedOn w:val="affff"/>
    <w:link w:val="Charfffffc"/>
    <w:qFormat/>
    <w:rsid w:val="00AF754E"/>
    <w:pPr>
      <w:keepNext/>
      <w:autoSpaceDE w:val="0"/>
      <w:autoSpaceDN w:val="0"/>
      <w:adjustRightInd w:val="0"/>
      <w:ind w:firstLineChars="200" w:firstLine="200"/>
      <w:jc w:val="center"/>
    </w:pPr>
    <w:rPr>
      <w:rFonts w:ascii="Arial" w:hAnsi="Arial"/>
      <w:b/>
      <w:szCs w:val="21"/>
    </w:rPr>
  </w:style>
  <w:style w:type="paragraph" w:customStyle="1" w:styleId="NotesHeadinginTable">
    <w:name w:val="Notes Heading in Table"/>
    <w:next w:val="NotesTextinTable"/>
    <w:qFormat/>
    <w:rsid w:val="00AF754E"/>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afffffffffffffffffffff0">
    <w:name w:val="正文首行缩进两字"/>
    <w:link w:val="Charfffffe"/>
    <w:qFormat/>
    <w:rsid w:val="00AF754E"/>
    <w:pPr>
      <w:spacing w:afterLines="50" w:line="300" w:lineRule="auto"/>
      <w:ind w:firstLineChars="200" w:firstLine="512"/>
    </w:pPr>
    <w:rPr>
      <w:rFonts w:ascii="宋体" w:hAnsi="宋体" w:cs="Arial"/>
      <w:color w:val="000000"/>
      <w:spacing w:val="8"/>
      <w:sz w:val="24"/>
      <w:szCs w:val="24"/>
    </w:rPr>
  </w:style>
  <w:style w:type="paragraph" w:customStyle="1" w:styleId="xl99">
    <w:name w:val="xl99"/>
    <w:basedOn w:val="affff"/>
    <w:qFormat/>
    <w:rsid w:val="00AF754E"/>
    <w:pPr>
      <w:widowControl/>
      <w:pBdr>
        <w:left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7">
    <w:name w:val="参考资料清单+倾斜+蓝色"/>
    <w:basedOn w:val="affff"/>
    <w:qFormat/>
    <w:rsid w:val="00AF754E"/>
    <w:pPr>
      <w:keepNext/>
      <w:tabs>
        <w:tab w:val="left" w:pos="2040"/>
      </w:tabs>
      <w:autoSpaceDE w:val="0"/>
      <w:autoSpaceDN w:val="0"/>
      <w:adjustRightInd w:val="0"/>
      <w:spacing w:line="360" w:lineRule="auto"/>
      <w:ind w:leftChars="800" w:left="2040" w:hangingChars="200" w:hanging="360"/>
      <w:jc w:val="left"/>
    </w:pPr>
    <w:rPr>
      <w:rFonts w:ascii="Arial" w:eastAsia="宋体" w:hAnsi="Arial" w:cs="Times New Roman"/>
      <w:i/>
      <w:iCs/>
      <w:color w:val="0000FF"/>
      <w:kern w:val="0"/>
      <w:sz w:val="24"/>
      <w:szCs w:val="21"/>
    </w:rPr>
  </w:style>
  <w:style w:type="paragraph" w:customStyle="1" w:styleId="afffffffffffffffffffff8">
    <w:name w:val="样式 参考资料清单 + 倾斜 蓝色"/>
    <w:basedOn w:val="afffffffffffffffffffff5"/>
    <w:uiPriority w:val="99"/>
    <w:qFormat/>
    <w:rsid w:val="00AF754E"/>
    <w:rPr>
      <w:iCs/>
      <w:color w:val="000000"/>
    </w:rPr>
  </w:style>
  <w:style w:type="paragraph" w:customStyle="1" w:styleId="xl96">
    <w:name w:val="xl96"/>
    <w:basedOn w:val="affff"/>
    <w:qFormat/>
    <w:rsid w:val="00AF754E"/>
    <w:pPr>
      <w:widowControl/>
      <w:pBdr>
        <w:top w:val="single" w:sz="4" w:space="0" w:color="auto"/>
        <w:left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
    <w:name w:val="表格列标题"/>
    <w:basedOn w:val="affff"/>
    <w:link w:val="Charfffffd"/>
    <w:qFormat/>
    <w:rsid w:val="00AF754E"/>
    <w:pPr>
      <w:keepNext/>
      <w:autoSpaceDE w:val="0"/>
      <w:autoSpaceDN w:val="0"/>
      <w:adjustRightInd w:val="0"/>
      <w:ind w:firstLineChars="200" w:firstLine="200"/>
      <w:jc w:val="center"/>
    </w:pPr>
    <w:rPr>
      <w:b/>
    </w:rPr>
  </w:style>
  <w:style w:type="paragraph" w:customStyle="1" w:styleId="afffffffffffffffffffff9">
    <w:name w:val="页眉密级样式"/>
    <w:basedOn w:val="affff"/>
    <w:uiPriority w:val="99"/>
    <w:qFormat/>
    <w:rsid w:val="00AF754E"/>
    <w:pPr>
      <w:keepNext/>
      <w:autoSpaceDE w:val="0"/>
      <w:autoSpaceDN w:val="0"/>
      <w:adjustRightInd w:val="0"/>
      <w:ind w:firstLineChars="200" w:firstLine="200"/>
      <w:jc w:val="right"/>
    </w:pPr>
    <w:rPr>
      <w:rFonts w:ascii="Times New Roman" w:eastAsia="宋体" w:hAnsi="Times New Roman" w:cs="Times New Roman"/>
      <w:kern w:val="0"/>
      <w:sz w:val="18"/>
      <w:szCs w:val="20"/>
    </w:rPr>
  </w:style>
  <w:style w:type="paragraph" w:customStyle="1" w:styleId="catalog2">
    <w:name w:val="catalog 2"/>
    <w:basedOn w:val="affff"/>
    <w:uiPriority w:val="99"/>
    <w:qFormat/>
    <w:rsid w:val="00AF754E"/>
    <w:pPr>
      <w:keepNext/>
      <w:autoSpaceDE w:val="0"/>
      <w:autoSpaceDN w:val="0"/>
      <w:adjustRightInd w:val="0"/>
      <w:ind w:left="453" w:firstLineChars="200" w:hanging="283"/>
      <w:jc w:val="left"/>
    </w:pPr>
    <w:rPr>
      <w:rFonts w:ascii="Times New Roman" w:eastAsia="宋体" w:hAnsi="Times New Roman" w:cs="Times New Roman"/>
      <w:kern w:val="0"/>
      <w:sz w:val="24"/>
      <w:szCs w:val="20"/>
    </w:rPr>
  </w:style>
  <w:style w:type="paragraph" w:customStyle="1" w:styleId="catalogoffigureandtable">
    <w:name w:val="catalog of figure and table"/>
    <w:basedOn w:val="affff"/>
    <w:uiPriority w:val="99"/>
    <w:qFormat/>
    <w:rsid w:val="00AF754E"/>
    <w:pPr>
      <w:keepNext/>
      <w:widowControl/>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revisionrecord">
    <w:name w:val="revision record"/>
    <w:basedOn w:val="affff"/>
    <w:uiPriority w:val="99"/>
    <w:qFormat/>
    <w:rsid w:val="00AF754E"/>
    <w:pPr>
      <w:keepNext/>
      <w:pageBreakBefore/>
      <w:widowControl/>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xl100">
    <w:name w:val="xl100"/>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defaulttext0">
    <w:name w:val="default text"/>
    <w:basedOn w:val="affff"/>
    <w:uiPriority w:val="99"/>
    <w:qFormat/>
    <w:rsid w:val="00AF754E"/>
    <w:pPr>
      <w:keepNext/>
      <w:widowControl/>
      <w:autoSpaceDE w:val="0"/>
      <w:autoSpaceDN w:val="0"/>
      <w:adjustRightInd w:val="0"/>
      <w:spacing w:line="360" w:lineRule="auto"/>
      <w:ind w:firstLineChars="200" w:firstLine="200"/>
      <w:jc w:val="left"/>
    </w:pPr>
    <w:rPr>
      <w:rFonts w:ascii="Times New Roman" w:eastAsia="宋体" w:hAnsi="Times New Roman" w:cs="Times New Roman"/>
      <w:kern w:val="0"/>
      <w:sz w:val="24"/>
      <w:szCs w:val="20"/>
    </w:rPr>
  </w:style>
  <w:style w:type="paragraph" w:customStyle="1" w:styleId="WordPro0">
    <w:name w:val="图表目录(WordPro)"/>
    <w:basedOn w:val="affff"/>
    <w:uiPriority w:val="99"/>
    <w:qFormat/>
    <w:rsid w:val="00AF754E"/>
    <w:pPr>
      <w:keepNext/>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afffffffffffffffffffffa">
    <w:name w:val="注示头"/>
    <w:basedOn w:val="affff"/>
    <w:qFormat/>
    <w:rsid w:val="00AF754E"/>
    <w:pPr>
      <w:keepNext/>
      <w:pBdr>
        <w:top w:val="single" w:sz="4" w:space="1" w:color="000000"/>
      </w:pBdr>
      <w:autoSpaceDE w:val="0"/>
      <w:autoSpaceDN w:val="0"/>
      <w:adjustRightInd w:val="0"/>
      <w:spacing w:line="360" w:lineRule="auto"/>
      <w:ind w:firstLineChars="200" w:firstLine="200"/>
      <w:jc w:val="left"/>
    </w:pPr>
    <w:rPr>
      <w:rFonts w:ascii="Arial" w:eastAsia="黑体" w:hAnsi="Arial" w:cs="Times New Roman"/>
      <w:kern w:val="0"/>
      <w:sz w:val="18"/>
      <w:szCs w:val="21"/>
    </w:rPr>
  </w:style>
  <w:style w:type="paragraph" w:customStyle="1" w:styleId="xl101">
    <w:name w:val="xl101"/>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11fc">
    <w:name w:val="样式 表格文本 + 11 磅"/>
    <w:basedOn w:val="affff"/>
    <w:uiPriority w:val="99"/>
    <w:qFormat/>
    <w:rsid w:val="00AF754E"/>
    <w:pPr>
      <w:keepNext/>
      <w:tabs>
        <w:tab w:val="decimal" w:pos="0"/>
      </w:tabs>
      <w:autoSpaceDE w:val="0"/>
      <w:autoSpaceDN w:val="0"/>
      <w:adjustRightInd w:val="0"/>
      <w:spacing w:line="360" w:lineRule="auto"/>
      <w:ind w:firstLineChars="200" w:firstLine="200"/>
      <w:jc w:val="left"/>
    </w:pPr>
    <w:rPr>
      <w:rFonts w:ascii="Times New Roman" w:eastAsia="宋体" w:hAnsi="Times New Roman" w:cs="Times New Roman"/>
      <w:kern w:val="0"/>
      <w:sz w:val="22"/>
      <w:szCs w:val="21"/>
    </w:rPr>
  </w:style>
  <w:style w:type="paragraph" w:customStyle="1" w:styleId="afffffffffffffffffffffb">
    <w:name w:val="修订记录"/>
    <w:basedOn w:val="affff"/>
    <w:qFormat/>
    <w:rsid w:val="00AF754E"/>
    <w:pPr>
      <w:keepNext/>
      <w:widowControl/>
      <w:autoSpaceDE w:val="0"/>
      <w:autoSpaceDN w:val="0"/>
      <w:adjustRightInd w:val="0"/>
      <w:spacing w:before="300" w:after="150" w:line="360" w:lineRule="auto"/>
      <w:ind w:firstLineChars="200" w:firstLine="200"/>
      <w:jc w:val="center"/>
    </w:pPr>
    <w:rPr>
      <w:rFonts w:ascii="Arial" w:eastAsia="黑体" w:hAnsi="Arial" w:cs="Times New Roman"/>
      <w:kern w:val="0"/>
      <w:sz w:val="32"/>
      <w:szCs w:val="32"/>
    </w:rPr>
  </w:style>
  <w:style w:type="paragraph" w:customStyle="1" w:styleId="ParaCharCharCharCharCharCharCharCharChar">
    <w:name w:val="默认段落字体 Para Char Char Char Char Char Char Char Char Char"/>
    <w:next w:val="affff"/>
    <w:qFormat/>
    <w:rsid w:val="00AF754E"/>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xl109">
    <w:name w:val="xl109"/>
    <w:basedOn w:val="affff"/>
    <w:qFormat/>
    <w:rsid w:val="00AF754E"/>
    <w:pPr>
      <w:widowControl/>
      <w:pBdr>
        <w:left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textindentation">
    <w:name w:val="text indentation"/>
    <w:basedOn w:val="affff"/>
    <w:uiPriority w:val="99"/>
    <w:qFormat/>
    <w:rsid w:val="00AF754E"/>
    <w:pPr>
      <w:keepNext/>
      <w:widowControl/>
      <w:autoSpaceDE w:val="0"/>
      <w:autoSpaceDN w:val="0"/>
      <w:adjustRightInd w:val="0"/>
      <w:spacing w:line="360" w:lineRule="auto"/>
      <w:ind w:left="1134" w:firstLineChars="200" w:firstLine="200"/>
      <w:jc w:val="left"/>
    </w:pPr>
    <w:rPr>
      <w:rFonts w:ascii="Times New Roman" w:eastAsia="宋体" w:hAnsi="Times New Roman" w:cs="Times New Roman"/>
      <w:kern w:val="0"/>
      <w:sz w:val="24"/>
      <w:szCs w:val="20"/>
    </w:rPr>
  </w:style>
  <w:style w:type="paragraph" w:customStyle="1" w:styleId="CharChar1CharChar1CharCharCharChar1CharCharCharChar2">
    <w:name w:val="Char Char1 Char Char1 Char Char Char Char1 Char Char Char Char2"/>
    <w:basedOn w:val="affff"/>
    <w:uiPriority w:val="99"/>
    <w:qFormat/>
    <w:rsid w:val="00AF754E"/>
    <w:pPr>
      <w:tabs>
        <w:tab w:val="left" w:pos="4665"/>
        <w:tab w:val="left" w:pos="8970"/>
      </w:tabs>
      <w:ind w:firstLineChars="200" w:firstLine="400"/>
      <w:jc w:val="left"/>
    </w:pPr>
    <w:rPr>
      <w:rFonts w:ascii="Tahoma" w:eastAsia="宋体" w:hAnsi="Tahoma" w:cs="Times New Roman"/>
      <w:sz w:val="24"/>
      <w:szCs w:val="20"/>
    </w:rPr>
  </w:style>
  <w:style w:type="paragraph" w:customStyle="1" w:styleId="045">
    <w:name w:val="样式 摘要 + 左侧:  0.45 厘米"/>
    <w:basedOn w:val="afffffffffffffffffffff3"/>
    <w:uiPriority w:val="99"/>
    <w:qFormat/>
    <w:rsid w:val="00AF754E"/>
    <w:rPr>
      <w:rFonts w:cs="宋体"/>
    </w:rPr>
  </w:style>
  <w:style w:type="paragraph" w:customStyle="1" w:styleId="afffffffffffffffffffffc">
    <w:name w:val="目录页编号文本样式"/>
    <w:basedOn w:val="affff"/>
    <w:uiPriority w:val="99"/>
    <w:qFormat/>
    <w:rsid w:val="00AF754E"/>
    <w:pPr>
      <w:keepNext/>
      <w:autoSpaceDE w:val="0"/>
      <w:autoSpaceDN w:val="0"/>
      <w:adjustRightInd w:val="0"/>
      <w:ind w:firstLineChars="200" w:firstLine="200"/>
      <w:jc w:val="right"/>
    </w:pPr>
    <w:rPr>
      <w:rFonts w:ascii="Times New Roman" w:eastAsia="宋体" w:hAnsi="Times New Roman" w:cs="Times New Roman"/>
      <w:kern w:val="0"/>
      <w:sz w:val="24"/>
      <w:szCs w:val="20"/>
    </w:rPr>
  </w:style>
  <w:style w:type="paragraph" w:customStyle="1" w:styleId="documenttitle">
    <w:name w:val="document title"/>
    <w:basedOn w:val="affff"/>
    <w:uiPriority w:val="99"/>
    <w:qFormat/>
    <w:rsid w:val="00AF754E"/>
    <w:pPr>
      <w:keepNext/>
      <w:widowControl/>
      <w:tabs>
        <w:tab w:val="left" w:pos="0"/>
      </w:tabs>
      <w:autoSpaceDE w:val="0"/>
      <w:autoSpaceDN w:val="0"/>
      <w:adjustRightInd w:val="0"/>
      <w:spacing w:before="300" w:after="300"/>
      <w:ind w:firstLineChars="200" w:firstLine="200"/>
      <w:jc w:val="center"/>
      <w:outlineLvl w:val="0"/>
    </w:pPr>
    <w:rPr>
      <w:rFonts w:ascii="Arial" w:eastAsia="宋体" w:hAnsi="Arial" w:cs="Times New Roman"/>
      <w:kern w:val="0"/>
      <w:sz w:val="30"/>
      <w:szCs w:val="20"/>
    </w:rPr>
  </w:style>
  <w:style w:type="paragraph" w:customStyle="1" w:styleId="keywords">
    <w:name w:val="keywords"/>
    <w:basedOn w:val="affff"/>
    <w:uiPriority w:val="99"/>
    <w:qFormat/>
    <w:rsid w:val="00AF754E"/>
    <w:pPr>
      <w:keepNext/>
      <w:widowControl/>
      <w:tabs>
        <w:tab w:val="left" w:pos="907"/>
      </w:tabs>
      <w:autoSpaceDE w:val="0"/>
      <w:autoSpaceDN w:val="0"/>
      <w:adjustRightInd w:val="0"/>
      <w:spacing w:line="360" w:lineRule="auto"/>
      <w:ind w:left="879" w:firstLineChars="200" w:hanging="879"/>
      <w:jc w:val="left"/>
    </w:pPr>
    <w:rPr>
      <w:rFonts w:ascii="Times New Roman" w:eastAsia="宋体" w:hAnsi="Times New Roman" w:cs="Times New Roman"/>
      <w:kern w:val="0"/>
      <w:sz w:val="24"/>
      <w:szCs w:val="20"/>
    </w:rPr>
  </w:style>
  <w:style w:type="paragraph" w:customStyle="1" w:styleId="xl114">
    <w:name w:val="xl11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ItemStepinTable">
    <w:name w:val="Item Step in Table"/>
    <w:qFormat/>
    <w:rsid w:val="00AF754E"/>
    <w:pPr>
      <w:tabs>
        <w:tab w:val="left" w:pos="284"/>
        <w:tab w:val="num" w:pos="748"/>
      </w:tabs>
      <w:topLinePunct/>
      <w:spacing w:before="40" w:after="40"/>
      <w:ind w:left="748" w:hanging="374"/>
    </w:pPr>
    <w:rPr>
      <w:rFonts w:ascii="Times New Roman" w:eastAsia="宋体" w:hAnsi="Times New Roman" w:cs="Arial"/>
      <w:sz w:val="22"/>
    </w:rPr>
  </w:style>
  <w:style w:type="paragraph" w:customStyle="1" w:styleId="compilingadvice">
    <w:name w:val="compiling advice"/>
    <w:basedOn w:val="affff"/>
    <w:uiPriority w:val="99"/>
    <w:qFormat/>
    <w:rsid w:val="00AF754E"/>
    <w:pPr>
      <w:keepNext/>
      <w:widowControl/>
      <w:autoSpaceDE w:val="0"/>
      <w:autoSpaceDN w:val="0"/>
      <w:adjustRightInd w:val="0"/>
      <w:spacing w:line="360" w:lineRule="auto"/>
      <w:ind w:left="1134" w:firstLineChars="200" w:firstLine="200"/>
      <w:jc w:val="left"/>
    </w:pPr>
    <w:rPr>
      <w:rFonts w:ascii="Times New Roman" w:eastAsia="宋体" w:hAnsi="Times New Roman" w:cs="Times New Roman"/>
      <w:i/>
      <w:color w:val="0000FF"/>
      <w:kern w:val="0"/>
      <w:sz w:val="24"/>
      <w:szCs w:val="20"/>
    </w:rPr>
  </w:style>
  <w:style w:type="paragraph" w:customStyle="1" w:styleId="chaptertitle">
    <w:name w:val="chapter title"/>
    <w:basedOn w:val="affff"/>
    <w:uiPriority w:val="99"/>
    <w:qFormat/>
    <w:rsid w:val="00AF754E"/>
    <w:pPr>
      <w:keepNext/>
      <w:widowControl/>
      <w:tabs>
        <w:tab w:val="left" w:pos="0"/>
      </w:tabs>
      <w:autoSpaceDE w:val="0"/>
      <w:autoSpaceDN w:val="0"/>
      <w:adjustRightInd w:val="0"/>
      <w:spacing w:before="300" w:after="300"/>
      <w:ind w:firstLineChars="200" w:firstLine="200"/>
      <w:jc w:val="center"/>
    </w:pPr>
    <w:rPr>
      <w:rFonts w:ascii="Arial" w:eastAsia="宋体" w:hAnsi="Arial" w:cs="Times New Roman"/>
      <w:kern w:val="0"/>
      <w:sz w:val="30"/>
      <w:szCs w:val="20"/>
    </w:rPr>
  </w:style>
  <w:style w:type="paragraph" w:customStyle="1" w:styleId="xl112">
    <w:name w:val="xl11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SubItemList">
    <w:name w:val="Sub Item List"/>
    <w:basedOn w:val="affff"/>
    <w:qFormat/>
    <w:rsid w:val="00AF754E"/>
    <w:pPr>
      <w:widowControl/>
      <w:tabs>
        <w:tab w:val="left" w:pos="2409"/>
      </w:tabs>
      <w:topLinePunct/>
      <w:adjustRightInd w:val="0"/>
      <w:snapToGrid w:val="0"/>
      <w:spacing w:before="80" w:after="80" w:line="240" w:lineRule="atLeast"/>
      <w:ind w:left="2410" w:firstLineChars="200" w:hanging="284"/>
      <w:jc w:val="left"/>
    </w:pPr>
    <w:rPr>
      <w:rFonts w:ascii="Times New Roman" w:eastAsia="宋体" w:hAnsi="Times New Roman" w:cs="Arial" w:hint="eastAsia"/>
      <w:sz w:val="24"/>
      <w:szCs w:val="21"/>
    </w:rPr>
  </w:style>
  <w:style w:type="paragraph" w:customStyle="1" w:styleId="xl106">
    <w:name w:val="xl106"/>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ParaCharCharCharCharCharCharCharCharCharCharCharCharCharCharCharCharCharCharCharChar">
    <w:name w:val="默认段落字体 Para Char Char Char Char Char Char Char Char Char Char Char Char Char Char Char Char Char Char Char Char"/>
    <w:next w:val="affff"/>
    <w:uiPriority w:val="99"/>
    <w:qFormat/>
    <w:rsid w:val="00AF754E"/>
    <w:pPr>
      <w:keepNext/>
      <w:keepLines/>
      <w:spacing w:before="240" w:after="240"/>
      <w:ind w:hanging="624"/>
      <w:outlineLvl w:val="7"/>
    </w:pPr>
    <w:rPr>
      <w:rFonts w:ascii="Arial" w:eastAsia="黑体" w:hAnsi="Arial" w:cs="Arial"/>
      <w:snapToGrid w:val="0"/>
      <w:szCs w:val="21"/>
    </w:rPr>
  </w:style>
  <w:style w:type="paragraph" w:customStyle="1" w:styleId="afffffffffffffffffffffd">
    <w:name w:val="È±Ê¡ÎÄ±¾"/>
    <w:basedOn w:val="affff"/>
    <w:qFormat/>
    <w:rsid w:val="00AF754E"/>
    <w:pPr>
      <w:widowControl/>
      <w:overflowPunct w:val="0"/>
      <w:autoSpaceDE w:val="0"/>
      <w:autoSpaceDN w:val="0"/>
      <w:adjustRightInd w:val="0"/>
      <w:spacing w:line="360" w:lineRule="auto"/>
      <w:ind w:firstLineChars="200" w:firstLine="200"/>
      <w:jc w:val="left"/>
      <w:textAlignment w:val="baseline"/>
    </w:pPr>
    <w:rPr>
      <w:rFonts w:ascii="Times New Roman" w:eastAsia="宋体" w:hAnsi="Times New Roman" w:cs="Times New Roman"/>
      <w:kern w:val="0"/>
      <w:sz w:val="24"/>
      <w:szCs w:val="20"/>
    </w:rPr>
  </w:style>
  <w:style w:type="paragraph" w:customStyle="1" w:styleId="catalog9">
    <w:name w:val="catalog 9"/>
    <w:basedOn w:val="affff"/>
    <w:uiPriority w:val="99"/>
    <w:qFormat/>
    <w:rsid w:val="00AF754E"/>
    <w:pPr>
      <w:keepNext/>
      <w:widowControl/>
      <w:autoSpaceDE w:val="0"/>
      <w:autoSpaceDN w:val="0"/>
      <w:adjustRightInd w:val="0"/>
      <w:ind w:left="113" w:firstLineChars="200" w:firstLine="200"/>
      <w:jc w:val="left"/>
    </w:pPr>
    <w:rPr>
      <w:rFonts w:ascii="Times New Roman" w:eastAsia="宋体" w:hAnsi="Times New Roman" w:cs="Times New Roman"/>
      <w:kern w:val="0"/>
      <w:sz w:val="24"/>
      <w:szCs w:val="20"/>
    </w:rPr>
  </w:style>
  <w:style w:type="paragraph" w:customStyle="1" w:styleId="code0">
    <w:name w:val="code"/>
    <w:basedOn w:val="affff"/>
    <w:link w:val="codeChar"/>
    <w:uiPriority w:val="99"/>
    <w:qFormat/>
    <w:rsid w:val="00AF754E"/>
    <w:pPr>
      <w:keepNext/>
      <w:widowControl/>
      <w:autoSpaceDE w:val="0"/>
      <w:autoSpaceDN w:val="0"/>
      <w:adjustRightInd w:val="0"/>
      <w:spacing w:line="360" w:lineRule="auto"/>
      <w:ind w:left="1134" w:firstLineChars="200" w:firstLine="200"/>
      <w:jc w:val="left"/>
    </w:pPr>
    <w:rPr>
      <w:rFonts w:ascii="Courier New" w:eastAsia="宋体" w:hAnsi="Courier New" w:cs="Times New Roman"/>
      <w:kern w:val="0"/>
      <w:sz w:val="18"/>
      <w:szCs w:val="20"/>
    </w:rPr>
  </w:style>
  <w:style w:type="paragraph" w:customStyle="1" w:styleId="footnotes">
    <w:name w:val="footnotes"/>
    <w:basedOn w:val="affff"/>
    <w:uiPriority w:val="99"/>
    <w:qFormat/>
    <w:rsid w:val="00AF754E"/>
    <w:pPr>
      <w:keepNext/>
      <w:widowControl/>
      <w:autoSpaceDE w:val="0"/>
      <w:autoSpaceDN w:val="0"/>
      <w:adjustRightInd w:val="0"/>
      <w:spacing w:after="90"/>
      <w:ind w:firstLineChars="200" w:firstLine="200"/>
      <w:jc w:val="left"/>
    </w:pPr>
    <w:rPr>
      <w:rFonts w:ascii="Times New Roman" w:eastAsia="宋体" w:hAnsi="Times New Roman" w:cs="Times New Roman"/>
      <w:kern w:val="0"/>
      <w:sz w:val="18"/>
      <w:szCs w:val="20"/>
    </w:rPr>
  </w:style>
  <w:style w:type="paragraph" w:customStyle="1" w:styleId="xl116">
    <w:name w:val="xl116"/>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afffffffffffffffffffffe">
    <w:name w:val="项目符号"/>
    <w:aliases w:val="Symbol (符号)"/>
    <w:basedOn w:val="affff"/>
    <w:qFormat/>
    <w:rsid w:val="00AF754E"/>
    <w:pPr>
      <w:keepNext/>
      <w:autoSpaceDE w:val="0"/>
      <w:autoSpaceDN w:val="0"/>
      <w:adjustRightInd w:val="0"/>
      <w:spacing w:line="360" w:lineRule="auto"/>
      <w:ind w:firstLineChars="200" w:firstLine="200"/>
      <w:jc w:val="left"/>
    </w:pPr>
    <w:rPr>
      <w:rFonts w:ascii="Times New Roman" w:eastAsia="宋体" w:hAnsi="Times New Roman" w:cs="Times New Roman"/>
      <w:kern w:val="0"/>
      <w:sz w:val="24"/>
      <w:szCs w:val="20"/>
    </w:rPr>
  </w:style>
  <w:style w:type="paragraph" w:customStyle="1" w:styleId="tabletext2">
    <w:name w:val="table text"/>
    <w:basedOn w:val="affff"/>
    <w:qFormat/>
    <w:rsid w:val="00AF754E"/>
    <w:pPr>
      <w:keepNext/>
      <w:widowControl/>
      <w:tabs>
        <w:tab w:val="decimal" w:pos="0"/>
      </w:tabs>
      <w:autoSpaceDE w:val="0"/>
      <w:autoSpaceDN w:val="0"/>
      <w:adjustRightInd w:val="0"/>
      <w:ind w:firstLineChars="200" w:firstLine="200"/>
      <w:jc w:val="left"/>
    </w:pPr>
    <w:rPr>
      <w:rFonts w:ascii="Times New Roman" w:eastAsia="宋体" w:hAnsi="Times New Roman" w:cs="Times New Roman"/>
      <w:kern w:val="0"/>
      <w:sz w:val="24"/>
      <w:szCs w:val="20"/>
    </w:rPr>
  </w:style>
  <w:style w:type="paragraph" w:customStyle="1" w:styleId="affffffffffffffffffffff">
    <w:name w:val="点号"/>
    <w:basedOn w:val="affff"/>
    <w:uiPriority w:val="99"/>
    <w:qFormat/>
    <w:rsid w:val="00AF754E"/>
    <w:pPr>
      <w:keepNext/>
      <w:autoSpaceDE w:val="0"/>
      <w:autoSpaceDN w:val="0"/>
      <w:adjustRightInd w:val="0"/>
      <w:spacing w:beforeLines="50"/>
      <w:ind w:left="1231" w:firstLineChars="200" w:hanging="284"/>
      <w:jc w:val="left"/>
    </w:pPr>
    <w:rPr>
      <w:rFonts w:ascii="Times New Roman" w:eastAsia="宋体" w:hAnsi="Times New Roman" w:cs="Times New Roman"/>
      <w:kern w:val="0"/>
      <w:sz w:val="24"/>
      <w:szCs w:val="20"/>
    </w:rPr>
  </w:style>
  <w:style w:type="paragraph" w:customStyle="1" w:styleId="xl107">
    <w:name w:val="xl10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b/>
      <w:bCs/>
      <w:color w:val="000000"/>
      <w:kern w:val="0"/>
      <w:sz w:val="22"/>
    </w:rPr>
  </w:style>
  <w:style w:type="paragraph" w:customStyle="1" w:styleId="affffffffffffffffffffff0">
    <w:name w:val="图号去除自动编号"/>
    <w:basedOn w:val="affff"/>
    <w:uiPriority w:val="99"/>
    <w:qFormat/>
    <w:rsid w:val="00AF754E"/>
    <w:pPr>
      <w:keepNext/>
      <w:autoSpaceDE w:val="0"/>
      <w:autoSpaceDN w:val="0"/>
      <w:adjustRightInd w:val="0"/>
      <w:spacing w:before="105" w:line="360" w:lineRule="auto"/>
      <w:ind w:firstLineChars="200" w:firstLine="425"/>
      <w:jc w:val="center"/>
    </w:pPr>
    <w:rPr>
      <w:rFonts w:ascii="Times New Roman" w:eastAsia="宋体" w:hAnsi="Times New Roman" w:cs="Times New Roman"/>
      <w:kern w:val="0"/>
      <w:sz w:val="24"/>
      <w:szCs w:val="20"/>
    </w:rPr>
  </w:style>
  <w:style w:type="paragraph" w:customStyle="1" w:styleId="referance">
    <w:name w:val="referance"/>
    <w:basedOn w:val="affff"/>
    <w:uiPriority w:val="99"/>
    <w:qFormat/>
    <w:rsid w:val="00AF754E"/>
    <w:pPr>
      <w:keepNext/>
      <w:widowControl/>
      <w:autoSpaceDE w:val="0"/>
      <w:autoSpaceDN w:val="0"/>
      <w:adjustRightInd w:val="0"/>
      <w:spacing w:line="360" w:lineRule="auto"/>
      <w:ind w:left="360" w:firstLineChars="200" w:hanging="360"/>
      <w:jc w:val="left"/>
    </w:pPr>
    <w:rPr>
      <w:rFonts w:ascii="宋体" w:eastAsia="宋体" w:hAnsi="Times New Roman" w:cs="Times New Roman"/>
      <w:kern w:val="0"/>
      <w:sz w:val="24"/>
      <w:szCs w:val="20"/>
    </w:rPr>
  </w:style>
  <w:style w:type="paragraph" w:customStyle="1" w:styleId="xl111">
    <w:name w:val="xl111"/>
    <w:basedOn w:val="affff"/>
    <w:qFormat/>
    <w:rsid w:val="00AF754E"/>
    <w:pPr>
      <w:widowControl/>
      <w:pBdr>
        <w:top w:val="single" w:sz="4" w:space="0" w:color="auto"/>
        <w:left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affffffffffffffffffffff1">
    <w:name w:val="页眉文档名称样式"/>
    <w:basedOn w:val="affff"/>
    <w:uiPriority w:val="99"/>
    <w:qFormat/>
    <w:rsid w:val="00AF754E"/>
    <w:pPr>
      <w:keepNext/>
      <w:autoSpaceDE w:val="0"/>
      <w:autoSpaceDN w:val="0"/>
      <w:adjustRightInd w:val="0"/>
      <w:ind w:firstLineChars="200" w:firstLine="200"/>
      <w:jc w:val="left"/>
    </w:pPr>
    <w:rPr>
      <w:rFonts w:ascii="Times New Roman" w:eastAsia="宋体" w:hAnsi="Times New Roman" w:cs="Times New Roman"/>
      <w:kern w:val="0"/>
      <w:sz w:val="18"/>
      <w:szCs w:val="20"/>
    </w:rPr>
  </w:style>
  <w:style w:type="paragraph" w:customStyle="1" w:styleId="xl64">
    <w:name w:val="xl64"/>
    <w:basedOn w:val="affff"/>
    <w:qFormat/>
    <w:rsid w:val="00AF754E"/>
    <w:pPr>
      <w:widowControl/>
      <w:spacing w:before="100" w:beforeAutospacing="1" w:after="100" w:afterAutospacing="1"/>
      <w:ind w:firstLineChars="200" w:firstLine="200"/>
      <w:jc w:val="left"/>
      <w:textAlignment w:val="center"/>
    </w:pPr>
    <w:rPr>
      <w:rFonts w:ascii="宋体" w:eastAsia="宋体" w:hAnsi="宋体" w:cs="宋体"/>
      <w:kern w:val="0"/>
      <w:sz w:val="20"/>
      <w:szCs w:val="20"/>
    </w:rPr>
  </w:style>
  <w:style w:type="paragraph" w:customStyle="1" w:styleId="catalog6">
    <w:name w:val="catalog 6"/>
    <w:basedOn w:val="affff"/>
    <w:uiPriority w:val="99"/>
    <w:qFormat/>
    <w:rsid w:val="00AF754E"/>
    <w:pPr>
      <w:keepNext/>
      <w:widowControl/>
      <w:autoSpaceDE w:val="0"/>
      <w:autoSpaceDN w:val="0"/>
      <w:adjustRightInd w:val="0"/>
      <w:ind w:left="1757" w:firstLineChars="200" w:hanging="907"/>
      <w:jc w:val="left"/>
    </w:pPr>
    <w:rPr>
      <w:rFonts w:ascii="Times New Roman" w:eastAsia="宋体" w:hAnsi="Times New Roman" w:cs="Times New Roman"/>
      <w:kern w:val="0"/>
      <w:sz w:val="24"/>
      <w:szCs w:val="20"/>
    </w:rPr>
  </w:style>
  <w:style w:type="paragraph" w:customStyle="1" w:styleId="affffffffffffffffffffff2">
    <w:name w:val="章节标题"/>
    <w:basedOn w:val="affff"/>
    <w:uiPriority w:val="99"/>
    <w:qFormat/>
    <w:rsid w:val="00AF754E"/>
    <w:pPr>
      <w:keepNext/>
      <w:tabs>
        <w:tab w:val="left" w:pos="0"/>
      </w:tabs>
      <w:autoSpaceDE w:val="0"/>
      <w:autoSpaceDN w:val="0"/>
      <w:adjustRightInd w:val="0"/>
      <w:spacing w:before="300" w:after="300"/>
      <w:ind w:firstLineChars="200" w:firstLine="200"/>
      <w:jc w:val="center"/>
    </w:pPr>
    <w:rPr>
      <w:rFonts w:ascii="Arial" w:eastAsia="黑体" w:hAnsi="Arial" w:cs="Arial"/>
      <w:kern w:val="0"/>
      <w:sz w:val="30"/>
      <w:szCs w:val="20"/>
    </w:rPr>
  </w:style>
  <w:style w:type="paragraph" w:customStyle="1" w:styleId="Char">
    <w:name w:val="编写建议 Char"/>
    <w:basedOn w:val="affff"/>
    <w:link w:val="CharChare"/>
    <w:qFormat/>
    <w:rsid w:val="00AF754E"/>
    <w:pPr>
      <w:keepNext/>
      <w:numPr>
        <w:ilvl w:val="7"/>
        <w:numId w:val="95"/>
      </w:numPr>
      <w:autoSpaceDE w:val="0"/>
      <w:autoSpaceDN w:val="0"/>
      <w:adjustRightInd w:val="0"/>
      <w:spacing w:line="360" w:lineRule="auto"/>
      <w:ind w:left="1134" w:firstLineChars="200" w:firstLine="200"/>
      <w:jc w:val="left"/>
    </w:pPr>
    <w:rPr>
      <w:i/>
      <w:color w:val="0000FF"/>
      <w:szCs w:val="21"/>
    </w:rPr>
  </w:style>
  <w:style w:type="paragraph" w:customStyle="1" w:styleId="catalog1">
    <w:name w:val="catalog 1"/>
    <w:basedOn w:val="affff"/>
    <w:uiPriority w:val="99"/>
    <w:qFormat/>
    <w:rsid w:val="00AF754E"/>
    <w:pPr>
      <w:keepNext/>
      <w:widowControl/>
      <w:numPr>
        <w:numId w:val="96"/>
      </w:numPr>
      <w:tabs>
        <w:tab w:val="left" w:pos="1134"/>
      </w:tabs>
      <w:autoSpaceDE w:val="0"/>
      <w:autoSpaceDN w:val="0"/>
      <w:adjustRightInd w:val="0"/>
      <w:ind w:left="198" w:firstLineChars="200" w:hanging="113"/>
      <w:jc w:val="left"/>
    </w:pPr>
    <w:rPr>
      <w:rFonts w:ascii="Times New Roman" w:eastAsia="宋体" w:hAnsi="Times New Roman" w:cs="Times New Roman"/>
      <w:kern w:val="0"/>
      <w:sz w:val="24"/>
      <w:szCs w:val="20"/>
    </w:rPr>
  </w:style>
  <w:style w:type="paragraph" w:customStyle="1" w:styleId="affffffffffffffffffffff3">
    <w:name w:val="脚注"/>
    <w:basedOn w:val="affff"/>
    <w:qFormat/>
    <w:rsid w:val="00AF754E"/>
    <w:pPr>
      <w:keepNext/>
      <w:autoSpaceDE w:val="0"/>
      <w:autoSpaceDN w:val="0"/>
      <w:adjustRightInd w:val="0"/>
      <w:spacing w:after="90"/>
      <w:ind w:firstLineChars="200" w:firstLine="200"/>
      <w:jc w:val="left"/>
    </w:pPr>
    <w:rPr>
      <w:rFonts w:ascii="Times New Roman" w:eastAsia="宋体" w:hAnsi="Times New Roman" w:cs="Times New Roman"/>
      <w:kern w:val="0"/>
      <w:sz w:val="18"/>
      <w:szCs w:val="20"/>
    </w:rPr>
  </w:style>
  <w:style w:type="paragraph" w:customStyle="1" w:styleId="ItemListText">
    <w:name w:val="Item List Text"/>
    <w:link w:val="ItemListTextChar"/>
    <w:qFormat/>
    <w:rsid w:val="00AF754E"/>
    <w:pPr>
      <w:tabs>
        <w:tab w:val="left" w:pos="780"/>
      </w:tabs>
      <w:adjustRightInd w:val="0"/>
      <w:snapToGrid w:val="0"/>
      <w:spacing w:before="80" w:after="80" w:line="240" w:lineRule="atLeast"/>
      <w:ind w:left="2126"/>
    </w:pPr>
    <w:rPr>
      <w:szCs w:val="21"/>
    </w:rPr>
  </w:style>
  <w:style w:type="paragraph" w:customStyle="1" w:styleId="documenttitleoncover">
    <w:name w:val="document title on cover"/>
    <w:basedOn w:val="affff"/>
    <w:uiPriority w:val="99"/>
    <w:qFormat/>
    <w:rsid w:val="00AF754E"/>
    <w:pPr>
      <w:keepNext/>
      <w:widowControl/>
      <w:autoSpaceDE w:val="0"/>
      <w:autoSpaceDN w:val="0"/>
      <w:adjustRightInd w:val="0"/>
      <w:spacing w:line="360" w:lineRule="auto"/>
      <w:ind w:firstLineChars="200" w:firstLine="200"/>
      <w:jc w:val="center"/>
    </w:pPr>
    <w:rPr>
      <w:rFonts w:ascii="Arial" w:eastAsia="宋体" w:hAnsi="Arial" w:cs="Times New Roman"/>
      <w:b/>
      <w:kern w:val="0"/>
      <w:sz w:val="56"/>
      <w:szCs w:val="20"/>
    </w:rPr>
  </w:style>
  <w:style w:type="paragraph" w:customStyle="1" w:styleId="xl108">
    <w:name w:val="xl108"/>
    <w:basedOn w:val="affff"/>
    <w:qFormat/>
    <w:rsid w:val="00AF754E"/>
    <w:pPr>
      <w:widowControl/>
      <w:pBdr>
        <w:lef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figuredescription0">
    <w:name w:val="figure description"/>
    <w:basedOn w:val="affff"/>
    <w:uiPriority w:val="99"/>
    <w:qFormat/>
    <w:rsid w:val="00AF754E"/>
    <w:pPr>
      <w:keepNext/>
      <w:widowControl/>
      <w:tabs>
        <w:tab w:val="left" w:pos="1080"/>
      </w:tabs>
      <w:autoSpaceDE w:val="0"/>
      <w:autoSpaceDN w:val="0"/>
      <w:adjustRightInd w:val="0"/>
      <w:spacing w:before="105" w:line="360" w:lineRule="auto"/>
      <w:ind w:firstLineChars="200" w:firstLine="200"/>
      <w:jc w:val="center"/>
    </w:pPr>
    <w:rPr>
      <w:rFonts w:ascii="宋体" w:eastAsia="宋体" w:hAnsi="Times New Roman" w:cs="Times New Roman"/>
      <w:kern w:val="0"/>
      <w:sz w:val="24"/>
      <w:szCs w:val="20"/>
    </w:rPr>
  </w:style>
  <w:style w:type="paragraph" w:customStyle="1" w:styleId="abc">
    <w:name w:val="标题 abc"/>
    <w:basedOn w:val="affff"/>
    <w:uiPriority w:val="99"/>
    <w:qFormat/>
    <w:rsid w:val="00AF754E"/>
    <w:pPr>
      <w:keepNext/>
      <w:tabs>
        <w:tab w:val="left" w:pos="360"/>
      </w:tabs>
      <w:autoSpaceDE w:val="0"/>
      <w:autoSpaceDN w:val="0"/>
      <w:adjustRightInd w:val="0"/>
      <w:spacing w:beforeLines="50"/>
      <w:ind w:firstLineChars="200" w:firstLine="200"/>
      <w:jc w:val="left"/>
    </w:pPr>
    <w:rPr>
      <w:rFonts w:ascii="Times New Roman" w:eastAsia="宋体" w:hAnsi="Times New Roman" w:cs="Times New Roman"/>
      <w:kern w:val="0"/>
      <w:sz w:val="22"/>
      <w:szCs w:val="20"/>
    </w:rPr>
  </w:style>
  <w:style w:type="paragraph" w:customStyle="1" w:styleId="tabledescriptionwithoutautonumbering">
    <w:name w:val="table description without auto numbering"/>
    <w:basedOn w:val="affff"/>
    <w:uiPriority w:val="99"/>
    <w:qFormat/>
    <w:rsid w:val="00AF754E"/>
    <w:pPr>
      <w:keepNext/>
      <w:keepLines/>
      <w:widowControl/>
      <w:autoSpaceDE w:val="0"/>
      <w:autoSpaceDN w:val="0"/>
      <w:adjustRightInd w:val="0"/>
      <w:spacing w:line="360" w:lineRule="auto"/>
      <w:ind w:firstLineChars="200" w:firstLine="200"/>
      <w:jc w:val="center"/>
    </w:pPr>
    <w:rPr>
      <w:rFonts w:ascii="宋体" w:eastAsia="宋体" w:hAnsi="Times New Roman" w:cs="Times New Roman"/>
      <w:kern w:val="0"/>
      <w:sz w:val="24"/>
      <w:szCs w:val="20"/>
    </w:rPr>
  </w:style>
  <w:style w:type="paragraph" w:customStyle="1" w:styleId="affffffffffffffffffffff4">
    <w:name w:val="封面华为技术"/>
    <w:basedOn w:val="affff"/>
    <w:qFormat/>
    <w:rsid w:val="00AF754E"/>
    <w:pPr>
      <w:keepNext/>
      <w:autoSpaceDE w:val="0"/>
      <w:autoSpaceDN w:val="0"/>
      <w:adjustRightInd w:val="0"/>
      <w:spacing w:line="360" w:lineRule="auto"/>
      <w:ind w:firstLineChars="200" w:firstLine="200"/>
      <w:jc w:val="center"/>
    </w:pPr>
    <w:rPr>
      <w:rFonts w:ascii="Arial" w:eastAsia="黑体" w:hAnsi="Arial" w:cs="Times New Roman"/>
      <w:kern w:val="0"/>
      <w:sz w:val="32"/>
      <w:szCs w:val="32"/>
    </w:rPr>
  </w:style>
  <w:style w:type="paragraph" w:customStyle="1" w:styleId="xl115">
    <w:name w:val="xl115"/>
    <w:basedOn w:val="affff"/>
    <w:qFormat/>
    <w:rsid w:val="00AF754E"/>
    <w:pPr>
      <w:widowControl/>
      <w:pBdr>
        <w:left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kern w:val="0"/>
      <w:sz w:val="22"/>
    </w:rPr>
  </w:style>
  <w:style w:type="paragraph" w:customStyle="1" w:styleId="NotesTextList">
    <w:name w:val="Notes Text List"/>
    <w:basedOn w:val="affff"/>
    <w:qFormat/>
    <w:rsid w:val="00AF754E"/>
    <w:pPr>
      <w:keepNext/>
      <w:keepLines/>
      <w:widowControl/>
      <w:numPr>
        <w:numId w:val="97"/>
      </w:numPr>
      <w:tabs>
        <w:tab w:val="left" w:pos="2359"/>
      </w:tabs>
      <w:topLinePunct/>
      <w:adjustRightInd w:val="0"/>
      <w:snapToGrid w:val="0"/>
      <w:spacing w:before="40" w:after="80" w:line="200" w:lineRule="atLeast"/>
      <w:ind w:left="2359" w:firstLineChars="200" w:firstLine="200"/>
      <w:jc w:val="left"/>
    </w:pPr>
    <w:rPr>
      <w:rFonts w:ascii="Times New Roman" w:eastAsia="楷体_GB2312" w:hAnsi="Times New Roman" w:cs="Arial" w:hint="eastAsia"/>
      <w:iCs/>
      <w:sz w:val="18"/>
      <w:szCs w:val="18"/>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ff"/>
    <w:qFormat/>
    <w:rsid w:val="00AF754E"/>
    <w:pPr>
      <w:spacing w:line="360" w:lineRule="auto"/>
      <w:ind w:left="420" w:firstLineChars="200" w:firstLine="200"/>
      <w:jc w:val="left"/>
      <w:textAlignment w:val="baseline"/>
    </w:pPr>
    <w:rPr>
      <w:rFonts w:ascii="Arial" w:eastAsia="黑体" w:hAnsi="Arial" w:cs="Arial"/>
      <w:snapToGrid w:val="0"/>
      <w:sz w:val="24"/>
      <w:szCs w:val="21"/>
    </w:rPr>
  </w:style>
  <w:style w:type="paragraph" w:customStyle="1" w:styleId="documenttitleonheader">
    <w:name w:val="document title on header"/>
    <w:basedOn w:val="affff"/>
    <w:uiPriority w:val="99"/>
    <w:qFormat/>
    <w:rsid w:val="00AF754E"/>
    <w:pPr>
      <w:keepNext/>
      <w:widowControl/>
      <w:autoSpaceDE w:val="0"/>
      <w:autoSpaceDN w:val="0"/>
      <w:adjustRightInd w:val="0"/>
      <w:ind w:firstLineChars="200" w:firstLine="200"/>
      <w:jc w:val="left"/>
    </w:pPr>
    <w:rPr>
      <w:rFonts w:ascii="Times New Roman" w:eastAsia="宋体" w:hAnsi="Times New Roman" w:cs="Times New Roman"/>
      <w:kern w:val="0"/>
      <w:sz w:val="18"/>
      <w:szCs w:val="20"/>
    </w:rPr>
  </w:style>
  <w:style w:type="paragraph" w:customStyle="1" w:styleId="affffffffffffffffffffff5">
    <w:name w:val="表号去除自动编号"/>
    <w:basedOn w:val="affff"/>
    <w:uiPriority w:val="99"/>
    <w:qFormat/>
    <w:rsid w:val="00AF754E"/>
    <w:pPr>
      <w:keepNext/>
      <w:autoSpaceDE w:val="0"/>
      <w:autoSpaceDN w:val="0"/>
      <w:adjustRightInd w:val="0"/>
      <w:spacing w:line="360" w:lineRule="auto"/>
      <w:ind w:firstLineChars="200" w:firstLine="200"/>
      <w:jc w:val="center"/>
    </w:pPr>
    <w:rPr>
      <w:rFonts w:ascii="宋体" w:eastAsia="宋体" w:hAnsi="宋体" w:cs="Times New Roman"/>
      <w:kern w:val="0"/>
      <w:sz w:val="24"/>
      <w:szCs w:val="20"/>
    </w:rPr>
  </w:style>
  <w:style w:type="paragraph" w:customStyle="1" w:styleId="figuredescriptionwithoutautonumbering">
    <w:name w:val="figure description without auto numbering"/>
    <w:basedOn w:val="affff"/>
    <w:uiPriority w:val="99"/>
    <w:qFormat/>
    <w:rsid w:val="00AF754E"/>
    <w:pPr>
      <w:keepNext/>
      <w:widowControl/>
      <w:autoSpaceDE w:val="0"/>
      <w:autoSpaceDN w:val="0"/>
      <w:adjustRightInd w:val="0"/>
      <w:spacing w:before="105" w:line="360" w:lineRule="auto"/>
      <w:ind w:firstLineChars="200" w:firstLine="425"/>
      <w:jc w:val="center"/>
    </w:pPr>
    <w:rPr>
      <w:rFonts w:ascii="Times New Roman" w:eastAsia="宋体" w:hAnsi="Times New Roman" w:cs="Times New Roman"/>
      <w:kern w:val="0"/>
      <w:sz w:val="24"/>
      <w:szCs w:val="20"/>
    </w:rPr>
  </w:style>
  <w:style w:type="paragraph" w:customStyle="1" w:styleId="confidentialitylevelonheader">
    <w:name w:val="confidentiality level on header"/>
    <w:basedOn w:val="affff"/>
    <w:uiPriority w:val="99"/>
    <w:qFormat/>
    <w:rsid w:val="00AF754E"/>
    <w:pPr>
      <w:keepNext/>
      <w:widowControl/>
      <w:autoSpaceDE w:val="0"/>
      <w:autoSpaceDN w:val="0"/>
      <w:adjustRightInd w:val="0"/>
      <w:ind w:firstLineChars="200" w:firstLine="200"/>
      <w:jc w:val="right"/>
    </w:pPr>
    <w:rPr>
      <w:rFonts w:ascii="Times New Roman" w:eastAsia="宋体" w:hAnsi="Times New Roman" w:cs="Times New Roman"/>
      <w:kern w:val="0"/>
      <w:sz w:val="18"/>
      <w:szCs w:val="20"/>
    </w:rPr>
  </w:style>
  <w:style w:type="paragraph" w:customStyle="1" w:styleId="affffffffffffffffffffff6">
    <w:name w:val="页脚样式"/>
    <w:basedOn w:val="affff"/>
    <w:uiPriority w:val="99"/>
    <w:qFormat/>
    <w:rsid w:val="00AF754E"/>
    <w:pPr>
      <w:keepNext/>
      <w:autoSpaceDE w:val="0"/>
      <w:autoSpaceDN w:val="0"/>
      <w:adjustRightInd w:val="0"/>
      <w:spacing w:before="90"/>
      <w:ind w:firstLineChars="200" w:firstLine="200"/>
      <w:jc w:val="left"/>
    </w:pPr>
    <w:rPr>
      <w:rFonts w:ascii="Times New Roman" w:eastAsia="宋体" w:hAnsi="Times New Roman" w:cs="Times New Roman"/>
      <w:kern w:val="0"/>
      <w:sz w:val="18"/>
      <w:szCs w:val="20"/>
    </w:rPr>
  </w:style>
  <w:style w:type="paragraph" w:customStyle="1" w:styleId="225">
    <w:name w:val="样式 正文首行缩进 2 + 五号 首行缩进:  2 字符"/>
    <w:basedOn w:val="2d"/>
    <w:qFormat/>
    <w:rsid w:val="00AF754E"/>
    <w:rPr>
      <w:rFonts w:ascii="Calibri" w:hAnsi="Calibri"/>
      <w:szCs w:val="22"/>
    </w:rPr>
  </w:style>
  <w:style w:type="paragraph" w:customStyle="1" w:styleId="catalog8">
    <w:name w:val="catalog 8"/>
    <w:basedOn w:val="affff"/>
    <w:uiPriority w:val="99"/>
    <w:qFormat/>
    <w:rsid w:val="00AF754E"/>
    <w:pPr>
      <w:keepNext/>
      <w:widowControl/>
      <w:autoSpaceDE w:val="0"/>
      <w:autoSpaceDN w:val="0"/>
      <w:adjustRightInd w:val="0"/>
      <w:ind w:left="113" w:firstLineChars="200" w:firstLine="200"/>
      <w:jc w:val="left"/>
    </w:pPr>
    <w:rPr>
      <w:rFonts w:ascii="Times New Roman" w:eastAsia="宋体" w:hAnsi="Times New Roman" w:cs="Times New Roman"/>
      <w:kern w:val="0"/>
      <w:sz w:val="24"/>
      <w:szCs w:val="20"/>
    </w:rPr>
  </w:style>
  <w:style w:type="paragraph" w:customStyle="1" w:styleId="tabledescription0">
    <w:name w:val="table description"/>
    <w:basedOn w:val="affff"/>
    <w:qFormat/>
    <w:rsid w:val="00AF754E"/>
    <w:pPr>
      <w:keepNext/>
      <w:keepLines/>
      <w:widowControl/>
      <w:autoSpaceDE w:val="0"/>
      <w:autoSpaceDN w:val="0"/>
      <w:adjustRightInd w:val="0"/>
      <w:spacing w:line="360" w:lineRule="auto"/>
      <w:ind w:left="360" w:firstLineChars="200" w:hanging="360"/>
      <w:jc w:val="center"/>
    </w:pPr>
    <w:rPr>
      <w:rFonts w:ascii="宋体" w:eastAsia="宋体" w:hAnsi="Times New Roman" w:cs="Times New Roman"/>
      <w:kern w:val="0"/>
      <w:sz w:val="24"/>
      <w:szCs w:val="20"/>
    </w:rPr>
  </w:style>
  <w:style w:type="paragraph" w:customStyle="1" w:styleId="affffffffffffffffffffff7">
    <w:name w:val="代码样式"/>
    <w:basedOn w:val="afffffffffffffffffffff6"/>
    <w:qFormat/>
    <w:rsid w:val="00AF754E"/>
    <w:pPr>
      <w:spacing w:line="360" w:lineRule="auto"/>
    </w:pPr>
    <w:rPr>
      <w:rFonts w:ascii="Courier New" w:hAnsi="Courier New"/>
      <w:sz w:val="18"/>
      <w:szCs w:val="18"/>
    </w:rPr>
  </w:style>
  <w:style w:type="paragraph" w:customStyle="1" w:styleId="catalog5">
    <w:name w:val="catalog 5"/>
    <w:basedOn w:val="affff"/>
    <w:uiPriority w:val="99"/>
    <w:qFormat/>
    <w:rsid w:val="00AF754E"/>
    <w:pPr>
      <w:keepNext/>
      <w:autoSpaceDE w:val="0"/>
      <w:autoSpaceDN w:val="0"/>
      <w:adjustRightInd w:val="0"/>
      <w:ind w:left="680" w:firstLineChars="200" w:firstLine="200"/>
      <w:jc w:val="left"/>
    </w:pPr>
    <w:rPr>
      <w:rFonts w:ascii="Times New Roman" w:eastAsia="宋体" w:hAnsi="Times New Roman" w:cs="Times New Roman"/>
      <w:kern w:val="0"/>
      <w:sz w:val="24"/>
      <w:szCs w:val="20"/>
    </w:rPr>
  </w:style>
  <w:style w:type="paragraph" w:customStyle="1" w:styleId="ParaCharCharChar1CharCharCharCharCharCharCharCharCharChar">
    <w:name w:val="默认段落字体 Para Char Char Char1 Char Char Char Char Char Char Char Char Char Char"/>
    <w:basedOn w:val="affff"/>
    <w:qFormat/>
    <w:rsid w:val="00AF754E"/>
    <w:pPr>
      <w:ind w:firstLineChars="200" w:firstLine="200"/>
      <w:jc w:val="left"/>
    </w:pPr>
    <w:rPr>
      <w:rFonts w:ascii="Arial" w:eastAsia="宋体" w:hAnsi="Arial" w:cs="Arial"/>
      <w:sz w:val="24"/>
      <w:szCs w:val="24"/>
    </w:rPr>
  </w:style>
  <w:style w:type="paragraph" w:customStyle="1" w:styleId="xl104">
    <w:name w:val="xl104"/>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Body1">
    <w:name w:val="Body1!"/>
    <w:basedOn w:val="affff"/>
    <w:link w:val="Body1Char"/>
    <w:qFormat/>
    <w:rsid w:val="00AF754E"/>
    <w:pPr>
      <w:widowControl/>
      <w:tabs>
        <w:tab w:val="left" w:pos="1247"/>
      </w:tabs>
      <w:spacing w:before="120" w:line="288" w:lineRule="auto"/>
      <w:ind w:left="1247" w:firstLineChars="200" w:firstLine="200"/>
      <w:jc w:val="left"/>
    </w:pPr>
    <w:rPr>
      <w:rFonts w:ascii="Arial" w:hAnsi="Arial"/>
      <w:szCs w:val="21"/>
    </w:rPr>
  </w:style>
  <w:style w:type="paragraph" w:customStyle="1" w:styleId="catalog3">
    <w:name w:val="catalog 3"/>
    <w:basedOn w:val="affff"/>
    <w:uiPriority w:val="99"/>
    <w:qFormat/>
    <w:rsid w:val="00AF754E"/>
    <w:pPr>
      <w:keepNext/>
      <w:widowControl/>
      <w:autoSpaceDE w:val="0"/>
      <w:autoSpaceDN w:val="0"/>
      <w:adjustRightInd w:val="0"/>
      <w:ind w:left="794" w:firstLineChars="200" w:hanging="454"/>
      <w:jc w:val="left"/>
    </w:pPr>
    <w:rPr>
      <w:rFonts w:ascii="Times New Roman" w:eastAsia="宋体" w:hAnsi="Times New Roman" w:cs="Times New Roman"/>
      <w:kern w:val="0"/>
      <w:sz w:val="24"/>
      <w:szCs w:val="20"/>
    </w:rPr>
  </w:style>
  <w:style w:type="paragraph" w:customStyle="1" w:styleId="xl110">
    <w:name w:val="xl110"/>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abstract0">
    <w:name w:val="abstract"/>
    <w:basedOn w:val="affff"/>
    <w:uiPriority w:val="99"/>
    <w:qFormat/>
    <w:rsid w:val="00AF754E"/>
    <w:pPr>
      <w:keepNext/>
      <w:widowControl/>
      <w:tabs>
        <w:tab w:val="left" w:pos="907"/>
      </w:tabs>
      <w:autoSpaceDE w:val="0"/>
      <w:autoSpaceDN w:val="0"/>
      <w:adjustRightInd w:val="0"/>
      <w:spacing w:line="360" w:lineRule="auto"/>
      <w:ind w:left="879" w:firstLineChars="200" w:hanging="879"/>
      <w:jc w:val="left"/>
    </w:pPr>
    <w:rPr>
      <w:rFonts w:ascii="Times New Roman" w:eastAsia="宋体" w:hAnsi="Times New Roman" w:cs="Times New Roman"/>
      <w:kern w:val="0"/>
      <w:sz w:val="24"/>
      <w:szCs w:val="20"/>
    </w:rPr>
  </w:style>
  <w:style w:type="paragraph" w:customStyle="1" w:styleId="catalog7">
    <w:name w:val="catalog 7"/>
    <w:basedOn w:val="affff"/>
    <w:uiPriority w:val="99"/>
    <w:qFormat/>
    <w:rsid w:val="00AF754E"/>
    <w:pPr>
      <w:keepNext/>
      <w:widowControl/>
      <w:autoSpaceDE w:val="0"/>
      <w:autoSpaceDN w:val="0"/>
      <w:adjustRightInd w:val="0"/>
      <w:ind w:left="2041" w:firstLineChars="200" w:hanging="1077"/>
      <w:jc w:val="left"/>
    </w:pPr>
    <w:rPr>
      <w:rFonts w:ascii="宋体" w:eastAsia="宋体" w:hAnsi="Times New Roman" w:cs="Times New Roman"/>
      <w:kern w:val="0"/>
      <w:sz w:val="24"/>
      <w:szCs w:val="20"/>
    </w:rPr>
  </w:style>
  <w:style w:type="paragraph" w:customStyle="1" w:styleId="HuaweiTechnologiesoncover">
    <w:name w:val="Huawei Technologies on cover"/>
    <w:basedOn w:val="affff"/>
    <w:uiPriority w:val="99"/>
    <w:qFormat/>
    <w:rsid w:val="00AF754E"/>
    <w:pPr>
      <w:keepNext/>
      <w:widowControl/>
      <w:autoSpaceDE w:val="0"/>
      <w:autoSpaceDN w:val="0"/>
      <w:adjustRightInd w:val="0"/>
      <w:spacing w:line="360" w:lineRule="auto"/>
      <w:ind w:firstLineChars="200" w:firstLine="200"/>
      <w:jc w:val="center"/>
    </w:pPr>
    <w:rPr>
      <w:rFonts w:ascii="黑体" w:eastAsia="黑体" w:hAnsi="Times New Roman" w:cs="Times New Roman"/>
      <w:b/>
      <w:kern w:val="0"/>
      <w:sz w:val="32"/>
      <w:szCs w:val="20"/>
    </w:rPr>
  </w:style>
  <w:style w:type="paragraph" w:customStyle="1" w:styleId="affffffffffffffffffffd">
    <w:name w:val="编写建议"/>
    <w:basedOn w:val="affff"/>
    <w:link w:val="Char1f9"/>
    <w:qFormat/>
    <w:rsid w:val="00AF754E"/>
    <w:pPr>
      <w:keepNext/>
      <w:autoSpaceDE w:val="0"/>
      <w:autoSpaceDN w:val="0"/>
      <w:adjustRightInd w:val="0"/>
      <w:spacing w:line="360" w:lineRule="auto"/>
      <w:ind w:firstLineChars="200" w:firstLine="200"/>
      <w:jc w:val="left"/>
    </w:pPr>
    <w:rPr>
      <w:rFonts w:ascii="Arial" w:hAnsi="Arial" w:cs="Arial"/>
      <w:i/>
      <w:color w:val="0000FF"/>
      <w:szCs w:val="21"/>
    </w:rPr>
  </w:style>
  <w:style w:type="paragraph" w:customStyle="1" w:styleId="affffffffffffffffffffff8">
    <w:name w:val="表格文本居中"/>
    <w:basedOn w:val="affff"/>
    <w:qFormat/>
    <w:rsid w:val="00AF754E"/>
    <w:pPr>
      <w:keepNext/>
      <w:autoSpaceDE w:val="0"/>
      <w:autoSpaceDN w:val="0"/>
      <w:adjustRightInd w:val="0"/>
      <w:ind w:firstLineChars="200" w:firstLine="200"/>
      <w:jc w:val="center"/>
    </w:pPr>
    <w:rPr>
      <w:rFonts w:ascii="Times New Roman" w:eastAsia="宋体" w:hAnsi="Times New Roman" w:cs="Times New Roman"/>
      <w:kern w:val="0"/>
      <w:sz w:val="24"/>
      <w:szCs w:val="20"/>
    </w:rPr>
  </w:style>
  <w:style w:type="paragraph" w:customStyle="1" w:styleId="catalog">
    <w:name w:val="catalog"/>
    <w:basedOn w:val="affff"/>
    <w:uiPriority w:val="99"/>
    <w:qFormat/>
    <w:rsid w:val="00AF754E"/>
    <w:pPr>
      <w:keepNext/>
      <w:pageBreakBefore/>
      <w:widowControl/>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xl63">
    <w:name w:val="xl63"/>
    <w:basedOn w:val="affff"/>
    <w:qFormat/>
    <w:rsid w:val="00AF754E"/>
    <w:pPr>
      <w:widowControl/>
      <w:spacing w:before="100" w:beforeAutospacing="1" w:after="100" w:afterAutospacing="1"/>
      <w:ind w:firstLineChars="200" w:firstLine="200"/>
      <w:jc w:val="left"/>
      <w:textAlignment w:val="center"/>
    </w:pPr>
    <w:rPr>
      <w:rFonts w:ascii="宋体" w:eastAsia="宋体" w:hAnsi="宋体" w:cs="宋体"/>
      <w:kern w:val="0"/>
      <w:sz w:val="24"/>
      <w:szCs w:val="24"/>
    </w:rPr>
  </w:style>
  <w:style w:type="paragraph" w:customStyle="1" w:styleId="xl113">
    <w:name w:val="xl113"/>
    <w:basedOn w:val="affff"/>
    <w:qFormat/>
    <w:rsid w:val="00AF754E"/>
    <w:pPr>
      <w:widowControl/>
      <w:pBdr>
        <w:top w:val="single" w:sz="4" w:space="0" w:color="auto"/>
        <w:left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itemlist0">
    <w:name w:val="item list"/>
    <w:basedOn w:val="a0"/>
    <w:uiPriority w:val="99"/>
    <w:qFormat/>
    <w:rsid w:val="00AF754E"/>
    <w:pPr>
      <w:keepNext/>
      <w:numPr>
        <w:numId w:val="0"/>
      </w:numPr>
      <w:tabs>
        <w:tab w:val="clear" w:pos="360"/>
        <w:tab w:val="left" w:pos="1559"/>
      </w:tabs>
      <w:autoSpaceDE w:val="0"/>
      <w:autoSpaceDN w:val="0"/>
      <w:adjustRightInd w:val="0"/>
      <w:spacing w:before="0" w:after="0" w:line="360" w:lineRule="auto"/>
      <w:ind w:leftChars="200" w:left="1559" w:firstLineChars="200" w:hanging="425"/>
    </w:pPr>
    <w:rPr>
      <w:rFonts w:ascii="宋体" w:hAnsi="Wingdings"/>
      <w:sz w:val="24"/>
      <w:szCs w:val="21"/>
      <w:lang w:eastAsia="zh-CN"/>
    </w:rPr>
  </w:style>
  <w:style w:type="paragraph" w:customStyle="1" w:styleId="xl98">
    <w:name w:val="xl98"/>
    <w:basedOn w:val="affff"/>
    <w:qFormat/>
    <w:rsid w:val="00AF754E"/>
    <w:pPr>
      <w:widowControl/>
      <w:pBdr>
        <w:left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xl117">
    <w:name w:val="xl117"/>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ItemList">
    <w:name w:val="Item List"/>
    <w:link w:val="ItemListChar"/>
    <w:qFormat/>
    <w:rsid w:val="00AF754E"/>
    <w:pPr>
      <w:numPr>
        <w:numId w:val="98"/>
      </w:numPr>
      <w:tabs>
        <w:tab w:val="left" w:pos="2126"/>
      </w:tabs>
      <w:adjustRightInd w:val="0"/>
      <w:snapToGrid w:val="0"/>
      <w:spacing w:before="80" w:after="80" w:line="240" w:lineRule="atLeast"/>
    </w:pPr>
    <w:rPr>
      <w:szCs w:val="21"/>
    </w:rPr>
  </w:style>
  <w:style w:type="paragraph" w:customStyle="1" w:styleId="xl105">
    <w:name w:val="xl105"/>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f9">
    <w:name w:val="图位"/>
    <w:basedOn w:val="affff"/>
    <w:uiPriority w:val="99"/>
    <w:qFormat/>
    <w:rsid w:val="00AF754E"/>
    <w:pPr>
      <w:widowControl/>
      <w:tabs>
        <w:tab w:val="left" w:pos="1247"/>
      </w:tabs>
      <w:spacing w:before="120" w:line="288" w:lineRule="auto"/>
      <w:ind w:left="1247" w:firstLineChars="200" w:firstLine="200"/>
      <w:jc w:val="center"/>
    </w:pPr>
    <w:rPr>
      <w:rFonts w:ascii="Arial" w:eastAsia="宋体" w:hAnsi="Arial" w:cs="Times New Roman"/>
      <w:kern w:val="0"/>
      <w:sz w:val="24"/>
      <w:szCs w:val="21"/>
      <w:lang w:eastAsia="en-US"/>
    </w:rPr>
  </w:style>
  <w:style w:type="paragraph" w:customStyle="1" w:styleId="CharCharChar4">
    <w:name w:val="图号 Char Char Char"/>
    <w:basedOn w:val="affff"/>
    <w:link w:val="CharCharCharChar3"/>
    <w:qFormat/>
    <w:rsid w:val="00AF754E"/>
    <w:pPr>
      <w:keepNext/>
      <w:autoSpaceDE w:val="0"/>
      <w:autoSpaceDN w:val="0"/>
      <w:adjustRightInd w:val="0"/>
      <w:spacing w:before="105" w:line="360" w:lineRule="auto"/>
      <w:ind w:firstLineChars="200" w:firstLine="200"/>
      <w:jc w:val="center"/>
    </w:pPr>
    <w:rPr>
      <w:rFonts w:ascii="Arial" w:hAnsi="Arial"/>
      <w:sz w:val="18"/>
      <w:szCs w:val="18"/>
    </w:rPr>
  </w:style>
  <w:style w:type="character" w:customStyle="1" w:styleId="description">
    <w:name w:val="description"/>
    <w:rsid w:val="00AF754E"/>
  </w:style>
  <w:style w:type="character" w:customStyle="1" w:styleId="codeChar">
    <w:name w:val="code Char"/>
    <w:link w:val="code0"/>
    <w:uiPriority w:val="99"/>
    <w:rsid w:val="00AF754E"/>
    <w:rPr>
      <w:rFonts w:ascii="Courier New" w:eastAsia="宋体" w:hAnsi="Courier New" w:cs="Times New Roman"/>
      <w:kern w:val="0"/>
      <w:sz w:val="18"/>
      <w:szCs w:val="20"/>
    </w:rPr>
  </w:style>
  <w:style w:type="character" w:customStyle="1" w:styleId="Charff4">
    <w:name w:val="二级标题 Char"/>
    <w:link w:val="afffffffffd"/>
    <w:uiPriority w:val="99"/>
    <w:rsid w:val="00AF754E"/>
    <w:rPr>
      <w:rFonts w:ascii="Arial" w:eastAsia="黑体" w:hAnsi="Arial" w:cs="Times New Roman"/>
      <w:b/>
      <w:bCs/>
      <w:kern w:val="44"/>
      <w:sz w:val="44"/>
      <w:szCs w:val="32"/>
    </w:rPr>
  </w:style>
  <w:style w:type="character" w:customStyle="1" w:styleId="Charf4">
    <w:name w:val="列表项目符号 Char"/>
    <w:aliases w:val="List Bullet Char1 Char,List Bullet Char Char Char,List Bullet Char1 Char Char Char,List Bullet Char Char Char Char Char,List Bullet Char1 Char Char Char Char Char,List Bullet Char Char Char Char Char Char Char"/>
    <w:link w:val="a0"/>
    <w:uiPriority w:val="99"/>
    <w:qFormat/>
    <w:rsid w:val="00AF754E"/>
    <w:rPr>
      <w:rFonts w:ascii="Times New Roman" w:eastAsia="宋体" w:hAnsi="Times New Roman" w:cs="Times New Roman"/>
      <w:kern w:val="0"/>
      <w:sz w:val="20"/>
      <w:szCs w:val="20"/>
      <w:lang w:eastAsia="en-US"/>
    </w:rPr>
  </w:style>
  <w:style w:type="paragraph" w:customStyle="1" w:styleId="CharChar2CharCharCharChar1">
    <w:name w:val="Char Char2 Char Char Char Char1"/>
    <w:basedOn w:val="affff"/>
    <w:uiPriority w:val="99"/>
    <w:qFormat/>
    <w:rsid w:val="00AF754E"/>
    <w:rPr>
      <w:rFonts w:ascii="Tahoma" w:eastAsia="宋体" w:hAnsi="Tahoma" w:cs="Times New Roman"/>
      <w:sz w:val="24"/>
      <w:szCs w:val="20"/>
    </w:rPr>
  </w:style>
  <w:style w:type="paragraph" w:customStyle="1" w:styleId="affffffffffffffffffffffa">
    <w:name w:val="文档正文样式"/>
    <w:basedOn w:val="affff"/>
    <w:link w:val="Charffffff"/>
    <w:qFormat/>
    <w:rsid w:val="00AF754E"/>
    <w:pPr>
      <w:spacing w:line="360" w:lineRule="auto"/>
      <w:ind w:firstLine="420"/>
    </w:pPr>
    <w:rPr>
      <w:rFonts w:ascii="Times New Roman" w:eastAsia="宋体" w:hAnsi="Times New Roman" w:cs="Times New Roman"/>
      <w:sz w:val="24"/>
      <w:szCs w:val="20"/>
    </w:rPr>
  </w:style>
  <w:style w:type="character" w:customStyle="1" w:styleId="Charffffff">
    <w:name w:val="文档正文样式 Char"/>
    <w:link w:val="affffffffffffffffffffffa"/>
    <w:rsid w:val="00AF754E"/>
    <w:rPr>
      <w:rFonts w:ascii="Times New Roman" w:eastAsia="宋体" w:hAnsi="Times New Roman" w:cs="Times New Roman"/>
      <w:sz w:val="24"/>
      <w:szCs w:val="20"/>
    </w:rPr>
  </w:style>
  <w:style w:type="character" w:customStyle="1" w:styleId="CharCharf">
    <w:name w:val="规范书正文 Char Char"/>
    <w:link w:val="affffffffffffffffffffffb"/>
    <w:rsid w:val="00AF754E"/>
    <w:rPr>
      <w:rFonts w:ascii="Arial" w:hAnsi="Arial"/>
      <w:sz w:val="24"/>
    </w:rPr>
  </w:style>
  <w:style w:type="paragraph" w:customStyle="1" w:styleId="affffffffffffffffffffffb">
    <w:name w:val="规范书正文"/>
    <w:basedOn w:val="afffffff9"/>
    <w:link w:val="CharCharf"/>
    <w:qFormat/>
    <w:rsid w:val="00AF754E"/>
    <w:pPr>
      <w:spacing w:line="360" w:lineRule="auto"/>
      <w:ind w:firstLineChars="200" w:firstLine="200"/>
    </w:pPr>
    <w:rPr>
      <w:rFonts w:ascii="Arial" w:eastAsiaTheme="minorEastAsia" w:hAnsi="Arial" w:cstheme="minorBidi"/>
      <w:kern w:val="2"/>
      <w:szCs w:val="22"/>
      <w:lang w:eastAsia="zh-CN"/>
    </w:rPr>
  </w:style>
  <w:style w:type="paragraph" w:customStyle="1" w:styleId="no-text-indent">
    <w:name w:val="no-text-inden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Char1CharCharCharCharChar1CharCharCharChar1">
    <w:name w:val="Char1 Char Char Char Char Char1 Char Char Char Char1"/>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1">
    <w:name w:val="Char1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1">
    <w:name w:val="Char Char1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1">
    <w:name w:val="Char Char1 Char Char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1">
    <w:name w:val="Char1 Char Char Char Char Char Char Char Char Char Char Char Char Char Char Char Char Char Char Char Char Char1 Char Char Char Char Char Char1"/>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CharCharChar1">
    <w:name w:val="Char Char1 Char Char Char Char Char Char Char Char1"/>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1">
    <w:name w:val="Char Char1 Char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1">
    <w:name w:val="Char1 Char Char Char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1">
    <w:name w:val="Char1 Char Char Char Char Char Char Char Char1"/>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CharCharCharCharCharCharCharCharCharCharCharCharCharChar1">
    <w:name w:val="Char Char Char Char Char Char Char Char Char Char Char Char Char Char Char Char1"/>
    <w:basedOn w:val="affff"/>
    <w:autoRedefine/>
    <w:uiPriority w:val="99"/>
    <w:qFormat/>
    <w:rsid w:val="00AF754E"/>
    <w:pPr>
      <w:tabs>
        <w:tab w:val="num" w:pos="360"/>
      </w:tabs>
    </w:pPr>
    <w:rPr>
      <w:rFonts w:ascii="Times New Roman" w:eastAsia="宋体" w:hAnsi="Times New Roman" w:cs="Times New Roman"/>
      <w:sz w:val="24"/>
      <w:szCs w:val="24"/>
    </w:rPr>
  </w:style>
  <w:style w:type="paragraph" w:customStyle="1" w:styleId="affffffffffffffffffffffc">
    <w:name w:val="说明书段落"/>
    <w:basedOn w:val="affff"/>
    <w:qFormat/>
    <w:rsid w:val="00AF754E"/>
    <w:pPr>
      <w:spacing w:line="0" w:lineRule="atLeast"/>
      <w:ind w:firstLineChars="200" w:firstLine="200"/>
    </w:pPr>
    <w:rPr>
      <w:rFonts w:ascii="等线" w:eastAsia="等线" w:hAnsi="等线" w:cs="Times New Roman"/>
      <w:szCs w:val="21"/>
    </w:rPr>
  </w:style>
  <w:style w:type="paragraph" w:customStyle="1" w:styleId="2ffd">
    <w:name w:val="正文编号2"/>
    <w:basedOn w:val="affff"/>
    <w:uiPriority w:val="99"/>
    <w:qFormat/>
    <w:rsid w:val="00AF754E"/>
    <w:rPr>
      <w:rFonts w:ascii="Times New Roman" w:eastAsia="楷体_GB2312" w:hAnsi="Times New Roman" w:cs="Times New Roman"/>
      <w:kern w:val="0"/>
      <w:sz w:val="28"/>
      <w:szCs w:val="24"/>
    </w:rPr>
  </w:style>
  <w:style w:type="character" w:customStyle="1" w:styleId="hljs-typename">
    <w:name w:val="hljs-typename"/>
    <w:qFormat/>
    <w:rsid w:val="00AF754E"/>
  </w:style>
  <w:style w:type="character" w:customStyle="1" w:styleId="hljs-javadoc">
    <w:name w:val="hljs-javadoc"/>
    <w:qFormat/>
    <w:rsid w:val="00AF754E"/>
  </w:style>
  <w:style w:type="character" w:customStyle="1" w:styleId="hljs-javadoctag">
    <w:name w:val="hljs-javadoctag"/>
    <w:qFormat/>
    <w:rsid w:val="00AF754E"/>
  </w:style>
  <w:style w:type="character" w:customStyle="1" w:styleId="hljs-annotation">
    <w:name w:val="hljs-annotation"/>
    <w:qFormat/>
    <w:rsid w:val="00AF754E"/>
  </w:style>
  <w:style w:type="paragraph" w:customStyle="1" w:styleId="affffffffffffffffffffffd">
    <w:name w:val="首行正文缩进"/>
    <w:basedOn w:val="affff"/>
    <w:link w:val="Charffffff0"/>
    <w:qFormat/>
    <w:rsid w:val="00AF754E"/>
    <w:pPr>
      <w:spacing w:before="120" w:after="120" w:line="360" w:lineRule="auto"/>
      <w:ind w:leftChars="100" w:left="100" w:rightChars="100" w:right="100" w:firstLineChars="200" w:firstLine="420"/>
      <w:jc w:val="left"/>
    </w:pPr>
    <w:rPr>
      <w:rFonts w:ascii="Times New Roman" w:eastAsia="宋体" w:hAnsi="Times New Roman" w:cs="Times New Roman"/>
      <w:szCs w:val="24"/>
    </w:rPr>
  </w:style>
  <w:style w:type="character" w:customStyle="1" w:styleId="Charffffff0">
    <w:name w:val="首行正文缩进 Char"/>
    <w:link w:val="affffffffffffffffffffffd"/>
    <w:rsid w:val="00AF754E"/>
    <w:rPr>
      <w:rFonts w:ascii="Times New Roman" w:eastAsia="宋体" w:hAnsi="Times New Roman" w:cs="Times New Roman"/>
      <w:szCs w:val="24"/>
    </w:rPr>
  </w:style>
  <w:style w:type="character" w:customStyle="1" w:styleId="1fffff">
    <w:name w:val="正文文本缩进字符1"/>
    <w:uiPriority w:val="99"/>
    <w:semiHidden/>
    <w:rsid w:val="00AF754E"/>
    <w:rPr>
      <w:kern w:val="2"/>
      <w:sz w:val="21"/>
      <w:szCs w:val="22"/>
    </w:rPr>
  </w:style>
  <w:style w:type="character" w:customStyle="1" w:styleId="1fffff0">
    <w:name w:val="批注文字字符1"/>
    <w:uiPriority w:val="99"/>
    <w:semiHidden/>
    <w:rsid w:val="00AF754E"/>
    <w:rPr>
      <w:kern w:val="2"/>
      <w:sz w:val="21"/>
      <w:szCs w:val="22"/>
    </w:rPr>
  </w:style>
  <w:style w:type="character" w:customStyle="1" w:styleId="1fffff1">
    <w:name w:val="批注主题字符1"/>
    <w:uiPriority w:val="99"/>
    <w:semiHidden/>
    <w:rsid w:val="00AF754E"/>
    <w:rPr>
      <w:b/>
      <w:bCs/>
      <w:kern w:val="2"/>
      <w:sz w:val="21"/>
      <w:szCs w:val="22"/>
    </w:rPr>
  </w:style>
  <w:style w:type="character" w:customStyle="1" w:styleId="1-2Char">
    <w:name w:val="中等深浅底纹 1 - 着色 2 Char"/>
    <w:link w:val="1-3"/>
    <w:qFormat/>
    <w:rsid w:val="00AF754E"/>
    <w:rPr>
      <w:rFonts w:ascii="Trebuchet MS" w:hAnsi="Trebuchet MS"/>
      <w:sz w:val="21"/>
      <w:szCs w:val="21"/>
      <w:lang w:eastAsia="en-US"/>
    </w:rPr>
  </w:style>
  <w:style w:type="character" w:customStyle="1" w:styleId="-3Char0">
    <w:name w:val="彩色列表 - 着色 3 Char"/>
    <w:rsid w:val="00AF754E"/>
    <w:rPr>
      <w:rFonts w:ascii="Trebuchet MS" w:hAnsi="Trebuchet MS"/>
      <w:i/>
      <w:iCs/>
      <w:color w:val="000000"/>
      <w:sz w:val="21"/>
      <w:szCs w:val="21"/>
      <w:lang w:eastAsia="en-US"/>
    </w:rPr>
  </w:style>
  <w:style w:type="character" w:customStyle="1" w:styleId="-3Char1">
    <w:name w:val="彩色网格 - 着色 3 Char"/>
    <w:link w:val="1-5"/>
    <w:qFormat/>
    <w:rsid w:val="00AF754E"/>
    <w:rPr>
      <w:rFonts w:ascii="Trebuchet MS" w:hAnsi="Trebuchet MS"/>
      <w:b/>
      <w:bCs/>
      <w:i/>
      <w:iCs/>
      <w:color w:val="4F81BD"/>
      <w:sz w:val="21"/>
      <w:szCs w:val="21"/>
      <w:lang w:eastAsia="en-US"/>
    </w:rPr>
  </w:style>
  <w:style w:type="paragraph" w:customStyle="1" w:styleId="132">
    <w:name w:val="13"/>
    <w:basedOn w:val="affff"/>
    <w:qFormat/>
    <w:rsid w:val="00AF754E"/>
    <w:pPr>
      <w:ind w:leftChars="100" w:left="100" w:rightChars="100" w:right="100"/>
    </w:pPr>
    <w:rPr>
      <w:rFonts w:ascii="Calibri" w:eastAsia="宋体" w:hAnsi="Calibri" w:cs="Times New Roman"/>
    </w:rPr>
  </w:style>
  <w:style w:type="character" w:customStyle="1" w:styleId="1fffff2">
    <w:name w:val="注释标题字符1"/>
    <w:uiPriority w:val="99"/>
    <w:semiHidden/>
    <w:rsid w:val="00AF754E"/>
    <w:rPr>
      <w:kern w:val="2"/>
      <w:sz w:val="21"/>
      <w:szCs w:val="22"/>
    </w:rPr>
  </w:style>
  <w:style w:type="table" w:customStyle="1" w:styleId="4f">
    <w:name w:val="普通表格 4"/>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黑体" w:eastAsia="MingLiU" w:hAnsi="黑体"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黑体" w:eastAsia="MingLiU" w:hAnsi="黑体"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黑体" w:eastAsia="MingLiU" w:hAnsi="黑体" w:cs="Times New Roman"/>
        <w:b/>
        <w:bCs/>
      </w:rPr>
    </w:tblStylePr>
    <w:tblStylePr w:type="lastCol">
      <w:rPr>
        <w:rFonts w:ascii="黑体" w:eastAsia="MingLiU" w:hAnsi="黑体"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50">
    <w:name w:val="Dark List Accent 5"/>
    <w:basedOn w:val="affff2"/>
    <w:uiPriority w:val="34"/>
    <w:qFormat/>
    <w:rsid w:val="00AF754E"/>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EDF2F8"/>
    </w:tcPr>
    <w:tblStylePr w:type="firstRow">
      <w:tblPr/>
      <w:trPr>
        <w:hidden/>
      </w:trPr>
      <w:tcPr>
        <w:tcBorders>
          <w:bottom w:val="single" w:sz="12" w:space="0" w:color="FFFFFF"/>
        </w:tcBorders>
        <w:shd w:val="clear" w:color="auto" w:fill="9E3A38"/>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insideH w:val="nil"/>
          <w:insideV w:val="nil"/>
        </w:tcBorders>
        <w:shd w:val="clear" w:color="auto" w:fill="D3DFEE"/>
      </w:tcPr>
    </w:tblStylePr>
    <w:tblStylePr w:type="band1Horz">
      <w:tblPr/>
      <w:trPr>
        <w:hidden/>
      </w:trPr>
      <w:tcPr>
        <w:shd w:val="clear" w:color="auto" w:fill="DBE5F1"/>
      </w:tcPr>
    </w:tblStylePr>
  </w:style>
  <w:style w:type="paragraph" w:customStyle="1" w:styleId="Style20">
    <w:name w:val="_Style 2"/>
    <w:basedOn w:val="affff"/>
    <w:uiPriority w:val="34"/>
    <w:qFormat/>
    <w:rsid w:val="00AF754E"/>
    <w:pPr>
      <w:widowControl/>
      <w:spacing w:before="100" w:beforeAutospacing="1" w:after="100" w:afterAutospacing="1"/>
      <w:ind w:leftChars="100" w:left="100" w:rightChars="100" w:right="100"/>
      <w:jc w:val="left"/>
    </w:pPr>
    <w:rPr>
      <w:rFonts w:ascii="宋体" w:eastAsia="宋体" w:hAnsi="宋体" w:cs="宋体"/>
      <w:kern w:val="0"/>
      <w:sz w:val="24"/>
      <w:szCs w:val="24"/>
    </w:rPr>
  </w:style>
  <w:style w:type="character" w:customStyle="1" w:styleId="msobooktitle0">
    <w:name w:val="msobooktitle"/>
    <w:rsid w:val="00AF754E"/>
    <w:rPr>
      <w:b/>
      <w:smallCaps/>
      <w:spacing w:val="5"/>
    </w:rPr>
  </w:style>
  <w:style w:type="character" w:customStyle="1" w:styleId="msointensereference0">
    <w:name w:val="msointensereference"/>
    <w:rsid w:val="00AF754E"/>
    <w:rPr>
      <w:b/>
      <w:smallCaps/>
      <w:color w:val="C0504D"/>
      <w:spacing w:val="5"/>
      <w:u w:val="single"/>
    </w:rPr>
  </w:style>
  <w:style w:type="character" w:customStyle="1" w:styleId="msosubtleemphasis0">
    <w:name w:val="msosubtleemphasis"/>
    <w:rsid w:val="00AF754E"/>
    <w:rPr>
      <w:i/>
      <w:color w:val="808080"/>
    </w:rPr>
  </w:style>
  <w:style w:type="character" w:customStyle="1" w:styleId="msointenseemphasis0">
    <w:name w:val="msointenseemphasis"/>
    <w:rsid w:val="00AF754E"/>
    <w:rPr>
      <w:b/>
      <w:i/>
      <w:color w:val="4F81BD"/>
    </w:rPr>
  </w:style>
  <w:style w:type="character" w:customStyle="1" w:styleId="msosubtlereference0">
    <w:name w:val="msosubtlereference"/>
    <w:rsid w:val="00AF754E"/>
    <w:rPr>
      <w:smallCaps/>
      <w:color w:val="C0504D"/>
      <w:u w:val="single"/>
    </w:rPr>
  </w:style>
  <w:style w:type="paragraph" w:customStyle="1" w:styleId="1fffff3">
    <w:name w:val="样式 四级标题 + 右侧:  1 字符"/>
    <w:basedOn w:val="affffffffffffffb"/>
    <w:uiPriority w:val="99"/>
    <w:qFormat/>
    <w:rsid w:val="00AF754E"/>
    <w:pPr>
      <w:keepNext w:val="0"/>
      <w:keepLines w:val="0"/>
      <w:widowControl w:val="0"/>
      <w:tabs>
        <w:tab w:val="num" w:pos="-700"/>
      </w:tabs>
      <w:spacing w:line="240" w:lineRule="auto"/>
      <w:ind w:left="-700" w:rightChars="100" w:right="100" w:hanging="420"/>
      <w:jc w:val="both"/>
      <w:outlineLvl w:val="9"/>
    </w:pPr>
    <w:rPr>
      <w:rFonts w:ascii="Times New Roman" w:eastAsia="宋体" w:hAnsi="Times New Roman" w:cs="宋体"/>
      <w:b w:val="0"/>
      <w:bCs w:val="0"/>
      <w:kern w:val="2"/>
      <w:sz w:val="21"/>
      <w:szCs w:val="20"/>
    </w:rPr>
  </w:style>
  <w:style w:type="paragraph" w:customStyle="1" w:styleId="31111">
    <w:name w:val="样式 样式 标题 3 + 左侧:  1 字符 右侧:  1 字符 + 右侧:  1 字符 + 右侧:  1 字符"/>
    <w:basedOn w:val="affff"/>
    <w:link w:val="31111Char"/>
    <w:autoRedefine/>
    <w:uiPriority w:val="99"/>
    <w:qFormat/>
    <w:rsid w:val="00AF754E"/>
    <w:pPr>
      <w:keepLines/>
      <w:widowControl/>
      <w:numPr>
        <w:numId w:val="115"/>
      </w:numPr>
      <w:pBdr>
        <w:top w:val="single" w:sz="4" w:space="1" w:color="auto"/>
        <w:left w:val="single" w:sz="4" w:space="4" w:color="auto"/>
      </w:pBdr>
      <w:shd w:val="pct10" w:color="auto" w:fill="auto"/>
      <w:spacing w:before="260" w:after="260"/>
      <w:ind w:leftChars="100" w:left="100" w:rightChars="100" w:right="210"/>
      <w:outlineLvl w:val="3"/>
    </w:pPr>
    <w:rPr>
      <w:rFonts w:ascii="Times New Roman" w:eastAsia="宋体" w:hAnsi="Times New Roman" w:cs="Times New Roman"/>
      <w:b/>
      <w:bCs/>
      <w:sz w:val="28"/>
      <w:szCs w:val="20"/>
    </w:rPr>
  </w:style>
  <w:style w:type="paragraph" w:customStyle="1" w:styleId="311110">
    <w:name w:val="样式 样式 样式 样式 样式3 + 右侧:  1 字符 + 右侧:  1 字符 + 右侧:  1 字符 + 右侧:  1 字符"/>
    <w:basedOn w:val="affff"/>
    <w:uiPriority w:val="99"/>
    <w:qFormat/>
    <w:rsid w:val="00AF754E"/>
    <w:pPr>
      <w:numPr>
        <w:numId w:val="114"/>
      </w:numPr>
      <w:ind w:leftChars="100" w:left="100" w:rightChars="100" w:right="100"/>
    </w:pPr>
    <w:rPr>
      <w:rFonts w:ascii="Times New Roman" w:eastAsia="宋体" w:hAnsi="Times New Roman" w:cs="Times New Roman"/>
      <w:szCs w:val="20"/>
    </w:rPr>
  </w:style>
  <w:style w:type="character" w:customStyle="1" w:styleId="31111Char">
    <w:name w:val="样式 样式 标题 3 + 左侧:  1 字符 右侧:  1 字符 + 右侧:  1 字符 + 右侧:  1 字符 Char"/>
    <w:link w:val="31111"/>
    <w:uiPriority w:val="99"/>
    <w:rsid w:val="00AF754E"/>
    <w:rPr>
      <w:rFonts w:ascii="Times New Roman" w:eastAsia="宋体" w:hAnsi="Times New Roman" w:cs="Times New Roman"/>
      <w:b/>
      <w:bCs/>
      <w:sz w:val="28"/>
      <w:szCs w:val="20"/>
      <w:shd w:val="pct10" w:color="auto" w:fill="auto"/>
    </w:rPr>
  </w:style>
  <w:style w:type="character" w:customStyle="1" w:styleId="mailsessiontitlemain">
    <w:name w:val="mail_session_title_main"/>
    <w:rsid w:val="00AF754E"/>
  </w:style>
  <w:style w:type="character" w:customStyle="1" w:styleId="mailsessiontitletail">
    <w:name w:val="mail_session_title_tail"/>
    <w:rsid w:val="00AF754E"/>
  </w:style>
  <w:style w:type="paragraph" w:customStyle="1" w:styleId="Header3">
    <w:name w:val="Header 3"/>
    <w:basedOn w:val="17"/>
    <w:next w:val="affff"/>
    <w:uiPriority w:val="99"/>
    <w:qFormat/>
    <w:rsid w:val="00AF754E"/>
    <w:pPr>
      <w:keepNext w:val="0"/>
      <w:widowControl/>
      <w:numPr>
        <w:numId w:val="0"/>
      </w:numPr>
      <w:spacing w:before="80" w:after="80" w:line="240" w:lineRule="auto"/>
      <w:ind w:leftChars="100" w:left="100" w:rightChars="100" w:right="100"/>
      <w:jc w:val="left"/>
      <w:outlineLvl w:val="9"/>
    </w:pPr>
    <w:rPr>
      <w:rFonts w:ascii="Arial" w:eastAsia="宋体" w:hAnsi="Arial"/>
      <w:b w:val="0"/>
      <w:sz w:val="20"/>
      <w:szCs w:val="20"/>
      <w:lang w:val="en-GB" w:eastAsia="en-US"/>
    </w:rPr>
  </w:style>
  <w:style w:type="character" w:customStyle="1" w:styleId="CharacterUserEntry">
    <w:name w:val="Character UserEntry"/>
    <w:rsid w:val="00AF754E"/>
    <w:rPr>
      <w:color w:val="FF0000"/>
    </w:rPr>
  </w:style>
  <w:style w:type="paragraph" w:customStyle="1" w:styleId="HPInternal">
    <w:name w:val="HP_Internal"/>
    <w:basedOn w:val="affff"/>
    <w:next w:val="affff"/>
    <w:uiPriority w:val="99"/>
    <w:qFormat/>
    <w:rsid w:val="00AF754E"/>
    <w:pPr>
      <w:widowControl/>
      <w:ind w:leftChars="100" w:left="100" w:rightChars="100" w:right="100"/>
      <w:jc w:val="left"/>
    </w:pPr>
    <w:rPr>
      <w:rFonts w:ascii="Arial" w:eastAsia="宋体" w:hAnsi="Arial" w:cs="Times New Roman"/>
      <w:i/>
      <w:kern w:val="0"/>
      <w:sz w:val="18"/>
      <w:szCs w:val="20"/>
      <w:lang w:val="en-GB" w:eastAsia="en-US"/>
    </w:rPr>
  </w:style>
  <w:style w:type="paragraph" w:customStyle="1" w:styleId="TableSmall">
    <w:name w:val="Table_Small"/>
    <w:uiPriority w:val="99"/>
    <w:qFormat/>
    <w:rsid w:val="00AF754E"/>
    <w:pPr>
      <w:spacing w:before="40" w:after="40"/>
    </w:pPr>
    <w:rPr>
      <w:rFonts w:ascii="Arial" w:eastAsia="宋体" w:hAnsi="Arial" w:cs="Times New Roman"/>
      <w:sz w:val="16"/>
      <w:lang w:val="en-GB" w:eastAsia="en-US"/>
    </w:rPr>
  </w:style>
  <w:style w:type="paragraph" w:customStyle="1" w:styleId="TableHeading1">
    <w:name w:val="Table_Heading"/>
    <w:basedOn w:val="affff"/>
    <w:qFormat/>
    <w:rsid w:val="00AF754E"/>
    <w:pPr>
      <w:keepNext/>
      <w:keepLines/>
      <w:widowControl/>
      <w:spacing w:before="40" w:after="40"/>
      <w:ind w:leftChars="100" w:left="100" w:rightChars="100" w:right="100"/>
      <w:jc w:val="left"/>
    </w:pPr>
    <w:rPr>
      <w:rFonts w:ascii="Arial" w:eastAsia="宋体" w:hAnsi="Arial" w:cs="Times New Roman"/>
      <w:b/>
      <w:kern w:val="0"/>
      <w:sz w:val="20"/>
      <w:szCs w:val="20"/>
      <w:lang w:val="en-GB" w:eastAsia="en-US"/>
    </w:rPr>
  </w:style>
  <w:style w:type="paragraph" w:customStyle="1" w:styleId="TOCHeading">
    <w:name w:val="TOC_Heading"/>
    <w:basedOn w:val="affff"/>
    <w:next w:val="affff"/>
    <w:uiPriority w:val="99"/>
    <w:qFormat/>
    <w:rsid w:val="00AF754E"/>
    <w:pPr>
      <w:keepNext/>
      <w:widowControl/>
      <w:spacing w:before="80" w:after="120"/>
      <w:ind w:leftChars="100" w:left="100" w:rightChars="100" w:right="100"/>
      <w:jc w:val="left"/>
    </w:pPr>
    <w:rPr>
      <w:rFonts w:ascii="Arial" w:eastAsia="宋体" w:hAnsi="Arial" w:cs="Times New Roman"/>
      <w:b/>
      <w:kern w:val="0"/>
      <w:sz w:val="24"/>
      <w:szCs w:val="20"/>
      <w:lang w:val="en-GB" w:eastAsia="en-US"/>
    </w:rPr>
  </w:style>
  <w:style w:type="paragraph" w:customStyle="1" w:styleId="Bulletwithtext1">
    <w:name w:val="Bullet with text 1"/>
    <w:basedOn w:val="affff"/>
    <w:qFormat/>
    <w:rsid w:val="00AF754E"/>
    <w:pPr>
      <w:widowControl/>
      <w:numPr>
        <w:numId w:val="116"/>
      </w:numPr>
      <w:ind w:leftChars="100" w:left="100" w:rightChars="100" w:right="100"/>
      <w:jc w:val="left"/>
    </w:pPr>
    <w:rPr>
      <w:rFonts w:ascii="Arial" w:eastAsia="宋体" w:hAnsi="Arial" w:cs="Times New Roman"/>
      <w:kern w:val="0"/>
      <w:sz w:val="20"/>
      <w:szCs w:val="20"/>
      <w:lang w:val="en-GB" w:eastAsia="en-US"/>
    </w:rPr>
  </w:style>
  <w:style w:type="paragraph" w:customStyle="1" w:styleId="Bulletwithtext3">
    <w:name w:val="Bullet with text 3"/>
    <w:basedOn w:val="affff"/>
    <w:qFormat/>
    <w:rsid w:val="00AF754E"/>
    <w:pPr>
      <w:widowControl/>
      <w:numPr>
        <w:numId w:val="117"/>
      </w:numPr>
      <w:ind w:leftChars="100" w:left="100" w:rightChars="100" w:right="100"/>
      <w:jc w:val="left"/>
    </w:pPr>
    <w:rPr>
      <w:rFonts w:ascii="Arial" w:eastAsia="宋体" w:hAnsi="Arial" w:cs="Times New Roman"/>
      <w:kern w:val="0"/>
      <w:sz w:val="20"/>
      <w:szCs w:val="20"/>
      <w:lang w:val="en-GB" w:eastAsia="en-US"/>
    </w:rPr>
  </w:style>
  <w:style w:type="paragraph" w:customStyle="1" w:styleId="Bulletwithtext4">
    <w:name w:val="Bullet with text 4"/>
    <w:basedOn w:val="affff"/>
    <w:uiPriority w:val="99"/>
    <w:qFormat/>
    <w:rsid w:val="00AF754E"/>
    <w:pPr>
      <w:widowControl/>
      <w:numPr>
        <w:numId w:val="118"/>
      </w:numPr>
      <w:ind w:leftChars="100" w:left="100" w:rightChars="100" w:right="100"/>
      <w:jc w:val="left"/>
    </w:pPr>
    <w:rPr>
      <w:rFonts w:ascii="Arial" w:eastAsia="宋体" w:hAnsi="Arial" w:cs="Times New Roman"/>
      <w:kern w:val="0"/>
      <w:sz w:val="20"/>
      <w:szCs w:val="20"/>
      <w:lang w:val="en-GB" w:eastAsia="en-US"/>
    </w:rPr>
  </w:style>
  <w:style w:type="paragraph" w:styleId="affffffffffffffffffffffe">
    <w:name w:val="Closing"/>
    <w:basedOn w:val="affff"/>
    <w:link w:val="Charffffff1"/>
    <w:qFormat/>
    <w:rsid w:val="00AF754E"/>
    <w:pPr>
      <w:widowControl/>
      <w:ind w:leftChars="100" w:left="4320" w:rightChars="100" w:right="100"/>
      <w:jc w:val="right"/>
    </w:pPr>
    <w:rPr>
      <w:rFonts w:ascii="Arial" w:eastAsia="宋体" w:hAnsi="Arial" w:cs="Times New Roman"/>
      <w:kern w:val="0"/>
      <w:sz w:val="20"/>
      <w:szCs w:val="20"/>
      <w:lang w:val="en-GB" w:eastAsia="en-US"/>
    </w:rPr>
  </w:style>
  <w:style w:type="character" w:customStyle="1" w:styleId="afffffffffffffffffffffff">
    <w:name w:val="结束语 字符"/>
    <w:basedOn w:val="affff1"/>
    <w:uiPriority w:val="99"/>
    <w:rsid w:val="00AF754E"/>
  </w:style>
  <w:style w:type="character" w:customStyle="1" w:styleId="Charffffff1">
    <w:name w:val="结束语 Char"/>
    <w:link w:val="affffffffffffffffffffffe"/>
    <w:rsid w:val="00AF754E"/>
    <w:rPr>
      <w:rFonts w:ascii="Arial" w:eastAsia="宋体" w:hAnsi="Arial" w:cs="Times New Roman"/>
      <w:kern w:val="0"/>
      <w:sz w:val="20"/>
      <w:szCs w:val="20"/>
      <w:lang w:val="en-GB" w:eastAsia="en-US"/>
    </w:rPr>
  </w:style>
  <w:style w:type="paragraph" w:customStyle="1" w:styleId="NormalUserEntry">
    <w:name w:val="Normal_UserEntry"/>
    <w:basedOn w:val="affff"/>
    <w:uiPriority w:val="99"/>
    <w:qFormat/>
    <w:rsid w:val="00AF754E"/>
    <w:pPr>
      <w:widowControl/>
      <w:ind w:leftChars="100" w:left="100" w:rightChars="100" w:right="100"/>
      <w:jc w:val="left"/>
    </w:pPr>
    <w:rPr>
      <w:rFonts w:ascii="Arial" w:eastAsia="宋体" w:hAnsi="Arial" w:cs="Times New Roman"/>
      <w:color w:val="FF0000"/>
      <w:kern w:val="0"/>
      <w:sz w:val="20"/>
      <w:szCs w:val="20"/>
      <w:lang w:val="en-GB" w:eastAsia="en-US"/>
    </w:rPr>
  </w:style>
  <w:style w:type="paragraph" w:customStyle="1" w:styleId="Numberedlist33">
    <w:name w:val="Numbered list 3.3"/>
    <w:basedOn w:val="36"/>
    <w:next w:val="affff"/>
    <w:uiPriority w:val="99"/>
    <w:qFormat/>
    <w:rsid w:val="00AF754E"/>
    <w:pPr>
      <w:keepLines w:val="0"/>
      <w:widowControl/>
      <w:numPr>
        <w:ilvl w:val="0"/>
        <w:numId w:val="0"/>
      </w:numPr>
      <w:tabs>
        <w:tab w:val="num" w:pos="720"/>
      </w:tabs>
      <w:spacing w:after="60" w:line="240" w:lineRule="auto"/>
      <w:ind w:leftChars="100" w:left="100" w:rightChars="100" w:right="100" w:hanging="360"/>
      <w:jc w:val="left"/>
    </w:pPr>
    <w:rPr>
      <w:rFonts w:eastAsia="宋体"/>
      <w:b/>
      <w:kern w:val="0"/>
      <w:sz w:val="22"/>
      <w:szCs w:val="20"/>
      <w:u w:color="FF0000"/>
      <w:lang w:val="en-GB" w:eastAsia="en-US"/>
    </w:rPr>
  </w:style>
  <w:style w:type="paragraph" w:customStyle="1" w:styleId="TableCenter">
    <w:name w:val="Table_Center"/>
    <w:uiPriority w:val="99"/>
    <w:qFormat/>
    <w:rsid w:val="00AF754E"/>
    <w:pPr>
      <w:spacing w:before="40" w:after="40"/>
      <w:jc w:val="center"/>
    </w:pPr>
    <w:rPr>
      <w:rFonts w:ascii="Arial" w:eastAsia="宋体" w:hAnsi="Arial" w:cs="Times New Roman"/>
      <w:lang w:val="en-GB" w:eastAsia="en-US"/>
    </w:rPr>
  </w:style>
  <w:style w:type="paragraph" w:customStyle="1" w:styleId="TableRight">
    <w:name w:val="Table_Right"/>
    <w:qFormat/>
    <w:rsid w:val="00AF754E"/>
    <w:pPr>
      <w:spacing w:before="40" w:after="40"/>
      <w:jc w:val="right"/>
    </w:pPr>
    <w:rPr>
      <w:rFonts w:ascii="Arial" w:eastAsia="宋体" w:hAnsi="Arial" w:cs="Times New Roman"/>
      <w:lang w:val="en-GB" w:eastAsia="en-US"/>
    </w:rPr>
  </w:style>
  <w:style w:type="paragraph" w:customStyle="1" w:styleId="TableSmHeadingCenter">
    <w:name w:val="Table_Sm_Heading_Center"/>
    <w:basedOn w:val="TableSmHeading"/>
    <w:uiPriority w:val="99"/>
    <w:qFormat/>
    <w:rsid w:val="00AF754E"/>
    <w:pPr>
      <w:spacing w:line="240" w:lineRule="auto"/>
      <w:ind w:leftChars="100" w:left="100" w:rightChars="100" w:right="100"/>
      <w:jc w:val="center"/>
    </w:pPr>
    <w:rPr>
      <w:rFonts w:ascii="Arial" w:eastAsia="宋体" w:hAnsi="Arial"/>
      <w:lang w:val="en-GB" w:eastAsia="en-US"/>
    </w:rPr>
  </w:style>
  <w:style w:type="paragraph" w:customStyle="1" w:styleId="TableSmallCenter">
    <w:name w:val="Table_Small_Center"/>
    <w:basedOn w:val="TableSmall"/>
    <w:uiPriority w:val="99"/>
    <w:qFormat/>
    <w:rsid w:val="00AF754E"/>
    <w:pPr>
      <w:jc w:val="center"/>
    </w:pPr>
  </w:style>
  <w:style w:type="paragraph" w:customStyle="1" w:styleId="TableSmallRight">
    <w:name w:val="Table_Small_Right"/>
    <w:basedOn w:val="TableSmall"/>
    <w:uiPriority w:val="99"/>
    <w:qFormat/>
    <w:rsid w:val="00AF754E"/>
    <w:pPr>
      <w:jc w:val="right"/>
    </w:pPr>
  </w:style>
  <w:style w:type="paragraph" w:customStyle="1" w:styleId="TableTitle0">
    <w:name w:val="Table_Title"/>
    <w:basedOn w:val="affff"/>
    <w:next w:val="affff"/>
    <w:uiPriority w:val="99"/>
    <w:qFormat/>
    <w:rsid w:val="00AF754E"/>
    <w:pPr>
      <w:keepNext/>
      <w:keepLines/>
      <w:widowControl/>
      <w:spacing w:before="240" w:after="60"/>
      <w:ind w:leftChars="100" w:left="100" w:rightChars="100" w:right="100"/>
      <w:jc w:val="left"/>
    </w:pPr>
    <w:rPr>
      <w:rFonts w:ascii="Arial" w:eastAsia="宋体" w:hAnsi="Arial" w:cs="Times New Roman"/>
      <w:b/>
      <w:kern w:val="0"/>
      <w:sz w:val="20"/>
      <w:szCs w:val="20"/>
      <w:lang w:val="en-GB" w:eastAsia="en-US"/>
    </w:rPr>
  </w:style>
  <w:style w:type="paragraph" w:customStyle="1" w:styleId="TitleCenter">
    <w:name w:val="Title_Center"/>
    <w:basedOn w:val="afffff2"/>
    <w:uiPriority w:val="99"/>
    <w:qFormat/>
    <w:rsid w:val="00AF754E"/>
    <w:pPr>
      <w:keepNext/>
      <w:widowControl/>
      <w:outlineLvl w:val="9"/>
    </w:pPr>
    <w:rPr>
      <w:rFonts w:ascii="Arial" w:hAnsi="Arial"/>
      <w:bCs w:val="0"/>
      <w:kern w:val="28"/>
      <w:sz w:val="24"/>
      <w:szCs w:val="20"/>
      <w:lang w:val="en-GB" w:eastAsia="en-US"/>
    </w:rPr>
  </w:style>
  <w:style w:type="paragraph" w:customStyle="1" w:styleId="TitlePageHeader">
    <w:name w:val="TitlePage_Header"/>
    <w:basedOn w:val="affff"/>
    <w:qFormat/>
    <w:rsid w:val="00AF754E"/>
    <w:pPr>
      <w:widowControl/>
      <w:spacing w:before="240" w:after="240"/>
      <w:ind w:leftChars="100" w:left="3240" w:rightChars="100" w:right="100"/>
      <w:jc w:val="left"/>
    </w:pPr>
    <w:rPr>
      <w:rFonts w:ascii="Arial" w:eastAsia="宋体" w:hAnsi="Arial" w:cs="Times New Roman"/>
      <w:b/>
      <w:kern w:val="0"/>
      <w:sz w:val="32"/>
      <w:szCs w:val="20"/>
      <w:lang w:val="en-GB" w:eastAsia="en-US"/>
    </w:rPr>
  </w:style>
  <w:style w:type="paragraph" w:customStyle="1" w:styleId="TitlePageTopBorder">
    <w:name w:val="TitlePage_TopBorder"/>
    <w:basedOn w:val="TitlePageHeader"/>
    <w:next w:val="TitlePageHeader"/>
    <w:uiPriority w:val="99"/>
    <w:qFormat/>
    <w:rsid w:val="00AF754E"/>
    <w:pPr>
      <w:pBdr>
        <w:top w:val="single" w:sz="18" w:space="1" w:color="auto"/>
      </w:pBdr>
    </w:pPr>
  </w:style>
  <w:style w:type="paragraph" w:customStyle="1" w:styleId="RMIndtasBullwtxt2">
    <w:name w:val="RM_Indt as Bull w txt 2"/>
    <w:basedOn w:val="Bulletwithtext2"/>
    <w:next w:val="Bulletwithtext2"/>
    <w:uiPriority w:val="99"/>
    <w:qFormat/>
    <w:rsid w:val="00AF754E"/>
    <w:pPr>
      <w:numPr>
        <w:numId w:val="0"/>
      </w:numPr>
      <w:tabs>
        <w:tab w:val="num" w:pos="840"/>
      </w:tabs>
      <w:ind w:left="720" w:rightChars="100" w:right="100"/>
    </w:pPr>
    <w:rPr>
      <w:rFonts w:ascii="Arial" w:hAnsi="Arial"/>
    </w:rPr>
  </w:style>
  <w:style w:type="paragraph" w:customStyle="1" w:styleId="TableHeadingRight">
    <w:name w:val="Table_Heading_Right"/>
    <w:basedOn w:val="TableHeading1"/>
    <w:uiPriority w:val="99"/>
    <w:qFormat/>
    <w:rsid w:val="00AF754E"/>
    <w:pPr>
      <w:jc w:val="right"/>
    </w:pPr>
  </w:style>
  <w:style w:type="paragraph" w:customStyle="1" w:styleId="RMHeading1">
    <w:name w:val="RM_Heading 1"/>
    <w:basedOn w:val="17"/>
    <w:next w:val="affff"/>
    <w:uiPriority w:val="99"/>
    <w:qFormat/>
    <w:rsid w:val="00AF754E"/>
    <w:pPr>
      <w:keepLines w:val="0"/>
      <w:pageBreakBefore/>
      <w:widowControl/>
      <w:numPr>
        <w:numId w:val="0"/>
      </w:numPr>
      <w:spacing w:before="240" w:after="60" w:line="240" w:lineRule="auto"/>
      <w:ind w:leftChars="100" w:left="100" w:rightChars="100" w:right="100"/>
      <w:jc w:val="left"/>
    </w:pPr>
    <w:rPr>
      <w:rFonts w:ascii="Arial" w:eastAsia="宋体" w:hAnsi="Arial"/>
      <w:kern w:val="28"/>
      <w:sz w:val="32"/>
      <w:szCs w:val="20"/>
      <w:u w:color="FF0000"/>
      <w:lang w:val="en-GB" w:eastAsia="en-US"/>
    </w:rPr>
  </w:style>
  <w:style w:type="paragraph" w:customStyle="1" w:styleId="RMHeading2">
    <w:name w:val="RM_Heading 2"/>
    <w:basedOn w:val="25"/>
    <w:next w:val="affff"/>
    <w:uiPriority w:val="99"/>
    <w:qFormat/>
    <w:rsid w:val="00AF754E"/>
    <w:pPr>
      <w:keepLines w:val="0"/>
      <w:pageBreakBefore/>
      <w:widowControl/>
      <w:numPr>
        <w:ilvl w:val="0"/>
        <w:numId w:val="0"/>
      </w:numPr>
      <w:spacing w:before="240" w:after="60" w:line="240" w:lineRule="auto"/>
      <w:ind w:leftChars="100" w:left="100" w:rightChars="100" w:right="100"/>
      <w:jc w:val="left"/>
    </w:pPr>
    <w:rPr>
      <w:rFonts w:ascii="Arial" w:eastAsia="宋体" w:hAnsi="Arial"/>
      <w:b/>
      <w:kern w:val="0"/>
      <w:sz w:val="30"/>
      <w:szCs w:val="20"/>
      <w:u w:color="FF0000"/>
      <w:lang w:val="en-GB" w:eastAsia="en-US"/>
    </w:rPr>
  </w:style>
  <w:style w:type="paragraph" w:customStyle="1" w:styleId="RMHeading3">
    <w:name w:val="RM_Heading 3"/>
    <w:basedOn w:val="36"/>
    <w:next w:val="affff"/>
    <w:uiPriority w:val="99"/>
    <w:qFormat/>
    <w:rsid w:val="00AF754E"/>
    <w:pPr>
      <w:keepLines w:val="0"/>
      <w:pageBreakBefore/>
      <w:widowControl/>
      <w:numPr>
        <w:ilvl w:val="0"/>
        <w:numId w:val="0"/>
      </w:numPr>
      <w:spacing w:after="60" w:line="240" w:lineRule="auto"/>
      <w:ind w:leftChars="100" w:left="709" w:rightChars="100" w:right="100" w:hanging="420"/>
      <w:jc w:val="left"/>
    </w:pPr>
    <w:rPr>
      <w:rFonts w:eastAsia="宋体"/>
      <w:b/>
      <w:kern w:val="0"/>
      <w:sz w:val="28"/>
      <w:szCs w:val="20"/>
      <w:u w:color="FF0000"/>
      <w:lang w:val="en-GB" w:eastAsia="en-US"/>
    </w:rPr>
  </w:style>
  <w:style w:type="paragraph" w:customStyle="1" w:styleId="RMTableBullet">
    <w:name w:val="RM_Table_Bullet"/>
    <w:basedOn w:val="Bulletwithtext4"/>
    <w:next w:val="affff"/>
    <w:uiPriority w:val="99"/>
    <w:qFormat/>
    <w:rsid w:val="00AF754E"/>
    <w:pPr>
      <w:tabs>
        <w:tab w:val="clear" w:pos="1440"/>
        <w:tab w:val="left" w:pos="567"/>
      </w:tabs>
      <w:ind w:left="568" w:hanging="284"/>
    </w:pPr>
  </w:style>
  <w:style w:type="paragraph" w:customStyle="1" w:styleId="BodyBulletSQ">
    <w:name w:val="Body Bullet SQ"/>
    <w:basedOn w:val="affff"/>
    <w:uiPriority w:val="99"/>
    <w:qFormat/>
    <w:rsid w:val="00AF754E"/>
    <w:pPr>
      <w:widowControl/>
      <w:numPr>
        <w:numId w:val="119"/>
      </w:numPr>
      <w:ind w:leftChars="100" w:left="100" w:rightChars="100" w:right="100"/>
      <w:jc w:val="left"/>
    </w:pPr>
    <w:rPr>
      <w:rFonts w:ascii="Times New Roman" w:eastAsia="宋体" w:hAnsi="Times New Roman" w:cs="Times New Roman"/>
      <w:kern w:val="0"/>
      <w:sz w:val="20"/>
      <w:szCs w:val="20"/>
      <w:lang w:val="en-GB" w:eastAsia="en-US"/>
    </w:rPr>
  </w:style>
  <w:style w:type="paragraph" w:customStyle="1" w:styleId="Halfline">
    <w:name w:val="Halfline"/>
    <w:basedOn w:val="affff"/>
    <w:uiPriority w:val="99"/>
    <w:qFormat/>
    <w:rsid w:val="00AF754E"/>
    <w:pPr>
      <w:widowControl/>
      <w:tabs>
        <w:tab w:val="left" w:pos="3289"/>
      </w:tabs>
      <w:suppressAutoHyphens/>
      <w:spacing w:after="200" w:line="240" w:lineRule="exact"/>
      <w:ind w:leftChars="100" w:left="3289" w:rightChars="100" w:right="100" w:hanging="1758"/>
      <w:jc w:val="left"/>
    </w:pPr>
    <w:rPr>
      <w:rFonts w:ascii="ITCCenturyBookT" w:eastAsia="宋体" w:hAnsi="ITCCenturyBookT" w:cs="Times New Roman"/>
      <w:kern w:val="0"/>
      <w:sz w:val="20"/>
      <w:szCs w:val="20"/>
      <w:lang w:val="en-GB" w:eastAsia="en-US"/>
    </w:rPr>
  </w:style>
  <w:style w:type="paragraph" w:customStyle="1" w:styleId="TableTextBold">
    <w:name w:val="Table Text Bold"/>
    <w:basedOn w:val="TableText"/>
    <w:qFormat/>
    <w:rsid w:val="00AF754E"/>
    <w:pPr>
      <w:spacing w:before="0" w:line="200" w:lineRule="exact"/>
    </w:pPr>
    <w:rPr>
      <w:b/>
      <w:noProof/>
      <w:sz w:val="16"/>
      <w:szCs w:val="20"/>
      <w:lang w:val="en-GB"/>
    </w:rPr>
  </w:style>
  <w:style w:type="paragraph" w:customStyle="1" w:styleId="Para3Text">
    <w:name w:val="Para 3 Text"/>
    <w:uiPriority w:val="99"/>
    <w:qFormat/>
    <w:rsid w:val="00AF754E"/>
    <w:pPr>
      <w:spacing w:line="288" w:lineRule="atLeast"/>
      <w:ind w:left="864"/>
    </w:pPr>
    <w:rPr>
      <w:rFonts w:ascii="Times New Roman" w:eastAsia="宋体" w:hAnsi="Times New Roman" w:cs="Times New Roman"/>
      <w:snapToGrid w:val="0"/>
      <w:color w:val="000000"/>
      <w:kern w:val="0"/>
      <w:sz w:val="24"/>
      <w:szCs w:val="20"/>
      <w:lang w:eastAsia="en-US"/>
    </w:rPr>
  </w:style>
  <w:style w:type="paragraph" w:customStyle="1" w:styleId="Para2Text">
    <w:name w:val="Para 2 Text"/>
    <w:uiPriority w:val="99"/>
    <w:qFormat/>
    <w:rsid w:val="00AF754E"/>
    <w:pPr>
      <w:ind w:left="648"/>
    </w:pPr>
    <w:rPr>
      <w:rFonts w:ascii="Times New Roman" w:eastAsia="宋体" w:hAnsi="Times New Roman" w:cs="Times New Roman"/>
      <w:snapToGrid w:val="0"/>
      <w:color w:val="000000"/>
      <w:kern w:val="0"/>
      <w:sz w:val="24"/>
      <w:szCs w:val="20"/>
      <w:lang w:eastAsia="en-US"/>
    </w:rPr>
  </w:style>
  <w:style w:type="paragraph" w:customStyle="1" w:styleId="NumberList">
    <w:name w:val="Number List"/>
    <w:uiPriority w:val="99"/>
    <w:qFormat/>
    <w:rsid w:val="00AF754E"/>
    <w:pPr>
      <w:tabs>
        <w:tab w:val="num" w:pos="360"/>
      </w:tabs>
      <w:ind w:left="360" w:hanging="360"/>
    </w:pPr>
    <w:rPr>
      <w:rFonts w:ascii="Times New Roman" w:eastAsia="宋体" w:hAnsi="Times New Roman" w:cs="Times New Roman"/>
      <w:snapToGrid w:val="0"/>
      <w:color w:val="000000"/>
      <w:kern w:val="0"/>
      <w:sz w:val="24"/>
      <w:szCs w:val="20"/>
      <w:lang w:eastAsia="en-US"/>
    </w:rPr>
  </w:style>
  <w:style w:type="paragraph" w:customStyle="1" w:styleId="TableSmHeadingbogus">
    <w:name w:val="Table_Sm_Heading_bogus"/>
    <w:basedOn w:val="TableSmHeading"/>
    <w:uiPriority w:val="99"/>
    <w:qFormat/>
    <w:rsid w:val="00AF754E"/>
    <w:pPr>
      <w:spacing w:line="240" w:lineRule="auto"/>
      <w:ind w:leftChars="100" w:left="100" w:rightChars="100" w:right="100"/>
      <w:jc w:val="center"/>
    </w:pPr>
    <w:rPr>
      <w:rFonts w:ascii="Futura Bk" w:eastAsia="宋体" w:hAnsi="Futura Bk"/>
      <w:lang w:eastAsia="en-US"/>
    </w:rPr>
  </w:style>
  <w:style w:type="paragraph" w:customStyle="1" w:styleId="Tablenotused">
    <w:name w:val="Table_not_used"/>
    <w:qFormat/>
    <w:rsid w:val="00AF754E"/>
    <w:pPr>
      <w:spacing w:before="40" w:after="40"/>
      <w:jc w:val="right"/>
    </w:pPr>
    <w:rPr>
      <w:rFonts w:ascii="Futura Bk" w:eastAsia="宋体" w:hAnsi="Futura Bk" w:cs="Times New Roman"/>
      <w:lang w:eastAsia="en-US"/>
    </w:rPr>
  </w:style>
  <w:style w:type="paragraph" w:customStyle="1" w:styleId="MMTopic4">
    <w:name w:val="MM Topic 4"/>
    <w:basedOn w:val="43"/>
    <w:link w:val="MMTopic4Char"/>
    <w:autoRedefine/>
    <w:qFormat/>
    <w:rsid w:val="00AF754E"/>
    <w:pPr>
      <w:numPr>
        <w:ilvl w:val="0"/>
        <w:numId w:val="0"/>
      </w:numPr>
      <w:tabs>
        <w:tab w:val="left" w:pos="0"/>
      </w:tabs>
      <w:adjustRightInd w:val="0"/>
      <w:snapToGrid w:val="0"/>
      <w:spacing w:beforeLines="50" w:before="0" w:afterLines="50" w:after="0" w:line="240" w:lineRule="auto"/>
      <w:ind w:rightChars="100" w:right="100"/>
      <w:jc w:val="left"/>
      <w:textAlignment w:val="baseline"/>
    </w:pPr>
    <w:rPr>
      <w:rFonts w:ascii="Arial" w:eastAsia="宋体" w:hAnsi="Arial" w:cs="Times New Roman"/>
      <w:bCs w:val="0"/>
      <w:kern w:val="0"/>
      <w:u w:color="FF0000"/>
    </w:rPr>
  </w:style>
  <w:style w:type="paragraph" w:customStyle="1" w:styleId="5f0">
    <w:name w:val="样式 标题 5"/>
    <w:basedOn w:val="52"/>
    <w:autoRedefine/>
    <w:uiPriority w:val="99"/>
    <w:qFormat/>
    <w:rsid w:val="00AF754E"/>
    <w:pPr>
      <w:numPr>
        <w:ilvl w:val="0"/>
        <w:numId w:val="0"/>
      </w:numPr>
      <w:spacing w:line="300" w:lineRule="auto"/>
      <w:ind w:rightChars="100" w:right="100"/>
    </w:pPr>
    <w:rPr>
      <w:rFonts w:cs="宋体"/>
      <w:sz w:val="24"/>
      <w:szCs w:val="20"/>
      <w:u w:color="FF0000"/>
    </w:rPr>
  </w:style>
  <w:style w:type="character" w:customStyle="1" w:styleId="afffffffffffffffffffffff0">
    <w:name w:val="正文_广东移动需求"/>
    <w:rsid w:val="00AF754E"/>
    <w:rPr>
      <w:rFonts w:ascii="宋体" w:eastAsia="宋体" w:hAnsi="宋体" w:cs="Arial"/>
      <w:snapToGrid/>
      <w:sz w:val="21"/>
      <w:szCs w:val="21"/>
      <w:lang w:val="en-US" w:eastAsia="zh-CN" w:bidi="ar-SA"/>
    </w:rPr>
  </w:style>
  <w:style w:type="paragraph" w:customStyle="1" w:styleId="2CharCharCharChar">
    <w:name w:val="2 Char Char Char Char"/>
    <w:basedOn w:val="afffff7"/>
    <w:autoRedefine/>
    <w:uiPriority w:val="99"/>
    <w:qFormat/>
    <w:rsid w:val="00AF754E"/>
    <w:pPr>
      <w:shd w:val="clear" w:color="auto" w:fill="000080"/>
      <w:ind w:leftChars="100" w:left="100" w:rightChars="100" w:right="100"/>
    </w:pPr>
    <w:rPr>
      <w:rFonts w:ascii="Tahoma" w:hAnsi="Tahoma"/>
      <w:sz w:val="24"/>
      <w:szCs w:val="24"/>
    </w:rPr>
  </w:style>
  <w:style w:type="paragraph" w:customStyle="1" w:styleId="Bullet2">
    <w:name w:val="Bullet 2"/>
    <w:basedOn w:val="affff"/>
    <w:link w:val="Bullet2Char"/>
    <w:qFormat/>
    <w:rsid w:val="00AF754E"/>
    <w:pPr>
      <w:numPr>
        <w:ilvl w:val="1"/>
        <w:numId w:val="120"/>
      </w:numPr>
      <w:spacing w:before="60" w:after="60" w:line="288" w:lineRule="auto"/>
      <w:ind w:leftChars="100" w:left="100" w:rightChars="100" w:right="100"/>
    </w:pPr>
    <w:rPr>
      <w:rFonts w:ascii="Times New Roman" w:eastAsia="宋体" w:hAnsi="Times New Roman" w:cs="Times New Roman"/>
      <w:szCs w:val="24"/>
    </w:rPr>
  </w:style>
  <w:style w:type="paragraph" w:customStyle="1" w:styleId="Bullet3">
    <w:name w:val="Bullet 3"/>
    <w:basedOn w:val="Bullet2"/>
    <w:uiPriority w:val="99"/>
    <w:qFormat/>
    <w:rsid w:val="00AF754E"/>
    <w:pPr>
      <w:numPr>
        <w:ilvl w:val="2"/>
      </w:numPr>
      <w:tabs>
        <w:tab w:val="clear" w:pos="2040"/>
        <w:tab w:val="num" w:pos="360"/>
        <w:tab w:val="left" w:pos="720"/>
        <w:tab w:val="num" w:pos="1080"/>
        <w:tab w:val="num" w:pos="1260"/>
        <w:tab w:val="num" w:pos="1287"/>
        <w:tab w:val="num" w:pos="1460"/>
      </w:tabs>
      <w:spacing w:before="0" w:after="0" w:line="240" w:lineRule="auto"/>
      <w:ind w:left="1080" w:hanging="360"/>
    </w:pPr>
    <w:rPr>
      <w:sz w:val="18"/>
      <w:szCs w:val="18"/>
    </w:rPr>
  </w:style>
  <w:style w:type="character" w:customStyle="1" w:styleId="Bullet2Char">
    <w:name w:val="Bullet 2 Char"/>
    <w:link w:val="Bullet2"/>
    <w:rsid w:val="00AF754E"/>
    <w:rPr>
      <w:rFonts w:ascii="Times New Roman" w:eastAsia="宋体" w:hAnsi="Times New Roman" w:cs="Times New Roman"/>
      <w:szCs w:val="24"/>
    </w:rPr>
  </w:style>
  <w:style w:type="paragraph" w:customStyle="1" w:styleId="2TimesNewRoman5020">
    <w:name w:val="样式 标题 2 + Times New Roman 四号 非加粗 段前: 5 磅 段后: 0 磅 行距: 固定值 20..."/>
    <w:basedOn w:val="25"/>
    <w:qFormat/>
    <w:rsid w:val="00AF754E"/>
    <w:pPr>
      <w:numPr>
        <w:ilvl w:val="0"/>
        <w:numId w:val="0"/>
      </w:numPr>
      <w:spacing w:before="100" w:after="0" w:line="400" w:lineRule="exact"/>
      <w:ind w:rightChars="100" w:right="100"/>
    </w:pPr>
    <w:rPr>
      <w:rFonts w:ascii="Times New Roman" w:eastAsia="黑体" w:cs="宋体"/>
      <w:szCs w:val="20"/>
      <w:u w:color="FF0000"/>
    </w:rPr>
  </w:style>
  <w:style w:type="paragraph" w:customStyle="1" w:styleId="1CharCharChar0">
    <w:name w:val="标题1 Char Char Char"/>
    <w:basedOn w:val="17"/>
    <w:autoRedefine/>
    <w:qFormat/>
    <w:rsid w:val="00AF754E"/>
    <w:pPr>
      <w:numPr>
        <w:numId w:val="0"/>
      </w:numPr>
      <w:tabs>
        <w:tab w:val="center" w:pos="4512"/>
        <w:tab w:val="center" w:pos="4606"/>
      </w:tabs>
      <w:adjustRightInd w:val="0"/>
      <w:snapToGrid w:val="0"/>
      <w:spacing w:before="0" w:afterLines="50" w:after="0" w:line="360" w:lineRule="auto"/>
      <w:ind w:rightChars="100" w:right="100"/>
      <w:textAlignment w:val="baseline"/>
    </w:pPr>
    <w:rPr>
      <w:rFonts w:ascii="黑体" w:eastAsia="黑体" w:hAnsi="宋体"/>
      <w:kern w:val="44"/>
      <w:sz w:val="36"/>
      <w:szCs w:val="36"/>
      <w:u w:color="FF0000"/>
    </w:rPr>
  </w:style>
  <w:style w:type="character" w:customStyle="1" w:styleId="3Char6">
    <w:name w:val="标题3 Char"/>
    <w:link w:val="3a"/>
    <w:uiPriority w:val="99"/>
    <w:rsid w:val="00AF754E"/>
    <w:rPr>
      <w:rFonts w:ascii="宋体" w:eastAsia="黑体" w:hAnsi="宋体" w:cs="Arial"/>
      <w:b/>
      <w:color w:val="000000"/>
      <w:sz w:val="24"/>
      <w:szCs w:val="32"/>
    </w:rPr>
  </w:style>
  <w:style w:type="paragraph" w:customStyle="1" w:styleId="BulletLevel2">
    <w:name w:val="Bullet Level 2"/>
    <w:uiPriority w:val="99"/>
    <w:qFormat/>
    <w:rsid w:val="00AF754E"/>
    <w:pPr>
      <w:numPr>
        <w:ilvl w:val="1"/>
        <w:numId w:val="121"/>
      </w:numPr>
      <w:spacing w:before="60" w:after="60"/>
    </w:pPr>
    <w:rPr>
      <w:rFonts w:ascii="Times New Roman" w:eastAsia="楷体_GB2312" w:hAnsi="Times New Roman" w:cs="Times New Roman"/>
      <w:kern w:val="0"/>
      <w:szCs w:val="20"/>
    </w:rPr>
  </w:style>
  <w:style w:type="paragraph" w:customStyle="1" w:styleId="afffffffffffffffffffffff1">
    <w:name w:val="正文表格明细"/>
    <w:basedOn w:val="affff"/>
    <w:uiPriority w:val="99"/>
    <w:qFormat/>
    <w:rsid w:val="00AF754E"/>
    <w:pPr>
      <w:tabs>
        <w:tab w:val="left" w:pos="420"/>
      </w:tabs>
      <w:spacing w:before="40" w:after="40"/>
      <w:ind w:leftChars="100" w:left="100" w:rightChars="100" w:right="100"/>
    </w:pPr>
    <w:rPr>
      <w:rFonts w:ascii="Times New Roman" w:eastAsia="宋体" w:hAnsi="Times New Roman" w:cs="Times New Roman"/>
      <w:szCs w:val="24"/>
    </w:rPr>
  </w:style>
  <w:style w:type="paragraph" w:customStyle="1" w:styleId="BulletLevel1">
    <w:name w:val="Bullet Level 1"/>
    <w:basedOn w:val="affff"/>
    <w:next w:val="affff"/>
    <w:uiPriority w:val="99"/>
    <w:qFormat/>
    <w:rsid w:val="00AF754E"/>
    <w:pPr>
      <w:numPr>
        <w:numId w:val="122"/>
      </w:numPr>
      <w:tabs>
        <w:tab w:val="left" w:pos="420"/>
      </w:tabs>
      <w:spacing w:before="60" w:after="60" w:line="300" w:lineRule="auto"/>
      <w:ind w:leftChars="100" w:left="100" w:rightChars="100" w:right="100"/>
    </w:pPr>
    <w:rPr>
      <w:rFonts w:ascii="Times New Roman" w:eastAsia="宋体" w:hAnsi="Times New Roman" w:cs="Times New Roman"/>
      <w:szCs w:val="24"/>
    </w:rPr>
  </w:style>
  <w:style w:type="paragraph" w:customStyle="1" w:styleId="afffffffffffffffffffffff2">
    <w:name w:val="正文表格抬头"/>
    <w:basedOn w:val="afffffffffffffffffffffff1"/>
    <w:uiPriority w:val="99"/>
    <w:qFormat/>
    <w:rsid w:val="00AF754E"/>
    <w:rPr>
      <w:b/>
    </w:rPr>
  </w:style>
  <w:style w:type="character" w:customStyle="1" w:styleId="2-1Char">
    <w:name w:val="中等深浅网格 2 - 着色 1 Char"/>
    <w:link w:val="-22"/>
    <w:uiPriority w:val="1"/>
    <w:qFormat/>
    <w:rsid w:val="00AF754E"/>
    <w:rPr>
      <w:rFonts w:ascii="Arial" w:hAnsi="Arial"/>
      <w:lang w:val="en-GB" w:eastAsia="en-US"/>
    </w:rPr>
  </w:style>
  <w:style w:type="table" w:customStyle="1" w:styleId="21e">
    <w:name w:val="中等深浅列表 21"/>
    <w:basedOn w:val="affff2"/>
    <w:uiPriority w:val="66"/>
    <w:qFormat/>
    <w:rsid w:val="00AF754E"/>
    <w:rPr>
      <w:rFonts w:ascii="Cambria" w:eastAsia="宋体" w:hAnsi="Cambria" w:cs="Times New Roman"/>
      <w:color w:val="000000"/>
      <w:kern w:val="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000000"/>
          <w:right w:val="nil"/>
          <w:insideH w:val="nil"/>
          <w:insideV w:val="nil"/>
        </w:tcBorders>
        <w:shd w:val="clear" w:color="auto" w:fill="FFFFFF"/>
      </w:tcPr>
    </w:tblStylePr>
    <w:tblStylePr w:type="lastRow">
      <w:tblPr/>
      <w:trPr>
        <w:hidden/>
      </w:trPr>
      <w:tcPr>
        <w:tcBorders>
          <w:top w:val="single" w:sz="8"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single" w:sz="8" w:space="0" w:color="000000"/>
          <w:insideH w:val="nil"/>
          <w:insideV w:val="nil"/>
        </w:tcBorders>
        <w:shd w:val="clear" w:color="auto" w:fill="FFFFFF"/>
      </w:tcPr>
    </w:tblStylePr>
    <w:tblStylePr w:type="lastCol">
      <w:tblPr/>
      <w:trPr>
        <w:hidden/>
      </w:trPr>
      <w:tcPr>
        <w:tcBorders>
          <w:top w:val="nil"/>
          <w:left w:val="single" w:sz="8" w:space="0" w:color="000000"/>
          <w:bottom w:val="nil"/>
          <w:right w:val="nil"/>
          <w:insideH w:val="nil"/>
          <w:insideV w:val="nil"/>
        </w:tcBorders>
        <w:shd w:val="clear" w:color="auto" w:fill="FFFFFF"/>
      </w:tcPr>
    </w:tblStylePr>
    <w:tblStylePr w:type="band1Vert">
      <w:tblPr/>
      <w:trPr>
        <w:hidden/>
      </w:trPr>
      <w:tcPr>
        <w:tcBorders>
          <w:left w:val="nil"/>
          <w:right w:val="nil"/>
          <w:insideH w:val="nil"/>
          <w:insideV w:val="nil"/>
        </w:tcBorders>
        <w:shd w:val="clear" w:color="auto" w:fill="C0C0C0"/>
      </w:tcPr>
    </w:tblStylePr>
    <w:tblStylePr w:type="band1Horz">
      <w:tblPr/>
      <w:trPr>
        <w:hidden/>
      </w:trPr>
      <w:tcPr>
        <w:tcBorders>
          <w:top w:val="nil"/>
          <w:bottom w:val="nil"/>
          <w:insideH w:val="nil"/>
          <w:insideV w:val="nil"/>
        </w:tcBorders>
        <w:shd w:val="clear" w:color="auto" w:fill="C0C0C0"/>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fffff4">
    <w:name w:val="浅色网格1"/>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rPr>
      <w:hidden/>
    </w:trPr>
    <w:tblStylePr w:type="firstRow">
      <w:pPr>
        <w:spacing w:before="0" w:after="0" w:line="240" w:lineRule="auto"/>
      </w:pPr>
      <w:rPr>
        <w:rFonts w:ascii="Vrinda" w:eastAsia="Symbol" w:hAnsi="Vrinda" w:cs="Times New Roman"/>
        <w:b/>
        <w:bCs/>
      </w:rPr>
      <w:tblPr/>
      <w:trPr>
        <w:hidden/>
      </w:tr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Vrinda" w:eastAsia="Symbol" w:hAnsi="Vrinda" w:cs="Times New Roman"/>
        <w:b/>
        <w:bCs/>
      </w:rPr>
      <w:tblPr/>
      <w:trPr>
        <w:hidden/>
      </w:tr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rinda" w:eastAsia="Symbol" w:hAnsi="Vrinda" w:cs="Times New Roman"/>
        <w:b/>
        <w:bCs/>
      </w:rPr>
    </w:tblStylePr>
    <w:tblStylePr w:type="lastCol">
      <w:rPr>
        <w:rFonts w:ascii="Vrinda" w:eastAsia="Symbol" w:hAnsi="Vrinda" w:cs="Times New Roman"/>
        <w:b/>
        <w:bCs/>
      </w:rPr>
      <w:tblPr/>
      <w:trPr>
        <w:hidden/>
      </w:trPr>
      <w:tcPr>
        <w:tcBorders>
          <w:top w:val="single" w:sz="8" w:space="0" w:color="000000"/>
          <w:left w:val="single" w:sz="8" w:space="0" w:color="000000"/>
          <w:bottom w:val="single" w:sz="8" w:space="0" w:color="000000"/>
          <w:right w:val="single" w:sz="8" w:space="0" w:color="000000"/>
        </w:tcBorders>
      </w:tcPr>
    </w:tblStylePr>
    <w:tblStylePr w:type="band1Vert">
      <w:tblPr/>
      <w:trPr>
        <w:hidden/>
      </w:tr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rPr>
        <w:hidden/>
      </w:tr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rPr>
        <w:hidden/>
      </w:tr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fffffffffffffffff3">
    <w:name w:val="正文表格"/>
    <w:basedOn w:val="affff"/>
    <w:uiPriority w:val="99"/>
    <w:qFormat/>
    <w:rsid w:val="00AF754E"/>
    <w:pPr>
      <w:adjustRightInd w:val="0"/>
      <w:spacing w:before="40" w:after="40"/>
      <w:ind w:leftChars="100" w:left="100" w:rightChars="100" w:right="100"/>
    </w:pPr>
    <w:rPr>
      <w:rFonts w:ascii="宋体" w:eastAsia="宋体" w:hAnsi="Times New Roman" w:cs="Times New Roman"/>
      <w:kern w:val="0"/>
      <w:sz w:val="24"/>
      <w:szCs w:val="20"/>
    </w:rPr>
  </w:style>
  <w:style w:type="paragraph" w:customStyle="1" w:styleId="BulletLevel3">
    <w:name w:val="Bullet Level 3"/>
    <w:uiPriority w:val="99"/>
    <w:qFormat/>
    <w:rsid w:val="00AF754E"/>
    <w:pPr>
      <w:spacing w:before="60" w:after="60"/>
    </w:pPr>
    <w:rPr>
      <w:rFonts w:ascii="Times New Roman" w:eastAsia="楷体_GB2312" w:hAnsi="Times New Roman" w:cs="Times New Roman"/>
      <w:kern w:val="0"/>
      <w:szCs w:val="20"/>
    </w:rPr>
  </w:style>
  <w:style w:type="paragraph" w:customStyle="1" w:styleId="s14">
    <w:name w:val="s14"/>
    <w:basedOn w:val="affff"/>
    <w:uiPriority w:val="99"/>
    <w:qFormat/>
    <w:rsid w:val="00AF754E"/>
    <w:pPr>
      <w:widowControl/>
      <w:spacing w:before="100" w:beforeAutospacing="1" w:after="100" w:afterAutospacing="1"/>
      <w:ind w:leftChars="100" w:left="100" w:rightChars="100" w:right="100"/>
      <w:jc w:val="left"/>
    </w:pPr>
    <w:rPr>
      <w:rFonts w:ascii="宋体" w:eastAsia="宋体" w:hAnsi="宋体" w:cs="宋体"/>
      <w:kern w:val="0"/>
      <w:sz w:val="24"/>
      <w:szCs w:val="24"/>
    </w:rPr>
  </w:style>
  <w:style w:type="character" w:customStyle="1" w:styleId="s5">
    <w:name w:val="s5"/>
    <w:rsid w:val="00AF754E"/>
  </w:style>
  <w:style w:type="character" w:customStyle="1" w:styleId="s9">
    <w:name w:val="s9"/>
    <w:rsid w:val="00AF754E"/>
  </w:style>
  <w:style w:type="table" w:customStyle="1" w:styleId="2ffe">
    <w:name w:val="浅色底纹2"/>
    <w:basedOn w:val="affff2"/>
    <w:uiPriority w:val="60"/>
    <w:qFormat/>
    <w:rsid w:val="00AF754E"/>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cPr>
    </w:tblStylePr>
    <w:tblStylePr w:type="band1Horz">
      <w:tblPr/>
      <w:trPr>
        <w:hidden/>
      </w:trPr>
      <w:tcPr>
        <w:tcBorders>
          <w:left w:val="nil"/>
          <w:right w:val="nil"/>
          <w:insideH w:val="nil"/>
          <w:insideV w:val="nil"/>
        </w:tcBorders>
        <w:shd w:val="clear" w:color="auto" w:fill="C0C0C0"/>
      </w:tcPr>
    </w:tblStylePr>
  </w:style>
  <w:style w:type="paragraph" w:customStyle="1" w:styleId="Style69">
    <w:name w:val="_Style 69"/>
    <w:basedOn w:val="affff"/>
    <w:uiPriority w:val="99"/>
    <w:qFormat/>
    <w:rsid w:val="00AF754E"/>
    <w:pPr>
      <w:spacing w:line="360" w:lineRule="auto"/>
      <w:ind w:leftChars="100" w:left="100" w:rightChars="100" w:right="100"/>
      <w:jc w:val="center"/>
    </w:pPr>
    <w:rPr>
      <w:rFonts w:ascii="Times New Roman" w:eastAsia="宋体" w:hAnsi="Times New Roman" w:cs="Times New Roman"/>
      <w:szCs w:val="20"/>
    </w:rPr>
  </w:style>
  <w:style w:type="character" w:customStyle="1" w:styleId="Char1fa">
    <w:name w:val="普通文字 Char1"/>
    <w:rsid w:val="00AF754E"/>
    <w:rPr>
      <w:rFonts w:ascii="宋体" w:eastAsia="宋体" w:hAnsi="Courier New" w:cs="Courier New"/>
      <w:szCs w:val="21"/>
    </w:rPr>
  </w:style>
  <w:style w:type="character" w:customStyle="1" w:styleId="DateChar">
    <w:name w:val="Date Char"/>
    <w:locked/>
    <w:rsid w:val="00AF754E"/>
    <w:rPr>
      <w:rFonts w:ascii="Times New Roman" w:eastAsia="宋体" w:hAnsi="Times New Roman" w:cs="Times New Roman"/>
      <w:kern w:val="0"/>
      <w:sz w:val="20"/>
      <w:szCs w:val="20"/>
    </w:rPr>
  </w:style>
  <w:style w:type="character" w:customStyle="1" w:styleId="1fffff5">
    <w:name w:val="默认段落字体1"/>
    <w:rsid w:val="00AF754E"/>
  </w:style>
  <w:style w:type="paragraph" w:customStyle="1" w:styleId="1fffff6">
    <w:name w:val="标题1"/>
    <w:basedOn w:val="affff"/>
    <w:next w:val="afffff8"/>
    <w:qFormat/>
    <w:rsid w:val="00AF754E"/>
    <w:pPr>
      <w:keepNext/>
      <w:suppressAutoHyphens/>
      <w:spacing w:before="240" w:after="120"/>
      <w:ind w:leftChars="100" w:left="100" w:rightChars="100" w:right="100"/>
    </w:pPr>
    <w:rPr>
      <w:rFonts w:ascii="DejaVu Sans" w:eastAsia="DejaVu Sans" w:hAnsi="DejaVu Sans" w:cs="DejaVu Sans"/>
      <w:kern w:val="1"/>
      <w:sz w:val="28"/>
      <w:szCs w:val="28"/>
      <w:lang w:eastAsia="ar-SA"/>
    </w:rPr>
  </w:style>
  <w:style w:type="paragraph" w:customStyle="1" w:styleId="CM99">
    <w:name w:val="CM99"/>
    <w:basedOn w:val="Default"/>
    <w:next w:val="Default"/>
    <w:uiPriority w:val="99"/>
    <w:qFormat/>
    <w:rsid w:val="00AF754E"/>
    <w:pPr>
      <w:spacing w:after="443"/>
    </w:pPr>
    <w:rPr>
      <w:rFonts w:ascii="宋体" w:cs="宋体"/>
      <w:color w:val="auto"/>
    </w:rPr>
  </w:style>
  <w:style w:type="paragraph" w:customStyle="1" w:styleId="1fffff7">
    <w:name w:val="正文1）"/>
    <w:basedOn w:val="affff"/>
    <w:uiPriority w:val="99"/>
    <w:qFormat/>
    <w:rsid w:val="00AF754E"/>
    <w:pPr>
      <w:spacing w:after="120" w:line="360" w:lineRule="auto"/>
      <w:ind w:leftChars="100" w:left="100" w:rightChars="100" w:right="100"/>
    </w:pPr>
    <w:rPr>
      <w:rFonts w:ascii="Arial" w:eastAsia="宋体" w:hAnsi="Arial" w:cs="Times New Roman"/>
      <w:sz w:val="24"/>
      <w:szCs w:val="20"/>
    </w:rPr>
  </w:style>
  <w:style w:type="paragraph" w:customStyle="1" w:styleId="afffffffffffffffffffffff4">
    <w:name w:val="附件二"/>
    <w:basedOn w:val="25"/>
    <w:link w:val="Charffffff2"/>
    <w:qFormat/>
    <w:rsid w:val="00AF754E"/>
    <w:pPr>
      <w:numPr>
        <w:ilvl w:val="0"/>
        <w:numId w:val="0"/>
      </w:numPr>
      <w:spacing w:before="260" w:after="260" w:line="240" w:lineRule="auto"/>
      <w:ind w:rightChars="100" w:right="100"/>
    </w:pPr>
    <w:rPr>
      <w:rFonts w:ascii="Arial" w:eastAsia="仿宋_GB2312" w:hAnsi="Arial"/>
      <w:b/>
      <w:bCs/>
      <w:u w:color="FF0000"/>
    </w:rPr>
  </w:style>
  <w:style w:type="character" w:customStyle="1" w:styleId="Charffffff2">
    <w:name w:val="附件二 Char"/>
    <w:link w:val="afffffffffffffffffffffff4"/>
    <w:rsid w:val="00AF754E"/>
    <w:rPr>
      <w:rFonts w:ascii="Arial" w:eastAsia="仿宋_GB2312" w:hAnsi="Arial" w:cs="Times New Roman"/>
      <w:b/>
      <w:bCs/>
      <w:sz w:val="28"/>
      <w:szCs w:val="28"/>
      <w:u w:color="FF0000"/>
    </w:rPr>
  </w:style>
  <w:style w:type="paragraph" w:customStyle="1" w:styleId="afff6">
    <w:name w:val="正文首行缩进二字，宋体小四号"/>
    <w:basedOn w:val="affff"/>
    <w:link w:val="Charffffff3"/>
    <w:uiPriority w:val="99"/>
    <w:qFormat/>
    <w:rsid w:val="00AF754E"/>
    <w:pPr>
      <w:widowControl/>
      <w:numPr>
        <w:numId w:val="123"/>
      </w:numPr>
      <w:tabs>
        <w:tab w:val="clear" w:pos="840"/>
      </w:tabs>
      <w:spacing w:beforeLines="50" w:line="300" w:lineRule="auto"/>
      <w:ind w:leftChars="100" w:left="0" w:rightChars="100" w:right="100" w:firstLineChars="200" w:firstLine="560"/>
    </w:pPr>
    <w:rPr>
      <w:rFonts w:ascii="Times New Roman" w:eastAsia="宋体" w:hAnsi="Times New Roman" w:cs="Times New Roman"/>
      <w:sz w:val="24"/>
      <w:szCs w:val="24"/>
    </w:rPr>
  </w:style>
  <w:style w:type="character" w:customStyle="1" w:styleId="Charffffff3">
    <w:name w:val="正文首行缩进二字，宋体小四号 Char"/>
    <w:link w:val="afff6"/>
    <w:uiPriority w:val="99"/>
    <w:rsid w:val="00AF754E"/>
    <w:rPr>
      <w:rFonts w:ascii="Times New Roman" w:eastAsia="宋体" w:hAnsi="Times New Roman" w:cs="Times New Roman"/>
      <w:sz w:val="24"/>
      <w:szCs w:val="24"/>
    </w:rPr>
  </w:style>
  <w:style w:type="paragraph" w:customStyle="1" w:styleId="afffffffffffffffffffffff5">
    <w:name w:val="表格字体"/>
    <w:basedOn w:val="afffffff9"/>
    <w:qFormat/>
    <w:rsid w:val="00AF754E"/>
    <w:pPr>
      <w:spacing w:beforeLines="20" w:afterLines="20" w:line="240" w:lineRule="auto"/>
      <w:ind w:leftChars="100" w:left="100" w:rightChars="100" w:right="100" w:firstLineChars="200" w:firstLine="0"/>
      <w:jc w:val="left"/>
    </w:pPr>
    <w:rPr>
      <w:rFonts w:ascii="Times New Roman"/>
      <w:sz w:val="21"/>
      <w:lang w:eastAsia="zh-CN"/>
    </w:rPr>
  </w:style>
  <w:style w:type="table" w:styleId="-52">
    <w:name w:val="Light List Accent 5"/>
    <w:basedOn w:val="affff2"/>
    <w:uiPriority w:val="34"/>
    <w:unhideWhenUsed/>
    <w:qFormat/>
    <w:rsid w:val="00AF754E"/>
    <w:rPr>
      <w:rFonts w:ascii="Times New Roman" w:eastAsia="宋体" w:hAnsi="Times New Roman" w:cs="Times New Roman"/>
      <w:kern w:val="0"/>
      <w:sz w:val="20"/>
      <w:szCs w:val="24"/>
    </w:rPr>
    <w:tblPr>
      <w:tblStyleRowBandSize w:val="1"/>
      <w:tblStyleColBandSize w:val="1"/>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rPr>
      <w:hidden/>
    </w:trPr>
    <w:tcPr>
      <w:shd w:val="clear" w:color="auto" w:fill="F6F6F6"/>
    </w:tcPr>
    <w:tblStylePr w:type="firstRow">
      <w:tblPr/>
      <w:trPr>
        <w:hidden/>
      </w:trPr>
      <w:tcPr>
        <w:tcBorders>
          <w:top w:val="nil"/>
          <w:left w:val="nil"/>
          <w:bottom w:val="single" w:sz="24" w:space="0" w:color="FFC000"/>
          <w:right w:val="nil"/>
          <w:insideH w:val="nil"/>
          <w:insideV w:val="nil"/>
        </w:tcBorders>
        <w:shd w:val="clear" w:color="auto" w:fill="FFFFFF"/>
      </w:tcPr>
    </w:tblStylePr>
    <w:tblStylePr w:type="lastRow">
      <w:tblPr/>
      <w:trPr>
        <w:hidden/>
      </w:trPr>
      <w:tcPr>
        <w:tcBorders>
          <w:top w:val="single" w:sz="6" w:space="0" w:color="FFFFFF"/>
        </w:tcBorders>
        <w:shd w:val="clear" w:color="auto" w:fill="636363"/>
      </w:tcPr>
    </w:tblStylePr>
    <w:tblStylePr w:type="firstCol">
      <w:tblPr/>
      <w:trPr>
        <w:hidden/>
      </w:trPr>
      <w:tcPr>
        <w:tcBorders>
          <w:top w:val="nil"/>
          <w:left w:val="nil"/>
          <w:bottom w:val="nil"/>
          <w:right w:val="nil"/>
          <w:insideH w:val="single" w:sz="4" w:space="0" w:color="636363"/>
          <w:insideV w:val="nil"/>
        </w:tcBorders>
        <w:shd w:val="clear" w:color="auto" w:fill="636363"/>
      </w:tcPr>
    </w:tblStylePr>
    <w:tblStylePr w:type="lastCol">
      <w:tblPr/>
      <w:trPr>
        <w:hidden/>
      </w:trPr>
      <w:tcPr>
        <w:tcBorders>
          <w:top w:val="nil"/>
          <w:left w:val="nil"/>
          <w:bottom w:val="nil"/>
          <w:right w:val="nil"/>
          <w:insideH w:val="nil"/>
          <w:insideV w:val="nil"/>
        </w:tcBorders>
        <w:shd w:val="clear" w:color="auto" w:fill="636363"/>
      </w:tcPr>
    </w:tblStylePr>
    <w:tblStylePr w:type="band1Vert">
      <w:tblPr/>
      <w:trPr>
        <w:hidden/>
      </w:trPr>
      <w:tcPr>
        <w:shd w:val="clear" w:color="auto" w:fill="DBDBDB"/>
      </w:tcPr>
    </w:tblStylePr>
    <w:tblStylePr w:type="band1Horz">
      <w:tblPr/>
      <w:trPr>
        <w:hidden/>
      </w:trPr>
      <w:tcPr>
        <w:shd w:val="clear" w:color="auto" w:fill="D2D2D2"/>
      </w:tcPr>
    </w:tblStylePr>
  </w:style>
  <w:style w:type="table" w:styleId="1-3">
    <w:name w:val="Medium Grid 1 Accent 3"/>
    <w:basedOn w:val="affff2"/>
    <w:link w:val="1-2Char"/>
    <w:unhideWhenUsed/>
    <w:qFormat/>
    <w:rsid w:val="00AF754E"/>
    <w:rPr>
      <w:rFonts w:ascii="Trebuchet MS" w:hAnsi="Trebuchet MS"/>
      <w:szCs w:val="21"/>
      <w:lang w:eastAsia="en-US"/>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rPr>
      <w:hidden/>
    </w:trPr>
    <w:tblStylePr w:type="firstRow">
      <w:pPr>
        <w:spacing w:before="0" w:after="0" w:line="240" w:lineRule="auto"/>
      </w:pPr>
      <w:tblPr/>
      <w:trPr>
        <w:hidden/>
      </w:tr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rPr>
        <w:hidden/>
      </w:tr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rPr>
        <w:hidden/>
      </w:trPr>
      <w:tcPr>
        <w:shd w:val="clear" w:color="auto" w:fill="FADECB"/>
      </w:tcPr>
    </w:tblStylePr>
    <w:tblStylePr w:type="band1Horz">
      <w:tblPr/>
      <w:trPr>
        <w:hidden/>
      </w:trPr>
      <w:tcPr>
        <w:tcBorders>
          <w:insideH w:val="nil"/>
          <w:insideV w:val="nil"/>
        </w:tcBorders>
        <w:shd w:val="clear" w:color="auto" w:fill="FADECB"/>
      </w:tcPr>
    </w:tblStylePr>
    <w:tblStylePr w:type="band2Horz">
      <w:tblPr/>
      <w:trPr>
        <w:hidden/>
      </w:trPr>
      <w:tcPr>
        <w:tcBorders>
          <w:insideH w:val="nil"/>
          <w:insideV w:val="nil"/>
        </w:tcBorders>
      </w:tcPr>
    </w:tblStylePr>
  </w:style>
  <w:style w:type="table" w:styleId="1-5">
    <w:name w:val="Medium Shading 1 Accent 5"/>
    <w:basedOn w:val="affff2"/>
    <w:link w:val="-3Char1"/>
    <w:unhideWhenUsed/>
    <w:qFormat/>
    <w:rsid w:val="00AF754E"/>
    <w:rPr>
      <w:rFonts w:ascii="Trebuchet MS" w:hAnsi="Trebuchet MS"/>
      <w:b/>
      <w:bCs/>
      <w:i/>
      <w:iCs/>
      <w:color w:val="4F81BD"/>
      <w:szCs w:val="21"/>
      <w:lang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rPr>
      <w:hidden/>
    </w:trPr>
    <w:tcPr>
      <w:shd w:val="clear" w:color="auto" w:fill="EDEDED"/>
    </w:tcPr>
    <w:tblStylePr w:type="firstRow">
      <w:tblPr/>
      <w:trPr>
        <w:hidden/>
      </w:trPr>
      <w:tcPr>
        <w:shd w:val="clear" w:color="auto" w:fill="DBDBDB"/>
      </w:tcPr>
    </w:tblStylePr>
    <w:tblStylePr w:type="lastRow">
      <w:tblPr/>
      <w:trPr>
        <w:hidden/>
      </w:trPr>
      <w:tcPr>
        <w:shd w:val="clear" w:color="auto" w:fill="DBDBDB"/>
      </w:tcPr>
    </w:tblStylePr>
    <w:tblStylePr w:type="firstCol">
      <w:tblPr/>
      <w:trPr>
        <w:hidden/>
      </w:trPr>
      <w:tcPr>
        <w:shd w:val="clear" w:color="auto" w:fill="7B7B7B"/>
      </w:tcPr>
    </w:tblStylePr>
    <w:tblStylePr w:type="lastCol">
      <w:tblPr/>
      <w:trPr>
        <w:hidden/>
      </w:trPr>
      <w:tcPr>
        <w:shd w:val="clear" w:color="auto" w:fill="7B7B7B"/>
      </w:tcPr>
    </w:tblStylePr>
    <w:tblStylePr w:type="band1Vert">
      <w:tblPr/>
      <w:trPr>
        <w:hidden/>
      </w:trPr>
      <w:tcPr>
        <w:shd w:val="clear" w:color="auto" w:fill="D2D2D2"/>
      </w:tcPr>
    </w:tblStylePr>
    <w:tblStylePr w:type="band1Horz">
      <w:tblPr/>
      <w:trPr>
        <w:hidden/>
      </w:trPr>
      <w:tcPr>
        <w:shd w:val="clear" w:color="auto" w:fill="D2D2D2"/>
      </w:tcPr>
    </w:tblStylePr>
  </w:style>
  <w:style w:type="table" w:styleId="2-4">
    <w:name w:val="Medium List 2 Accent 4"/>
    <w:basedOn w:val="affff2"/>
    <w:uiPriority w:val="34"/>
    <w:unhideWhenUsed/>
    <w:qFormat/>
    <w:rsid w:val="00AF754E"/>
    <w:rPr>
      <w:rFonts w:ascii="Arial" w:eastAsia="宋体" w:hAnsi="Arial" w:cs="Times New Roman"/>
      <w:kern w:val="0"/>
      <w:sz w:val="20"/>
      <w:szCs w:val="20"/>
      <w:lang w:val="en-GB" w:eastAsia="en-US"/>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blStylePr w:type="firstRow">
      <w:pPr>
        <w:spacing w:before="0" w:after="0" w:line="240" w:lineRule="auto"/>
      </w:pPr>
      <w:tblPr/>
      <w:trPr>
        <w:hidden/>
      </w:tr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tblPr/>
      <w:trPr>
        <w:hidden/>
      </w:tr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lastCol">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22">
    <w:name w:val="Colorful List Accent 2"/>
    <w:basedOn w:val="affff2"/>
    <w:link w:val="2-1Char"/>
    <w:uiPriority w:val="1"/>
    <w:unhideWhenUsed/>
    <w:qFormat/>
    <w:rsid w:val="00AF754E"/>
    <w:rPr>
      <w:rFonts w:ascii="Arial" w:hAnsi="Arial"/>
      <w:lang w:val="en-GB" w:eastAsia="en-US"/>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rPr>
      <w:hidden/>
    </w:trPr>
    <w:tcPr>
      <w:shd w:val="clear" w:color="auto" w:fill="D6E6F4"/>
    </w:tcPr>
    <w:tblStylePr w:type="firstRow">
      <w:tblPr/>
      <w:trPr>
        <w:hidden/>
      </w:trPr>
      <w:tcPr>
        <w:shd w:val="clear" w:color="auto" w:fill="EEF5FB"/>
      </w:tcPr>
    </w:tblStylePr>
    <w:tblStylePr w:type="lastRow">
      <w:tblPr/>
      <w:trPr>
        <w:hidden/>
      </w:trPr>
      <w:tcPr>
        <w:tcBorders>
          <w:top w:val="single" w:sz="12"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nil"/>
          <w:insideH w:val="nil"/>
          <w:insideV w:val="nil"/>
        </w:tcBorders>
        <w:shd w:val="clear" w:color="auto" w:fill="FFFFFF"/>
      </w:tcPr>
    </w:tblStylePr>
    <w:tblStylePr w:type="lastCol">
      <w:tblPr/>
      <w:trPr>
        <w:hidden/>
      </w:trPr>
      <w:tcPr>
        <w:tcBorders>
          <w:top w:val="nil"/>
          <w:left w:val="nil"/>
          <w:bottom w:val="nil"/>
          <w:right w:val="nil"/>
          <w:insideH w:val="nil"/>
          <w:insideV w:val="nil"/>
        </w:tcBorders>
        <w:shd w:val="clear" w:color="auto" w:fill="DEEAF6"/>
      </w:tcPr>
    </w:tblStylePr>
    <w:tblStylePr w:type="band1Vert">
      <w:tblPr/>
      <w:trPr>
        <w:hidden/>
      </w:trPr>
      <w:tcPr>
        <w:shd w:val="clear" w:color="auto" w:fill="ADCCEA"/>
      </w:tcPr>
    </w:tblStylePr>
    <w:tblStylePr w:type="band1Horz">
      <w:tblPr/>
      <w:trPr>
        <w:hidden/>
      </w:trPr>
      <w:tcPr>
        <w:tcBorders>
          <w:insideH w:val="single" w:sz="6" w:space="0" w:color="5B9BD5"/>
          <w:insideV w:val="single" w:sz="6" w:space="0" w:color="5B9BD5"/>
        </w:tcBorders>
        <w:shd w:val="clear" w:color="auto" w:fill="ADCCEA"/>
      </w:tcPr>
    </w:tblStylePr>
    <w:tblStylePr w:type="nwCell">
      <w:tblPr/>
      <w:trPr>
        <w:hidden/>
      </w:trPr>
      <w:tcPr>
        <w:shd w:val="clear" w:color="auto" w:fill="FFFFFF"/>
      </w:tcPr>
    </w:tblStylePr>
  </w:style>
  <w:style w:type="character" w:customStyle="1" w:styleId="afffffffffffffffffffffff6">
    <w:name w:val="无间隔字符"/>
    <w:uiPriority w:val="1"/>
    <w:rsid w:val="00AF754E"/>
    <w:rPr>
      <w:rFonts w:ascii="Trebuchet MS" w:hAnsi="Trebuchet MS"/>
      <w:sz w:val="21"/>
      <w:szCs w:val="21"/>
      <w:lang w:eastAsia="en-US"/>
    </w:rPr>
  </w:style>
  <w:style w:type="character" w:customStyle="1" w:styleId="-1Char2">
    <w:name w:val="彩色网格 - 强调文字颜色 1 Char"/>
    <w:link w:val="-13"/>
    <w:uiPriority w:val="29"/>
    <w:qFormat/>
    <w:rsid w:val="00AF754E"/>
    <w:rPr>
      <w:rFonts w:ascii="Trebuchet MS" w:hAnsi="Trebuchet MS"/>
      <w:i/>
      <w:iCs/>
      <w:color w:val="000000"/>
      <w:sz w:val="21"/>
      <w:szCs w:val="21"/>
      <w:lang w:eastAsia="en-US"/>
    </w:rPr>
  </w:style>
  <w:style w:type="character" w:customStyle="1" w:styleId="-2Char">
    <w:name w:val="浅色底纹 - 强调文字颜色 2 Char"/>
    <w:link w:val="-23"/>
    <w:uiPriority w:val="30"/>
    <w:qFormat/>
    <w:rsid w:val="00AF754E"/>
    <w:rPr>
      <w:rFonts w:ascii="Trebuchet MS" w:hAnsi="Trebuchet MS"/>
      <w:b/>
      <w:bCs/>
      <w:i/>
      <w:iCs/>
      <w:color w:val="4F81BD"/>
      <w:sz w:val="21"/>
      <w:szCs w:val="21"/>
      <w:lang w:eastAsia="en-US"/>
    </w:rPr>
  </w:style>
  <w:style w:type="table" w:styleId="1-2">
    <w:name w:val="Medium Grid 1 Accent 2"/>
    <w:basedOn w:val="affff2"/>
    <w:uiPriority w:val="34"/>
    <w:unhideWhenUsed/>
    <w:qFormat/>
    <w:rsid w:val="00AF754E"/>
    <w:rPr>
      <w:rFonts w:ascii="Calibri" w:eastAsia="宋体"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EDF2F8"/>
    </w:tcPr>
    <w:tblStylePr w:type="firstRow">
      <w:rPr>
        <w:b/>
        <w:bCs/>
        <w:color w:val="FFFFFF"/>
      </w:rPr>
      <w:tblPr/>
      <w:trPr>
        <w:hidden/>
      </w:trPr>
      <w:tcPr>
        <w:tcBorders>
          <w:bottom w:val="single" w:sz="12" w:space="0" w:color="FFFFFF"/>
        </w:tcBorders>
        <w:shd w:val="clear" w:color="auto" w:fill="9E3A38"/>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cPr>
    </w:tblStylePr>
    <w:tblStylePr w:type="band1Horz">
      <w:tblPr/>
      <w:trPr>
        <w:hidden/>
      </w:trPr>
      <w:tcPr>
        <w:shd w:val="clear" w:color="auto" w:fill="DBE5F1"/>
      </w:tcPr>
    </w:tblStylePr>
  </w:style>
  <w:style w:type="table" w:styleId="-53">
    <w:name w:val="Colorful Shading Accent 5"/>
    <w:basedOn w:val="affff2"/>
    <w:uiPriority w:val="62"/>
    <w:unhideWhenUsed/>
    <w:qFormat/>
    <w:rsid w:val="00AF754E"/>
    <w:rPr>
      <w:rFonts w:ascii="Calibri" w:eastAsia="宋体" w:hAnsi="Calibri"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Shruti" w:eastAsia="宋体" w:hAnsi="Shruti"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hruti" w:eastAsia="宋体" w:hAnsi="Shruti"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hruti" w:eastAsia="宋体" w:hAnsi="Shruti" w:cs="Times New Roman"/>
        <w:b/>
        <w:bCs/>
      </w:rPr>
    </w:tblStylePr>
    <w:tblStylePr w:type="lastCol">
      <w:rPr>
        <w:rFonts w:ascii="Shruti" w:eastAsia="宋体" w:hAnsi="Shruti"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6b">
    <w:name w:val="样式6 字符"/>
    <w:rsid w:val="00AF754E"/>
    <w:rPr>
      <w:rFonts w:ascii="宋体" w:hAnsi="宋体"/>
      <w:caps/>
      <w:color w:val="000000"/>
      <w:spacing w:val="10"/>
      <w:kern w:val="2"/>
      <w:sz w:val="21"/>
      <w:szCs w:val="21"/>
      <w:u w:color="FF0000"/>
    </w:rPr>
  </w:style>
  <w:style w:type="table" w:styleId="-13">
    <w:name w:val="Colorful Grid Accent 1"/>
    <w:basedOn w:val="affff2"/>
    <w:link w:val="-1Char2"/>
    <w:uiPriority w:val="29"/>
    <w:qFormat/>
    <w:rsid w:val="00AF754E"/>
    <w:rPr>
      <w:rFonts w:ascii="Trebuchet MS" w:hAnsi="Trebuchet MS"/>
      <w:i/>
      <w:iCs/>
      <w:color w:val="000000"/>
      <w:szCs w:val="21"/>
      <w:lang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rPr>
      <w:hidden/>
    </w:trPr>
    <w:tcPr>
      <w:shd w:val="clear" w:color="auto" w:fill="DBE5F1"/>
    </w:tcPr>
    <w:tblStylePr w:type="firstRow">
      <w:tblPr/>
      <w:trPr>
        <w:hidden/>
      </w:trPr>
      <w:tcPr>
        <w:shd w:val="clear" w:color="auto" w:fill="B8CCE4"/>
      </w:tcPr>
    </w:tblStylePr>
    <w:tblStylePr w:type="lastRow">
      <w:tblPr/>
      <w:trPr>
        <w:hidden/>
      </w:trPr>
      <w:tcPr>
        <w:shd w:val="clear" w:color="auto" w:fill="B8CCE4"/>
      </w:tcPr>
    </w:tblStylePr>
    <w:tblStylePr w:type="firstCol">
      <w:tblPr/>
      <w:trPr>
        <w:hidden/>
      </w:trPr>
      <w:tcPr>
        <w:shd w:val="clear" w:color="auto" w:fill="365F91"/>
      </w:tcPr>
    </w:tblStylePr>
    <w:tblStylePr w:type="lastCol">
      <w:tblPr/>
      <w:trPr>
        <w:hidden/>
      </w:trPr>
      <w:tcPr>
        <w:shd w:val="clear" w:color="auto" w:fill="365F91"/>
      </w:tcPr>
    </w:tblStylePr>
    <w:tblStylePr w:type="band1Vert">
      <w:tblPr/>
      <w:trPr>
        <w:hidden/>
      </w:trPr>
      <w:tcPr>
        <w:shd w:val="clear" w:color="auto" w:fill="A7BFDE"/>
      </w:tcPr>
    </w:tblStylePr>
    <w:tblStylePr w:type="band1Horz">
      <w:tblPr/>
      <w:trPr>
        <w:hidden/>
      </w:trPr>
      <w:tcPr>
        <w:shd w:val="clear" w:color="auto" w:fill="A7BFDE"/>
      </w:tcPr>
    </w:tblStylePr>
  </w:style>
  <w:style w:type="table" w:styleId="-23">
    <w:name w:val="Light Shading Accent 2"/>
    <w:basedOn w:val="affff2"/>
    <w:link w:val="-2Char"/>
    <w:uiPriority w:val="30"/>
    <w:qFormat/>
    <w:rsid w:val="00AF754E"/>
    <w:rPr>
      <w:rFonts w:ascii="Trebuchet MS" w:hAnsi="Trebuchet MS"/>
      <w:b/>
      <w:bCs/>
      <w:i/>
      <w:iCs/>
      <w:color w:val="4F81BD"/>
      <w:szCs w:val="21"/>
      <w:lang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rPr>
      <w:hidden/>
    </w:trPr>
    <w:tblStylePr w:type="firstRow">
      <w:pPr>
        <w:spacing w:before="0" w:after="0" w:line="240" w:lineRule="auto"/>
      </w:pPr>
      <w:tblPr/>
      <w:trPr>
        <w:hidden/>
      </w:tr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rPr>
        <w:hidden/>
      </w:trPr>
      <w:tcPr>
        <w:tcBorders>
          <w:top w:val="single" w:sz="8" w:space="0" w:color="C0504D"/>
          <w:left w:val="nil"/>
          <w:bottom w:val="single" w:sz="8" w:space="0" w:color="C0504D"/>
          <w:right w:val="nil"/>
          <w:insideH w:val="nil"/>
          <w:insideV w:val="nil"/>
        </w:tcBorders>
      </w:tcPr>
    </w:tblStylePr>
    <w:tblStylePr w:type="band1Vert">
      <w:tblPr/>
      <w:trPr>
        <w:hidden/>
      </w:trPr>
      <w:tcPr>
        <w:tcBorders>
          <w:left w:val="nil"/>
          <w:right w:val="nil"/>
          <w:insideH w:val="nil"/>
          <w:insideV w:val="nil"/>
        </w:tcBorders>
        <w:shd w:val="clear" w:color="auto" w:fill="EFD3D2"/>
      </w:tcPr>
    </w:tblStylePr>
    <w:tblStylePr w:type="band1Horz">
      <w:tblPr/>
      <w:trPr>
        <w:hidden/>
      </w:trPr>
      <w:tcPr>
        <w:tcBorders>
          <w:left w:val="nil"/>
          <w:right w:val="nil"/>
          <w:insideH w:val="nil"/>
          <w:insideV w:val="nil"/>
        </w:tcBorders>
        <w:shd w:val="clear" w:color="auto" w:fill="EFD3D2"/>
      </w:tcPr>
    </w:tblStylePr>
  </w:style>
  <w:style w:type="character" w:customStyle="1" w:styleId="downloadbhide">
    <w:name w:val="download_b_hide"/>
    <w:rsid w:val="00AF754E"/>
  </w:style>
  <w:style w:type="paragraph" w:customStyle="1" w:styleId="afffffffffffffffffffffff7">
    <w:name w:val="默认"/>
    <w:uiPriority w:val="99"/>
    <w:qFormat/>
    <w:rsid w:val="00AF754E"/>
    <w:rPr>
      <w:rFonts w:ascii="Arial Unicode MS" w:eastAsia="Helvetica" w:hAnsi="Arial Unicode MS" w:cs="Arial Unicode MS" w:hint="eastAsia"/>
      <w:color w:val="000000"/>
      <w:kern w:val="0"/>
      <w:sz w:val="22"/>
      <w:lang w:val="zh-CN"/>
    </w:rPr>
  </w:style>
  <w:style w:type="paragraph" w:customStyle="1" w:styleId="2fff">
    <w:name w:val="移2"/>
    <w:basedOn w:val="affff"/>
    <w:link w:val="2Charf0"/>
    <w:uiPriority w:val="99"/>
    <w:qFormat/>
    <w:rsid w:val="00AF754E"/>
    <w:pPr>
      <w:ind w:left="425" w:hanging="425"/>
      <w:outlineLvl w:val="1"/>
    </w:pPr>
    <w:rPr>
      <w:rFonts w:ascii="仿宋_GB2312" w:eastAsia="仿宋_GB2312" w:hAnsi="Calibri" w:cs="Times New Roman"/>
      <w:b/>
      <w:sz w:val="28"/>
      <w:szCs w:val="28"/>
    </w:rPr>
  </w:style>
  <w:style w:type="paragraph" w:customStyle="1" w:styleId="5f1">
    <w:name w:val="5号正文"/>
    <w:qFormat/>
    <w:rsid w:val="00AF754E"/>
    <w:pPr>
      <w:spacing w:line="360" w:lineRule="auto"/>
      <w:ind w:firstLineChars="200" w:firstLine="200"/>
    </w:pPr>
    <w:rPr>
      <w:rFonts w:ascii="Calibri" w:eastAsia="宋体" w:hAnsi="Calibri" w:cs="Times New Roman"/>
    </w:rPr>
  </w:style>
  <w:style w:type="paragraph" w:customStyle="1" w:styleId="5f2">
    <w:name w:val="5号加粗"/>
    <w:uiPriority w:val="99"/>
    <w:qFormat/>
    <w:rsid w:val="00AF754E"/>
    <w:rPr>
      <w:rFonts w:ascii="Calibri" w:eastAsia="宋体" w:hAnsi="Calibri" w:cs="Times New Roman"/>
      <w:b/>
    </w:rPr>
  </w:style>
  <w:style w:type="paragraph" w:customStyle="1" w:styleId="p01">
    <w:name w:val="p01"/>
    <w:basedOn w:val="affff"/>
    <w:uiPriority w:val="99"/>
    <w:qFormat/>
    <w:rsid w:val="00AF754E"/>
    <w:pPr>
      <w:widowControl/>
      <w:spacing w:before="150" w:after="150"/>
      <w:jc w:val="left"/>
    </w:pPr>
    <w:rPr>
      <w:rFonts w:ascii="宋体" w:eastAsia="宋体" w:hAnsi="宋体" w:cs="宋体"/>
      <w:kern w:val="0"/>
      <w:sz w:val="24"/>
      <w:szCs w:val="24"/>
    </w:rPr>
  </w:style>
  <w:style w:type="character" w:customStyle="1" w:styleId="title-prefix">
    <w:name w:val="title-prefix"/>
    <w:rsid w:val="00AF754E"/>
  </w:style>
  <w:style w:type="character" w:customStyle="1" w:styleId="con-all">
    <w:name w:val="con-all"/>
    <w:rsid w:val="00AF754E"/>
  </w:style>
  <w:style w:type="table" w:customStyle="1" w:styleId="2fff0">
    <w:name w:val="网格型浅色2"/>
    <w:basedOn w:val="affff2"/>
    <w:uiPriority w:val="40"/>
    <w:qFormat/>
    <w:rsid w:val="00AF754E"/>
    <w:rPr>
      <w:rFonts w:ascii="Times New Roman" w:eastAsia="宋体" w:hAnsi="Times New Roman" w:cs="Times New Roman"/>
      <w:kern w:val="0"/>
      <w:sz w:val="24"/>
      <w:szCs w:val="24"/>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24">
    <w:name w:val="网格表 1 浅色2"/>
    <w:basedOn w:val="affff2"/>
    <w:uiPriority w:val="46"/>
    <w:qFormat/>
    <w:rsid w:val="00AF754E"/>
    <w:rPr>
      <w:rFonts w:ascii="Times New Roman" w:eastAsia="宋体" w:hAnsi="Times New Roman" w:cs="Times New Roman"/>
      <w:kern w:val="0"/>
      <w:sz w:val="24"/>
      <w:szCs w:val="24"/>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125">
    <w:name w:val="无格式表格 12"/>
    <w:basedOn w:val="affff2"/>
    <w:uiPriority w:val="41"/>
    <w:qFormat/>
    <w:rsid w:val="00AF754E"/>
    <w:rPr>
      <w:rFonts w:ascii="Times New Roman" w:eastAsia="宋体" w:hAnsi="Times New Roman" w:cs="Times New Roman"/>
      <w:kern w:val="0"/>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226">
    <w:name w:val="无格式表格 22"/>
    <w:basedOn w:val="affff2"/>
    <w:uiPriority w:val="42"/>
    <w:qFormat/>
    <w:rsid w:val="00AF754E"/>
    <w:rPr>
      <w:rFonts w:ascii="Times New Roman" w:eastAsia="宋体" w:hAnsi="Times New Roman" w:cs="Times New Roman"/>
      <w:kern w:val="0"/>
      <w:sz w:val="24"/>
      <w:szCs w:val="24"/>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5f3">
    <w:name w:val="5图片"/>
    <w:uiPriority w:val="99"/>
    <w:qFormat/>
    <w:rsid w:val="00AF754E"/>
    <w:pPr>
      <w:ind w:firstLine="420"/>
      <w:jc w:val="center"/>
    </w:pPr>
    <w:rPr>
      <w:rFonts w:ascii="Calibri" w:eastAsia="宋体" w:hAnsi="Calibri" w:cs="Times New Roman"/>
      <w:noProof/>
    </w:rPr>
  </w:style>
  <w:style w:type="paragraph" w:customStyle="1" w:styleId="Style22">
    <w:name w:val="_Style 22"/>
    <w:basedOn w:val="affff"/>
    <w:uiPriority w:val="34"/>
    <w:qFormat/>
    <w:rsid w:val="00AF754E"/>
    <w:pPr>
      <w:widowControl/>
      <w:ind w:left="459" w:hanging="284"/>
      <w:jc w:val="left"/>
    </w:pPr>
    <w:rPr>
      <w:rFonts w:ascii="宋体" w:eastAsia="宋体" w:hAnsi="宋体" w:cs="Times New Roman"/>
      <w:color w:val="000000"/>
      <w:kern w:val="0"/>
      <w:szCs w:val="21"/>
    </w:rPr>
  </w:style>
  <w:style w:type="paragraph" w:customStyle="1" w:styleId="tytytyty">
    <w:name w:val="tytytyty"/>
    <w:basedOn w:val="affff"/>
    <w:link w:val="tytytytyChar"/>
    <w:qFormat/>
    <w:rsid w:val="00AF754E"/>
    <w:pPr>
      <w:spacing w:line="360" w:lineRule="auto"/>
      <w:ind w:leftChars="171" w:left="359" w:firstLineChars="200" w:firstLine="480"/>
    </w:pPr>
    <w:rPr>
      <w:rFonts w:ascii="Times New Roman" w:eastAsia="宋体" w:hAnsi="Times New Roman" w:cs="Times New Roman"/>
      <w:sz w:val="24"/>
      <w:szCs w:val="24"/>
    </w:rPr>
  </w:style>
  <w:style w:type="paragraph" w:customStyle="1" w:styleId="afffffffffffffffffffffff8">
    <w:name w:val="正文空格"/>
    <w:basedOn w:val="affff"/>
    <w:link w:val="Charffffff4"/>
    <w:qFormat/>
    <w:rsid w:val="00AF754E"/>
    <w:pPr>
      <w:spacing w:line="360" w:lineRule="auto"/>
      <w:ind w:firstLine="420"/>
      <w:jc w:val="left"/>
    </w:pPr>
    <w:rPr>
      <w:rFonts w:ascii="宋体" w:eastAsia="宋体" w:hAnsi="宋体" w:cs="Times New Roman"/>
      <w:color w:val="000000"/>
    </w:rPr>
  </w:style>
  <w:style w:type="character" w:customStyle="1" w:styleId="Charffffff4">
    <w:name w:val="正文空格 Char"/>
    <w:link w:val="afffffffffffffffffffffff8"/>
    <w:rsid w:val="00AF754E"/>
    <w:rPr>
      <w:rFonts w:ascii="宋体" w:eastAsia="宋体" w:hAnsi="宋体" w:cs="Times New Roman"/>
      <w:color w:val="000000"/>
    </w:rPr>
  </w:style>
  <w:style w:type="numbering" w:styleId="ac">
    <w:name w:val="Outline List 3"/>
    <w:basedOn w:val="affff3"/>
    <w:rsid w:val="00AF754E"/>
    <w:pPr>
      <w:numPr>
        <w:numId w:val="125"/>
      </w:numPr>
    </w:pPr>
  </w:style>
  <w:style w:type="character" w:customStyle="1" w:styleId="-310">
    <w:name w:val="浅色网格 - 着色 3 字符1"/>
    <w:aliases w:val="List Paragraph 字符1"/>
    <w:uiPriority w:val="34"/>
    <w:rsid w:val="00AF754E"/>
    <w:rPr>
      <w:rFonts w:ascii="Calibri" w:hAnsi="Calibri"/>
      <w:kern w:val="2"/>
      <w:sz w:val="21"/>
      <w:szCs w:val="22"/>
    </w:rPr>
  </w:style>
  <w:style w:type="paragraph" w:customStyle="1" w:styleId="78">
    <w:name w:val="列出段落7"/>
    <w:basedOn w:val="affff"/>
    <w:uiPriority w:val="99"/>
    <w:qFormat/>
    <w:rsid w:val="00AF754E"/>
    <w:pPr>
      <w:ind w:firstLineChars="200" w:firstLine="420"/>
    </w:pPr>
    <w:rPr>
      <w:rFonts w:ascii="Calibri" w:eastAsia="宋体" w:hAnsi="Calibri" w:cs="Times New Roman"/>
    </w:rPr>
  </w:style>
  <w:style w:type="paragraph" w:customStyle="1" w:styleId="2fff1">
    <w:name w:val="正文（首行缩进2字符）"/>
    <w:basedOn w:val="affff"/>
    <w:link w:val="2Charf1"/>
    <w:qFormat/>
    <w:rsid w:val="00AF754E"/>
    <w:pPr>
      <w:spacing w:line="360" w:lineRule="auto"/>
      <w:ind w:firstLineChars="200" w:firstLine="480"/>
    </w:pPr>
    <w:rPr>
      <w:rFonts w:ascii="Times New Roman" w:eastAsia="宋体" w:hAnsi="Times New Roman" w:cs="Times New Roman"/>
      <w:sz w:val="24"/>
      <w:szCs w:val="24"/>
    </w:rPr>
  </w:style>
  <w:style w:type="character" w:customStyle="1" w:styleId="21f">
    <w:name w:val="正文首行缩进 2字符1"/>
    <w:uiPriority w:val="99"/>
    <w:semiHidden/>
    <w:rsid w:val="00AF754E"/>
    <w:rPr>
      <w:rFonts w:ascii="Times New Roman" w:eastAsia="宋体" w:hAnsi="Times New Roman" w:cs="Times New Roman"/>
      <w:sz w:val="21"/>
      <w:szCs w:val="22"/>
    </w:rPr>
  </w:style>
  <w:style w:type="character" w:customStyle="1" w:styleId="1fffff8">
    <w:name w:val="纯文本字符1"/>
    <w:semiHidden/>
    <w:rsid w:val="00AF754E"/>
    <w:rPr>
      <w:rFonts w:ascii="宋体" w:eastAsia="宋体" w:hAnsi="Courier" w:cs="Times New Roman"/>
    </w:rPr>
  </w:style>
  <w:style w:type="character" w:customStyle="1" w:styleId="1fffff9">
    <w:name w:val="页眉字符1"/>
    <w:uiPriority w:val="99"/>
    <w:semiHidden/>
    <w:rsid w:val="00AF754E"/>
    <w:rPr>
      <w:rFonts w:ascii="Times New Roman" w:eastAsia="宋体" w:hAnsi="Times New Roman" w:cs="Times New Roman"/>
      <w:sz w:val="18"/>
      <w:szCs w:val="18"/>
    </w:rPr>
  </w:style>
  <w:style w:type="character" w:customStyle="1" w:styleId="1fffffa">
    <w:name w:val="批注框文本字符1"/>
    <w:uiPriority w:val="99"/>
    <w:semiHidden/>
    <w:rsid w:val="00AF754E"/>
    <w:rPr>
      <w:rFonts w:ascii="宋体" w:eastAsia="宋体" w:hAnsi="Times New Roman" w:cs="Times New Roman"/>
      <w:sz w:val="18"/>
      <w:szCs w:val="18"/>
    </w:rPr>
  </w:style>
  <w:style w:type="character" w:customStyle="1" w:styleId="1fffffb">
    <w:name w:val="日期字符1"/>
    <w:uiPriority w:val="99"/>
    <w:semiHidden/>
    <w:rsid w:val="00AF754E"/>
    <w:rPr>
      <w:rFonts w:ascii="Times New Roman" w:eastAsia="宋体" w:hAnsi="Times New Roman" w:cs="Times New Roman"/>
      <w:sz w:val="21"/>
      <w:szCs w:val="22"/>
    </w:rPr>
  </w:style>
  <w:style w:type="character" w:customStyle="1" w:styleId="1fffffc">
    <w:name w:val="正文文本字符1"/>
    <w:uiPriority w:val="99"/>
    <w:semiHidden/>
    <w:rsid w:val="00AF754E"/>
    <w:rPr>
      <w:rFonts w:ascii="Times New Roman" w:eastAsia="宋体" w:hAnsi="Times New Roman" w:cs="Times New Roman"/>
      <w:sz w:val="21"/>
      <w:szCs w:val="22"/>
    </w:rPr>
  </w:style>
  <w:style w:type="character" w:customStyle="1" w:styleId="317">
    <w:name w:val="正文文本 3字符1"/>
    <w:uiPriority w:val="99"/>
    <w:semiHidden/>
    <w:rsid w:val="00AF754E"/>
    <w:rPr>
      <w:rFonts w:ascii="Times New Roman" w:eastAsia="宋体" w:hAnsi="Times New Roman" w:cs="Times New Roman"/>
      <w:sz w:val="16"/>
      <w:szCs w:val="16"/>
    </w:rPr>
  </w:style>
  <w:style w:type="character" w:customStyle="1" w:styleId="HTML10">
    <w:name w:val="HTML 预设格式字符1"/>
    <w:uiPriority w:val="99"/>
    <w:semiHidden/>
    <w:rsid w:val="00AF754E"/>
    <w:rPr>
      <w:rFonts w:ascii="Courier" w:eastAsia="宋体" w:hAnsi="Courier" w:cs="Times New Roman"/>
      <w:sz w:val="20"/>
      <w:szCs w:val="20"/>
    </w:rPr>
  </w:style>
  <w:style w:type="table" w:customStyle="1" w:styleId="415">
    <w:name w:val="普通表格 41"/>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黑体" w:eastAsia="MingLiU" w:hAnsi="黑体"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黑体" w:eastAsia="MingLiU" w:hAnsi="黑体"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黑体" w:eastAsia="MingLiU" w:hAnsi="黑体" w:cs="Times New Roman"/>
        <w:b/>
        <w:bCs/>
      </w:rPr>
    </w:tblStylePr>
    <w:tblStylePr w:type="lastCol">
      <w:rPr>
        <w:rFonts w:ascii="黑体" w:eastAsia="MingLiU" w:hAnsi="黑体"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2fff2">
    <w:name w:val="目录标题2"/>
    <w:basedOn w:val="17"/>
    <w:next w:val="affff"/>
    <w:uiPriority w:val="99"/>
    <w:unhideWhenUsed/>
    <w:qFormat/>
    <w:rsid w:val="00AF754E"/>
    <w:pPr>
      <w:widowControl/>
      <w:numPr>
        <w:numId w:val="0"/>
      </w:numPr>
      <w:spacing w:before="480" w:after="0" w:line="276" w:lineRule="auto"/>
      <w:jc w:val="left"/>
      <w:outlineLvl w:val="9"/>
    </w:pPr>
    <w:rPr>
      <w:rFonts w:ascii="Cambria" w:eastAsia="宋体" w:hAnsi="Cambria"/>
      <w:bCs/>
      <w:color w:val="365F91"/>
      <w:u w:color="FF0000"/>
    </w:rPr>
  </w:style>
  <w:style w:type="character" w:customStyle="1" w:styleId="73">
    <w:name w:val="样式7 字符"/>
    <w:link w:val="72"/>
    <w:uiPriority w:val="99"/>
    <w:rsid w:val="00AF754E"/>
    <w:rPr>
      <w:rFonts w:ascii="Times New Roman" w:eastAsia="楷体" w:hAnsi="Times New Roman" w:cs="Arial"/>
      <w:color w:val="000000"/>
      <w:kern w:val="0"/>
      <w:szCs w:val="20"/>
    </w:rPr>
  </w:style>
  <w:style w:type="character" w:customStyle="1" w:styleId="con">
    <w:name w:val="con"/>
    <w:basedOn w:val="affff1"/>
    <w:rsid w:val="00AF754E"/>
  </w:style>
  <w:style w:type="paragraph" w:customStyle="1" w:styleId="84">
    <w:name w:val="列出段落8"/>
    <w:basedOn w:val="affff"/>
    <w:uiPriority w:val="34"/>
    <w:qFormat/>
    <w:rsid w:val="00AF754E"/>
    <w:pPr>
      <w:ind w:firstLineChars="200" w:firstLine="420"/>
    </w:pPr>
    <w:rPr>
      <w:rFonts w:ascii="Calibri" w:eastAsia="宋体" w:hAnsi="Calibri" w:cs="Times New Roman"/>
    </w:rPr>
  </w:style>
  <w:style w:type="character" w:customStyle="1" w:styleId="font101">
    <w:name w:val="font101"/>
    <w:qFormat/>
    <w:rsid w:val="00AF754E"/>
    <w:rPr>
      <w:rFonts w:ascii="微软雅黑" w:eastAsia="微软雅黑" w:hAnsi="微软雅黑" w:cs="微软雅黑" w:hint="eastAsia"/>
      <w:color w:val="000000"/>
      <w:sz w:val="18"/>
      <w:szCs w:val="18"/>
      <w:u w:val="none"/>
    </w:rPr>
  </w:style>
  <w:style w:type="character" w:customStyle="1" w:styleId="font21">
    <w:name w:val="font21"/>
    <w:qFormat/>
    <w:rsid w:val="00AF754E"/>
    <w:rPr>
      <w:rFonts w:ascii="Times New Roman" w:hAnsi="Times New Roman" w:cs="Times New Roman" w:hint="default"/>
      <w:color w:val="000000"/>
      <w:sz w:val="18"/>
      <w:szCs w:val="18"/>
      <w:u w:val="none"/>
    </w:rPr>
  </w:style>
  <w:style w:type="character" w:customStyle="1" w:styleId="font112">
    <w:name w:val="font112"/>
    <w:rsid w:val="00AF754E"/>
    <w:rPr>
      <w:rFonts w:ascii="微软雅黑" w:eastAsia="微软雅黑" w:hAnsi="微软雅黑" w:cs="微软雅黑" w:hint="eastAsia"/>
      <w:color w:val="000000"/>
      <w:sz w:val="18"/>
      <w:szCs w:val="18"/>
      <w:u w:val="none"/>
    </w:rPr>
  </w:style>
  <w:style w:type="character" w:customStyle="1" w:styleId="font81">
    <w:name w:val="font81"/>
    <w:qFormat/>
    <w:rsid w:val="00AF754E"/>
    <w:rPr>
      <w:rFonts w:ascii="Times New Roman" w:hAnsi="Times New Roman" w:cs="Times New Roman" w:hint="default"/>
      <w:color w:val="000000"/>
      <w:sz w:val="18"/>
      <w:szCs w:val="18"/>
      <w:u w:val="none"/>
    </w:rPr>
  </w:style>
  <w:style w:type="character" w:customStyle="1" w:styleId="font11">
    <w:name w:val="font11"/>
    <w:rsid w:val="00AF754E"/>
    <w:rPr>
      <w:rFonts w:ascii="Wingdings 2" w:eastAsia="Wingdings 2" w:hAnsi="Wingdings 2" w:cs="Wingdings 2"/>
      <w:color w:val="000000"/>
      <w:sz w:val="18"/>
      <w:szCs w:val="18"/>
      <w:u w:val="none"/>
    </w:rPr>
  </w:style>
  <w:style w:type="character" w:customStyle="1" w:styleId="font71">
    <w:name w:val="font71"/>
    <w:qFormat/>
    <w:rsid w:val="00AF754E"/>
    <w:rPr>
      <w:rFonts w:ascii="Wingdings 2" w:eastAsia="Wingdings 2" w:hAnsi="Wingdings 2" w:cs="Wingdings 2" w:hint="default"/>
      <w:color w:val="000000"/>
      <w:sz w:val="18"/>
      <w:szCs w:val="18"/>
      <w:u w:val="none"/>
    </w:rPr>
  </w:style>
  <w:style w:type="character" w:customStyle="1" w:styleId="font51">
    <w:name w:val="font51"/>
    <w:qFormat/>
    <w:rsid w:val="00AF754E"/>
    <w:rPr>
      <w:rFonts w:ascii="宋体" w:eastAsia="宋体" w:hAnsi="宋体" w:cs="宋体" w:hint="eastAsia"/>
      <w:color w:val="000000"/>
      <w:sz w:val="18"/>
      <w:szCs w:val="18"/>
      <w:u w:val="none"/>
    </w:rPr>
  </w:style>
  <w:style w:type="character" w:customStyle="1" w:styleId="1fffffd">
    <w:name w:val="@他1"/>
    <w:uiPriority w:val="99"/>
    <w:unhideWhenUsed/>
    <w:rsid w:val="00AF754E"/>
    <w:rPr>
      <w:color w:val="2B579A"/>
      <w:shd w:val="clear" w:color="auto" w:fill="E6E6E6"/>
    </w:rPr>
  </w:style>
  <w:style w:type="paragraph" w:customStyle="1" w:styleId="127">
    <w:name w:val="列出段落12"/>
    <w:basedOn w:val="affff"/>
    <w:uiPriority w:val="34"/>
    <w:qFormat/>
    <w:rsid w:val="00AF754E"/>
    <w:pPr>
      <w:spacing w:line="360" w:lineRule="auto"/>
      <w:ind w:firstLineChars="200" w:firstLine="420"/>
    </w:pPr>
    <w:rPr>
      <w:rFonts w:ascii="Times New Roman" w:eastAsia="宋体" w:hAnsi="Times New Roman" w:cs="Times New Roman"/>
      <w:sz w:val="24"/>
      <w:szCs w:val="24"/>
    </w:rPr>
  </w:style>
  <w:style w:type="paragraph" w:customStyle="1" w:styleId="TOC3">
    <w:name w:val="TOC 标题3"/>
    <w:basedOn w:val="17"/>
    <w:next w:val="affff"/>
    <w:uiPriority w:val="39"/>
    <w:unhideWhenUsed/>
    <w:qFormat/>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paragraph" w:customStyle="1" w:styleId="Style1147">
    <w:name w:val="_Style 1147"/>
    <w:uiPriority w:val="30"/>
    <w:rsid w:val="00AF754E"/>
    <w:rPr>
      <w:rFonts w:ascii="Trebuchet MS" w:eastAsia="宋体" w:hAnsi="Trebuchet MS" w:cs="Times New Roman"/>
      <w:b/>
      <w:bCs/>
      <w:i/>
      <w:iCs/>
      <w:color w:val="4F81BD"/>
      <w:kern w:val="0"/>
      <w:szCs w:val="21"/>
      <w:lang w:eastAsia="en-US"/>
    </w:rPr>
  </w:style>
  <w:style w:type="character" w:customStyle="1" w:styleId="4Char20">
    <w:name w:val="标题 4 Char2"/>
    <w:rsid w:val="00AF754E"/>
    <w:rPr>
      <w:rFonts w:ascii="Cambria" w:eastAsia="宋体" w:hAnsi="Cambria" w:cs="Times New Roman"/>
      <w:b/>
      <w:bCs/>
      <w:sz w:val="28"/>
      <w:szCs w:val="28"/>
    </w:rPr>
  </w:style>
  <w:style w:type="character" w:customStyle="1" w:styleId="5Char20">
    <w:name w:val="标题 5 Char2"/>
    <w:rsid w:val="00AF754E"/>
    <w:rPr>
      <w:rFonts w:ascii="Times New Roman" w:eastAsia="宋体" w:hAnsi="Times New Roman" w:cs="Times New Roman"/>
      <w:b/>
      <w:bCs/>
      <w:sz w:val="28"/>
      <w:szCs w:val="28"/>
    </w:rPr>
  </w:style>
  <w:style w:type="character" w:customStyle="1" w:styleId="3fe">
    <w:name w:val="列出段落 字符3"/>
    <w:aliases w:val="大项 字符,List Paragraph1 字符1,lp1 字符2,List Paragraph11 字符2,表格内项目符号样式 字符1,标题2 字符1,标题22 字符1,Paragr-1st 字符1,head 2 字符1,列出段落1. 字符1,AAA 字符1,List 字符2,符号列表 字符2,彩色列表 - 强调文字颜色 11 字符2,符号1.1（天云科技） 字符2,列出段落-正文 字符2,二级编号 字符2,Bullet List 字符2,FooterText 字符2,? 字符2"/>
    <w:uiPriority w:val="34"/>
    <w:rsid w:val="00AF754E"/>
    <w:rPr>
      <w:rFonts w:ascii="Calibri" w:eastAsia="宋体" w:hAnsi="Calibri" w:cs="Times New Roman" w:hint="default"/>
      <w:sz w:val="21"/>
      <w:szCs w:val="21"/>
    </w:rPr>
  </w:style>
  <w:style w:type="paragraph" w:customStyle="1" w:styleId="157">
    <w:name w:val="1.5倍正文"/>
    <w:basedOn w:val="affff"/>
    <w:link w:val="15Char0"/>
    <w:qFormat/>
    <w:rsid w:val="00AF754E"/>
    <w:pPr>
      <w:widowControl/>
      <w:spacing w:line="360" w:lineRule="auto"/>
      <w:ind w:firstLineChars="200" w:firstLine="480"/>
      <w:jc w:val="left"/>
    </w:pPr>
    <w:rPr>
      <w:rFonts w:ascii="Times New Roman" w:eastAsia="宋体" w:hAnsi="Times New Roman" w:cs="Times New Roman"/>
      <w:sz w:val="24"/>
      <w:szCs w:val="24"/>
    </w:rPr>
  </w:style>
  <w:style w:type="character" w:customStyle="1" w:styleId="15Char0">
    <w:name w:val="1.5倍正文 Char"/>
    <w:link w:val="157"/>
    <w:qFormat/>
    <w:rsid w:val="00AF754E"/>
    <w:rPr>
      <w:rFonts w:ascii="Times New Roman" w:eastAsia="宋体" w:hAnsi="Times New Roman" w:cs="Times New Roman"/>
      <w:sz w:val="24"/>
      <w:szCs w:val="24"/>
    </w:rPr>
  </w:style>
  <w:style w:type="paragraph" w:customStyle="1" w:styleId="Style11471">
    <w:name w:val="_Style 11471"/>
    <w:uiPriority w:val="30"/>
    <w:rsid w:val="00AF754E"/>
    <w:rPr>
      <w:rFonts w:ascii="Trebuchet MS" w:eastAsia="宋体" w:hAnsi="Trebuchet MS" w:cs="Times New Roman"/>
      <w:b/>
      <w:bCs/>
      <w:i/>
      <w:iCs/>
      <w:color w:val="4F81BD"/>
      <w:kern w:val="0"/>
      <w:szCs w:val="21"/>
      <w:lang w:eastAsia="en-US"/>
    </w:rPr>
  </w:style>
  <w:style w:type="paragraph" w:customStyle="1" w:styleId="91">
    <w:name w:val="列出段落9"/>
    <w:basedOn w:val="affff"/>
    <w:link w:val="Char13"/>
    <w:qFormat/>
    <w:rsid w:val="00AF754E"/>
    <w:pPr>
      <w:widowControl/>
      <w:numPr>
        <w:numId w:val="126"/>
      </w:numPr>
      <w:ind w:left="459" w:hanging="284"/>
      <w:jc w:val="left"/>
    </w:pPr>
    <w:rPr>
      <w:rFonts w:ascii="Times New Roman" w:eastAsia="宋体" w:hAnsi="Times New Roman" w:cs="Times New Roman"/>
      <w:szCs w:val="20"/>
    </w:rPr>
  </w:style>
  <w:style w:type="character" w:customStyle="1" w:styleId="7Char2">
    <w:name w:val="标题 7 Char2"/>
    <w:rsid w:val="00AF754E"/>
    <w:rPr>
      <w:rFonts w:ascii="Times New Roman" w:hAnsi="Times New Roman" w:cs="Times New Roman" w:hint="default"/>
      <w:b/>
      <w:kern w:val="2"/>
      <w:sz w:val="24"/>
      <w:szCs w:val="24"/>
    </w:rPr>
  </w:style>
  <w:style w:type="character" w:customStyle="1" w:styleId="2fff3">
    <w:name w:val="正文缩进 字符2"/>
    <w:aliases w:val="表正文 字符2,正文非缩进 字符2,特点 字符2,??? 字符2,????? 字符2,?? 字符2,段1 字符2,四号 字符2,正文不缩进 字符2,标题4 字符2,ALT+Z 字符2,水上软件 字符2,特点 Char 字符2,缩进 字符2,正文缩进1 字符2,body text 字符2,bt 字符2,正文非缩进 Char Char 字符2,特点 Char Char 字符2,正文缩进（首行缩进两字） 字符2,正文缩进陈木华 字符2,正文编号 字符2,标题四 字符2,正文双线 字符2"/>
    <w:qFormat/>
    <w:locked/>
    <w:rsid w:val="00AF754E"/>
    <w:rPr>
      <w:rFonts w:ascii="楷体_GB2312" w:eastAsia="楷体_GB2312" w:hAnsi="Times New Roman"/>
      <w:sz w:val="28"/>
    </w:rPr>
  </w:style>
  <w:style w:type="character" w:customStyle="1" w:styleId="Char27">
    <w:name w:val="明显引用 Char2"/>
    <w:uiPriority w:val="30"/>
    <w:rsid w:val="00AF754E"/>
    <w:rPr>
      <w:i/>
      <w:iCs/>
      <w:color w:val="5B9BD5"/>
      <w:kern w:val="2"/>
      <w:sz w:val="21"/>
      <w:szCs w:val="22"/>
    </w:rPr>
  </w:style>
  <w:style w:type="character" w:customStyle="1" w:styleId="z-Char1">
    <w:name w:val="z-窗体顶端 Char1"/>
    <w:uiPriority w:val="99"/>
    <w:rsid w:val="00AF754E"/>
    <w:rPr>
      <w:rFonts w:ascii="Arial" w:hAnsi="Arial" w:cs="Arial"/>
      <w:vanish/>
      <w:kern w:val="2"/>
      <w:sz w:val="16"/>
      <w:szCs w:val="16"/>
    </w:rPr>
  </w:style>
  <w:style w:type="character" w:customStyle="1" w:styleId="Char1fb">
    <w:name w:val="列表项目符号 Char1"/>
    <w:locked/>
    <w:rsid w:val="00AF754E"/>
    <w:rPr>
      <w:rFonts w:ascii="Verdana" w:hAnsi="Verdana"/>
      <w:spacing w:val="4"/>
      <w:kern w:val="2"/>
      <w:sz w:val="24"/>
      <w:szCs w:val="21"/>
    </w:rPr>
  </w:style>
  <w:style w:type="character" w:customStyle="1" w:styleId="2fff4">
    <w:name w:val="纯文本 字符2"/>
    <w:semiHidden/>
    <w:qFormat/>
    <w:locked/>
    <w:rsid w:val="00AF754E"/>
    <w:rPr>
      <w:rFonts w:ascii="宋体" w:hAnsi="Courier New"/>
      <w:kern w:val="2"/>
      <w:sz w:val="24"/>
    </w:rPr>
  </w:style>
  <w:style w:type="character" w:customStyle="1" w:styleId="Char28">
    <w:name w:val="脚注文本 Char2"/>
    <w:uiPriority w:val="99"/>
    <w:qFormat/>
    <w:rsid w:val="00AF754E"/>
    <w:rPr>
      <w:rFonts w:ascii="Arial" w:hAnsi="Arial"/>
      <w:sz w:val="18"/>
      <w:lang w:eastAsia="en-US"/>
    </w:rPr>
  </w:style>
  <w:style w:type="character" w:customStyle="1" w:styleId="232">
    <w:name w:val="标题 2 字符3"/>
    <w:aliases w:val="sect 1.2 字符3,H2 字符3,sect 3.1 字符2,Heading 2 Hidden 字符3,Heading 2 CCBS 字符3,heading 2 字符3,Titre3 字符3,Underrubrik1 字符2,prop2 字符2,PIM2 字符3,2nd level 字符2,h2 字符3,2 字符2,Header 2 字符2,l2 字符3,Titre2 字符2,Head 2 字符2,PA Major Section 字符2,HD2 字符3,H21 字符3"/>
    <w:qFormat/>
    <w:locked/>
    <w:rsid w:val="00AF754E"/>
    <w:rPr>
      <w:rFonts w:ascii="Cambria" w:hAnsi="Cambria" w:cs="宋体"/>
      <w:b/>
      <w:bCs/>
      <w:kern w:val="2"/>
      <w:sz w:val="32"/>
      <w:szCs w:val="32"/>
    </w:rPr>
  </w:style>
  <w:style w:type="character" w:customStyle="1" w:styleId="Char3a">
    <w:name w:val="标题 Char3"/>
    <w:uiPriority w:val="99"/>
    <w:rsid w:val="00AF754E"/>
    <w:rPr>
      <w:rFonts w:ascii="Times New Roman" w:eastAsia="黑体" w:hAnsi="Times New Roman"/>
      <w:kern w:val="2"/>
      <w:sz w:val="48"/>
      <w:szCs w:val="24"/>
      <w:lang w:val="en-US" w:eastAsia="zh-CN" w:bidi="ar-SA"/>
    </w:rPr>
  </w:style>
  <w:style w:type="character" w:customStyle="1" w:styleId="3Char12">
    <w:name w:val="列表编号 3 Char1"/>
    <w:locked/>
    <w:rsid w:val="00AF754E"/>
    <w:rPr>
      <w:lang w:eastAsia="en-US"/>
    </w:rPr>
  </w:style>
  <w:style w:type="character" w:customStyle="1" w:styleId="3ff">
    <w:name w:val="普通(网站) 字符3"/>
    <w:aliases w:val="普通 (Web)1 字符3,普通 (Web) 字符2"/>
    <w:uiPriority w:val="99"/>
    <w:locked/>
    <w:rsid w:val="00AF754E"/>
    <w:rPr>
      <w:rFonts w:ascii="宋体" w:hAnsi="宋体"/>
      <w:sz w:val="24"/>
      <w:szCs w:val="24"/>
    </w:rPr>
  </w:style>
  <w:style w:type="character" w:customStyle="1" w:styleId="Char51">
    <w:name w:val="批注文字 Char5"/>
    <w:uiPriority w:val="99"/>
    <w:locked/>
    <w:rsid w:val="00AF754E"/>
    <w:rPr>
      <w:rFonts w:ascii="Times New Roman" w:hAnsi="Times New Roman"/>
      <w:kern w:val="2"/>
      <w:sz w:val="21"/>
      <w:szCs w:val="22"/>
    </w:rPr>
  </w:style>
  <w:style w:type="character" w:customStyle="1" w:styleId="1fffffe">
    <w:name w:val="文档结构图 字符1"/>
    <w:uiPriority w:val="99"/>
    <w:qFormat/>
    <w:locked/>
    <w:rsid w:val="00AF754E"/>
    <w:rPr>
      <w:rFonts w:ascii="Helvetica" w:hAnsi="Helvetica" w:cs="Helvetica"/>
      <w:kern w:val="2"/>
      <w:sz w:val="24"/>
      <w:szCs w:val="24"/>
    </w:rPr>
  </w:style>
  <w:style w:type="character" w:customStyle="1" w:styleId="1ffffff">
    <w:name w:val="批注主题 字符1"/>
    <w:uiPriority w:val="99"/>
    <w:qFormat/>
    <w:rsid w:val="00AF754E"/>
    <w:rPr>
      <w:b/>
      <w:bCs/>
      <w:kern w:val="2"/>
      <w:sz w:val="24"/>
      <w:szCs w:val="22"/>
    </w:rPr>
  </w:style>
  <w:style w:type="character" w:customStyle="1" w:styleId="Charffffff5">
    <w:name w:val="插图 Char"/>
    <w:link w:val="afffffffffffffffffffffff9"/>
    <w:rsid w:val="00AF754E"/>
    <w:rPr>
      <w:rFonts w:ascii="微软雅黑" w:eastAsia="微软雅黑" w:hAnsi="微软雅黑"/>
      <w:szCs w:val="21"/>
    </w:rPr>
  </w:style>
  <w:style w:type="character" w:customStyle="1" w:styleId="HTML11">
    <w:name w:val="HTML 地址 字符1"/>
    <w:locked/>
    <w:rsid w:val="00AF754E"/>
    <w:rPr>
      <w:rFonts w:ascii="Times New Roman" w:hAnsi="Times New Roman"/>
      <w:i/>
      <w:iCs/>
      <w:kern w:val="2"/>
      <w:sz w:val="24"/>
      <w:szCs w:val="24"/>
    </w:rPr>
  </w:style>
  <w:style w:type="character" w:customStyle="1" w:styleId="530">
    <w:name w:val="标题 5 字符3"/>
    <w:aliases w:val="H5 字符3,PIM 5 字符3,Block Label 字符2,h5 字符3,heading 5 字符3,Heading5 字符2,h51 字符2,heading 51 字符2,Heading51 字符2,h52 字符2,h53 字符2,第四层条 字符2,dash 字符3,ds 字符3,dd 字符3,Level 3 - i 字符3,Roman list 字符3,Appendix A  Heading 5 字符2,heading 52 字符2,heading 53 字符2,5 字符2"/>
    <w:uiPriority w:val="9"/>
    <w:qFormat/>
    <w:locked/>
    <w:rsid w:val="00AF754E"/>
    <w:rPr>
      <w:b/>
      <w:bCs/>
      <w:kern w:val="2"/>
      <w:sz w:val="28"/>
      <w:szCs w:val="28"/>
    </w:rPr>
  </w:style>
  <w:style w:type="character" w:customStyle="1" w:styleId="3ff0">
    <w:name w:val="页脚 字符3"/>
    <w:aliases w:val="Alt+J 字符1,footer 字符1,footer odd 字符2,바닥글= 字符1,odd 字符2,footer Final 字符2,fo 字符2,FtrF 字符2,Footer-Even 字符1,proposal text 字符2"/>
    <w:uiPriority w:val="99"/>
    <w:qFormat/>
    <w:locked/>
    <w:rsid w:val="00AF754E"/>
    <w:rPr>
      <w:kern w:val="2"/>
      <w:sz w:val="18"/>
      <w:szCs w:val="18"/>
    </w:rPr>
  </w:style>
  <w:style w:type="character" w:customStyle="1" w:styleId="630">
    <w:name w:val="标题 6 字符3"/>
    <w:aliases w:val="BOD 4 字符2,H6 字符3,PIM 6 字符2,Bullet list 字符3,正文六级标题 字符2,L6 字符2,Bullet (Single Lines) 字符2,h6 字符3,Third Subheading 字符2,DO NOT USE_h6 字符2,Legal Level 1. 字符3,h61 字符3,heading 61 字符2,第五层条 字符2,CSS节内4级标记 字符2,6 字符2,1.1.1.1.1.1标题 6 字符2,标题 6(ALT+6) 字符2"/>
    <w:qFormat/>
    <w:locked/>
    <w:rsid w:val="00AF754E"/>
    <w:rPr>
      <w:rFonts w:ascii="Cambria" w:hAnsi="Cambria" w:cs="宋体"/>
      <w:b/>
      <w:bCs/>
      <w:kern w:val="2"/>
      <w:sz w:val="24"/>
      <w:szCs w:val="24"/>
    </w:rPr>
  </w:style>
  <w:style w:type="character" w:customStyle="1" w:styleId="2fff5">
    <w:name w:val="文档结构图 字符2"/>
    <w:uiPriority w:val="99"/>
    <w:qFormat/>
    <w:locked/>
    <w:rsid w:val="00AF754E"/>
    <w:rPr>
      <w:rFonts w:ascii="Helvetica" w:hAnsi="Helvetica" w:cs="Helvetica"/>
      <w:kern w:val="2"/>
      <w:sz w:val="24"/>
      <w:szCs w:val="24"/>
    </w:rPr>
  </w:style>
  <w:style w:type="character" w:customStyle="1" w:styleId="1ffffff0">
    <w:name w:val="结束语 字符1"/>
    <w:uiPriority w:val="99"/>
    <w:rsid w:val="00AF754E"/>
    <w:rPr>
      <w:kern w:val="2"/>
      <w:sz w:val="24"/>
      <w:szCs w:val="22"/>
    </w:rPr>
  </w:style>
  <w:style w:type="character" w:customStyle="1" w:styleId="322">
    <w:name w:val="正文文本缩进 3 字符2"/>
    <w:locked/>
    <w:rsid w:val="00AF754E"/>
    <w:rPr>
      <w:rFonts w:ascii="宋体" w:hAnsi="宋体"/>
      <w:kern w:val="2"/>
      <w:sz w:val="16"/>
      <w:szCs w:val="16"/>
    </w:rPr>
  </w:style>
  <w:style w:type="character" w:customStyle="1" w:styleId="3ff1">
    <w:name w:val="正文文本 字符3"/>
    <w:aliases w:val="居中 字符1,Body Text2 字符1,EHPT 字符1,?n?n?n?n?n?n?n?n?n?nändrad 字符1,(ÎÞËõ½ø) 字符1,ändrad 字符1,AvtalBrödtext 字符1,Bodytext 字符1,A 字符1,Body Text(ch) 字符1"/>
    <w:uiPriority w:val="99"/>
    <w:qFormat/>
    <w:locked/>
    <w:rsid w:val="00AF754E"/>
    <w:rPr>
      <w:kern w:val="2"/>
      <w:sz w:val="21"/>
      <w:szCs w:val="22"/>
    </w:rPr>
  </w:style>
  <w:style w:type="character" w:customStyle="1" w:styleId="730">
    <w:name w:val="标题 7 字符3"/>
    <w:aliases w:val="（1） 字符3,L7 字符2,PIM 7 字符3,不用 字符3,letter list 字符3,Legal Level 1.1. 字符2,1.标题 6 字符2,H TIMES1 字符2,1.1.1.1.1.1.1标题 7 字符2,Level 1.1 字符2,H7 字符3,sdf 字符2,表名 字符2,标题 76 字符2,◎ 字符2,7 字符2,标题 7前言 字符2,标题 7前言标题 字符2,Heading 7 字符2,正文七级标题 字符2,PIM 71 字符2,H71 字符2"/>
    <w:qFormat/>
    <w:locked/>
    <w:rsid w:val="00AF754E"/>
    <w:rPr>
      <w:b/>
      <w:bCs/>
      <w:kern w:val="2"/>
      <w:sz w:val="24"/>
      <w:szCs w:val="24"/>
    </w:rPr>
  </w:style>
  <w:style w:type="character" w:customStyle="1" w:styleId="Charf5">
    <w:name w:val="表格标题 Char"/>
    <w:link w:val="affffff5"/>
    <w:rsid w:val="00AF754E"/>
    <w:rPr>
      <w:rFonts w:ascii="黑体" w:eastAsia="黑体" w:hAnsi="Times New Roman" w:cs="Times New Roman"/>
      <w:kern w:val="0"/>
      <w:szCs w:val="20"/>
    </w:rPr>
  </w:style>
  <w:style w:type="character" w:customStyle="1" w:styleId="z-Char2">
    <w:name w:val="z-窗体底端 Char2"/>
    <w:rsid w:val="00AF754E"/>
    <w:rPr>
      <w:rFonts w:ascii="Arial" w:hAnsi="Arial" w:cs="Arial"/>
      <w:vanish/>
      <w:kern w:val="2"/>
      <w:sz w:val="16"/>
      <w:szCs w:val="16"/>
    </w:rPr>
  </w:style>
  <w:style w:type="character" w:customStyle="1" w:styleId="z-Char20">
    <w:name w:val="z-窗体顶端 Char2"/>
    <w:rsid w:val="00AF754E"/>
    <w:rPr>
      <w:rFonts w:ascii="Arial" w:hAnsi="Arial" w:cs="Arial"/>
      <w:vanish/>
      <w:kern w:val="2"/>
      <w:sz w:val="16"/>
      <w:szCs w:val="16"/>
    </w:rPr>
  </w:style>
  <w:style w:type="character" w:customStyle="1" w:styleId="font111">
    <w:name w:val="font111"/>
    <w:qFormat/>
    <w:rsid w:val="00AF754E"/>
    <w:rPr>
      <w:rFonts w:ascii="微软雅黑" w:eastAsia="微软雅黑" w:hAnsi="微软雅黑" w:hint="eastAsia"/>
      <w:color w:val="000000"/>
      <w:sz w:val="18"/>
      <w:szCs w:val="18"/>
      <w:u w:val="none"/>
    </w:rPr>
  </w:style>
  <w:style w:type="character" w:customStyle="1" w:styleId="Char1fc">
    <w:name w:val="无间隔 Char1"/>
    <w:uiPriority w:val="1"/>
    <w:locked/>
    <w:rsid w:val="00AF754E"/>
    <w:rPr>
      <w:kern w:val="2"/>
      <w:sz w:val="24"/>
      <w:szCs w:val="22"/>
      <w:lang w:bidi="ar-SA"/>
    </w:rPr>
  </w:style>
  <w:style w:type="character" w:customStyle="1" w:styleId="HTMLChar10">
    <w:name w:val="HTML 地址 Char1"/>
    <w:locked/>
    <w:rsid w:val="00AF754E"/>
    <w:rPr>
      <w:rFonts w:ascii="Times New Roman" w:hAnsi="Times New Roman"/>
      <w:i/>
      <w:iCs/>
      <w:kern w:val="2"/>
      <w:sz w:val="24"/>
      <w:szCs w:val="24"/>
    </w:rPr>
  </w:style>
  <w:style w:type="character" w:customStyle="1" w:styleId="612">
    <w:name w:val="标题 6 字符1"/>
    <w:aliases w:val="XM6 字符1,H6 字符1,Legal Level 1. 字符1,cnp 字符1,Caption number (page-wide) 字符1,Tables 字符1,T1 字符1,sub-dash 字符1,sd 字符1,Bullet list 字符1,h6 字符1,Figure label 字符1,l6 字符1,hsm 字符1,list 6 字符1,h61 字符1,heading 6 字符1,Heading6 字符1,Figure label1 字符1,h62 字符1,XM6 字符"/>
    <w:qFormat/>
    <w:locked/>
    <w:rsid w:val="00AF754E"/>
    <w:rPr>
      <w:rFonts w:ascii="Cambria" w:hAnsi="Cambria" w:cs="宋体"/>
      <w:b/>
      <w:bCs/>
      <w:kern w:val="2"/>
      <w:sz w:val="24"/>
      <w:szCs w:val="24"/>
    </w:rPr>
  </w:style>
  <w:style w:type="character" w:customStyle="1" w:styleId="Char29">
    <w:name w:val="尾注文本 Char2"/>
    <w:uiPriority w:val="99"/>
    <w:rsid w:val="00AF754E"/>
    <w:rPr>
      <w:rFonts w:ascii="Times New Roman" w:hAnsi="Times New Roman"/>
      <w:szCs w:val="24"/>
    </w:rPr>
  </w:style>
  <w:style w:type="character" w:customStyle="1" w:styleId="2Char15">
    <w:name w:val="列表项目符号 2 Char1"/>
    <w:locked/>
    <w:rsid w:val="00AF754E"/>
    <w:rPr>
      <w:rFonts w:cs="Calibri"/>
      <w:kern w:val="2"/>
      <w:sz w:val="24"/>
      <w:szCs w:val="22"/>
    </w:rPr>
  </w:style>
  <w:style w:type="character" w:customStyle="1" w:styleId="2Char16">
    <w:name w:val="列表编号 2 Char1"/>
    <w:locked/>
    <w:rsid w:val="00AF754E"/>
    <w:rPr>
      <w:lang w:eastAsia="en-US"/>
    </w:rPr>
  </w:style>
  <w:style w:type="character" w:customStyle="1" w:styleId="Char43">
    <w:name w:val="标题 Char4"/>
    <w:uiPriority w:val="99"/>
    <w:rsid w:val="00AF754E"/>
    <w:rPr>
      <w:rFonts w:ascii="Times New Roman" w:eastAsia="黑体" w:hAnsi="Times New Roman"/>
      <w:kern w:val="2"/>
      <w:sz w:val="48"/>
      <w:szCs w:val="24"/>
      <w:lang w:bidi="ar-SA"/>
    </w:rPr>
  </w:style>
  <w:style w:type="character" w:customStyle="1" w:styleId="Char2a">
    <w:name w:val="结束语 Char2"/>
    <w:uiPriority w:val="99"/>
    <w:rsid w:val="00AF754E"/>
    <w:rPr>
      <w:rFonts w:ascii="Arial" w:hAnsi="Arial"/>
      <w:lang w:val="en-GB" w:eastAsia="en-US"/>
    </w:rPr>
  </w:style>
  <w:style w:type="character" w:customStyle="1" w:styleId="Char44">
    <w:name w:val="副标题 Char4"/>
    <w:uiPriority w:val="11"/>
    <w:rsid w:val="00AF754E"/>
    <w:rPr>
      <w:rFonts w:ascii="Cambria" w:hAnsi="Cambria"/>
      <w:b/>
      <w:bCs/>
      <w:kern w:val="28"/>
      <w:sz w:val="36"/>
      <w:szCs w:val="32"/>
      <w:lang w:eastAsia="en-US"/>
    </w:rPr>
  </w:style>
  <w:style w:type="character" w:customStyle="1" w:styleId="Char2b">
    <w:name w:val="称呼 Char2"/>
    <w:uiPriority w:val="99"/>
    <w:rsid w:val="00AF754E"/>
    <w:rPr>
      <w:rFonts w:ascii="Times New Roman" w:hAnsi="Times New Roman"/>
      <w:kern w:val="2"/>
      <w:sz w:val="24"/>
      <w:szCs w:val="21"/>
    </w:rPr>
  </w:style>
  <w:style w:type="character" w:customStyle="1" w:styleId="Char2c">
    <w:name w:val="注释标题 Char2"/>
    <w:uiPriority w:val="99"/>
    <w:rsid w:val="00AF754E"/>
    <w:rPr>
      <w:rFonts w:ascii="宋体" w:hAnsi="宋体" w:cs="宋体"/>
      <w:sz w:val="18"/>
      <w:szCs w:val="18"/>
    </w:rPr>
  </w:style>
  <w:style w:type="character" w:customStyle="1" w:styleId="Char45">
    <w:name w:val="批注主题 Char4"/>
    <w:uiPriority w:val="99"/>
    <w:locked/>
    <w:rsid w:val="00AF754E"/>
    <w:rPr>
      <w:rFonts w:ascii="Times New Roman" w:hAnsi="Times New Roman"/>
      <w:b/>
      <w:bCs/>
      <w:kern w:val="2"/>
      <w:sz w:val="21"/>
      <w:szCs w:val="22"/>
    </w:rPr>
  </w:style>
  <w:style w:type="character" w:customStyle="1" w:styleId="1ffffff1">
    <w:name w:val="列出段落 字符1"/>
    <w:uiPriority w:val="34"/>
    <w:qFormat/>
    <w:locked/>
    <w:rsid w:val="00AF754E"/>
    <w:rPr>
      <w:rFonts w:cs="Calibri"/>
      <w:kern w:val="2"/>
      <w:sz w:val="21"/>
      <w:szCs w:val="22"/>
    </w:rPr>
  </w:style>
  <w:style w:type="character" w:customStyle="1" w:styleId="Char3b">
    <w:name w:val="引用 Char3"/>
    <w:uiPriority w:val="29"/>
    <w:locked/>
    <w:rsid w:val="00AF754E"/>
    <w:rPr>
      <w:i/>
      <w:iCs/>
      <w:color w:val="000000"/>
      <w:kern w:val="2"/>
      <w:sz w:val="24"/>
      <w:szCs w:val="22"/>
    </w:rPr>
  </w:style>
  <w:style w:type="character" w:customStyle="1" w:styleId="Char3c">
    <w:name w:val="明显引用 Char3"/>
    <w:uiPriority w:val="30"/>
    <w:locked/>
    <w:rsid w:val="00AF754E"/>
    <w:rPr>
      <w:rFonts w:ascii="Trebuchet MS" w:hAnsi="Trebuchet MS"/>
      <w:b/>
      <w:bCs/>
      <w:i/>
      <w:iCs/>
      <w:color w:val="4F81BD"/>
      <w:sz w:val="24"/>
      <w:szCs w:val="21"/>
      <w:lang w:eastAsia="en-US"/>
    </w:rPr>
  </w:style>
  <w:style w:type="character" w:customStyle="1" w:styleId="12345Char">
    <w:name w:val="12345 Char"/>
    <w:link w:val="12345"/>
    <w:locked/>
    <w:rsid w:val="00AF754E"/>
  </w:style>
  <w:style w:type="character" w:customStyle="1" w:styleId="font41">
    <w:name w:val="font41"/>
    <w:qFormat/>
    <w:rsid w:val="00AF754E"/>
    <w:rPr>
      <w:rFonts w:ascii="Times New Roman" w:hAnsi="Times New Roman" w:cs="Times New Roman" w:hint="default"/>
      <w:strike w:val="0"/>
      <w:dstrike w:val="0"/>
      <w:color w:val="000000"/>
      <w:sz w:val="18"/>
      <w:szCs w:val="18"/>
      <w:u w:val="none"/>
    </w:rPr>
  </w:style>
  <w:style w:type="character" w:customStyle="1" w:styleId="font31">
    <w:name w:val="font31"/>
    <w:qFormat/>
    <w:rsid w:val="00AF754E"/>
    <w:rPr>
      <w:rFonts w:ascii="Times New Roman" w:hAnsi="Times New Roman" w:cs="Times New Roman" w:hint="default"/>
      <w:strike w:val="0"/>
      <w:dstrike w:val="0"/>
      <w:color w:val="000000"/>
      <w:sz w:val="18"/>
      <w:szCs w:val="18"/>
      <w:u w:val="none"/>
    </w:rPr>
  </w:style>
  <w:style w:type="character" w:customStyle="1" w:styleId="Char2d">
    <w:name w:val="副标题 Char2"/>
    <w:uiPriority w:val="11"/>
    <w:rsid w:val="00AF754E"/>
    <w:rPr>
      <w:rFonts w:ascii="Calibri Light" w:hAnsi="Calibri Light" w:cs="Times New Roman" w:hint="default"/>
      <w:b/>
      <w:bCs/>
      <w:kern w:val="28"/>
      <w:sz w:val="32"/>
      <w:szCs w:val="32"/>
    </w:rPr>
  </w:style>
  <w:style w:type="character" w:customStyle="1" w:styleId="Char2e">
    <w:name w:val="引用 Char2"/>
    <w:uiPriority w:val="29"/>
    <w:rsid w:val="00AF754E"/>
    <w:rPr>
      <w:i/>
      <w:iCs/>
      <w:color w:val="404040"/>
      <w:kern w:val="2"/>
      <w:sz w:val="21"/>
      <w:szCs w:val="22"/>
    </w:rPr>
  </w:style>
  <w:style w:type="character" w:customStyle="1" w:styleId="font91">
    <w:name w:val="font91"/>
    <w:qFormat/>
    <w:rsid w:val="00AF754E"/>
    <w:rPr>
      <w:rFonts w:ascii="Wingdings 2" w:hAnsi="Wingdings 2" w:hint="default"/>
      <w:strike w:val="0"/>
      <w:dstrike w:val="0"/>
      <w:color w:val="000000"/>
      <w:sz w:val="18"/>
      <w:szCs w:val="18"/>
      <w:u w:val="none"/>
    </w:rPr>
  </w:style>
  <w:style w:type="character" w:customStyle="1" w:styleId="Char2f">
    <w:name w:val="标题 Char2"/>
    <w:uiPriority w:val="10"/>
    <w:qFormat/>
    <w:rsid w:val="00AF754E"/>
    <w:rPr>
      <w:rFonts w:ascii="Calibri Light" w:hAnsi="Calibri Light" w:cs="Times New Roman" w:hint="default"/>
      <w:b/>
      <w:bCs/>
      <w:kern w:val="2"/>
      <w:sz w:val="32"/>
      <w:szCs w:val="32"/>
    </w:rPr>
  </w:style>
  <w:style w:type="character" w:customStyle="1" w:styleId="1ffffff2">
    <w:name w:val="正文文本 字符1"/>
    <w:aliases w:val="居中 字符,?n?n?n?n?n?n?n?n?n?nändrad 字符,(ÎÞËõ½ø) 字符,ändrad 字符,AvtalBrödtext 字符,Bodytext 字符,A 字符,Body Text(ch) 字符, ändrad 字符1,EHPT1 字符1,Body Text21 字符1, ändrad1 字符1,ändrad1 字符1"/>
    <w:uiPriority w:val="99"/>
    <w:rsid w:val="00AF754E"/>
    <w:rPr>
      <w:kern w:val="2"/>
      <w:sz w:val="21"/>
      <w:szCs w:val="22"/>
    </w:rPr>
  </w:style>
  <w:style w:type="character" w:customStyle="1" w:styleId="Char1fd">
    <w:name w:val="称呼 Char1"/>
    <w:rsid w:val="00AF754E"/>
    <w:rPr>
      <w:rFonts w:ascii="Times New Roman" w:hAnsi="Times New Roman"/>
      <w:kern w:val="2"/>
      <w:sz w:val="24"/>
      <w:szCs w:val="21"/>
    </w:rPr>
  </w:style>
  <w:style w:type="character" w:customStyle="1" w:styleId="Char1fe">
    <w:name w:val="结束语 Char1"/>
    <w:rsid w:val="00AF754E"/>
    <w:rPr>
      <w:rFonts w:ascii="Arial" w:hAnsi="Arial"/>
      <w:lang w:val="en-GB" w:eastAsia="en-US"/>
    </w:rPr>
  </w:style>
  <w:style w:type="character" w:customStyle="1" w:styleId="Char46">
    <w:name w:val="批注文字 Char4"/>
    <w:uiPriority w:val="99"/>
    <w:locked/>
    <w:rsid w:val="00AF754E"/>
    <w:rPr>
      <w:rFonts w:ascii="Times New Roman" w:hAnsi="Times New Roman"/>
      <w:kern w:val="2"/>
      <w:sz w:val="21"/>
      <w:szCs w:val="22"/>
    </w:rPr>
  </w:style>
  <w:style w:type="character" w:customStyle="1" w:styleId="Char3d">
    <w:name w:val="副标题 Char3"/>
    <w:uiPriority w:val="11"/>
    <w:rsid w:val="00AF754E"/>
    <w:rPr>
      <w:rFonts w:ascii="Cambria" w:hAnsi="Cambria"/>
      <w:b/>
      <w:bCs/>
      <w:kern w:val="28"/>
      <w:sz w:val="36"/>
      <w:szCs w:val="32"/>
      <w:lang w:eastAsia="en-US"/>
    </w:rPr>
  </w:style>
  <w:style w:type="character" w:customStyle="1" w:styleId="z-Char10">
    <w:name w:val="z-窗体底端 Char1"/>
    <w:rsid w:val="00AF754E"/>
    <w:rPr>
      <w:rFonts w:ascii="Arial" w:hAnsi="Arial" w:cs="Arial"/>
      <w:vanish/>
      <w:kern w:val="2"/>
      <w:sz w:val="16"/>
      <w:szCs w:val="16"/>
    </w:rPr>
  </w:style>
  <w:style w:type="character" w:customStyle="1" w:styleId="227">
    <w:name w:val="标题 2 字符2"/>
    <w:aliases w:val="sect 1.2 字符2,H2 字符2,sect 3.1 字符1,Heading 2 Hidden 字符2,Heading 2 CCBS 字符2,heading 2 字符2,Titre3 字符2,Underrubrik1 字符1,prop2 字符1,PIM2 字符2,2nd level 字符1,h2 字符2,2 字符1,Header 2 字符1,l2 字符2,Titre2 字符1,Head 2 字符1,PA Major Section 字符1,HD2 字符2,H21 字符2"/>
    <w:semiHidden/>
    <w:locked/>
    <w:rsid w:val="00AF754E"/>
    <w:rPr>
      <w:rFonts w:ascii="Cambria" w:hAnsi="Cambria"/>
      <w:b/>
      <w:bCs/>
      <w:kern w:val="2"/>
      <w:sz w:val="32"/>
      <w:szCs w:val="32"/>
    </w:rPr>
  </w:style>
  <w:style w:type="character" w:customStyle="1" w:styleId="422">
    <w:name w:val="标题 4 字符2"/>
    <w:aliases w:val="H4 字符2,Ref Heading 1 字符2,rh1 字符2,Heading sql 字符1,sect 1.2.3.4 字符2,PIM 4 字符2,h4 字符2,(Alt+4) 字符1,Level 2 - a 字符2,Heading 4 (Numbered) 字符1,bullet 字符2,bl 字符2,bb 字符2,Table and Figures 字符2,正文四级标题 字符1,4 字符1,4heading 字符2,L4 字符1,4th level 字符1,rh11 字符"/>
    <w:uiPriority w:val="9"/>
    <w:semiHidden/>
    <w:locked/>
    <w:rsid w:val="00AF754E"/>
    <w:rPr>
      <w:rFonts w:ascii="Cambria" w:hAnsi="Cambria"/>
      <w:b/>
      <w:bCs/>
      <w:kern w:val="2"/>
      <w:sz w:val="28"/>
      <w:szCs w:val="28"/>
    </w:rPr>
  </w:style>
  <w:style w:type="character" w:customStyle="1" w:styleId="620">
    <w:name w:val="标题 6 字符2"/>
    <w:aliases w:val="BOD 4 字符1,H6 字符2,PIM 6 字符1,Bullet list 字符2,正文六级标题 字符1,L6 字符1,Bullet (Single Lines) 字符1,h6 字符2,Third Subheading 字符1,DO NOT USE_h6 字符1,Legal Level 1. 字符2,h61 字符2,heading 61 字符1,第五层条 字符1,CSS节内4级标记 字符1,6 字符1,1.1.1.1.1.1标题 6 字符1,标题 6(ALT+6) 字符1"/>
    <w:uiPriority w:val="9"/>
    <w:semiHidden/>
    <w:qFormat/>
    <w:locked/>
    <w:rsid w:val="00AF754E"/>
    <w:rPr>
      <w:rFonts w:ascii="Cambria" w:hAnsi="Cambria"/>
      <w:b/>
      <w:bCs/>
      <w:kern w:val="2"/>
      <w:sz w:val="24"/>
      <w:szCs w:val="24"/>
    </w:rPr>
  </w:style>
  <w:style w:type="character" w:customStyle="1" w:styleId="2fff6">
    <w:name w:val="普通(网站) 字符2"/>
    <w:aliases w:val="普通 (Web)1 字符2,普通 (Web) 字符1"/>
    <w:uiPriority w:val="99"/>
    <w:semiHidden/>
    <w:locked/>
    <w:rsid w:val="00AF754E"/>
    <w:rPr>
      <w:rFonts w:ascii="宋体" w:hAnsi="宋体" w:cs="宋体"/>
      <w:sz w:val="24"/>
      <w:szCs w:val="24"/>
    </w:rPr>
  </w:style>
  <w:style w:type="character" w:customStyle="1" w:styleId="1ffffff3">
    <w:name w:val="正文缩进 字符1"/>
    <w:aliases w:val="表正文 字符1,正文非缩进 字符1,特点 字符1,??? 字符1,????? 字符1,?? 字符1,段1 字符1,四号 字符1,正文不缩进 字符1,标题4 字符1,ALT+Z 字符1,水上软件 字符1,特点 Char 字符1,缩进 字符1,正文缩进1 字符1,body text 字符1,bt 字符1,正文非缩进 Char Char 字符1,特点 Char Char 字符1,正文缩进（首行缩进两字） 字符1,正文缩进陈木华 字符1,正文编号 字符1,标题四 字符1,正文双线 字符1"/>
    <w:qFormat/>
    <w:locked/>
    <w:rsid w:val="00AF754E"/>
    <w:rPr>
      <w:rFonts w:ascii="楷体_GB2312" w:eastAsia="楷体_GB2312" w:hAnsi="Times New Roman"/>
      <w:sz w:val="28"/>
    </w:rPr>
  </w:style>
  <w:style w:type="character" w:customStyle="1" w:styleId="2fff7">
    <w:name w:val="页脚 字符2"/>
    <w:uiPriority w:val="99"/>
    <w:semiHidden/>
    <w:locked/>
    <w:rsid w:val="00AF754E"/>
    <w:rPr>
      <w:kern w:val="2"/>
      <w:sz w:val="18"/>
      <w:szCs w:val="18"/>
    </w:rPr>
  </w:style>
  <w:style w:type="character" w:customStyle="1" w:styleId="2fff8">
    <w:name w:val="正文文本 字符2"/>
    <w:uiPriority w:val="99"/>
    <w:semiHidden/>
    <w:locked/>
    <w:rsid w:val="00AF754E"/>
    <w:rPr>
      <w:kern w:val="2"/>
      <w:sz w:val="24"/>
      <w:szCs w:val="22"/>
    </w:rPr>
  </w:style>
  <w:style w:type="character" w:customStyle="1" w:styleId="2fff9">
    <w:name w:val="正文文本缩进 字符2"/>
    <w:uiPriority w:val="99"/>
    <w:semiHidden/>
    <w:qFormat/>
    <w:locked/>
    <w:rsid w:val="00AF754E"/>
    <w:rPr>
      <w:rFonts w:ascii="宋体" w:hAnsi="宋体"/>
      <w:kern w:val="2"/>
      <w:sz w:val="24"/>
      <w:szCs w:val="22"/>
    </w:rPr>
  </w:style>
  <w:style w:type="character" w:customStyle="1" w:styleId="2fffa">
    <w:name w:val="日期 字符2"/>
    <w:semiHidden/>
    <w:locked/>
    <w:rsid w:val="00AF754E"/>
    <w:rPr>
      <w:rFonts w:ascii="Times New Roman" w:hAnsi="Times New Roman"/>
      <w:b/>
      <w:kern w:val="2"/>
      <w:sz w:val="28"/>
    </w:rPr>
  </w:style>
  <w:style w:type="character" w:customStyle="1" w:styleId="2fffb">
    <w:name w:val="批注框文本 字符2"/>
    <w:uiPriority w:val="99"/>
    <w:semiHidden/>
    <w:locked/>
    <w:rsid w:val="00AF754E"/>
    <w:rPr>
      <w:kern w:val="2"/>
      <w:sz w:val="18"/>
      <w:szCs w:val="18"/>
    </w:rPr>
  </w:style>
  <w:style w:type="character" w:customStyle="1" w:styleId="1ffffff4">
    <w:name w:val="批注框文本 字符1"/>
    <w:uiPriority w:val="99"/>
    <w:qFormat/>
    <w:rsid w:val="00AF754E"/>
    <w:rPr>
      <w:kern w:val="2"/>
      <w:sz w:val="18"/>
      <w:szCs w:val="18"/>
    </w:rPr>
  </w:style>
  <w:style w:type="character" w:customStyle="1" w:styleId="1ffffff5">
    <w:name w:val="注释标题 字符1"/>
    <w:aliases w:val="图片 字符"/>
    <w:uiPriority w:val="99"/>
    <w:rsid w:val="00AF754E"/>
    <w:rPr>
      <w:kern w:val="2"/>
      <w:sz w:val="24"/>
      <w:szCs w:val="22"/>
    </w:rPr>
  </w:style>
  <w:style w:type="character" w:customStyle="1" w:styleId="333">
    <w:name w:val="标题 3 字符3"/>
    <w:aliases w:val="H3 字符3,l3 字符3,CT 字符3,BOD 0 字符2,h3 字符3,sect1.2.3 字符3,Heading 3 - old 字符3,Bold Head 字符3,bh 字符3,level_3 字符3,PIM 3 字符3,Level 3 Head 字符3,3rd level 字符3,3 字符3,heading 3TOC 字符2,1.1.1 Heading 3 字符2,sect1.2.31 字符3,sect1.2.32 字符3,sect1.2.311 字符3,1.1.1 字符1"/>
    <w:qFormat/>
    <w:locked/>
    <w:rsid w:val="00AF754E"/>
    <w:rPr>
      <w:b/>
      <w:bCs/>
      <w:kern w:val="2"/>
      <w:sz w:val="32"/>
      <w:szCs w:val="32"/>
    </w:rPr>
  </w:style>
  <w:style w:type="character" w:customStyle="1" w:styleId="431">
    <w:name w:val="标题 4 字符3"/>
    <w:aliases w:val="H4 字符3,Ref Heading 1 字符3,rh1 字符3,Heading sql 字符2,sect 1.2.3.4 字符3,PIM 4 字符3,h4 字符3,(Alt+4) 字符2,Level 2 - a 字符3,Heading 4 (Numbered) 字符2,bullet 字符3,bl 字符3,bb 字符3,Table and Figures 字符3,正文四级标题 字符2,4 字符2,4heading 字符3,L4 字符2,4th level 字符2,rh11 字符2"/>
    <w:uiPriority w:val="9"/>
    <w:qFormat/>
    <w:locked/>
    <w:rsid w:val="00AF754E"/>
    <w:rPr>
      <w:rFonts w:ascii="Cambria" w:hAnsi="Cambria" w:cs="宋体"/>
      <w:b/>
      <w:bCs/>
      <w:kern w:val="2"/>
      <w:sz w:val="28"/>
      <w:szCs w:val="28"/>
    </w:rPr>
  </w:style>
  <w:style w:type="character" w:customStyle="1" w:styleId="830">
    <w:name w:val="标题 8 字符3"/>
    <w:aliases w:val="不用8 字符3,注意框体 字符3,Legal Level 1.1.1. 字符3,t 字符3,heading 8 字符3,resume 字符3,h8 字符3,text 字符2,图名 字符2,（A） 字符2,标题 - X.X.X.X.X.X.X.X 字符2,图号 字符2,附录 字符2,标题6 字符3,H8 字符3,正文八级标题 字符3,ctp 字符3,Caption text (page-wide) 字符3,Center Bold 字符3,ITT t8 字符2,8 字符2"/>
    <w:qFormat/>
    <w:locked/>
    <w:rsid w:val="00AF754E"/>
    <w:rPr>
      <w:rFonts w:ascii="Cambria" w:hAnsi="Cambria"/>
      <w:kern w:val="2"/>
      <w:sz w:val="24"/>
      <w:szCs w:val="24"/>
    </w:rPr>
  </w:style>
  <w:style w:type="character" w:customStyle="1" w:styleId="920">
    <w:name w:val="标题 9 字符2"/>
    <w:aliases w:val="PIM 9 字符2,不用9 字符2,图的编号 字符2,Appendix 字符2,Legal Level 1.1.1.1. 字符2,h9 字符2,h9 Char Char 字符2,h9 Char Char Char Char 字符2,未用 字符2,huh 字符2,标题 - X.X.X.X.X.X.X.X.X 字符2,三级标题 字符2,tt 字符2,table title 字符2,标题 45 字符2,Figure Heading 字符2,FH 字符2,H9 字符2,正文九级标题 字符2"/>
    <w:qFormat/>
    <w:locked/>
    <w:rsid w:val="00AF754E"/>
    <w:rPr>
      <w:rFonts w:ascii="Cambria" w:hAnsi="Cambria"/>
      <w:kern w:val="2"/>
      <w:sz w:val="24"/>
      <w:szCs w:val="21"/>
    </w:rPr>
  </w:style>
  <w:style w:type="character" w:customStyle="1" w:styleId="2fffc">
    <w:name w:val="页眉 字符2"/>
    <w:aliases w:val="页眉1 字符2,Alt+M 字符1,header odd 字符2,En-tête 1.1 字符1,1.1 字符1,Alt Header 字符2,ho 字符2,ContentsHeader 字符2,Cover Page 字符1,page-header 字符1,ph 字符1"/>
    <w:uiPriority w:val="99"/>
    <w:qFormat/>
    <w:locked/>
    <w:rsid w:val="00AF754E"/>
    <w:rPr>
      <w:kern w:val="2"/>
      <w:sz w:val="18"/>
      <w:szCs w:val="18"/>
    </w:rPr>
  </w:style>
  <w:style w:type="character" w:customStyle="1" w:styleId="1ffffff6">
    <w:name w:val="题注 字符1"/>
    <w:aliases w:val="题注 Char 字符1,题注(表) 字符1,Caption Char Char Char 字符1,题注1 Char 字符1,信息主题 字符1,题注 Char Char 字符1,题注 Char1 Char 字符1,表题题注 字符1,Caption Char 字符1,Caption Char1 Char 字符1,信息主题1 字符1,Caption Table 字符1,Fig &amp; Table Title 字符1,电信图编号 字符1,题注 Char Char Char Char Char 字符1"/>
    <w:locked/>
    <w:rsid w:val="00AF754E"/>
    <w:rPr>
      <w:rFonts w:ascii="Times New Roman" w:hAnsi="Times New Roman"/>
      <w:b/>
      <w:sz w:val="18"/>
    </w:rPr>
  </w:style>
  <w:style w:type="character" w:customStyle="1" w:styleId="3ff2">
    <w:name w:val="正文文本缩进 字符3"/>
    <w:aliases w:val="正文文字缩进 字符1,正文文字首行缩进 字符1"/>
    <w:uiPriority w:val="99"/>
    <w:qFormat/>
    <w:locked/>
    <w:rsid w:val="00AF754E"/>
    <w:rPr>
      <w:rFonts w:ascii="宋体" w:hAnsi="宋体"/>
      <w:kern w:val="2"/>
      <w:sz w:val="24"/>
      <w:szCs w:val="22"/>
    </w:rPr>
  </w:style>
  <w:style w:type="character" w:customStyle="1" w:styleId="3ff3">
    <w:name w:val="日期 字符3"/>
    <w:locked/>
    <w:rsid w:val="00AF754E"/>
    <w:rPr>
      <w:rFonts w:ascii="Times New Roman" w:hAnsi="Times New Roman"/>
      <w:b/>
      <w:kern w:val="2"/>
      <w:sz w:val="28"/>
    </w:rPr>
  </w:style>
  <w:style w:type="character" w:customStyle="1" w:styleId="2fffd">
    <w:name w:val="正文首行缩进 字符2"/>
    <w:aliases w:val="正文首行缩进 Char Char Char 字符,正文首行缩进 Char Char Char Char Char Char Char Char Char Char Char 字符,正文首行缩进 Char Char Char Char Char 字符,正文首行缩进 Char1 Cha 字符,正文首行缩进 Char Char Char Char Char Char Char Char Char Char 字符,正文首行缩进 Char1 Char 字符1"/>
    <w:uiPriority w:val="99"/>
    <w:qFormat/>
    <w:locked/>
    <w:rsid w:val="00AF754E"/>
    <w:rPr>
      <w:rFonts w:ascii="Trebuchet MS" w:hAnsi="Trebuchet MS"/>
      <w:sz w:val="21"/>
      <w:szCs w:val="24"/>
    </w:rPr>
  </w:style>
  <w:style w:type="character" w:customStyle="1" w:styleId="3ff4">
    <w:name w:val="批注框文本 字符3"/>
    <w:uiPriority w:val="99"/>
    <w:qFormat/>
    <w:locked/>
    <w:rsid w:val="00AF754E"/>
    <w:rPr>
      <w:kern w:val="2"/>
      <w:sz w:val="18"/>
      <w:szCs w:val="18"/>
    </w:rPr>
  </w:style>
  <w:style w:type="paragraph" w:customStyle="1" w:styleId="770">
    <w:name w:val="77"/>
    <w:basedOn w:val="70"/>
    <w:uiPriority w:val="99"/>
    <w:qFormat/>
    <w:rsid w:val="00AF754E"/>
    <w:pPr>
      <w:numPr>
        <w:ilvl w:val="0"/>
        <w:numId w:val="0"/>
      </w:numPr>
      <w:snapToGrid w:val="0"/>
      <w:spacing w:before="0" w:after="0" w:line="319" w:lineRule="auto"/>
    </w:pPr>
    <w:rPr>
      <w:u w:color="FF0000"/>
    </w:rPr>
  </w:style>
  <w:style w:type="paragraph" w:customStyle="1" w:styleId="Style40">
    <w:name w:val="_Style 4"/>
    <w:basedOn w:val="affff"/>
    <w:uiPriority w:val="34"/>
    <w:qFormat/>
    <w:rsid w:val="00AF754E"/>
    <w:pPr>
      <w:ind w:firstLineChars="200" w:firstLine="420"/>
    </w:pPr>
    <w:rPr>
      <w:rFonts w:ascii="Times New Roman" w:eastAsia="宋体" w:hAnsi="Times New Roman" w:cs="Times New Roman"/>
    </w:rPr>
  </w:style>
  <w:style w:type="paragraph" w:customStyle="1" w:styleId="afffffffffffffffffffffffa">
    <w:name w:val="统一正文"/>
    <w:basedOn w:val="affff"/>
    <w:uiPriority w:val="99"/>
    <w:qFormat/>
    <w:rsid w:val="00AF754E"/>
    <w:pPr>
      <w:autoSpaceDE w:val="0"/>
      <w:spacing w:beforeLines="50" w:before="156" w:line="300" w:lineRule="auto"/>
      <w:ind w:firstLine="420"/>
    </w:pPr>
    <w:rPr>
      <w:rFonts w:ascii="Arial" w:eastAsia="宋体" w:hAnsi="Arial" w:cs="Times New Roman"/>
      <w:sz w:val="24"/>
      <w:szCs w:val="21"/>
    </w:rPr>
  </w:style>
  <w:style w:type="paragraph" w:customStyle="1" w:styleId="afffffffffffffffffffffff9">
    <w:name w:val="插图"/>
    <w:basedOn w:val="affff"/>
    <w:link w:val="Charffffff5"/>
    <w:qFormat/>
    <w:rsid w:val="00AF754E"/>
    <w:pPr>
      <w:jc w:val="center"/>
    </w:pPr>
    <w:rPr>
      <w:rFonts w:ascii="微软雅黑" w:eastAsia="微软雅黑" w:hAnsi="微软雅黑"/>
      <w:szCs w:val="21"/>
    </w:rPr>
  </w:style>
  <w:style w:type="paragraph" w:customStyle="1" w:styleId="font4">
    <w:name w:val="font4"/>
    <w:basedOn w:val="affff"/>
    <w:uiPriority w:val="99"/>
    <w:qFormat/>
    <w:rsid w:val="00AF754E"/>
    <w:pPr>
      <w:widowControl/>
      <w:spacing w:before="100" w:beforeAutospacing="1" w:after="100" w:afterAutospacing="1"/>
      <w:jc w:val="left"/>
    </w:pPr>
    <w:rPr>
      <w:rFonts w:ascii="Times New Roman" w:eastAsia="宋体" w:hAnsi="Times New Roman" w:cs="Times New Roman"/>
      <w:color w:val="000000"/>
      <w:kern w:val="0"/>
      <w:sz w:val="18"/>
      <w:szCs w:val="18"/>
    </w:rPr>
  </w:style>
  <w:style w:type="paragraph" w:customStyle="1" w:styleId="et6">
    <w:name w:val="et6"/>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font2">
    <w:name w:val="font2"/>
    <w:basedOn w:val="affff"/>
    <w:uiPriority w:val="99"/>
    <w:qFormat/>
    <w:rsid w:val="00AF754E"/>
    <w:pPr>
      <w:widowControl/>
      <w:spacing w:before="100" w:beforeAutospacing="1" w:after="100" w:afterAutospacing="1"/>
      <w:jc w:val="left"/>
    </w:pPr>
    <w:rPr>
      <w:rFonts w:ascii="Wingdings 2" w:eastAsia="宋体" w:hAnsi="Wingdings 2" w:cs="宋体"/>
      <w:color w:val="000000"/>
      <w:kern w:val="0"/>
      <w:sz w:val="18"/>
      <w:szCs w:val="18"/>
    </w:rPr>
  </w:style>
  <w:style w:type="paragraph" w:customStyle="1" w:styleId="12345">
    <w:name w:val="12345"/>
    <w:link w:val="12345Char"/>
    <w:qFormat/>
    <w:rsid w:val="00AF754E"/>
    <w:pPr>
      <w:spacing w:line="360" w:lineRule="auto"/>
      <w:ind w:firstLineChars="200" w:firstLine="640"/>
    </w:pPr>
  </w:style>
  <w:style w:type="paragraph" w:customStyle="1" w:styleId="Style8">
    <w:name w:val="_Style 8"/>
    <w:basedOn w:val="affff"/>
    <w:uiPriority w:val="99"/>
    <w:qFormat/>
    <w:rsid w:val="00AF754E"/>
    <w:pPr>
      <w:widowControl/>
      <w:ind w:firstLineChars="200" w:firstLine="420"/>
      <w:jc w:val="left"/>
    </w:pPr>
    <w:rPr>
      <w:rFonts w:ascii="宋体" w:eastAsia="宋体" w:hAnsi="宋体" w:cs="宋体"/>
      <w:kern w:val="0"/>
      <w:sz w:val="24"/>
      <w:szCs w:val="24"/>
    </w:rPr>
  </w:style>
  <w:style w:type="paragraph" w:customStyle="1" w:styleId="133">
    <w:name w:val="列出段落13"/>
    <w:basedOn w:val="affff"/>
    <w:uiPriority w:val="34"/>
    <w:qFormat/>
    <w:rsid w:val="00AF754E"/>
    <w:pPr>
      <w:ind w:firstLineChars="200" w:firstLine="420"/>
    </w:pPr>
    <w:rPr>
      <w:rFonts w:ascii="Times New Roman" w:eastAsia="宋体" w:hAnsi="Times New Roman" w:cs="Times New Roman"/>
    </w:rPr>
  </w:style>
  <w:style w:type="paragraph" w:customStyle="1" w:styleId="et13">
    <w:name w:val="et13"/>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9">
    <w:name w:val="et9"/>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10">
    <w:name w:val="et10"/>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12">
    <w:name w:val="et12"/>
    <w:basedOn w:val="affff"/>
    <w:uiPriority w:val="99"/>
    <w:qFormat/>
    <w:rsid w:val="00AF754E"/>
    <w:pPr>
      <w:widowControl/>
      <w:spacing w:before="100" w:beforeAutospacing="1" w:after="100" w:afterAutospacing="1"/>
      <w:jc w:val="left"/>
    </w:pPr>
    <w:rPr>
      <w:rFonts w:ascii="宋体" w:eastAsia="宋体" w:hAnsi="宋体" w:cs="宋体"/>
      <w:color w:val="000000"/>
      <w:kern w:val="0"/>
      <w:sz w:val="22"/>
    </w:rPr>
  </w:style>
  <w:style w:type="paragraph" w:customStyle="1" w:styleId="et7">
    <w:name w:val="et7"/>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Style756">
    <w:name w:val="_Style 756"/>
    <w:next w:val="affff"/>
    <w:uiPriority w:val="30"/>
    <w:qFormat/>
    <w:rsid w:val="00AF754E"/>
    <w:rPr>
      <w:rFonts w:ascii="Trebuchet MS" w:eastAsia="宋体" w:hAnsi="Trebuchet MS" w:cs="Times New Roman"/>
      <w:b/>
      <w:bCs/>
      <w:i/>
      <w:iCs/>
      <w:color w:val="4F81BD"/>
      <w:kern w:val="0"/>
      <w:szCs w:val="21"/>
      <w:lang w:eastAsia="en-US"/>
    </w:rPr>
  </w:style>
  <w:style w:type="paragraph" w:customStyle="1" w:styleId="et5">
    <w:name w:val="et5"/>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font3">
    <w:name w:val="font3"/>
    <w:basedOn w:val="affff"/>
    <w:uiPriority w:val="99"/>
    <w:qFormat/>
    <w:rsid w:val="00AF754E"/>
    <w:pPr>
      <w:widowControl/>
      <w:spacing w:before="100" w:beforeAutospacing="1" w:after="100" w:afterAutospacing="1"/>
      <w:jc w:val="left"/>
    </w:pPr>
    <w:rPr>
      <w:rFonts w:ascii="Times New Roman" w:eastAsia="宋体" w:hAnsi="Times New Roman" w:cs="Times New Roman"/>
      <w:color w:val="000000"/>
      <w:kern w:val="0"/>
      <w:sz w:val="18"/>
      <w:szCs w:val="18"/>
    </w:rPr>
  </w:style>
  <w:style w:type="paragraph" w:customStyle="1" w:styleId="font10">
    <w:name w:val="font10"/>
    <w:basedOn w:val="affff"/>
    <w:qFormat/>
    <w:rsid w:val="00AF754E"/>
    <w:pPr>
      <w:widowControl/>
      <w:spacing w:before="100" w:beforeAutospacing="1" w:after="100" w:afterAutospacing="1"/>
      <w:jc w:val="left"/>
    </w:pPr>
    <w:rPr>
      <w:rFonts w:ascii="微软雅黑" w:eastAsia="微软雅黑" w:hAnsi="微软雅黑" w:cs="宋体"/>
      <w:color w:val="000000"/>
      <w:kern w:val="0"/>
      <w:sz w:val="18"/>
      <w:szCs w:val="18"/>
    </w:rPr>
  </w:style>
  <w:style w:type="paragraph" w:customStyle="1" w:styleId="et3">
    <w:name w:val="et3"/>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4">
    <w:name w:val="et4"/>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2fffe">
    <w:name w:val="正文2"/>
    <w:uiPriority w:val="99"/>
    <w:qFormat/>
    <w:rsid w:val="00AF754E"/>
    <w:pPr>
      <w:jc w:val="both"/>
    </w:pPr>
    <w:rPr>
      <w:rFonts w:ascii="Times New Roman" w:eastAsia="宋体" w:hAnsi="Times New Roman" w:cs="Times New Roman"/>
      <w:szCs w:val="21"/>
    </w:rPr>
  </w:style>
  <w:style w:type="paragraph" w:customStyle="1" w:styleId="font9">
    <w:name w:val="font9"/>
    <w:basedOn w:val="affff"/>
    <w:qFormat/>
    <w:rsid w:val="00AF754E"/>
    <w:pPr>
      <w:widowControl/>
      <w:spacing w:before="100" w:beforeAutospacing="1" w:after="100" w:afterAutospacing="1"/>
      <w:jc w:val="left"/>
    </w:pPr>
    <w:rPr>
      <w:rFonts w:ascii="Wingdings 2" w:eastAsia="宋体" w:hAnsi="Wingdings 2" w:cs="宋体"/>
      <w:color w:val="000000"/>
      <w:kern w:val="0"/>
      <w:sz w:val="18"/>
      <w:szCs w:val="18"/>
    </w:rPr>
  </w:style>
  <w:style w:type="paragraph" w:customStyle="1" w:styleId="et8">
    <w:name w:val="et8"/>
    <w:basedOn w:val="affff"/>
    <w:uiPriority w:val="99"/>
    <w:qFormat/>
    <w:rsid w:val="00AF754E"/>
    <w:pPr>
      <w:widowControl/>
      <w:spacing w:before="100" w:beforeAutospacing="1" w:after="100" w:afterAutospacing="1"/>
      <w:jc w:val="left"/>
    </w:pPr>
    <w:rPr>
      <w:rFonts w:ascii="宋体" w:eastAsia="宋体" w:hAnsi="宋体" w:cs="宋体"/>
      <w:color w:val="000000"/>
      <w:kern w:val="0"/>
      <w:sz w:val="22"/>
    </w:rPr>
  </w:style>
  <w:style w:type="paragraph" w:customStyle="1" w:styleId="et14">
    <w:name w:val="et14"/>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15">
    <w:name w:val="et15"/>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table" w:styleId="1-1">
    <w:name w:val="Medium Shading 1 Accent 1"/>
    <w:basedOn w:val="affff2"/>
    <w:uiPriority w:val="63"/>
    <w:qFormat/>
    <w:rsid w:val="00AF754E"/>
    <w:rPr>
      <w:rFonts w:ascii="Calibri" w:eastAsia="宋体" w:hAnsi="Calibri" w:cs="Times New Roman"/>
      <w:kern w:val="0"/>
      <w:sz w:val="22"/>
      <w:szCs w:val="20"/>
      <w:lang w:val="en-AU" w:eastAsia="en-US"/>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insideH w:val="nil"/>
          <w:insideV w:val="nil"/>
          <w:tl2br w:val="none" w:sz="0" w:space="0" w:color="auto"/>
          <w:tr2bl w:val="none" w:sz="0" w:space="0" w:color="auto"/>
        </w:tcBorders>
        <w:shd w:val="clear" w:color="auto" w:fill="5B9BD5"/>
      </w:tcPr>
    </w:tblStylePr>
    <w:tblStylePr w:type="lastRow">
      <w:pPr>
        <w:spacing w:before="0" w:after="0" w:line="240" w:lineRule="auto"/>
      </w:pPr>
      <w:rPr>
        <w:b/>
        <w:bCs/>
      </w:rPr>
      <w:tblPr/>
      <w:trPr>
        <w:hidden/>
      </w:trPr>
      <w:tcPr>
        <w:tcBorders>
          <w:top w:val="double" w:sz="6" w:space="0" w:color="84B3DF"/>
          <w:left w:val="single" w:sz="8" w:space="0" w:color="84B3DF"/>
          <w:bottom w:val="single" w:sz="8" w:space="0" w:color="84B3DF"/>
          <w:right w:val="single" w:sz="8" w:space="0" w:color="84B3DF"/>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4-31">
    <w:name w:val="网格表 4 - 着色 31"/>
    <w:basedOn w:val="affff2"/>
    <w:uiPriority w:val="47"/>
    <w:rsid w:val="00AF754E"/>
    <w:rPr>
      <w:rFonts w:ascii="Calibri" w:eastAsia="宋体" w:hAnsi="Calibri" w:cs="Times New Roman"/>
      <w:kern w:val="0"/>
      <w:sz w:val="20"/>
      <w:szCs w:val="20"/>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A5A5A5"/>
          <w:left w:val="single" w:sz="4" w:space="0" w:color="A5A5A5"/>
          <w:bottom w:val="single" w:sz="4" w:space="0" w:color="A5A5A5"/>
          <w:right w:val="single" w:sz="4" w:space="0" w:color="A5A5A5"/>
          <w:insideH w:val="nil"/>
          <w:insideV w:val="nil"/>
          <w:tl2br w:val="none" w:sz="0" w:space="0" w:color="auto"/>
          <w:tr2bl w:val="none" w:sz="0" w:space="0" w:color="auto"/>
        </w:tcBorders>
        <w:shd w:val="clear" w:color="auto" w:fill="A5A5A5"/>
      </w:tcPr>
    </w:tblStylePr>
    <w:tblStylePr w:type="lastRow">
      <w:rPr>
        <w:b/>
        <w:bCs/>
      </w:rPr>
      <w:tblPr/>
      <w:trPr>
        <w:hidden/>
      </w:trPr>
      <w:tcPr>
        <w:tcBorders>
          <w:top w:val="double" w:sz="4" w:space="0" w:color="A5A5A5"/>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rPr>
        <w:hidden/>
      </w:trPr>
      <w:tcPr>
        <w:shd w:val="clear" w:color="auto" w:fill="EDEDED"/>
      </w:tcPr>
    </w:tblStylePr>
    <w:tblStylePr w:type="band1Horz">
      <w:tblPr/>
      <w:trPr>
        <w:hidden/>
      </w:trPr>
      <w:tcPr>
        <w:shd w:val="clear" w:color="auto" w:fill="EDEDED"/>
      </w:tcPr>
    </w:tblStylePr>
  </w:style>
  <w:style w:type="table" w:customStyle="1" w:styleId="4-310">
    <w:name w:val="网格表 4 - 着色 31"/>
    <w:basedOn w:val="affff2"/>
    <w:uiPriority w:val="49"/>
    <w:qFormat/>
    <w:rsid w:val="00AF754E"/>
    <w:rPr>
      <w:rFonts w:ascii="Calibri" w:eastAsia="宋体" w:hAnsi="Calibri" w:cs="Times New Roman"/>
      <w:kern w:val="0"/>
      <w:sz w:val="20"/>
      <w:szCs w:val="20"/>
    </w:rPr>
    <w:tblP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rPr>
        <w:hidden/>
      </w:tr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EDEDED"/>
      </w:tcPr>
    </w:tblStylePr>
    <w:tblStylePr w:type="band1Horz">
      <w:tblPr/>
      <w:trPr>
        <w:hidden/>
      </w:trPr>
      <w:tcPr>
        <w:shd w:val="clear" w:color="auto" w:fill="EDEDED"/>
      </w:tcPr>
    </w:tblStylePr>
  </w:style>
  <w:style w:type="paragraph" w:customStyle="1" w:styleId="4f0">
    <w:name w:val="4级标题"/>
    <w:basedOn w:val="43"/>
    <w:link w:val="4Char4"/>
    <w:qFormat/>
    <w:rsid w:val="00AF754E"/>
    <w:pPr>
      <w:keepNext w:val="0"/>
      <w:keepLines w:val="0"/>
      <w:numPr>
        <w:ilvl w:val="0"/>
        <w:numId w:val="0"/>
      </w:numPr>
      <w:spacing w:before="0" w:after="0" w:line="240" w:lineRule="auto"/>
      <w:ind w:left="858" w:hanging="648"/>
      <w:jc w:val="center"/>
    </w:pPr>
    <w:rPr>
      <w:rFonts w:ascii="微软雅黑" w:eastAsia="微软雅黑" w:hAnsi="微软雅黑" w:cs="Times New Roman"/>
      <w:bCs w:val="0"/>
      <w:noProof/>
      <w:kern w:val="0"/>
      <w:sz w:val="24"/>
      <w:szCs w:val="24"/>
      <w:u w:color="FF0000"/>
      <w:lang w:eastAsia="en-US"/>
    </w:rPr>
  </w:style>
  <w:style w:type="character" w:customStyle="1" w:styleId="4Char4">
    <w:name w:val="4级标题 Char"/>
    <w:link w:val="4f0"/>
    <w:rsid w:val="00AF754E"/>
    <w:rPr>
      <w:rFonts w:ascii="微软雅黑" w:eastAsia="微软雅黑" w:hAnsi="微软雅黑" w:cs="Times New Roman"/>
      <w:b/>
      <w:noProof/>
      <w:kern w:val="0"/>
      <w:sz w:val="24"/>
      <w:szCs w:val="24"/>
      <w:u w:color="FF0000"/>
      <w:lang w:eastAsia="en-US"/>
    </w:rPr>
  </w:style>
  <w:style w:type="character" w:customStyle="1" w:styleId="Char52">
    <w:name w:val="列出段落 Char5"/>
    <w:aliases w:val="表格内项目符号样式 Char1,List Paragraph1 Char1,lp1 Char1,List Paragraph11 Char1,标题2 Char1,标题22 Char1,Paragr-1st Char1,head 2 Char1,列出段落1. Char1,AAA Char1,List Char1,符号列表 Char1,彩色列表 - 强调文字颜色 11 Char1,符号1.1（天云科技） Char1,列出段落-正文 Char1,二级编号 Char1,? Char1"/>
    <w:rsid w:val="00AF754E"/>
    <w:rPr>
      <w:rFonts w:ascii="Times New Roman" w:hAnsi="Times New Roman" w:cs="Times New Roman"/>
    </w:rPr>
  </w:style>
  <w:style w:type="paragraph" w:customStyle="1" w:styleId="21110">
    <w:name w:val="列出段落2111"/>
    <w:basedOn w:val="affff"/>
    <w:rsid w:val="00AF754E"/>
    <w:pPr>
      <w:spacing w:after="160" w:line="360" w:lineRule="auto"/>
      <w:ind w:leftChars="100" w:left="100" w:rightChars="100" w:right="100" w:firstLineChars="200" w:firstLine="420"/>
    </w:pPr>
    <w:rPr>
      <w:rFonts w:ascii="Calibri" w:eastAsia="宋体" w:hAnsi="Calibri" w:cs="黑体"/>
    </w:rPr>
  </w:style>
  <w:style w:type="paragraph" w:customStyle="1" w:styleId="1113">
    <w:name w:val="修订111"/>
    <w:hidden/>
    <w:uiPriority w:val="99"/>
    <w:qFormat/>
    <w:rsid w:val="00AF754E"/>
    <w:pPr>
      <w:spacing w:after="160" w:line="259" w:lineRule="auto"/>
    </w:pPr>
    <w:rPr>
      <w:rFonts w:ascii="Times New Roman" w:eastAsia="宋体" w:hAnsi="Times New Roman" w:cs="Times New Roman"/>
      <w:sz w:val="24"/>
      <w:szCs w:val="24"/>
      <w:lang w:eastAsia="en-US"/>
    </w:rPr>
  </w:style>
  <w:style w:type="paragraph" w:customStyle="1" w:styleId="1114">
    <w:name w:val="无间隔111"/>
    <w:basedOn w:val="affff"/>
    <w:uiPriority w:val="1"/>
    <w:rsid w:val="00AF754E"/>
    <w:pPr>
      <w:widowControl/>
      <w:snapToGrid w:val="0"/>
      <w:spacing w:after="160" w:line="360" w:lineRule="auto"/>
      <w:ind w:leftChars="100" w:left="100" w:rightChars="100" w:right="100"/>
      <w:jc w:val="left"/>
    </w:pPr>
    <w:rPr>
      <w:rFonts w:ascii="Trebuchet MS" w:eastAsia="宋体" w:hAnsi="Trebuchet MS" w:cs="Times New Roman"/>
      <w:kern w:val="0"/>
      <w:szCs w:val="21"/>
      <w:lang w:eastAsia="en-US"/>
    </w:rPr>
  </w:style>
  <w:style w:type="paragraph" w:customStyle="1" w:styleId="1115">
    <w:name w:val="引用111"/>
    <w:basedOn w:val="affff"/>
    <w:next w:val="affff"/>
    <w:uiPriority w:val="29"/>
    <w:rsid w:val="00AF754E"/>
    <w:pPr>
      <w:widowControl/>
      <w:snapToGrid w:val="0"/>
      <w:spacing w:after="120" w:line="300" w:lineRule="auto"/>
      <w:ind w:leftChars="100" w:left="100" w:rightChars="100" w:right="100"/>
      <w:jc w:val="left"/>
    </w:pPr>
    <w:rPr>
      <w:rFonts w:ascii="Trebuchet MS" w:eastAsia="宋体" w:hAnsi="Trebuchet MS" w:cs="Times New Roman"/>
      <w:i/>
      <w:iCs/>
      <w:color w:val="000000"/>
      <w:kern w:val="0"/>
      <w:szCs w:val="21"/>
      <w:lang w:eastAsia="en-US"/>
    </w:rPr>
  </w:style>
  <w:style w:type="paragraph" w:customStyle="1" w:styleId="1116">
    <w:name w:val="明显引用111"/>
    <w:basedOn w:val="affff"/>
    <w:next w:val="affff"/>
    <w:uiPriority w:val="30"/>
    <w:rsid w:val="00AF754E"/>
    <w:pPr>
      <w:widowControl/>
      <w:pBdr>
        <w:bottom w:val="single" w:sz="4" w:space="4" w:color="4F81BD"/>
      </w:pBdr>
      <w:snapToGrid w:val="0"/>
      <w:spacing w:before="200" w:after="280" w:line="300" w:lineRule="auto"/>
      <w:ind w:leftChars="100" w:left="936" w:rightChars="100" w:right="936"/>
      <w:jc w:val="left"/>
    </w:pPr>
    <w:rPr>
      <w:rFonts w:ascii="Trebuchet MS" w:eastAsia="宋体" w:hAnsi="Trebuchet MS" w:cs="Times New Roman"/>
      <w:b/>
      <w:bCs/>
      <w:i/>
      <w:iCs/>
      <w:color w:val="4F81BD"/>
      <w:kern w:val="0"/>
      <w:szCs w:val="21"/>
      <w:lang w:eastAsia="en-US"/>
    </w:rPr>
  </w:style>
  <w:style w:type="character" w:customStyle="1" w:styleId="1117">
    <w:name w:val="不明显强调111"/>
    <w:uiPriority w:val="19"/>
    <w:rsid w:val="00AF754E"/>
    <w:rPr>
      <w:i/>
      <w:iCs/>
      <w:color w:val="808080"/>
    </w:rPr>
  </w:style>
  <w:style w:type="character" w:customStyle="1" w:styleId="1118">
    <w:name w:val="明显强调111"/>
    <w:uiPriority w:val="21"/>
    <w:rsid w:val="00AF754E"/>
    <w:rPr>
      <w:b/>
      <w:bCs/>
      <w:i/>
      <w:iCs/>
      <w:color w:val="4F81BD"/>
    </w:rPr>
  </w:style>
  <w:style w:type="character" w:customStyle="1" w:styleId="1119">
    <w:name w:val="不明显参考111"/>
    <w:uiPriority w:val="31"/>
    <w:rsid w:val="00AF754E"/>
    <w:rPr>
      <w:smallCaps/>
      <w:color w:val="C0504D"/>
      <w:u w:val="single"/>
    </w:rPr>
  </w:style>
  <w:style w:type="character" w:customStyle="1" w:styleId="111a">
    <w:name w:val="明显参考111"/>
    <w:uiPriority w:val="32"/>
    <w:rsid w:val="00AF754E"/>
    <w:rPr>
      <w:b/>
      <w:bCs/>
      <w:smallCaps/>
      <w:color w:val="C0504D"/>
      <w:spacing w:val="5"/>
      <w:u w:val="single"/>
    </w:rPr>
  </w:style>
  <w:style w:type="character" w:customStyle="1" w:styleId="111b">
    <w:name w:val="书籍标题111"/>
    <w:uiPriority w:val="33"/>
    <w:rsid w:val="00AF754E"/>
    <w:rPr>
      <w:b/>
      <w:bCs/>
      <w:smallCaps/>
      <w:spacing w:val="5"/>
    </w:rPr>
  </w:style>
  <w:style w:type="paragraph" w:customStyle="1" w:styleId="z-1110">
    <w:name w:val="z-窗体底端111"/>
    <w:basedOn w:val="affff"/>
    <w:next w:val="affff"/>
    <w:rsid w:val="00AF754E"/>
    <w:pPr>
      <w:widowControl/>
      <w:pBdr>
        <w:top w:val="single" w:sz="6" w:space="1" w:color="auto"/>
      </w:pBdr>
      <w:snapToGrid w:val="0"/>
      <w:spacing w:after="120" w:line="300" w:lineRule="auto"/>
      <w:ind w:leftChars="100" w:left="100" w:rightChars="100" w:right="100"/>
      <w:jc w:val="center"/>
    </w:pPr>
    <w:rPr>
      <w:rFonts w:ascii="Arial" w:eastAsia="宋体" w:hAnsi="Arial" w:cs="Times New Roman"/>
      <w:vanish/>
      <w:kern w:val="0"/>
      <w:sz w:val="16"/>
      <w:szCs w:val="16"/>
      <w:lang w:eastAsia="en-US"/>
    </w:rPr>
  </w:style>
  <w:style w:type="paragraph" w:customStyle="1" w:styleId="z-1111">
    <w:name w:val="z-窗体顶端111"/>
    <w:basedOn w:val="affff"/>
    <w:next w:val="affff"/>
    <w:rsid w:val="00AF754E"/>
    <w:pPr>
      <w:widowControl/>
      <w:pBdr>
        <w:bottom w:val="single" w:sz="6" w:space="1" w:color="auto"/>
      </w:pBdr>
      <w:snapToGrid w:val="0"/>
      <w:spacing w:after="120" w:line="300" w:lineRule="auto"/>
      <w:ind w:leftChars="100" w:left="100" w:rightChars="100" w:right="100"/>
      <w:jc w:val="center"/>
    </w:pPr>
    <w:rPr>
      <w:rFonts w:ascii="Arial" w:eastAsia="宋体" w:hAnsi="Arial" w:cs="Times New Roman"/>
      <w:vanish/>
      <w:kern w:val="0"/>
      <w:sz w:val="16"/>
      <w:szCs w:val="16"/>
      <w:lang w:eastAsia="en-US"/>
    </w:rPr>
  </w:style>
  <w:style w:type="character" w:customStyle="1" w:styleId="1ffffff7">
    <w:name w:val="@他1"/>
    <w:uiPriority w:val="99"/>
    <w:unhideWhenUsed/>
    <w:rsid w:val="00AF754E"/>
    <w:rPr>
      <w:color w:val="2B579A"/>
      <w:shd w:val="clear" w:color="auto" w:fill="E6E6E6"/>
    </w:rPr>
  </w:style>
  <w:style w:type="paragraph" w:customStyle="1" w:styleId="TOC311">
    <w:name w:val="TOC 标题311"/>
    <w:basedOn w:val="17"/>
    <w:next w:val="affff"/>
    <w:uiPriority w:val="39"/>
    <w:unhideWhenUsed/>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table" w:customStyle="1" w:styleId="1-110">
    <w:name w:val="中等深浅底纹 1 - 着色 11"/>
    <w:basedOn w:val="affff2"/>
    <w:uiPriority w:val="63"/>
    <w:qFormat/>
    <w:rsid w:val="00AF754E"/>
    <w:pPr>
      <w:spacing w:after="160" w:line="259" w:lineRule="auto"/>
    </w:pPr>
    <w:rPr>
      <w:rFonts w:ascii="Calibri" w:eastAsia="宋体" w:hAnsi="Calibri" w:cs="Times New Roman"/>
      <w:kern w:val="0"/>
      <w:sz w:val="22"/>
      <w:szCs w:val="20"/>
      <w:lang w:val="en-AU"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insideH w:val="nil"/>
          <w:insideV w:val="nil"/>
          <w:tl2br w:val="nil"/>
          <w:tr2bl w:val="nil"/>
        </w:tcBorders>
        <w:shd w:val="clear" w:color="auto" w:fill="5B9BD5"/>
      </w:tcPr>
    </w:tblStylePr>
    <w:tblStylePr w:type="lastRow">
      <w:pPr>
        <w:spacing w:before="0" w:after="0" w:line="240" w:lineRule="auto"/>
      </w:pPr>
      <w:rPr>
        <w:b/>
        <w:bCs/>
      </w:rPr>
      <w:tblPr/>
      <w:trPr>
        <w:hidden/>
      </w:trPr>
      <w:tcPr>
        <w:tcBorders>
          <w:top w:val="double" w:sz="6" w:space="0" w:color="84B3DF"/>
          <w:left w:val="single" w:sz="8" w:space="0" w:color="84B3DF"/>
          <w:bottom w:val="single" w:sz="8" w:space="0" w:color="84B3DF"/>
          <w:right w:val="single" w:sz="8" w:space="0" w:color="84B3DF"/>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1-12">
    <w:name w:val="中等深浅底纹 1 - 强调文字颜色 12"/>
    <w:basedOn w:val="affff2"/>
    <w:uiPriority w:val="63"/>
    <w:qFormat/>
    <w:rsid w:val="00AF754E"/>
    <w:pPr>
      <w:spacing w:after="160" w:line="259" w:lineRule="auto"/>
    </w:pPr>
    <w:rPr>
      <w:rFonts w:ascii="Calibri" w:eastAsia="宋体" w:hAnsi="Calibri" w:cs="Times New Roman"/>
      <w:kern w:val="0"/>
      <w:sz w:val="22"/>
      <w:szCs w:val="20"/>
      <w:lang w:val="en-AU"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insideH w:val="nil"/>
          <w:insideV w:val="nil"/>
          <w:tl2br w:val="nil"/>
          <w:tr2bl w:val="nil"/>
        </w:tcBorders>
        <w:shd w:val="clear" w:color="auto" w:fill="5B9BD5"/>
      </w:tcPr>
    </w:tblStylePr>
    <w:tblStylePr w:type="lastRow">
      <w:pPr>
        <w:spacing w:before="0" w:after="0" w:line="240" w:lineRule="auto"/>
      </w:pPr>
      <w:rPr>
        <w:b/>
        <w:bCs/>
      </w:rPr>
      <w:tblPr/>
      <w:trPr>
        <w:hidden/>
      </w:trPr>
      <w:tcPr>
        <w:tcBorders>
          <w:top w:val="double" w:sz="6" w:space="0" w:color="84B3DF"/>
          <w:left w:val="single" w:sz="8" w:space="0" w:color="84B3DF"/>
          <w:bottom w:val="single" w:sz="8" w:space="0" w:color="84B3DF"/>
          <w:right w:val="single" w:sz="8" w:space="0" w:color="84B3DF"/>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4-311">
    <w:name w:val="网格表 4 - 强调文字颜色 31"/>
    <w:basedOn w:val="affff2"/>
    <w:uiPriority w:val="49"/>
    <w:qFormat/>
    <w:rsid w:val="00AF754E"/>
    <w:pPr>
      <w:spacing w:after="160" w:line="259" w:lineRule="auto"/>
    </w:pPr>
    <w:rPr>
      <w:rFonts w:ascii="Calibri" w:eastAsia="宋体" w:hAnsi="Calibri" w:cs="Times New Roman"/>
      <w:kern w:val="0"/>
      <w:sz w:val="20"/>
      <w:szCs w:val="20"/>
    </w:rPr>
    <w:tblP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rPr>
        <w:hidden/>
      </w:tr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EDEDED"/>
      </w:tcPr>
    </w:tblStylePr>
    <w:tblStylePr w:type="band1Horz">
      <w:tblPr/>
      <w:trPr>
        <w:hidden/>
      </w:trPr>
      <w:tcPr>
        <w:shd w:val="clear" w:color="auto" w:fill="EDEDED"/>
      </w:tcPr>
    </w:tblStylePr>
  </w:style>
  <w:style w:type="character" w:customStyle="1" w:styleId="Char1ff">
    <w:name w:val="题注(表) Char1"/>
    <w:locked/>
    <w:rsid w:val="00AF754E"/>
    <w:rPr>
      <w:rFonts w:ascii="Times New Roman" w:eastAsia="宋体" w:hAnsi="Times New Roman" w:cs="Times New Roman"/>
      <w:b/>
      <w:kern w:val="0"/>
      <w:sz w:val="18"/>
      <w:szCs w:val="20"/>
    </w:rPr>
  </w:style>
  <w:style w:type="paragraph" w:customStyle="1" w:styleId="5f4">
    <w:name w:val="5号字正文"/>
    <w:basedOn w:val="afffff4"/>
    <w:link w:val="5Char4"/>
    <w:qFormat/>
    <w:rsid w:val="00AF754E"/>
    <w:pPr>
      <w:widowControl/>
      <w:autoSpaceDE/>
      <w:autoSpaceDN/>
      <w:adjustRightInd/>
      <w:snapToGrid w:val="0"/>
      <w:spacing w:after="0" w:line="240" w:lineRule="auto"/>
      <w:ind w:left="0" w:firstLineChars="200" w:firstLine="200"/>
      <w:jc w:val="left"/>
    </w:pPr>
    <w:rPr>
      <w:rFonts w:ascii="宋体" w:eastAsia="宋体" w:hAnsi="宋体"/>
      <w:sz w:val="24"/>
      <w:szCs w:val="24"/>
    </w:rPr>
  </w:style>
  <w:style w:type="character" w:customStyle="1" w:styleId="5Char4">
    <w:name w:val="5号字正文 Char"/>
    <w:link w:val="5f4"/>
    <w:rsid w:val="00AF754E"/>
    <w:rPr>
      <w:rFonts w:ascii="宋体" w:eastAsia="宋体" w:hAnsi="宋体" w:cs="Times New Roman"/>
      <w:kern w:val="0"/>
      <w:sz w:val="24"/>
      <w:szCs w:val="24"/>
    </w:rPr>
  </w:style>
  <w:style w:type="character" w:customStyle="1" w:styleId="Char1ff0">
    <w:name w:val="普通(网站) Char1"/>
    <w:uiPriority w:val="99"/>
    <w:rsid w:val="00AF754E"/>
    <w:rPr>
      <w:rFonts w:ascii="宋体" w:eastAsia="宋体" w:hAnsi="宋体" w:cs="宋体"/>
      <w:kern w:val="0"/>
      <w:sz w:val="24"/>
      <w:szCs w:val="24"/>
    </w:rPr>
  </w:style>
  <w:style w:type="character" w:customStyle="1" w:styleId="Char3e">
    <w:name w:val="列出段落 Char3"/>
    <w:rsid w:val="00AF754E"/>
    <w:rPr>
      <w:rFonts w:ascii="宋体" w:eastAsia="宋体" w:hAnsi="宋体" w:cs="宋体" w:hint="eastAsia"/>
      <w:color w:val="000000"/>
      <w:sz w:val="21"/>
      <w:szCs w:val="21"/>
    </w:rPr>
  </w:style>
  <w:style w:type="paragraph" w:customStyle="1" w:styleId="afffffffffffffffffffffffb">
    <w:name w:val="正文 主"/>
    <w:basedOn w:val="affff"/>
    <w:rsid w:val="00AF754E"/>
    <w:pPr>
      <w:widowControl/>
      <w:shd w:val="clear" w:color="auto" w:fill="FFFFFF"/>
      <w:spacing w:before="120" w:after="120" w:line="360" w:lineRule="auto"/>
      <w:ind w:firstLineChars="200" w:firstLine="200"/>
    </w:pPr>
    <w:rPr>
      <w:rFonts w:ascii="Times New Roman" w:eastAsia="宋体" w:hAnsi="Times New Roman" w:cs="Times New Roman"/>
      <w:b/>
      <w:color w:val="000000"/>
      <w:szCs w:val="24"/>
    </w:rPr>
  </w:style>
  <w:style w:type="character" w:customStyle="1" w:styleId="1Char30">
    <w:name w:val="标题 1 Char3"/>
    <w:rsid w:val="00AF754E"/>
    <w:rPr>
      <w:rFonts w:ascii="宋体" w:eastAsia="宋体" w:hAnsi="宋体" w:cs="Times New Roman"/>
      <w:b/>
      <w:bCs/>
      <w:kern w:val="44"/>
      <w:sz w:val="44"/>
      <w:szCs w:val="44"/>
    </w:rPr>
  </w:style>
  <w:style w:type="character" w:customStyle="1" w:styleId="2Char33">
    <w:name w:val="标题 2 Char3"/>
    <w:rsid w:val="00AF754E"/>
    <w:rPr>
      <w:rFonts w:ascii="Cambria" w:eastAsia="宋体" w:hAnsi="Cambria" w:cs="Times New Roman"/>
      <w:b/>
      <w:bCs/>
      <w:sz w:val="32"/>
      <w:szCs w:val="32"/>
    </w:rPr>
  </w:style>
  <w:style w:type="character" w:customStyle="1" w:styleId="3Char30">
    <w:name w:val="标题 3 Char3"/>
    <w:rsid w:val="00AF754E"/>
    <w:rPr>
      <w:rFonts w:ascii="Times New Roman" w:eastAsia="宋体" w:hAnsi="Times New Roman" w:cs="Times New Roman"/>
      <w:b/>
      <w:bCs/>
      <w:sz w:val="32"/>
      <w:szCs w:val="32"/>
    </w:rPr>
  </w:style>
  <w:style w:type="character" w:customStyle="1" w:styleId="4Char40">
    <w:name w:val="标题 4 Char4"/>
    <w:rsid w:val="00AF754E"/>
    <w:rPr>
      <w:rFonts w:ascii="Cambria" w:eastAsia="宋体" w:hAnsi="Cambria" w:cs="Times New Roman"/>
      <w:b/>
      <w:bCs/>
      <w:sz w:val="28"/>
      <w:szCs w:val="28"/>
    </w:rPr>
  </w:style>
  <w:style w:type="character" w:customStyle="1" w:styleId="5Char40">
    <w:name w:val="标题 5 Char4"/>
    <w:rsid w:val="00AF754E"/>
    <w:rPr>
      <w:rFonts w:ascii="Times New Roman" w:eastAsia="宋体" w:hAnsi="Times New Roman" w:cs="Times New Roman"/>
      <w:b/>
      <w:bCs/>
      <w:sz w:val="28"/>
      <w:szCs w:val="28"/>
    </w:rPr>
  </w:style>
  <w:style w:type="character" w:customStyle="1" w:styleId="7Char3">
    <w:name w:val="标题 7 Char3"/>
    <w:uiPriority w:val="9"/>
    <w:rsid w:val="00AF754E"/>
    <w:rPr>
      <w:rFonts w:ascii="Times New Roman" w:eastAsia="宋体" w:hAnsi="Times New Roman" w:cs="Times New Roman"/>
      <w:b/>
      <w:bCs/>
      <w:sz w:val="24"/>
      <w:szCs w:val="24"/>
    </w:rPr>
  </w:style>
  <w:style w:type="character" w:customStyle="1" w:styleId="8Char2">
    <w:name w:val="标题 8 Char2"/>
    <w:uiPriority w:val="9"/>
    <w:rsid w:val="00AF754E"/>
    <w:rPr>
      <w:rFonts w:ascii="Cambria" w:eastAsia="宋体" w:hAnsi="Cambria" w:cs="Times New Roman"/>
      <w:sz w:val="24"/>
      <w:szCs w:val="24"/>
    </w:rPr>
  </w:style>
  <w:style w:type="character" w:customStyle="1" w:styleId="9Char2">
    <w:name w:val="标题 9 Char2"/>
    <w:uiPriority w:val="9"/>
    <w:rsid w:val="00AF754E"/>
    <w:rPr>
      <w:rFonts w:ascii="Cambria" w:eastAsia="宋体" w:hAnsi="Cambria" w:cs="Times New Roman"/>
      <w:szCs w:val="21"/>
    </w:rPr>
  </w:style>
  <w:style w:type="character" w:customStyle="1" w:styleId="Char2f0">
    <w:name w:val="纯文本 Char2"/>
    <w:aliases w:val="孙普文字 Char"/>
    <w:uiPriority w:val="99"/>
    <w:rsid w:val="00AF754E"/>
    <w:rPr>
      <w:rFonts w:ascii="宋体" w:hAnsi="Courier New"/>
    </w:rPr>
  </w:style>
  <w:style w:type="character" w:customStyle="1" w:styleId="Char2f1">
    <w:name w:val="页眉 Char2"/>
    <w:rsid w:val="00AF754E"/>
    <w:rPr>
      <w:sz w:val="18"/>
      <w:szCs w:val="18"/>
    </w:rPr>
  </w:style>
  <w:style w:type="character" w:customStyle="1" w:styleId="Char2f2">
    <w:name w:val="页脚 Char2"/>
    <w:aliases w:val="Footer-Even Char2"/>
    <w:uiPriority w:val="99"/>
    <w:rsid w:val="00AF754E"/>
    <w:rPr>
      <w:sz w:val="18"/>
      <w:szCs w:val="18"/>
    </w:rPr>
  </w:style>
  <w:style w:type="character" w:customStyle="1" w:styleId="3ff5">
    <w:name w:val="正文首行缩进 字符3"/>
    <w:basedOn w:val="Char23"/>
    <w:uiPriority w:val="99"/>
    <w:rsid w:val="00AF754E"/>
    <w:rPr>
      <w:kern w:val="2"/>
      <w:sz w:val="24"/>
      <w:szCs w:val="22"/>
    </w:rPr>
  </w:style>
  <w:style w:type="character" w:customStyle="1" w:styleId="HTML20">
    <w:name w:val="HTML 预设格式 字符2"/>
    <w:aliases w:val="HTML 预先格式化 字符1"/>
    <w:qFormat/>
    <w:rsid w:val="00AF754E"/>
    <w:rPr>
      <w:rFonts w:ascii="宋体" w:hAnsi="宋体" w:cs="宋体"/>
      <w:sz w:val="24"/>
      <w:szCs w:val="24"/>
    </w:rPr>
  </w:style>
  <w:style w:type="paragraph" w:customStyle="1" w:styleId="2113">
    <w:name w:val="列出段落211"/>
    <w:basedOn w:val="affff"/>
    <w:uiPriority w:val="72"/>
    <w:rsid w:val="00AF754E"/>
    <w:pPr>
      <w:spacing w:after="160" w:line="360" w:lineRule="auto"/>
      <w:ind w:leftChars="100" w:left="100" w:rightChars="100" w:right="100" w:firstLineChars="200" w:firstLine="420"/>
    </w:pPr>
    <w:rPr>
      <w:rFonts w:ascii="Calibri" w:eastAsia="宋体" w:hAnsi="Calibri" w:cs="黑体"/>
    </w:rPr>
  </w:style>
  <w:style w:type="character" w:customStyle="1" w:styleId="Char53">
    <w:name w:val="标题 Char5"/>
    <w:rsid w:val="00AF754E"/>
    <w:rPr>
      <w:rFonts w:ascii="Times New Roman" w:eastAsia="黑体" w:hAnsi="Times New Roman" w:cs="Times New Roman"/>
      <w:sz w:val="48"/>
      <w:szCs w:val="24"/>
    </w:rPr>
  </w:style>
  <w:style w:type="character" w:customStyle="1" w:styleId="Char3f">
    <w:name w:val="注释标题 Char3"/>
    <w:locked/>
    <w:rsid w:val="00AF754E"/>
    <w:rPr>
      <w:rFonts w:ascii="宋体" w:hAnsi="宋体" w:cs="宋体"/>
      <w:sz w:val="18"/>
      <w:szCs w:val="18"/>
    </w:rPr>
  </w:style>
  <w:style w:type="paragraph" w:customStyle="1" w:styleId="11fd">
    <w:name w:val="无间隔11"/>
    <w:basedOn w:val="affff"/>
    <w:uiPriority w:val="1"/>
    <w:rsid w:val="00AF754E"/>
    <w:pPr>
      <w:widowControl/>
      <w:snapToGrid w:val="0"/>
      <w:spacing w:after="160" w:line="360" w:lineRule="auto"/>
      <w:ind w:leftChars="100" w:left="100" w:rightChars="100" w:right="100"/>
      <w:jc w:val="left"/>
    </w:pPr>
    <w:rPr>
      <w:rFonts w:ascii="Trebuchet MS" w:eastAsia="宋体" w:hAnsi="Trebuchet MS" w:cs="Times New Roman"/>
      <w:kern w:val="0"/>
      <w:szCs w:val="21"/>
      <w:lang w:eastAsia="en-US"/>
    </w:rPr>
  </w:style>
  <w:style w:type="character" w:customStyle="1" w:styleId="111c">
    <w:name w:val="@他111"/>
    <w:uiPriority w:val="99"/>
    <w:unhideWhenUsed/>
    <w:rsid w:val="00AF754E"/>
    <w:rPr>
      <w:color w:val="2B579A"/>
      <w:shd w:val="clear" w:color="auto" w:fill="E6E6E6"/>
    </w:rPr>
  </w:style>
  <w:style w:type="paragraph" w:customStyle="1" w:styleId="TOC31">
    <w:name w:val="TOC 标题31"/>
    <w:basedOn w:val="17"/>
    <w:next w:val="affff"/>
    <w:uiPriority w:val="39"/>
    <w:unhideWhenUsed/>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character" w:customStyle="1" w:styleId="CharChar210">
    <w:name w:val="正文首行缩进 Char Char21"/>
    <w:rsid w:val="00AF754E"/>
    <w:rPr>
      <w:rFonts w:ascii="宋体" w:eastAsia="宋体" w:hAnsi="Arial" w:cs="Arial" w:hint="eastAsia"/>
      <w:snapToGrid w:val="0"/>
      <w:sz w:val="21"/>
      <w:szCs w:val="21"/>
      <w:lang w:val="en-US" w:eastAsia="zh-CN"/>
    </w:rPr>
  </w:style>
  <w:style w:type="character" w:customStyle="1" w:styleId="Char2f3">
    <w:name w:val="无间隔 Char2"/>
    <w:rsid w:val="00AF754E"/>
    <w:rPr>
      <w:rFonts w:ascii="Trebuchet MS" w:hAnsi="Trebuchet MS" w:cs="Trebuchet MS" w:hint="default"/>
      <w:kern w:val="2"/>
      <w:sz w:val="21"/>
      <w:szCs w:val="21"/>
      <w:lang w:eastAsia="en-US"/>
    </w:rPr>
  </w:style>
  <w:style w:type="character" w:customStyle="1" w:styleId="3ff6">
    <w:name w:val="题注 字符3"/>
    <w:rsid w:val="00AF754E"/>
    <w:rPr>
      <w:rFonts w:ascii="Times New Roman" w:eastAsia="宋体" w:hAnsi="Times New Roman" w:cs="Times New Roman" w:hint="default"/>
      <w:b/>
      <w:kern w:val="0"/>
      <w:sz w:val="18"/>
      <w:szCs w:val="20"/>
    </w:rPr>
  </w:style>
  <w:style w:type="character" w:customStyle="1" w:styleId="1Char110">
    <w:name w:val="标题 1 Char11"/>
    <w:rsid w:val="00AF754E"/>
    <w:rPr>
      <w:rFonts w:ascii="宋体" w:eastAsia="宋体" w:hAnsi="宋体" w:cs="宋体" w:hint="eastAsia"/>
      <w:b/>
      <w:kern w:val="44"/>
      <w:sz w:val="44"/>
      <w:szCs w:val="44"/>
    </w:rPr>
  </w:style>
  <w:style w:type="character" w:customStyle="1" w:styleId="9Char11">
    <w:name w:val="标题 9 Char11"/>
    <w:rsid w:val="00AF754E"/>
    <w:rPr>
      <w:rFonts w:ascii="Cambria" w:eastAsia="Cambria" w:hAnsi="Cambria" w:cs="Cambria" w:hint="default"/>
      <w:kern w:val="2"/>
      <w:sz w:val="21"/>
      <w:szCs w:val="21"/>
    </w:rPr>
  </w:style>
  <w:style w:type="character" w:customStyle="1" w:styleId="5111">
    <w:name w:val="标题 5 字符11"/>
    <w:rsid w:val="00AF754E"/>
    <w:rPr>
      <w:rFonts w:ascii="Times New Roman" w:eastAsia="宋体" w:hAnsi="Times New Roman" w:cs="Times New Roman" w:hint="default"/>
      <w:b/>
      <w:sz w:val="28"/>
      <w:szCs w:val="28"/>
    </w:rPr>
  </w:style>
  <w:style w:type="character" w:customStyle="1" w:styleId="4f1">
    <w:name w:val="页眉 字符4"/>
    <w:rsid w:val="00AF754E"/>
    <w:rPr>
      <w:rFonts w:ascii="Times New Roman" w:hAnsi="Times New Roman" w:cs="Times New Roman" w:hint="default"/>
      <w:kern w:val="2"/>
      <w:sz w:val="18"/>
      <w:szCs w:val="18"/>
    </w:rPr>
  </w:style>
  <w:style w:type="character" w:customStyle="1" w:styleId="11fe">
    <w:name w:val="列出段落 字符11"/>
    <w:rsid w:val="00AF754E"/>
    <w:rPr>
      <w:rFonts w:ascii="宋体" w:eastAsia="宋体" w:hAnsi="宋体" w:cs="Times New Roman" w:hint="eastAsia"/>
      <w:color w:val="000000"/>
      <w:kern w:val="0"/>
      <w:szCs w:val="21"/>
    </w:rPr>
  </w:style>
  <w:style w:type="character" w:customStyle="1" w:styleId="Char2f4">
    <w:name w:val="列出段落 Char2"/>
    <w:uiPriority w:val="34"/>
    <w:rsid w:val="00AF754E"/>
    <w:rPr>
      <w:rFonts w:ascii="宋体" w:eastAsia="宋体" w:hAnsi="宋体" w:cs="宋体" w:hint="eastAsia"/>
      <w:color w:val="000000"/>
      <w:sz w:val="21"/>
      <w:szCs w:val="21"/>
    </w:rPr>
  </w:style>
  <w:style w:type="character" w:customStyle="1" w:styleId="-3Char10">
    <w:name w:val="浅色网格 - 着色 3 Char1"/>
    <w:rsid w:val="00AF754E"/>
    <w:rPr>
      <w:rFonts w:ascii="Calibri" w:hAnsi="Calibri" w:cs="Calibri" w:hint="default"/>
      <w:kern w:val="2"/>
      <w:sz w:val="21"/>
      <w:szCs w:val="22"/>
    </w:rPr>
  </w:style>
  <w:style w:type="character" w:customStyle="1" w:styleId="Char111">
    <w:name w:val="页脚 Char11"/>
    <w:rsid w:val="00AF754E"/>
    <w:rPr>
      <w:rFonts w:ascii="Times New Roman" w:eastAsia="宋体" w:hAnsi="Times New Roman" w:cs="Times New Roman" w:hint="default"/>
      <w:sz w:val="18"/>
      <w:szCs w:val="18"/>
    </w:rPr>
  </w:style>
  <w:style w:type="character" w:customStyle="1" w:styleId="Char112">
    <w:name w:val="正文文本缩进 Char11"/>
    <w:rsid w:val="00AF754E"/>
    <w:rPr>
      <w:kern w:val="2"/>
      <w:sz w:val="21"/>
      <w:szCs w:val="22"/>
    </w:rPr>
  </w:style>
  <w:style w:type="character" w:customStyle="1" w:styleId="Char113">
    <w:name w:val="正文首行缩进 Char11"/>
    <w:rsid w:val="00AF754E"/>
    <w:rPr>
      <w:rFonts w:ascii="Times New Roman" w:eastAsia="宋体" w:hAnsi="Times New Roman" w:cs="Times New Roman" w:hint="default"/>
    </w:rPr>
  </w:style>
  <w:style w:type="character" w:customStyle="1" w:styleId="5Char11">
    <w:name w:val="标题 5 Char11"/>
    <w:rsid w:val="00AF754E"/>
    <w:rPr>
      <w:rFonts w:ascii="宋体" w:eastAsia="宋体" w:hAnsi="宋体" w:cs="宋体" w:hint="eastAsia"/>
      <w:b/>
      <w:kern w:val="2"/>
      <w:sz w:val="28"/>
      <w:szCs w:val="28"/>
    </w:rPr>
  </w:style>
  <w:style w:type="character" w:customStyle="1" w:styleId="7Char11">
    <w:name w:val="标题 7 Char11"/>
    <w:rsid w:val="00AF754E"/>
    <w:rPr>
      <w:b/>
      <w:kern w:val="2"/>
      <w:sz w:val="24"/>
      <w:szCs w:val="24"/>
    </w:rPr>
  </w:style>
  <w:style w:type="character" w:customStyle="1" w:styleId="2Char110">
    <w:name w:val="标题 2 Char11"/>
    <w:rsid w:val="00AF754E"/>
    <w:rPr>
      <w:rFonts w:ascii="Cambria" w:eastAsia="Cambria" w:hAnsi="Cambria" w:cs="宋体" w:hint="default"/>
      <w:b/>
      <w:kern w:val="2"/>
      <w:sz w:val="32"/>
      <w:szCs w:val="32"/>
    </w:rPr>
  </w:style>
  <w:style w:type="character" w:customStyle="1" w:styleId="4f2">
    <w:name w:val="正文缩进 字符4"/>
    <w:rsid w:val="00AF754E"/>
    <w:rPr>
      <w:rFonts w:ascii="Verdana" w:eastAsia="宋体" w:hAnsi="Verdana" w:cs="Verdana" w:hint="default"/>
      <w:spacing w:val="4"/>
      <w:kern w:val="2"/>
      <w:sz w:val="21"/>
      <w:szCs w:val="21"/>
      <w:lang w:val="en-US" w:eastAsia="zh-CN"/>
    </w:rPr>
  </w:style>
  <w:style w:type="character" w:customStyle="1" w:styleId="3Char110">
    <w:name w:val="标题 3 Char11"/>
    <w:rsid w:val="00AF754E"/>
    <w:rPr>
      <w:rFonts w:ascii="宋体" w:eastAsia="宋体" w:hAnsi="宋体" w:cs="宋体" w:hint="eastAsia"/>
      <w:b/>
      <w:kern w:val="2"/>
      <w:sz w:val="32"/>
      <w:szCs w:val="32"/>
    </w:rPr>
  </w:style>
  <w:style w:type="character" w:customStyle="1" w:styleId="4Char11">
    <w:name w:val="标题 4 Char11"/>
    <w:rsid w:val="00AF754E"/>
    <w:rPr>
      <w:rFonts w:ascii="Cambria" w:eastAsia="Cambria" w:hAnsi="Cambria" w:cs="宋体" w:hint="default"/>
      <w:b/>
      <w:kern w:val="2"/>
      <w:sz w:val="28"/>
      <w:szCs w:val="28"/>
    </w:rPr>
  </w:style>
  <w:style w:type="character" w:customStyle="1" w:styleId="H6Char11">
    <w:name w:val="H6 Char11"/>
    <w:rsid w:val="00AF754E"/>
    <w:rPr>
      <w:rFonts w:ascii="Cambria" w:eastAsia="Cambria" w:hAnsi="Cambria" w:cs="宋体" w:hint="default"/>
      <w:b/>
      <w:kern w:val="2"/>
      <w:sz w:val="24"/>
      <w:szCs w:val="24"/>
    </w:rPr>
  </w:style>
  <w:style w:type="character" w:customStyle="1" w:styleId="8Char11">
    <w:name w:val="标题 8 Char11"/>
    <w:rsid w:val="00AF754E"/>
    <w:rPr>
      <w:rFonts w:ascii="Cambria" w:eastAsia="Cambria" w:hAnsi="Cambria" w:cs="Cambria" w:hint="default"/>
      <w:kern w:val="2"/>
      <w:sz w:val="24"/>
      <w:szCs w:val="24"/>
    </w:rPr>
  </w:style>
  <w:style w:type="character" w:customStyle="1" w:styleId="CharChar1c">
    <w:name w:val="正文缩进主要格式 Char Char1"/>
    <w:rsid w:val="00AF754E"/>
    <w:rPr>
      <w:rFonts w:ascii="宋体" w:eastAsia="宋体" w:hAnsi="宋体" w:cs="宋体" w:hint="eastAsia"/>
      <w:kern w:val="2"/>
      <w:sz w:val="21"/>
      <w:szCs w:val="40"/>
      <w:lang w:val="en-US" w:eastAsia="zh-CN"/>
    </w:rPr>
  </w:style>
  <w:style w:type="character" w:customStyle="1" w:styleId="5f5">
    <w:name w:val="普通(网站) 字符5"/>
    <w:rsid w:val="00AF754E"/>
    <w:rPr>
      <w:rFonts w:ascii="宋体" w:eastAsia="宋体" w:hAnsi="宋体" w:cs="Times New Roman" w:hint="eastAsia"/>
      <w:kern w:val="0"/>
      <w:sz w:val="24"/>
      <w:szCs w:val="24"/>
    </w:rPr>
  </w:style>
  <w:style w:type="character" w:customStyle="1" w:styleId="msosubtleemphasis1">
    <w:name w:val="msosubtleemphasis1"/>
    <w:rsid w:val="00AF754E"/>
    <w:rPr>
      <w:i/>
      <w:color w:val="808080"/>
    </w:rPr>
  </w:style>
  <w:style w:type="character" w:customStyle="1" w:styleId="Char114">
    <w:name w:val="标题 Char11"/>
    <w:rsid w:val="00AF754E"/>
    <w:rPr>
      <w:rFonts w:ascii="Cambria" w:eastAsia="宋体" w:hAnsi="Cambria" w:cs="Times New Roman" w:hint="default"/>
      <w:b/>
      <w:sz w:val="32"/>
      <w:szCs w:val="32"/>
    </w:rPr>
  </w:style>
  <w:style w:type="character" w:customStyle="1" w:styleId="3111">
    <w:name w:val="标题 311"/>
    <w:rsid w:val="00AF754E"/>
    <w:rPr>
      <w:rFonts w:ascii="黑体" w:eastAsia="黑体" w:hAnsi="宋体" w:cs="黑体" w:hint="eastAsia"/>
      <w:b/>
      <w:kern w:val="2"/>
      <w:sz w:val="30"/>
      <w:szCs w:val="32"/>
      <w:lang w:val="en-US" w:eastAsia="zh-CN"/>
    </w:rPr>
  </w:style>
  <w:style w:type="character" w:customStyle="1" w:styleId="11ff">
    <w:name w:val="纯文本 字符11"/>
    <w:rsid w:val="00AF754E"/>
    <w:rPr>
      <w:rFonts w:ascii="宋体" w:eastAsia="宋体" w:hAnsi="Courier New" w:cs="宋体" w:hint="eastAsia"/>
    </w:rPr>
  </w:style>
  <w:style w:type="character" w:customStyle="1" w:styleId="msobooktitle1">
    <w:name w:val="msobooktitle1"/>
    <w:rsid w:val="00AF754E"/>
    <w:rPr>
      <w:b/>
      <w:smallCaps/>
      <w:spacing w:val="5"/>
    </w:rPr>
  </w:style>
  <w:style w:type="character" w:customStyle="1" w:styleId="11ff0">
    <w:name w:val="正文文本缩进 字符11"/>
    <w:rsid w:val="00AF754E"/>
    <w:rPr>
      <w:rFonts w:ascii="Times New Roman" w:eastAsia="宋体" w:hAnsi="Times New Roman" w:cs="Times New Roman" w:hint="default"/>
    </w:rPr>
  </w:style>
  <w:style w:type="character" w:customStyle="1" w:styleId="CharChar110">
    <w:name w:val="正文首行缩进 Char Char11"/>
    <w:rsid w:val="00AF754E"/>
    <w:rPr>
      <w:rFonts w:ascii="Arial" w:eastAsia="宋体" w:hAnsi="Arial" w:cs="Arial" w:hint="default"/>
      <w:snapToGrid w:val="0"/>
      <w:sz w:val="21"/>
      <w:szCs w:val="21"/>
      <w:lang w:val="en-US" w:eastAsia="zh-CN"/>
    </w:rPr>
  </w:style>
  <w:style w:type="character" w:customStyle="1" w:styleId="11ff1">
    <w:name w:val="标题 字符11"/>
    <w:rsid w:val="00AF754E"/>
    <w:rPr>
      <w:rFonts w:ascii="Times New Roman" w:eastAsia="黑体" w:hAnsi="Times New Roman" w:cs="Times New Roman" w:hint="default"/>
      <w:sz w:val="48"/>
      <w:szCs w:val="24"/>
    </w:rPr>
  </w:style>
  <w:style w:type="character" w:customStyle="1" w:styleId="Char115">
    <w:name w:val="注释标题 Char11"/>
    <w:rsid w:val="00AF754E"/>
    <w:rPr>
      <w:rFonts w:ascii="Times New Roman" w:eastAsia="宋体" w:hAnsi="Times New Roman" w:cs="Times New Roman" w:hint="default"/>
    </w:rPr>
  </w:style>
  <w:style w:type="character" w:customStyle="1" w:styleId="-311">
    <w:name w:val="浅色网格 - 着色 3 字符11"/>
    <w:rsid w:val="00AF754E"/>
    <w:rPr>
      <w:rFonts w:ascii="Calibri" w:hAnsi="Calibri" w:cs="Calibri" w:hint="default"/>
      <w:kern w:val="2"/>
      <w:sz w:val="21"/>
      <w:szCs w:val="22"/>
    </w:rPr>
  </w:style>
  <w:style w:type="character" w:customStyle="1" w:styleId="msointensereference1">
    <w:name w:val="msointensereference1"/>
    <w:rsid w:val="00AF754E"/>
    <w:rPr>
      <w:b/>
      <w:smallCaps/>
      <w:color w:val="C0504D"/>
      <w:spacing w:val="5"/>
      <w:u w:val="single"/>
    </w:rPr>
  </w:style>
  <w:style w:type="character" w:customStyle="1" w:styleId="msointenseemphasis1">
    <w:name w:val="msointenseemphasis1"/>
    <w:rsid w:val="00AF754E"/>
    <w:rPr>
      <w:b/>
      <w:i/>
      <w:color w:val="4F81BD"/>
    </w:rPr>
  </w:style>
  <w:style w:type="character" w:customStyle="1" w:styleId="msosubtlereference1">
    <w:name w:val="msosubtlereference1"/>
    <w:rsid w:val="00AF754E"/>
    <w:rPr>
      <w:smallCaps/>
      <w:color w:val="C0504D"/>
      <w:u w:val="single"/>
    </w:rPr>
  </w:style>
  <w:style w:type="character" w:customStyle="1" w:styleId="4f3">
    <w:name w:val="列出段落 字符4"/>
    <w:rsid w:val="00AF754E"/>
    <w:rPr>
      <w:rFonts w:ascii="Times New Roman" w:hAnsi="Times New Roman" w:cs="Times New Roman" w:hint="default"/>
      <w:kern w:val="2"/>
      <w:sz w:val="21"/>
    </w:rPr>
  </w:style>
  <w:style w:type="character" w:customStyle="1" w:styleId="11ff2">
    <w:name w:val="普通(网站) 字符11"/>
    <w:rsid w:val="00AF754E"/>
    <w:rPr>
      <w:rFonts w:ascii="宋体" w:eastAsia="宋体" w:hAnsi="宋体" w:cs="宋体" w:hint="eastAsia"/>
      <w:sz w:val="24"/>
      <w:szCs w:val="24"/>
    </w:rPr>
  </w:style>
  <w:style w:type="character" w:customStyle="1" w:styleId="11ff3">
    <w:name w:val="@他11"/>
    <w:rsid w:val="00AF754E"/>
    <w:rPr>
      <w:color w:val="2B579A"/>
      <w:shd w:val="clear" w:color="auto" w:fill="E6E6E6"/>
    </w:rPr>
  </w:style>
  <w:style w:type="character" w:customStyle="1" w:styleId="111d">
    <w:name w:val="标题 1 字符11"/>
    <w:rsid w:val="00AF754E"/>
    <w:rPr>
      <w:rFonts w:ascii="宋体" w:eastAsia="宋体" w:hAnsi="宋体" w:cs="Times New Roman" w:hint="eastAsia"/>
      <w:b/>
      <w:kern w:val="44"/>
      <w:sz w:val="44"/>
      <w:szCs w:val="44"/>
    </w:rPr>
  </w:style>
  <w:style w:type="character" w:customStyle="1" w:styleId="2114">
    <w:name w:val="标题 2 字符11"/>
    <w:rsid w:val="00AF754E"/>
    <w:rPr>
      <w:rFonts w:ascii="Cambria" w:eastAsia="宋体" w:hAnsi="Cambria" w:cs="Times New Roman" w:hint="default"/>
      <w:b/>
      <w:sz w:val="32"/>
      <w:szCs w:val="32"/>
    </w:rPr>
  </w:style>
  <w:style w:type="character" w:customStyle="1" w:styleId="3112">
    <w:name w:val="标题 3 字符11"/>
    <w:rsid w:val="00AF754E"/>
    <w:rPr>
      <w:rFonts w:ascii="Times New Roman" w:eastAsia="宋体" w:hAnsi="Times New Roman" w:cs="Times New Roman" w:hint="default"/>
      <w:b/>
      <w:sz w:val="32"/>
      <w:szCs w:val="32"/>
    </w:rPr>
  </w:style>
  <w:style w:type="character" w:customStyle="1" w:styleId="4110">
    <w:name w:val="标题 4 字符11"/>
    <w:rsid w:val="00AF754E"/>
    <w:rPr>
      <w:rFonts w:ascii="Cambria" w:eastAsia="宋体" w:hAnsi="Cambria" w:cs="Times New Roman" w:hint="default"/>
      <w:b/>
      <w:sz w:val="28"/>
      <w:szCs w:val="28"/>
    </w:rPr>
  </w:style>
  <w:style w:type="character" w:customStyle="1" w:styleId="6110">
    <w:name w:val="标题 6 字符11"/>
    <w:rsid w:val="00AF754E"/>
    <w:rPr>
      <w:rFonts w:ascii="Cambria" w:eastAsia="宋体" w:hAnsi="Cambria" w:cs="Times New Roman" w:hint="default"/>
      <w:b/>
      <w:sz w:val="24"/>
      <w:szCs w:val="24"/>
    </w:rPr>
  </w:style>
  <w:style w:type="character" w:customStyle="1" w:styleId="7110">
    <w:name w:val="标题 7 字符11"/>
    <w:rsid w:val="00AF754E"/>
    <w:rPr>
      <w:rFonts w:ascii="Times New Roman" w:eastAsia="宋体" w:hAnsi="Times New Roman" w:cs="Times New Roman" w:hint="default"/>
      <w:b/>
      <w:sz w:val="24"/>
      <w:szCs w:val="24"/>
    </w:rPr>
  </w:style>
  <w:style w:type="character" w:customStyle="1" w:styleId="8110">
    <w:name w:val="标题 8 字符11"/>
    <w:rsid w:val="00AF754E"/>
    <w:rPr>
      <w:rFonts w:ascii="Cambria" w:eastAsia="宋体" w:hAnsi="Cambria" w:cs="Times New Roman" w:hint="default"/>
      <w:sz w:val="24"/>
      <w:szCs w:val="24"/>
    </w:rPr>
  </w:style>
  <w:style w:type="character" w:customStyle="1" w:styleId="9110">
    <w:name w:val="标题 9 字符11"/>
    <w:rsid w:val="00AF754E"/>
    <w:rPr>
      <w:rFonts w:ascii="Cambria" w:eastAsia="宋体" w:hAnsi="Cambria" w:cs="Times New Roman" w:hint="default"/>
      <w:szCs w:val="21"/>
    </w:rPr>
  </w:style>
  <w:style w:type="character" w:customStyle="1" w:styleId="11ff4">
    <w:name w:val="页眉 字符11"/>
    <w:rsid w:val="00AF754E"/>
    <w:rPr>
      <w:sz w:val="18"/>
      <w:szCs w:val="18"/>
    </w:rPr>
  </w:style>
  <w:style w:type="character" w:customStyle="1" w:styleId="11ff5">
    <w:name w:val="页脚 字符11"/>
    <w:rsid w:val="00AF754E"/>
    <w:rPr>
      <w:sz w:val="18"/>
      <w:szCs w:val="18"/>
    </w:rPr>
  </w:style>
  <w:style w:type="character" w:customStyle="1" w:styleId="11ff6">
    <w:name w:val="正文缩进 字符11"/>
    <w:rsid w:val="00AF754E"/>
    <w:rPr>
      <w:rFonts w:ascii="Times New Roman" w:hAnsi="Times New Roman" w:cs="Times New Roman" w:hint="default"/>
      <w:szCs w:val="24"/>
    </w:rPr>
  </w:style>
  <w:style w:type="character" w:customStyle="1" w:styleId="11ff7">
    <w:name w:val="正文文本 字符11"/>
    <w:basedOn w:val="affff1"/>
    <w:rsid w:val="00AF754E"/>
  </w:style>
  <w:style w:type="character" w:customStyle="1" w:styleId="21f0">
    <w:name w:val="普通(网站) 字符21"/>
    <w:rsid w:val="00AF754E"/>
    <w:rPr>
      <w:rFonts w:ascii="宋体" w:eastAsia="宋体" w:hAnsi="宋体" w:cs="宋体" w:hint="eastAsia"/>
      <w:kern w:val="0"/>
      <w:sz w:val="24"/>
      <w:szCs w:val="24"/>
    </w:rPr>
  </w:style>
  <w:style w:type="character" w:customStyle="1" w:styleId="2ffff">
    <w:name w:val="列表编号 2 字符"/>
    <w:rsid w:val="00AF754E"/>
    <w:rPr>
      <w:rFonts w:ascii="Times New Roman" w:eastAsia="宋体" w:hAnsi="Times New Roman" w:cs="Times New Roman" w:hint="default"/>
      <w:kern w:val="0"/>
      <w:sz w:val="20"/>
      <w:szCs w:val="20"/>
      <w:lang w:eastAsia="en-US"/>
    </w:rPr>
  </w:style>
  <w:style w:type="character" w:customStyle="1" w:styleId="3ff7">
    <w:name w:val="列表编号 3 字符"/>
    <w:rsid w:val="00AF754E"/>
    <w:rPr>
      <w:rFonts w:ascii="Times New Roman" w:eastAsia="宋体" w:hAnsi="Times New Roman" w:cs="Times New Roman" w:hint="default"/>
      <w:kern w:val="0"/>
      <w:sz w:val="20"/>
      <w:szCs w:val="20"/>
      <w:lang w:eastAsia="en-US"/>
    </w:rPr>
  </w:style>
  <w:style w:type="character" w:customStyle="1" w:styleId="2ffff0">
    <w:name w:val="列表项目符号 2 字符"/>
    <w:rsid w:val="00AF754E"/>
    <w:rPr>
      <w:rFonts w:ascii="Calibri" w:eastAsia="宋体" w:hAnsi="Calibri" w:cs="Times New Roman" w:hint="default"/>
      <w:sz w:val="24"/>
    </w:rPr>
  </w:style>
  <w:style w:type="character" w:customStyle="1" w:styleId="afffffffffffffffffffffffc">
    <w:name w:val="列表项目符号 字符"/>
    <w:uiPriority w:val="99"/>
    <w:rsid w:val="00AF754E"/>
    <w:rPr>
      <w:rFonts w:ascii="Verdana" w:eastAsia="宋体" w:hAnsi="Verdana" w:cs="Times New Roman" w:hint="default"/>
      <w:spacing w:val="4"/>
      <w:sz w:val="24"/>
      <w:szCs w:val="21"/>
    </w:rPr>
  </w:style>
  <w:style w:type="character" w:customStyle="1" w:styleId="11ff8">
    <w:name w:val="注释标题 字符11"/>
    <w:rsid w:val="00AF754E"/>
    <w:rPr>
      <w:rFonts w:ascii="宋体" w:eastAsia="宋体" w:hAnsi="宋体" w:cs="宋体" w:hint="eastAsia"/>
      <w:sz w:val="18"/>
      <w:szCs w:val="18"/>
    </w:rPr>
  </w:style>
  <w:style w:type="table" w:customStyle="1" w:styleId="2-41">
    <w:name w:val="中等深浅列表 2 - 着色 41"/>
    <w:basedOn w:val="affff2"/>
    <w:semiHidden/>
    <w:qFormat/>
    <w:rsid w:val="00AF754E"/>
    <w:pPr>
      <w:spacing w:after="160" w:line="259" w:lineRule="auto"/>
    </w:pPr>
    <w:rPr>
      <w:rFonts w:ascii="等线 Light" w:eastAsia="等线 Light" w:hAnsi="等线 Light" w:cs="Times New Roman" w:hint="eastAsia"/>
      <w:color w:val="000000"/>
      <w:kern w:val="0"/>
      <w:sz w:val="20"/>
      <w:szCs w:val="20"/>
    </w:rPr>
    <w:tblPr>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rPr>
      <w:hidden/>
    </w:trPr>
    <w:tcPr>
      <w:tcBorders>
        <w:top w:val="single" w:sz="8" w:space="0" w:color="FFC000"/>
        <w:left w:val="single" w:sz="8" w:space="0" w:color="FFC000"/>
        <w:bottom w:val="single" w:sz="8" w:space="0" w:color="FFC000"/>
        <w:right w:val="single" w:sz="8" w:space="0" w:color="FFC000"/>
      </w:tcBorders>
    </w:tcPr>
    <w:tblStylePr w:type="firstRow">
      <w:rPr>
        <w:sz w:val="24"/>
        <w:szCs w:val="24"/>
      </w:rPr>
      <w:tblPr/>
      <w:trPr>
        <w:hidden/>
      </w:trPr>
      <w:tcPr>
        <w:tcBorders>
          <w:top w:val="nil"/>
          <w:left w:val="nil"/>
          <w:bottom w:val="single" w:sz="24" w:space="0" w:color="FFC000"/>
          <w:right w:val="nil"/>
        </w:tcBorders>
        <w:shd w:val="clear" w:color="auto" w:fill="FFFFFF"/>
      </w:tcPr>
    </w:tblStylePr>
    <w:tblStylePr w:type="lastRow">
      <w:tblPr/>
      <w:trPr>
        <w:hidden/>
      </w:trPr>
      <w:tcPr>
        <w:tcBorders>
          <w:top w:val="nil"/>
          <w:left w:val="nil"/>
          <w:bottom w:val="nil"/>
          <w:right w:val="nil"/>
        </w:tcBorders>
        <w:shd w:val="clear" w:color="auto" w:fill="FFFFFF"/>
      </w:tcPr>
    </w:tblStylePr>
    <w:tblStylePr w:type="firstCol">
      <w:tblPr/>
      <w:trPr>
        <w:hidden/>
      </w:trPr>
      <w:tcPr>
        <w:tcBorders>
          <w:top w:val="nil"/>
          <w:left w:val="nil"/>
          <w:bottom w:val="nil"/>
          <w:right w:val="single" w:sz="8" w:space="0" w:color="FFC000"/>
        </w:tcBorders>
        <w:shd w:val="clear" w:color="auto" w:fill="FFFFFF"/>
      </w:tcPr>
    </w:tblStylePr>
    <w:tblStylePr w:type="lastCol">
      <w:tblPr/>
      <w:trPr>
        <w:hidden/>
      </w:trPr>
      <w:tcPr>
        <w:tcBorders>
          <w:top w:val="nil"/>
          <w:left w:val="single" w:sz="8" w:space="0" w:color="FFC000"/>
          <w:bottom w:val="nil"/>
          <w:right w:val="nil"/>
        </w:tcBorders>
        <w:shd w:val="clear" w:color="auto" w:fill="FFFFFF"/>
      </w:tcPr>
    </w:tblStylePr>
    <w:tblStylePr w:type="band1Vert">
      <w:tblPr/>
      <w:trPr>
        <w:hidden/>
      </w:trPr>
      <w:tcPr>
        <w:tcBorders>
          <w:left w:val="nil"/>
          <w:right w:val="nil"/>
        </w:tcBorders>
        <w:shd w:val="clear" w:color="auto" w:fill="FFEFC0"/>
      </w:tcPr>
    </w:tblStylePr>
    <w:tblStylePr w:type="band1Horz">
      <w:tblPr/>
      <w:trPr>
        <w:hidden/>
      </w:trPr>
      <w:tcPr>
        <w:tcBorders>
          <w:top w:val="nil"/>
          <w:bottom w:val="nil"/>
        </w:tcBorders>
        <w:shd w:val="clear" w:color="auto" w:fill="FFEFC0"/>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13">
    <w:name w:val="彩色网格 - 着色 11"/>
    <w:basedOn w:val="affff2"/>
    <w:semiHidden/>
    <w:qFormat/>
    <w:rsid w:val="00AF754E"/>
    <w:pPr>
      <w:spacing w:after="160" w:line="259" w:lineRule="auto"/>
    </w:pPr>
    <w:rPr>
      <w:rFonts w:ascii="Trebuchet MS" w:eastAsia="宋体" w:hAnsi="Trebuchet MS" w:cs="Trebuchet MS"/>
      <w:i/>
      <w:color w:val="000000"/>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D9E2F3"/>
    </w:tcPr>
    <w:tblStylePr w:type="firstRow">
      <w:tblPr/>
      <w:trPr>
        <w:hidden/>
      </w:trPr>
      <w:tcPr>
        <w:shd w:val="clear" w:color="auto" w:fill="B4C6E7"/>
      </w:tcPr>
    </w:tblStylePr>
    <w:tblStylePr w:type="lastRow">
      <w:tblPr/>
      <w:trPr>
        <w:hidden/>
      </w:trPr>
      <w:tcPr>
        <w:shd w:val="clear" w:color="auto" w:fill="B4C6E7"/>
      </w:tcPr>
    </w:tblStylePr>
    <w:tblStylePr w:type="firstCol">
      <w:tblPr/>
      <w:trPr>
        <w:hidden/>
      </w:trPr>
      <w:tcPr>
        <w:shd w:val="clear" w:color="auto" w:fill="2F5496"/>
      </w:tcPr>
    </w:tblStylePr>
    <w:tblStylePr w:type="lastCol">
      <w:tblPr/>
      <w:trPr>
        <w:hidden/>
      </w:trPr>
      <w:tcPr>
        <w:shd w:val="clear" w:color="auto" w:fill="2F5496"/>
      </w:tcPr>
    </w:tblStylePr>
    <w:tblStylePr w:type="band1Vert">
      <w:tblPr/>
      <w:trPr>
        <w:hidden/>
      </w:trPr>
      <w:tcPr>
        <w:shd w:val="clear" w:color="auto" w:fill="A1B8E1"/>
      </w:tcPr>
    </w:tblStylePr>
    <w:tblStylePr w:type="band1Horz">
      <w:tblPr/>
      <w:trPr>
        <w:hidden/>
      </w:trPr>
      <w:tcPr>
        <w:shd w:val="clear" w:color="auto" w:fill="A1B8E1"/>
      </w:tcPr>
    </w:tblStylePr>
  </w:style>
  <w:style w:type="table" w:customStyle="1" w:styleId="1-31">
    <w:name w:val="中等深浅网格 1 - 着色 31"/>
    <w:basedOn w:val="affff2"/>
    <w:semiHidden/>
    <w:qFormat/>
    <w:rsid w:val="00AF754E"/>
    <w:pPr>
      <w:spacing w:after="160" w:line="259" w:lineRule="auto"/>
    </w:pPr>
    <w:rPr>
      <w:rFonts w:ascii="Trebuchet MS" w:eastAsia="宋体" w:hAnsi="Trebuchet MS" w:cs="Trebuchet MS"/>
      <w:kern w:val="0"/>
      <w:sz w:val="20"/>
      <w:szCs w:val="21"/>
      <w:lang w:eastAsia="en-US"/>
    </w:rPr>
    <w:tblPr>
      <w:tblInd w:w="0" w:type="dxa"/>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CellMar>
        <w:top w:w="0" w:type="dxa"/>
        <w:left w:w="108" w:type="dxa"/>
        <w:bottom w:w="0" w:type="dxa"/>
        <w:right w:w="108" w:type="dxa"/>
      </w:tblCellMar>
    </w:tblPr>
    <w:trPr>
      <w:hidden/>
    </w:trPr>
    <w:tcPr>
      <w:tcBorders>
        <w:top w:val="single" w:sz="8" w:space="0" w:color="BBBBBB"/>
        <w:left w:val="single" w:sz="8" w:space="0" w:color="BBBBBB"/>
        <w:bottom w:val="single" w:sz="8" w:space="0" w:color="BBBBBB"/>
        <w:right w:val="single" w:sz="8" w:space="0" w:color="BBBBBB"/>
      </w:tcBorders>
      <w:shd w:val="clear" w:color="auto" w:fill="E8E8E8"/>
    </w:tcPr>
    <w:tblStylePr w:type="lastRow">
      <w:tblPr/>
      <w:trPr>
        <w:hidden/>
      </w:trPr>
      <w:tcPr>
        <w:tcBorders>
          <w:top w:val="single" w:sz="18" w:space="0" w:color="BBBBBB"/>
        </w:tcBorders>
      </w:tcPr>
    </w:tblStylePr>
    <w:tblStylePr w:type="band1Vert">
      <w:tblPr/>
      <w:trPr>
        <w:hidden/>
      </w:trPr>
      <w:tcPr>
        <w:shd w:val="clear" w:color="auto" w:fill="D2D2D2"/>
      </w:tcPr>
    </w:tblStylePr>
    <w:tblStylePr w:type="band1Horz">
      <w:tblPr/>
      <w:trPr>
        <w:hidden/>
      </w:trPr>
      <w:tcPr>
        <w:shd w:val="clear" w:color="auto" w:fill="D2D2D2"/>
      </w:tcPr>
    </w:tblStylePr>
  </w:style>
  <w:style w:type="table" w:customStyle="1" w:styleId="813">
    <w:name w:val="网格型 81"/>
    <w:basedOn w:val="affff2"/>
    <w:qFormat/>
    <w:rsid w:val="00AF754E"/>
    <w:pPr>
      <w:spacing w:after="160" w:line="259" w:lineRule="auto"/>
    </w:pPr>
    <w:rPr>
      <w:rFonts w:ascii="Times New Roman" w:eastAsia="宋体" w:hAnsi="Times New Roman" w:cs="Times New Roman"/>
      <w:kern w:val="0"/>
      <w:sz w:val="24"/>
      <w:szCs w:val="24"/>
    </w:rPr>
    <w:tblPr>
      <w:tblInd w:w="0" w:type="dxa"/>
      <w:tblBorders>
        <w:top w:val="single" w:sz="2" w:space="0" w:color="6699FF"/>
        <w:left w:val="single" w:sz="2" w:space="0" w:color="6699FF"/>
        <w:bottom w:val="single" w:sz="2" w:space="0" w:color="6699FF"/>
        <w:right w:val="single" w:sz="2" w:space="0" w:color="6699FF"/>
        <w:insideH w:val="single" w:sz="2" w:space="0" w:color="6699FF"/>
        <w:insideV w:val="single" w:sz="2" w:space="0" w:color="6699FF"/>
      </w:tblBorders>
      <w:tblCellMar>
        <w:top w:w="0" w:type="dxa"/>
        <w:left w:w="108" w:type="dxa"/>
        <w:bottom w:w="0" w:type="dxa"/>
        <w:right w:w="108" w:type="dxa"/>
      </w:tblCellMar>
    </w:tblPr>
    <w:trPr>
      <w:hidden/>
    </w:trPr>
    <w:tcPr>
      <w:tcBorders>
        <w:top w:val="single" w:sz="2" w:space="0" w:color="6699FF"/>
        <w:left w:val="single" w:sz="2" w:space="0" w:color="6699FF"/>
        <w:bottom w:val="single" w:sz="2" w:space="0" w:color="6699FF"/>
        <w:right w:val="single" w:sz="2" w:space="0" w:color="6699FF"/>
      </w:tcBorders>
      <w:shd w:val="clear" w:color="auto" w:fill="F3F3F3"/>
    </w:tcPr>
    <w:tblStylePr w:type="firstRow">
      <w:pPr>
        <w:wordWrap/>
        <w:jc w:val="center"/>
      </w:pPr>
      <w:rPr>
        <w:rFonts w:ascii="@DotumChe" w:eastAsia="宋体" w:hAnsi="@DotumChe" w:cs="@DotumChe"/>
        <w:b/>
        <w:bCs/>
        <w:color w:val="auto"/>
      </w:rPr>
      <w:tblPr/>
      <w:trPr>
        <w:hidden/>
      </w:trPr>
      <w:tcPr>
        <w:shd w:val="clear" w:color="auto" w:fill="CCCCFF"/>
        <w:tcMar>
          <w:top w:w="-31681" w:type="dxa"/>
          <w:left w:w="113" w:type="dxa"/>
          <w:bottom w:w="-31681" w:type="dxa"/>
          <w:right w:w="113" w:type="dxa"/>
        </w:tcMar>
        <w:vAlign w:val="center"/>
      </w:tcPr>
    </w:tblStylePr>
    <w:tblStylePr w:type="lastRow">
      <w:rPr>
        <w:b w:val="0"/>
        <w:bCs/>
        <w:color w:val="auto"/>
      </w:rPr>
      <w:tblPr/>
      <w:trPr>
        <w:hidden/>
      </w:trPr>
      <w:tcPr>
        <w:tcBorders>
          <w:tl2br w:val="nil"/>
          <w:tr2bl w:val="nil"/>
        </w:tcBorders>
      </w:tcPr>
    </w:tblStylePr>
    <w:tblStylePr w:type="lastCol">
      <w:rPr>
        <w:b w:val="0"/>
        <w:bCs/>
        <w:color w:val="auto"/>
      </w:rPr>
      <w:tblPr/>
      <w:trPr>
        <w:hidden/>
      </w:trPr>
      <w:tcPr>
        <w:tcBorders>
          <w:tl2br w:val="nil"/>
          <w:tr2bl w:val="nil"/>
        </w:tcBorders>
      </w:tcPr>
    </w:tblStylePr>
  </w:style>
  <w:style w:type="table" w:customStyle="1" w:styleId="-510">
    <w:name w:val="浅色列表 - 着色 51"/>
    <w:basedOn w:val="affff2"/>
    <w:semiHidden/>
    <w:qFormat/>
    <w:rsid w:val="00AF754E"/>
    <w:pPr>
      <w:spacing w:after="160" w:line="259" w:lineRule="auto"/>
    </w:pPr>
    <w:rPr>
      <w:rFonts w:ascii="Calibri" w:eastAsia="宋体" w:hAnsi="Calibri" w:cs="Times New Roman"/>
      <w:kern w:val="0"/>
      <w:sz w:val="20"/>
      <w:szCs w:val="20"/>
    </w:rPr>
    <w:tblPr>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rPr>
      <w:hidden/>
    </w:trPr>
    <w:tcPr>
      <w:tcBorders>
        <w:top w:val="single" w:sz="8" w:space="0" w:color="5B9BD5"/>
        <w:left w:val="single" w:sz="8" w:space="0" w:color="5B9BD5"/>
        <w:bottom w:val="single" w:sz="8" w:space="0" w:color="5B9BD5"/>
        <w:right w:val="single" w:sz="8" w:space="0" w:color="5B9BD5"/>
      </w:tcBorders>
    </w:tcPr>
    <w:tblStylePr w:type="firstRow">
      <w:pPr>
        <w:spacing w:before="0" w:beforeAutospacing="0" w:after="0" w:afterAutospacing="0" w:line="240" w:lineRule="auto"/>
      </w:pPr>
      <w:rPr>
        <w:b/>
        <w:bCs/>
        <w:color w:val="FFFFFF"/>
      </w:rPr>
      <w:tblPr/>
      <w:trPr>
        <w:hidden/>
      </w:trPr>
      <w:tcPr>
        <w:shd w:val="clear" w:color="auto" w:fill="5B9BD5"/>
      </w:tcPr>
    </w:tblStylePr>
    <w:tblStylePr w:type="lastRow">
      <w:pPr>
        <w:spacing w:before="0" w:beforeAutospacing="0" w:after="0" w:afterAutospacing="0" w:line="240" w:lineRule="auto"/>
      </w:pPr>
      <w:rPr>
        <w:b/>
        <w:bCs/>
      </w:rPr>
      <w:tblPr/>
      <w:trPr>
        <w:hidden/>
      </w:tr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rPr>
        <w:hidden/>
      </w:trPr>
      <w:tcPr>
        <w:tcBorders>
          <w:top w:val="single" w:sz="8" w:space="0" w:color="5B9BD5"/>
          <w:left w:val="single" w:sz="8" w:space="0" w:color="5B9BD5"/>
          <w:bottom w:val="single" w:sz="8" w:space="0" w:color="5B9BD5"/>
          <w:right w:val="single" w:sz="8" w:space="0" w:color="5B9BD5"/>
        </w:tcBorders>
      </w:tcPr>
    </w:tblStylePr>
    <w:tblStylePr w:type="band1Horz">
      <w:tblPr/>
      <w:trPr>
        <w:hidden/>
      </w:trPr>
      <w:tcPr>
        <w:tcBorders>
          <w:top w:val="single" w:sz="8" w:space="0" w:color="5B9BD5"/>
          <w:left w:val="single" w:sz="8" w:space="0" w:color="5B9BD5"/>
          <w:bottom w:val="single" w:sz="8" w:space="0" w:color="5B9BD5"/>
          <w:right w:val="single" w:sz="8" w:space="0" w:color="5B9BD5"/>
        </w:tcBorders>
      </w:tcPr>
    </w:tblStylePr>
  </w:style>
  <w:style w:type="table" w:customStyle="1" w:styleId="-312">
    <w:name w:val="浅色网格 - 着色 31"/>
    <w:basedOn w:val="affff2"/>
    <w:semiHidden/>
    <w:qFormat/>
    <w:rsid w:val="00AF754E"/>
    <w:pPr>
      <w:spacing w:after="160" w:line="259" w:lineRule="auto"/>
    </w:pPr>
    <w:rPr>
      <w:rFonts w:ascii="Calibri" w:eastAsia="宋体" w:hAnsi="Calibri" w:cs="Times New Roman"/>
      <w:kern w:val="0"/>
      <w:sz w:val="20"/>
      <w:szCs w:val="20"/>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rFonts w:ascii="DaunPenh" w:eastAsia="DaunPenh" w:hAnsi="DaunPenh" w:cs="Times New Roman" w:hint="eastAsia"/>
        <w:b/>
        <w:bCs/>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rPr>
        <w:rFonts w:ascii="DaunPenh" w:eastAsia="DaunPenh" w:hAnsi="DaunPenh" w:cs="Times New Roman" w:hint="eastAsia"/>
        <w:b/>
        <w:bCs/>
      </w:rPr>
      <w:tblPr/>
      <w:trPr>
        <w:hidden/>
      </w:trPr>
      <w:tcPr>
        <w:tcBorders>
          <w:top w:val="double" w:sz="6" w:space="0" w:color="A5A5A5"/>
          <w:left w:val="single" w:sz="8" w:space="0" w:color="A5A5A5"/>
          <w:bottom w:val="single" w:sz="8" w:space="0" w:color="A5A5A5"/>
          <w:right w:val="single" w:sz="8" w:space="0" w:color="A5A5A5"/>
        </w:tcBorders>
      </w:tcPr>
    </w:tblStylePr>
    <w:tblStylePr w:type="firstCol">
      <w:rPr>
        <w:rFonts w:ascii="DaunPenh" w:eastAsia="DaunPenh" w:hAnsi="DaunPenh" w:cs="Times New Roman" w:hint="eastAsia"/>
        <w:b/>
        <w:bCs/>
      </w:rPr>
    </w:tblStylePr>
    <w:tblStylePr w:type="lastCol">
      <w:rPr>
        <w:rFonts w:ascii="DaunPenh" w:eastAsia="DaunPenh" w:hAnsi="DaunPenh" w:cs="Times New Roman" w:hint="eastAsia"/>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style>
  <w:style w:type="table" w:customStyle="1" w:styleId="-511">
    <w:name w:val="深色列表 - 着色 51"/>
    <w:basedOn w:val="affff2"/>
    <w:semiHidden/>
    <w:qFormat/>
    <w:rsid w:val="00AF754E"/>
    <w:pPr>
      <w:spacing w:after="160" w:line="259" w:lineRule="auto"/>
    </w:pPr>
    <w:rPr>
      <w:rFonts w:ascii="Calibri" w:eastAsia="宋体" w:hAnsi="Calibri" w:cs="Times New Roman"/>
      <w:color w:val="FFFFFF"/>
      <w:kern w:val="0"/>
      <w:sz w:val="20"/>
      <w:szCs w:val="20"/>
    </w:rPr>
    <w:tblPr>
      <w:tblInd w:w="0" w:type="dxa"/>
      <w:tblCellMar>
        <w:top w:w="0" w:type="dxa"/>
        <w:left w:w="108" w:type="dxa"/>
        <w:bottom w:w="0" w:type="dxa"/>
        <w:right w:w="108" w:type="dxa"/>
      </w:tblCellMar>
    </w:tblPr>
    <w:trPr>
      <w:hidden/>
    </w:trPr>
    <w:tcPr>
      <w:shd w:val="clear" w:color="auto" w:fill="5B9BD5"/>
    </w:tcPr>
    <w:tblStylePr w:type="firstRow">
      <w:rPr>
        <w:b/>
        <w:bCs/>
      </w:rPr>
      <w:tblPr/>
      <w:trPr>
        <w:hidden/>
      </w:trPr>
      <w:tcPr>
        <w:tcBorders>
          <w:top w:val="nil"/>
          <w:left w:val="nil"/>
          <w:bottom w:val="single" w:sz="18" w:space="0" w:color="FFFFFF"/>
          <w:right w:val="nil"/>
        </w:tcBorders>
        <w:shd w:val="clear" w:color="auto" w:fill="000000"/>
      </w:tcPr>
    </w:tblStylePr>
    <w:tblStylePr w:type="lastRow">
      <w:tblPr/>
      <w:trPr>
        <w:hidden/>
      </w:trPr>
      <w:tcPr>
        <w:tcBorders>
          <w:top w:val="single" w:sz="18" w:space="0" w:color="FFFFFF"/>
          <w:left w:val="nil"/>
          <w:bottom w:val="nil"/>
          <w:right w:val="nil"/>
        </w:tcBorders>
        <w:shd w:val="clear" w:color="auto" w:fill="1F4D78"/>
      </w:tcPr>
    </w:tblStylePr>
    <w:tblStylePr w:type="firstCol">
      <w:tblPr/>
      <w:trPr>
        <w:hidden/>
      </w:trPr>
      <w:tcPr>
        <w:tcBorders>
          <w:top w:val="nil"/>
          <w:left w:val="nil"/>
          <w:bottom w:val="nil"/>
          <w:right w:val="single" w:sz="18" w:space="0" w:color="FFFFFF"/>
        </w:tcBorders>
        <w:shd w:val="clear" w:color="auto" w:fill="2E74B5"/>
      </w:tcPr>
    </w:tblStylePr>
    <w:tblStylePr w:type="lastCol">
      <w:tblPr/>
      <w:trPr>
        <w:hidden/>
      </w:trPr>
      <w:tcPr>
        <w:tcBorders>
          <w:top w:val="nil"/>
          <w:left w:val="single" w:sz="18" w:space="0" w:color="FFFFFF"/>
          <w:bottom w:val="nil"/>
          <w:right w:val="nil"/>
        </w:tcBorders>
        <w:shd w:val="clear" w:color="auto" w:fill="2E74B5"/>
      </w:tcPr>
    </w:tblStylePr>
    <w:tblStylePr w:type="band1Vert">
      <w:tblPr/>
      <w:trPr>
        <w:hidden/>
      </w:trPr>
      <w:tcPr>
        <w:tcBorders>
          <w:top w:val="nil"/>
          <w:left w:val="nil"/>
          <w:bottom w:val="nil"/>
          <w:right w:val="nil"/>
        </w:tcBorders>
        <w:shd w:val="clear" w:color="auto" w:fill="2E74B5"/>
      </w:tcPr>
    </w:tblStylePr>
    <w:tblStylePr w:type="band1Horz">
      <w:tblPr/>
      <w:trPr>
        <w:hidden/>
      </w:trPr>
      <w:tcPr>
        <w:tcBorders>
          <w:top w:val="nil"/>
          <w:left w:val="nil"/>
          <w:bottom w:val="nil"/>
          <w:right w:val="nil"/>
        </w:tcBorders>
        <w:shd w:val="clear" w:color="auto" w:fill="2E74B5"/>
      </w:tcPr>
    </w:tblStylePr>
  </w:style>
  <w:style w:type="table" w:customStyle="1" w:styleId="-210">
    <w:name w:val="浅色底纹 - 着色 21"/>
    <w:basedOn w:val="affff2"/>
    <w:semiHidden/>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ED7D31"/>
        <w:bottom w:val="single" w:sz="8" w:space="0" w:color="ED7D31"/>
      </w:tblBorders>
      <w:tblCellMar>
        <w:top w:w="0" w:type="dxa"/>
        <w:left w:w="108" w:type="dxa"/>
        <w:bottom w:w="0" w:type="dxa"/>
        <w:right w:w="108" w:type="dxa"/>
      </w:tblCellMar>
    </w:tblPr>
    <w:trPr>
      <w:hidden/>
    </w:trPr>
    <w:tcPr>
      <w:tcBorders>
        <w:top w:val="single" w:sz="8" w:space="0" w:color="ED7D31"/>
        <w:left w:val="nil"/>
        <w:bottom w:val="single" w:sz="8" w:space="0" w:color="ED7D31"/>
        <w:right w:val="nil"/>
      </w:tcBorders>
    </w:tcPr>
    <w:tblStylePr w:type="firstRow">
      <w:pPr>
        <w:spacing w:before="0" w:beforeAutospacing="0" w:after="0" w:afterAutospacing="0" w:line="240" w:lineRule="auto"/>
      </w:pPr>
      <w:tblPr/>
      <w:trPr>
        <w:hidden/>
      </w:trPr>
      <w:tcPr>
        <w:tcBorders>
          <w:top w:val="single" w:sz="8" w:space="0" w:color="ED7D31"/>
          <w:left w:val="nil"/>
          <w:bottom w:val="single" w:sz="8" w:space="0" w:color="ED7D31"/>
          <w:right w:val="nil"/>
        </w:tcBorders>
      </w:tcPr>
    </w:tblStylePr>
    <w:tblStylePr w:type="lastRow">
      <w:pPr>
        <w:spacing w:before="0" w:beforeAutospacing="0" w:after="0" w:afterAutospacing="0" w:line="240" w:lineRule="auto"/>
      </w:pPr>
      <w:tblPr/>
      <w:trPr>
        <w:hidden/>
      </w:trPr>
      <w:tcPr>
        <w:tcBorders>
          <w:top w:val="single" w:sz="8" w:space="0" w:color="ED7D31"/>
          <w:left w:val="nil"/>
          <w:bottom w:val="single" w:sz="8" w:space="0" w:color="ED7D31"/>
          <w:right w:val="nil"/>
        </w:tcBorders>
      </w:tcPr>
    </w:tblStylePr>
    <w:tblStylePr w:type="band1Vert">
      <w:tblPr/>
      <w:trPr>
        <w:hidden/>
      </w:trPr>
      <w:tcPr>
        <w:tcBorders>
          <w:left w:val="nil"/>
          <w:right w:val="nil"/>
        </w:tcBorders>
        <w:shd w:val="clear" w:color="auto" w:fill="FADECB"/>
      </w:tcPr>
    </w:tblStylePr>
    <w:tblStylePr w:type="band1Horz">
      <w:tblPr/>
      <w:trPr>
        <w:hidden/>
      </w:trPr>
      <w:tcPr>
        <w:tcBorders>
          <w:left w:val="nil"/>
          <w:right w:val="nil"/>
        </w:tcBorders>
        <w:shd w:val="clear" w:color="auto" w:fill="FADECB"/>
      </w:tcPr>
    </w:tblStylePr>
  </w:style>
  <w:style w:type="table" w:customStyle="1" w:styleId="1-51">
    <w:name w:val="中等深浅底纹 1 - 着色 51"/>
    <w:basedOn w:val="affff2"/>
    <w:semiHidden/>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cPr>
      <w:tcBorders>
        <w:top w:val="single" w:sz="8" w:space="0" w:color="84B3DF"/>
        <w:left w:val="single" w:sz="8" w:space="0" w:color="84B3DF"/>
        <w:bottom w:val="single" w:sz="8" w:space="0" w:color="84B3DF"/>
        <w:right w:val="single" w:sz="8" w:space="0" w:color="84B3DF"/>
      </w:tcBorders>
    </w:tcPr>
    <w:tblStylePr w:type="firstRow">
      <w:pPr>
        <w:spacing w:before="0" w:beforeAutospacing="0" w:after="0" w:afterAutospacing="0" w:line="240" w:lineRule="auto"/>
      </w:pPr>
      <w:tblPr/>
      <w:trPr>
        <w:hidden/>
      </w:trPr>
      <w:tcPr>
        <w:tcBorders>
          <w:top w:val="single" w:sz="8" w:space="0" w:color="84B3DF"/>
          <w:left w:val="single" w:sz="8" w:space="0" w:color="84B3DF"/>
          <w:bottom w:val="single" w:sz="8" w:space="0" w:color="84B3DF"/>
          <w:right w:val="single" w:sz="8" w:space="0" w:color="84B3DF"/>
        </w:tcBorders>
        <w:shd w:val="clear" w:color="auto" w:fill="5B9BD5"/>
      </w:tcPr>
    </w:tblStylePr>
    <w:tblStylePr w:type="lastRow">
      <w:pPr>
        <w:spacing w:before="0" w:beforeAutospacing="0" w:after="0" w:afterAutospacing="0" w:line="240" w:lineRule="auto"/>
      </w:pPr>
      <w:tblPr/>
      <w:trPr>
        <w:hidden/>
      </w:trPr>
      <w:tcPr>
        <w:tcBorders>
          <w:top w:val="double" w:sz="6" w:space="0" w:color="84B3DF"/>
          <w:left w:val="single" w:sz="8" w:space="0" w:color="84B3DF"/>
          <w:bottom w:val="single" w:sz="8" w:space="0" w:color="84B3DF"/>
          <w:right w:val="single" w:sz="8" w:space="0" w:color="84B3DF"/>
        </w:tcBorders>
      </w:tc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211">
    <w:name w:val="彩色列表 - 着色 21"/>
    <w:basedOn w:val="affff2"/>
    <w:semiHidden/>
    <w:qFormat/>
    <w:rsid w:val="00AF754E"/>
    <w:pPr>
      <w:spacing w:after="160" w:line="259" w:lineRule="auto"/>
    </w:pPr>
    <w:rPr>
      <w:rFonts w:ascii="Arial" w:eastAsia="宋体" w:hAnsi="Arial" w:cs="Times New Roman"/>
      <w:kern w:val="0"/>
      <w:sz w:val="20"/>
      <w:szCs w:val="20"/>
      <w:lang w:eastAsia="en-US"/>
    </w:rPr>
    <w:tblPr>
      <w:tblInd w:w="0" w:type="dxa"/>
      <w:tblCellMar>
        <w:top w:w="0" w:type="dxa"/>
        <w:left w:w="108" w:type="dxa"/>
        <w:bottom w:w="0" w:type="dxa"/>
        <w:right w:w="108" w:type="dxa"/>
      </w:tblCellMar>
    </w:tblPr>
    <w:trPr>
      <w:hidden/>
    </w:trPr>
    <w:tcPr>
      <w:shd w:val="clear" w:color="auto" w:fill="FDF2EA"/>
    </w:tcPr>
    <w:tblStylePr w:type="firstRow">
      <w:tblPr/>
      <w:trPr>
        <w:hidden/>
      </w:trPr>
      <w:tcPr>
        <w:tcBorders>
          <w:bottom w:val="single" w:sz="12" w:space="0" w:color="FFFFFF"/>
        </w:tcBorders>
        <w:shd w:val="clear" w:color="auto" w:fill="D25F12"/>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tcBorders>
        <w:shd w:val="clear" w:color="auto" w:fill="FADECB"/>
      </w:tcPr>
    </w:tblStylePr>
    <w:tblStylePr w:type="band1Horz">
      <w:tblPr/>
      <w:trPr>
        <w:hidden/>
      </w:trPr>
      <w:tcPr>
        <w:shd w:val="clear" w:color="auto" w:fill="FBE4D5"/>
      </w:tcPr>
    </w:tblStylePr>
  </w:style>
  <w:style w:type="table" w:customStyle="1" w:styleId="-512">
    <w:name w:val="彩色底纹 - 着色 51"/>
    <w:basedOn w:val="affff2"/>
    <w:semiHidden/>
    <w:qFormat/>
    <w:rsid w:val="00AF754E"/>
    <w:pPr>
      <w:spacing w:after="160" w:line="259" w:lineRule="auto"/>
    </w:pPr>
    <w:rPr>
      <w:rFonts w:ascii="Calibri" w:eastAsia="宋体" w:hAnsi="Calibri" w:cs="Times New Roman"/>
      <w:color w:val="000000"/>
      <w:kern w:val="0"/>
      <w:sz w:val="20"/>
      <w:szCs w:val="20"/>
    </w:rPr>
    <w:tblPr>
      <w:tblInd w:w="0" w:type="dxa"/>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CellMar>
        <w:top w:w="0" w:type="dxa"/>
        <w:left w:w="108" w:type="dxa"/>
        <w:bottom w:w="0" w:type="dxa"/>
        <w:right w:w="108" w:type="dxa"/>
      </w:tblCellMar>
    </w:tblPr>
    <w:trPr>
      <w:hidden/>
    </w:trPr>
    <w:tcPr>
      <w:tcBorders>
        <w:top w:val="single" w:sz="24" w:space="0" w:color="70AD47"/>
        <w:left w:val="single" w:sz="4" w:space="0" w:color="5B9BD5"/>
        <w:bottom w:val="single" w:sz="4" w:space="0" w:color="5B9BD5"/>
        <w:right w:val="single" w:sz="4" w:space="0" w:color="5B9BD5"/>
      </w:tcBorders>
      <w:shd w:val="clear" w:color="auto" w:fill="EEF5FB"/>
    </w:tcPr>
    <w:tblStylePr w:type="firstRow">
      <w:rPr>
        <w:b/>
        <w:bCs/>
      </w:rPr>
      <w:tblPr/>
      <w:trPr>
        <w:hidden/>
      </w:trPr>
      <w:tcPr>
        <w:tcBorders>
          <w:top w:val="nil"/>
          <w:left w:val="nil"/>
          <w:bottom w:val="single" w:sz="24" w:space="0" w:color="70AD47"/>
          <w:right w:val="nil"/>
        </w:tcBorders>
        <w:shd w:val="clear" w:color="auto" w:fill="FFFFFF"/>
      </w:tcPr>
    </w:tblStylePr>
    <w:tblStylePr w:type="lastRow">
      <w:rPr>
        <w:b/>
        <w:bCs/>
        <w:color w:val="FFFFFF"/>
      </w:rPr>
      <w:tblPr/>
      <w:trPr>
        <w:hidden/>
      </w:trPr>
      <w:tcPr>
        <w:tcBorders>
          <w:top w:val="single" w:sz="6" w:space="0" w:color="FFFFFF"/>
        </w:tcBorders>
        <w:shd w:val="clear" w:color="auto" w:fill="255D91"/>
      </w:tcPr>
    </w:tblStylePr>
    <w:tblStylePr w:type="firstCol">
      <w:rPr>
        <w:color w:val="FFFFFF"/>
      </w:rPr>
      <w:tblPr/>
      <w:trPr>
        <w:hidden/>
      </w:trPr>
      <w:tcPr>
        <w:tcBorders>
          <w:top w:val="nil"/>
          <w:left w:val="nil"/>
          <w:bottom w:val="nil"/>
          <w:right w:val="nil"/>
        </w:tcBorders>
        <w:shd w:val="clear" w:color="auto" w:fill="255D91"/>
      </w:tcPr>
    </w:tblStylePr>
    <w:tblStylePr w:type="lastCol">
      <w:rPr>
        <w:color w:val="FFFFFF"/>
      </w:rPr>
      <w:tblPr/>
      <w:trPr>
        <w:hidden/>
      </w:trPr>
      <w:tcPr>
        <w:tcBorders>
          <w:top w:val="nil"/>
          <w:left w:val="nil"/>
          <w:bottom w:val="nil"/>
          <w:right w:val="nil"/>
        </w:tcBorders>
        <w:shd w:val="clear" w:color="auto" w:fill="255D91"/>
      </w:tcPr>
    </w:tblStylePr>
    <w:tblStylePr w:type="band1Vert">
      <w:tblPr/>
      <w:trPr>
        <w:hidden/>
      </w:trPr>
      <w:tcPr>
        <w:shd w:val="clear" w:color="auto" w:fill="BDD6EE"/>
      </w:tcPr>
    </w:tblStylePr>
    <w:tblStylePr w:type="band1Horz">
      <w:tblPr/>
      <w:trPr>
        <w:hidden/>
      </w:trPr>
      <w:tcPr>
        <w:shd w:val="clear" w:color="auto" w:fill="ADCCEA"/>
      </w:tcPr>
    </w:tblStylePr>
    <w:tblStylePr w:type="neCell">
      <w:rPr>
        <w:color w:val="000000"/>
      </w:rPr>
    </w:tblStylePr>
    <w:tblStylePr w:type="nwCell">
      <w:rPr>
        <w:color w:val="000000"/>
      </w:rPr>
    </w:tblStylePr>
  </w:style>
  <w:style w:type="table" w:customStyle="1" w:styleId="1-21">
    <w:name w:val="中等深浅网格 1 - 着色 21"/>
    <w:basedOn w:val="affff2"/>
    <w:uiPriority w:val="34"/>
    <w:qFormat/>
    <w:rsid w:val="00AF754E"/>
    <w:pPr>
      <w:spacing w:after="160" w:line="259" w:lineRule="auto"/>
    </w:pPr>
    <w:rPr>
      <w:rFonts w:ascii="Calibri" w:eastAsia="宋体" w:hAnsi="Calibri" w:cs="Times New Roman"/>
      <w:kern w:val="0"/>
      <w:sz w:val="20"/>
      <w:szCs w:val="20"/>
    </w:rPr>
    <w:tblPr>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rPr>
      <w:hidden/>
    </w:trPr>
    <w:tcPr>
      <w:tcBorders>
        <w:top w:val="single" w:sz="8" w:space="0" w:color="F19D64"/>
        <w:left w:val="single" w:sz="8" w:space="0" w:color="F19D64"/>
        <w:bottom w:val="single" w:sz="8" w:space="0" w:color="F19D64"/>
        <w:right w:val="single" w:sz="8" w:space="0" w:color="F19D64"/>
      </w:tcBorders>
      <w:shd w:val="clear" w:color="auto" w:fill="FADECB"/>
    </w:tcPr>
    <w:tblStylePr w:type="firstRow">
      <w:rPr>
        <w:b/>
        <w:bCs/>
      </w:rPr>
    </w:tblStylePr>
    <w:tblStylePr w:type="lastRow">
      <w:rPr>
        <w:b/>
        <w:bCs/>
      </w:rPr>
      <w:tblPr/>
      <w:trPr>
        <w:hidden/>
      </w:trPr>
      <w:tcPr>
        <w:tcBorders>
          <w:top w:val="single" w:sz="18" w:space="0" w:color="F19D64"/>
        </w:tcBorders>
      </w:tcPr>
    </w:tblStylePr>
    <w:tblStylePr w:type="firstCol">
      <w:rPr>
        <w:b/>
        <w:bCs/>
      </w:rPr>
    </w:tblStylePr>
    <w:tblStylePr w:type="lastCol">
      <w:rPr>
        <w:b/>
        <w:bCs/>
      </w:rPr>
    </w:tblStylePr>
    <w:tblStylePr w:type="band1Vert">
      <w:tblPr/>
      <w:trPr>
        <w:hidden/>
      </w:trPr>
      <w:tcPr>
        <w:shd w:val="clear" w:color="auto" w:fill="F6BE98"/>
      </w:tcPr>
    </w:tblStylePr>
    <w:tblStylePr w:type="band1Horz">
      <w:tblPr/>
      <w:trPr>
        <w:hidden/>
      </w:trPr>
      <w:tcPr>
        <w:shd w:val="clear" w:color="auto" w:fill="F6BE98"/>
      </w:tcPr>
    </w:tblStylePr>
  </w:style>
  <w:style w:type="character" w:customStyle="1" w:styleId="5Char30">
    <w:name w:val="标题 5 Char3"/>
    <w:rsid w:val="00AF754E"/>
    <w:rPr>
      <w:rFonts w:ascii="Times New Roman" w:hAnsi="Times New Roman" w:cs="Times New Roman" w:hint="default"/>
      <w:b/>
      <w:kern w:val="2"/>
      <w:sz w:val="28"/>
      <w:szCs w:val="28"/>
    </w:rPr>
  </w:style>
  <w:style w:type="character" w:customStyle="1" w:styleId="4Char30">
    <w:name w:val="标题 4 Char3"/>
    <w:rsid w:val="00AF754E"/>
    <w:rPr>
      <w:rFonts w:ascii="Cambria" w:eastAsia="Cambria" w:hAnsi="Cambria" w:cs="Cambria" w:hint="default"/>
      <w:b/>
      <w:kern w:val="2"/>
      <w:sz w:val="28"/>
      <w:szCs w:val="28"/>
    </w:rPr>
  </w:style>
  <w:style w:type="character" w:customStyle="1" w:styleId="3Char20">
    <w:name w:val="标题 3 Char2"/>
    <w:rsid w:val="00AF754E"/>
    <w:rPr>
      <w:rFonts w:ascii="Times New Roman" w:hAnsi="Times New Roman" w:cs="Times New Roman" w:hint="default"/>
      <w:b/>
      <w:kern w:val="2"/>
      <w:sz w:val="32"/>
      <w:szCs w:val="32"/>
    </w:rPr>
  </w:style>
  <w:style w:type="character" w:customStyle="1" w:styleId="1Char20">
    <w:name w:val="标题 1 Char2"/>
    <w:rsid w:val="00AF754E"/>
    <w:rPr>
      <w:rFonts w:ascii="宋体" w:eastAsia="宋体" w:hAnsi="宋体" w:cs="宋体" w:hint="eastAsia"/>
      <w:b/>
      <w:kern w:val="44"/>
      <w:sz w:val="44"/>
      <w:szCs w:val="44"/>
    </w:rPr>
  </w:style>
  <w:style w:type="character" w:customStyle="1" w:styleId="Char121">
    <w:name w:val="正文文本缩进 Char12"/>
    <w:rsid w:val="00AF754E"/>
    <w:rPr>
      <w:rFonts w:ascii="Times New Roman" w:hAnsi="Times New Roman" w:cs="Times New Roman" w:hint="default"/>
      <w:kern w:val="2"/>
      <w:sz w:val="21"/>
      <w:szCs w:val="22"/>
    </w:rPr>
  </w:style>
  <w:style w:type="table" w:customStyle="1" w:styleId="1-22">
    <w:name w:val="中等深浅网格 1 - 着色 22"/>
    <w:basedOn w:val="affff2"/>
    <w:qFormat/>
    <w:rsid w:val="00AF754E"/>
    <w:pPr>
      <w:spacing w:after="160" w:line="259" w:lineRule="auto"/>
    </w:pPr>
    <w:rPr>
      <w:rFonts w:ascii="Calibri" w:eastAsia="宋体" w:hAnsi="Calibri" w:cs="Times New Roman"/>
      <w:color w:val="000000"/>
      <w:kern w:val="0"/>
      <w:sz w:val="20"/>
      <w:szCs w:val="20"/>
    </w:rPr>
    <w:tblPr>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rPr>
      <w:hidden/>
    </w:trPr>
    <w:tcPr>
      <w:tcBorders>
        <w:top w:val="single" w:sz="8" w:space="0" w:color="CF7B79"/>
        <w:left w:val="single" w:sz="8" w:space="0" w:color="CF7B79"/>
        <w:bottom w:val="single" w:sz="8" w:space="0" w:color="CF7B79"/>
        <w:right w:val="single" w:sz="8" w:space="0" w:color="CF7B79"/>
      </w:tcBorders>
      <w:shd w:val="clear" w:color="auto" w:fill="EDF2F8"/>
    </w:tcPr>
    <w:tblStylePr w:type="firstRow">
      <w:rPr>
        <w:b/>
        <w:bCs/>
        <w:color w:val="FFFFFF"/>
      </w:rPr>
      <w:tblPr/>
      <w:trPr>
        <w:hidden/>
      </w:trPr>
      <w:tcPr>
        <w:tcBorders>
          <w:bottom w:val="single" w:sz="12" w:space="0" w:color="FFFFFF"/>
        </w:tcBorders>
        <w:shd w:val="clear" w:color="auto" w:fill="9E3A38"/>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220">
    <w:name w:val="浅色底纹 - 着色 22"/>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C0504D"/>
        <w:bottom w:val="single" w:sz="8" w:space="0" w:color="C0504D"/>
      </w:tblBorders>
      <w:tblCellMar>
        <w:top w:w="0" w:type="dxa"/>
        <w:left w:w="108" w:type="dxa"/>
        <w:bottom w:w="0" w:type="dxa"/>
        <w:right w:w="108" w:type="dxa"/>
      </w:tblCellMar>
    </w:tblPr>
    <w:trPr>
      <w:hidden/>
    </w:trPr>
    <w:tcPr>
      <w:tcBorders>
        <w:top w:val="single" w:sz="8" w:space="0" w:color="C0504D"/>
        <w:left w:val="nil"/>
        <w:bottom w:val="single" w:sz="8" w:space="0" w:color="C0504D"/>
        <w:right w:val="nil"/>
      </w:tcBorders>
    </w:tcPr>
    <w:tblStylePr w:type="fir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la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firstCol">
      <w:rPr>
        <w:b/>
        <w:bCs/>
      </w:rPr>
    </w:tblStylePr>
    <w:tblStylePr w:type="lastCol">
      <w:rPr>
        <w:b/>
        <w:bCs/>
      </w:rPr>
    </w:tblStylePr>
    <w:tblStylePr w:type="band1Vert">
      <w:tblPr/>
      <w:trPr>
        <w:hidden/>
      </w:trPr>
      <w:tcPr>
        <w:tcBorders>
          <w:left w:val="nil"/>
          <w:right w:val="nil"/>
        </w:tcBorders>
        <w:shd w:val="clear" w:color="auto" w:fill="EFD3D2"/>
      </w:tcPr>
    </w:tblStylePr>
    <w:tblStylePr w:type="band1Horz">
      <w:tblPr/>
      <w:trPr>
        <w:hidden/>
      </w:trPr>
      <w:tcPr>
        <w:tcBorders>
          <w:left w:val="nil"/>
          <w:right w:val="nil"/>
        </w:tcBorders>
        <w:shd w:val="clear" w:color="auto" w:fill="EFD3D2"/>
      </w:tcPr>
    </w:tblStylePr>
  </w:style>
  <w:style w:type="table" w:customStyle="1" w:styleId="-520">
    <w:name w:val="浅色网格 - 着色 52"/>
    <w:basedOn w:val="affff2"/>
    <w:qFormat/>
    <w:rsid w:val="00AF754E"/>
    <w:pPr>
      <w:spacing w:after="160" w:line="259" w:lineRule="auto"/>
    </w:pPr>
    <w:rPr>
      <w:rFonts w:ascii="Calibri" w:eastAsia="宋体" w:hAnsi="Calibri" w:cs="宋体"/>
      <w:kern w:val="0"/>
      <w:sz w:val="24"/>
      <w:szCs w:val="24"/>
    </w:rPr>
    <w:tblPr>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cPr>
      <w:tcBorders>
        <w:top w:val="single" w:sz="8" w:space="0" w:color="4472C4"/>
        <w:left w:val="single" w:sz="8" w:space="0" w:color="4472C4"/>
        <w:bottom w:val="single" w:sz="8" w:space="0" w:color="4472C4"/>
        <w:right w:val="single" w:sz="8" w:space="0" w:color="4472C4"/>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4472C4"/>
          <w:left w:val="single" w:sz="8" w:space="0" w:color="4472C4"/>
          <w:bottom w:val="single" w:sz="18" w:space="0" w:color="4472C4"/>
          <w:right w:val="single" w:sz="8" w:space="0" w:color="4472C4"/>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4472C4"/>
          <w:left w:val="single" w:sz="8" w:space="0" w:color="4472C4"/>
          <w:bottom w:val="single" w:sz="8" w:space="0" w:color="4472C4"/>
          <w:right w:val="single" w:sz="8" w:space="0" w:color="4472C4"/>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4472C4"/>
          <w:left w:val="single" w:sz="8" w:space="0" w:color="4472C4"/>
          <w:bottom w:val="single" w:sz="8" w:space="0" w:color="4472C4"/>
          <w:right w:val="single" w:sz="8" w:space="0" w:color="4472C4"/>
        </w:tcBorders>
      </w:tcPr>
    </w:tblStylePr>
    <w:tblStylePr w:type="band1Vert">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tcBorders>
      </w:tcPr>
    </w:tblStylePr>
  </w:style>
  <w:style w:type="table" w:customStyle="1" w:styleId="-120">
    <w:name w:val="彩色网格 - 着色 12"/>
    <w:basedOn w:val="affff2"/>
    <w:qFormat/>
    <w:rsid w:val="00AF754E"/>
    <w:pPr>
      <w:spacing w:after="160" w:line="259" w:lineRule="auto"/>
    </w:pPr>
    <w:rPr>
      <w:rFonts w:ascii="Trebuchet MS" w:eastAsia="宋体" w:hAnsi="Trebuchet MS" w:cs="Trebuchet MS"/>
      <w:i/>
      <w:color w:val="000000"/>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DBE5F1"/>
    </w:tcPr>
    <w:tblStylePr w:type="firstRow">
      <w:rPr>
        <w:b/>
        <w:bCs/>
      </w:rPr>
      <w:tblPr/>
      <w:trPr>
        <w:hidden/>
      </w:trPr>
      <w:tcPr>
        <w:shd w:val="clear" w:color="auto" w:fill="B8CCE4"/>
      </w:tcPr>
    </w:tblStylePr>
    <w:tblStylePr w:type="lastRow">
      <w:rPr>
        <w:b/>
        <w:bCs/>
        <w:color w:val="000000"/>
      </w:rPr>
      <w:tblPr/>
      <w:trPr>
        <w:hidden/>
      </w:trPr>
      <w:tcPr>
        <w:shd w:val="clear" w:color="auto" w:fill="B8CCE4"/>
      </w:tcPr>
    </w:tblStylePr>
    <w:tblStylePr w:type="firstCol">
      <w:rPr>
        <w:color w:val="FFFFFF"/>
      </w:rPr>
      <w:tblPr/>
      <w:trPr>
        <w:hidden/>
      </w:trPr>
      <w:tcPr>
        <w:shd w:val="clear" w:color="auto" w:fill="365F91"/>
      </w:tcPr>
    </w:tblStylePr>
    <w:tblStylePr w:type="lastCol">
      <w:rPr>
        <w:color w:val="FFFFFF"/>
      </w:rPr>
      <w:tblPr/>
      <w:trPr>
        <w:hidden/>
      </w:trPr>
      <w:tcPr>
        <w:shd w:val="clear" w:color="auto" w:fill="365F91"/>
      </w:tcPr>
    </w:tblStylePr>
    <w:tblStylePr w:type="band1Vert">
      <w:tblPr/>
      <w:trPr>
        <w:hidden/>
      </w:trPr>
      <w:tcPr>
        <w:shd w:val="clear" w:color="auto" w:fill="A7BFDE"/>
      </w:tcPr>
    </w:tblStylePr>
    <w:tblStylePr w:type="band1Horz">
      <w:tblPr/>
      <w:trPr>
        <w:hidden/>
      </w:trPr>
      <w:tcPr>
        <w:shd w:val="clear" w:color="auto" w:fill="A7BFDE"/>
      </w:tcPr>
    </w:tblStylePr>
  </w:style>
  <w:style w:type="table" w:customStyle="1" w:styleId="-320">
    <w:name w:val="浅色网格 - 着色 32"/>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A5A5A5"/>
          <w:left w:val="single" w:sz="8" w:space="0" w:color="A5A5A5"/>
          <w:bottom w:val="single" w:sz="8" w:space="0" w:color="A5A5A5"/>
          <w:right w:val="single" w:sz="8" w:space="0" w:color="A5A5A5"/>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style>
  <w:style w:type="table" w:customStyle="1" w:styleId="2-42">
    <w:name w:val="中等深浅列表 2 - 着色 42"/>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sz w:val="24"/>
        <w:szCs w:val="24"/>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tblPr/>
      <w:trPr>
        <w:hidden/>
      </w:trPr>
      <w:tcPr>
        <w:tcBorders>
          <w:top w:val="double" w:sz="6" w:space="0" w:color="A5A5A5"/>
          <w:left w:val="single" w:sz="8" w:space="0" w:color="A5A5A5"/>
          <w:bottom w:val="single" w:sz="8" w:space="0" w:color="A5A5A5"/>
          <w:right w:val="single" w:sz="8" w:space="0" w:color="A5A5A5"/>
        </w:tcBorders>
      </w:tcPr>
    </w:tblStylePr>
    <w:tblStylePr w:type="firstCol">
      <w:tblPr/>
      <w:trPr>
        <w:hidden/>
      </w:trPr>
      <w:tcPr>
        <w:tcBorders>
          <w:top w:val="nil"/>
          <w:left w:val="nil"/>
          <w:bottom w:val="nil"/>
          <w:right w:val="single" w:sz="8" w:space="0" w:color="8064A2"/>
        </w:tcBorders>
        <w:shd w:val="clear" w:color="auto" w:fill="FFFFFF"/>
      </w:tcPr>
    </w:tblStylePr>
    <w:tblStylePr w:type="lastCol">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32">
    <w:name w:val="中等深浅网格 1 - 着色 32"/>
    <w:basedOn w:val="affff2"/>
    <w:qFormat/>
    <w:rsid w:val="00AF754E"/>
    <w:pPr>
      <w:spacing w:after="160" w:line="259" w:lineRule="auto"/>
    </w:pPr>
    <w:rPr>
      <w:rFonts w:ascii="Trebuchet MS" w:eastAsia="宋体" w:hAnsi="Trebuchet MS" w:cs="Trebuchet MS"/>
      <w:kern w:val="0"/>
      <w:sz w:val="20"/>
      <w:szCs w:val="21"/>
      <w:lang w:eastAsia="en-US"/>
    </w:rPr>
    <w:tblPr>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rPr>
      <w:hidden/>
    </w:trPr>
    <w:tcPr>
      <w:tcBorders>
        <w:top w:val="single" w:sz="8" w:space="0" w:color="F19D64"/>
        <w:left w:val="single" w:sz="8" w:space="0" w:color="F19D64"/>
        <w:bottom w:val="single" w:sz="8" w:space="0" w:color="F19D64"/>
        <w:right w:val="single" w:sz="8" w:space="0" w:color="F19D64"/>
      </w:tcBorders>
    </w:tcPr>
    <w:tblStylePr w:type="firstRow">
      <w:pPr>
        <w:spacing w:before="0" w:beforeAutospacing="0" w:after="0" w:afterAutospacing="0" w:line="240" w:lineRule="auto"/>
      </w:pPr>
      <w:rPr>
        <w:b/>
        <w:bCs/>
      </w:rPr>
      <w:tblPr/>
      <w:trPr>
        <w:hidden/>
      </w:trPr>
      <w:tcPr>
        <w:tcBorders>
          <w:top w:val="single" w:sz="8" w:space="0" w:color="F19D64"/>
          <w:left w:val="single" w:sz="8" w:space="0" w:color="F19D64"/>
          <w:bottom w:val="single" w:sz="8" w:space="0" w:color="F19D64"/>
          <w:right w:val="single" w:sz="8" w:space="0" w:color="F19D64"/>
        </w:tcBorders>
        <w:shd w:val="clear" w:color="auto" w:fill="ED7D31"/>
      </w:tcPr>
    </w:tblStylePr>
    <w:tblStylePr w:type="lastRow">
      <w:pPr>
        <w:spacing w:before="0" w:beforeAutospacing="0" w:after="0" w:afterAutospacing="0" w:line="240" w:lineRule="auto"/>
      </w:pPr>
      <w:rPr>
        <w:b/>
        <w:bCs/>
      </w:rPr>
      <w:tblPr/>
      <w:trPr>
        <w:hidden/>
      </w:trPr>
      <w:tcPr>
        <w:tcBorders>
          <w:top w:val="double" w:sz="6" w:space="0" w:color="F19D64"/>
          <w:left w:val="single" w:sz="8" w:space="0" w:color="F19D64"/>
          <w:bottom w:val="single" w:sz="8" w:space="0" w:color="F19D64"/>
          <w:right w:val="single" w:sz="8" w:space="0" w:color="F19D64"/>
        </w:tcBorders>
      </w:tcPr>
    </w:tblStylePr>
    <w:tblStylePr w:type="firstCol">
      <w:rPr>
        <w:b/>
        <w:bCs/>
      </w:rPr>
    </w:tblStylePr>
    <w:tblStylePr w:type="lastCol">
      <w:rPr>
        <w:b/>
        <w:bCs/>
      </w:rPr>
    </w:tblStylePr>
    <w:tblStylePr w:type="band1Vert">
      <w:tblPr/>
      <w:trPr>
        <w:hidden/>
      </w:trPr>
      <w:tcPr>
        <w:shd w:val="clear" w:color="auto" w:fill="FADECB"/>
      </w:tcPr>
    </w:tblStylePr>
    <w:tblStylePr w:type="band1Horz">
      <w:tblPr/>
      <w:trPr>
        <w:hidden/>
      </w:trPr>
      <w:tcPr>
        <w:shd w:val="clear" w:color="auto" w:fill="FADECB"/>
      </w:tcPr>
    </w:tblStylePr>
  </w:style>
  <w:style w:type="table" w:customStyle="1" w:styleId="-521">
    <w:name w:val="浅色列表 - 着色 52"/>
    <w:basedOn w:val="affff2"/>
    <w:qFormat/>
    <w:rsid w:val="00AF754E"/>
    <w:pPr>
      <w:spacing w:after="160" w:line="259" w:lineRule="auto"/>
    </w:pPr>
    <w:rPr>
      <w:rFonts w:ascii="Times New Roman" w:eastAsia="宋体" w:hAnsi="Times New Roman" w:cs="Times New Roman"/>
      <w:kern w:val="0"/>
      <w:sz w:val="20"/>
      <w:szCs w:val="24"/>
    </w:rPr>
    <w:tblPr>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rPr>
      <w:hidden/>
    </w:trPr>
    <w:tcPr>
      <w:tcBorders>
        <w:top w:val="single" w:sz="24" w:space="0" w:color="FFC000"/>
        <w:left w:val="single" w:sz="4" w:space="0" w:color="A5A5A5"/>
        <w:bottom w:val="single" w:sz="4" w:space="0" w:color="A5A5A5"/>
        <w:right w:val="single" w:sz="4" w:space="0" w:color="A5A5A5"/>
      </w:tcBorders>
      <w:shd w:val="clear" w:color="auto" w:fill="F6F6F6"/>
    </w:tcPr>
    <w:tblStylePr w:type="firstRow">
      <w:rPr>
        <w:b/>
        <w:bCs/>
        <w:color w:val="FFFFFF"/>
      </w:rPr>
      <w:tblPr/>
      <w:trPr>
        <w:hidden/>
      </w:trPr>
      <w:tcPr>
        <w:tcBorders>
          <w:top w:val="nil"/>
          <w:left w:val="nil"/>
          <w:bottom w:val="single" w:sz="24" w:space="0" w:color="FFC000"/>
          <w:right w:val="nil"/>
        </w:tcBorders>
        <w:shd w:val="clear" w:color="auto" w:fill="FFFFFF"/>
      </w:tcPr>
    </w:tblStylePr>
    <w:tblStylePr w:type="lastRow">
      <w:rPr>
        <w:b/>
        <w:bCs/>
      </w:rPr>
      <w:tblPr/>
      <w:trPr>
        <w:hidden/>
      </w:trPr>
      <w:tcPr>
        <w:tcBorders>
          <w:top w:val="single" w:sz="6" w:space="0" w:color="FFFFFF"/>
        </w:tcBorders>
        <w:shd w:val="clear" w:color="auto" w:fill="636363"/>
      </w:tcPr>
    </w:tblStylePr>
    <w:tblStylePr w:type="firstCol">
      <w:rPr>
        <w:b/>
        <w:bCs/>
      </w:rPr>
      <w:tblPr/>
      <w:trPr>
        <w:hidden/>
      </w:trPr>
      <w:tcPr>
        <w:tcBorders>
          <w:top w:val="nil"/>
          <w:left w:val="nil"/>
          <w:bottom w:val="nil"/>
          <w:right w:val="nil"/>
        </w:tcBorders>
        <w:shd w:val="clear" w:color="auto" w:fill="636363"/>
      </w:tcPr>
    </w:tblStylePr>
    <w:tblStylePr w:type="lastCol">
      <w:rPr>
        <w:b/>
        <w:bCs/>
      </w:rPr>
      <w:tblPr/>
      <w:trPr>
        <w:hidden/>
      </w:trPr>
      <w:tcPr>
        <w:tcBorders>
          <w:top w:val="nil"/>
          <w:left w:val="nil"/>
          <w:bottom w:val="nil"/>
          <w:right w:val="nil"/>
        </w:tcBorders>
        <w:shd w:val="clear" w:color="auto" w:fill="636363"/>
      </w:tcPr>
    </w:tblStylePr>
    <w:tblStylePr w:type="band1Vert">
      <w:tblPr/>
      <w:trPr>
        <w:hidden/>
      </w:trPr>
      <w:tcPr>
        <w:shd w:val="clear" w:color="auto" w:fill="DBDBDB"/>
      </w:tcPr>
    </w:tblStylePr>
    <w:tblStylePr w:type="band1Horz">
      <w:tblPr/>
      <w:trPr>
        <w:hidden/>
      </w:trPr>
      <w:tcPr>
        <w:shd w:val="clear" w:color="auto" w:fill="D2D2D2"/>
      </w:tcPr>
    </w:tblStylePr>
  </w:style>
  <w:style w:type="table" w:customStyle="1" w:styleId="-522">
    <w:name w:val="彩色底纹 - 着色 52"/>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cPr>
      <w:tcBorders>
        <w:top w:val="single" w:sz="8" w:space="0" w:color="4BACC6"/>
        <w:left w:val="single" w:sz="8" w:space="0" w:color="4BACC6"/>
        <w:bottom w:val="single" w:sz="8" w:space="0" w:color="4BACC6"/>
        <w:right w:val="single" w:sz="8" w:space="0" w:color="4BACC6"/>
      </w:tcBorders>
    </w:tcPr>
    <w:tblStylePr w:type="firstRow">
      <w:pPr>
        <w:spacing w:before="0" w:beforeAutospacing="0" w:after="0" w:afterAutospacing="0" w:line="240" w:lineRule="auto"/>
      </w:pPr>
      <w:rPr>
        <w:rFonts w:ascii="Shruti" w:eastAsia="宋体" w:hAnsi="Shruti" w:cs="Times New Roman" w:hint="default"/>
        <w:b/>
        <w:bCs/>
      </w:rPr>
      <w:tblPr/>
      <w:trPr>
        <w:hidden/>
      </w:trPr>
      <w:tcPr>
        <w:tcBorders>
          <w:top w:val="single" w:sz="8" w:space="0" w:color="4BACC6"/>
          <w:left w:val="single" w:sz="8" w:space="0" w:color="4BACC6"/>
          <w:bottom w:val="single" w:sz="18" w:space="0" w:color="4BACC6"/>
          <w:right w:val="single" w:sz="8" w:space="0" w:color="4BACC6"/>
        </w:tcBorders>
      </w:tcPr>
    </w:tblStylePr>
    <w:tblStylePr w:type="lastRow">
      <w:pPr>
        <w:spacing w:before="0" w:beforeAutospacing="0" w:after="0" w:afterAutospacing="0" w:line="240" w:lineRule="auto"/>
      </w:pPr>
      <w:rPr>
        <w:rFonts w:ascii="Shruti" w:eastAsia="宋体" w:hAnsi="Shruti" w:cs="Times New Roman" w:hint="default"/>
        <w:b/>
        <w:bCs/>
      </w:rPr>
      <w:tblPr/>
      <w:trPr>
        <w:hidden/>
      </w:trPr>
      <w:tcPr>
        <w:tcBorders>
          <w:top w:val="double" w:sz="6" w:space="0" w:color="4BACC6"/>
          <w:left w:val="single" w:sz="8" w:space="0" w:color="4BACC6"/>
          <w:bottom w:val="single" w:sz="8" w:space="0" w:color="4BACC6"/>
          <w:right w:val="single" w:sz="8" w:space="0" w:color="4BACC6"/>
        </w:tcBorders>
      </w:tcPr>
    </w:tblStylePr>
    <w:tblStylePr w:type="firstCol">
      <w:rPr>
        <w:rFonts w:ascii="Shruti" w:eastAsia="宋体" w:hAnsi="Shruti" w:cs="Times New Roman" w:hint="default"/>
        <w:b/>
        <w:bCs/>
      </w:rPr>
    </w:tblStylePr>
    <w:tblStylePr w:type="lastCol">
      <w:rPr>
        <w:rFonts w:ascii="Shruti" w:eastAsia="宋体" w:hAnsi="Shruti"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tcBorders>
      </w:tcPr>
    </w:tblStylePr>
    <w:tblStylePr w:type="neCell">
      <w:rPr>
        <w:color w:val="000000"/>
      </w:rPr>
    </w:tblStylePr>
    <w:tblStylePr w:type="nwCell">
      <w:rPr>
        <w:color w:val="000000"/>
      </w:rPr>
    </w:tblStylePr>
  </w:style>
  <w:style w:type="table" w:customStyle="1" w:styleId="-221">
    <w:name w:val="彩色列表 - 着色 22"/>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rPr>
      <w:hidden/>
    </w:trPr>
    <w:tcPr>
      <w:tcBorders>
        <w:top w:val="single" w:sz="8" w:space="0" w:color="5B9BD5"/>
        <w:left w:val="single" w:sz="8" w:space="0" w:color="5B9BD5"/>
        <w:bottom w:val="single" w:sz="8" w:space="0" w:color="5B9BD5"/>
        <w:right w:val="single" w:sz="8" w:space="0" w:color="5B9BD5"/>
      </w:tcBorders>
      <w:shd w:val="clear" w:color="auto" w:fill="D6E6F4"/>
    </w:tcPr>
    <w:tblStylePr w:type="firstRow">
      <w:rPr>
        <w:b/>
        <w:bCs/>
        <w:color w:val="FFFFFF"/>
      </w:rPr>
      <w:tblPr/>
      <w:trPr>
        <w:hidden/>
      </w:trPr>
      <w:tcPr>
        <w:shd w:val="clear" w:color="auto" w:fill="EEF5FB"/>
      </w:tcPr>
    </w:tblStylePr>
    <w:tblStylePr w:type="lastRow">
      <w:rPr>
        <w:b/>
        <w:bCs/>
        <w:color w:val="9E3A38"/>
      </w:rPr>
      <w:tblPr/>
      <w:trPr>
        <w:hidden/>
      </w:trPr>
      <w:tcPr>
        <w:tcBorders>
          <w:top w:val="single" w:sz="12" w:space="0" w:color="000000"/>
          <w:left w:val="nil"/>
          <w:bottom w:val="nil"/>
          <w:right w:val="nil"/>
        </w:tcBorders>
        <w:shd w:val="clear" w:color="auto" w:fill="FFFFFF"/>
      </w:tcPr>
    </w:tblStylePr>
    <w:tblStylePr w:type="firstCol">
      <w:rPr>
        <w:b/>
        <w:bCs/>
      </w:rPr>
      <w:tblPr/>
      <w:trPr>
        <w:hidden/>
      </w:trPr>
      <w:tcPr>
        <w:tcBorders>
          <w:top w:val="nil"/>
          <w:left w:val="nil"/>
          <w:bottom w:val="nil"/>
          <w:right w:val="nil"/>
        </w:tcBorders>
        <w:shd w:val="clear" w:color="auto" w:fill="FFFFFF"/>
      </w:tcPr>
    </w:tblStylePr>
    <w:tblStylePr w:type="lastCol">
      <w:rPr>
        <w:b/>
        <w:bCs/>
      </w:rPr>
      <w:tblPr/>
      <w:trPr>
        <w:hidden/>
      </w:trPr>
      <w:tcPr>
        <w:tcBorders>
          <w:top w:val="nil"/>
          <w:left w:val="nil"/>
          <w:bottom w:val="nil"/>
          <w:right w:val="nil"/>
        </w:tcBorders>
        <w:shd w:val="clear" w:color="auto" w:fill="DEEAF6"/>
      </w:tcPr>
    </w:tblStylePr>
    <w:tblStylePr w:type="band1Vert">
      <w:tblPr/>
      <w:trPr>
        <w:hidden/>
      </w:trPr>
      <w:tcPr>
        <w:shd w:val="clear" w:color="auto" w:fill="ADCCEA"/>
      </w:tcPr>
    </w:tblStylePr>
    <w:tblStylePr w:type="band1Horz">
      <w:tblPr/>
      <w:trPr>
        <w:hidden/>
      </w:trPr>
      <w:tcPr>
        <w:shd w:val="clear" w:color="auto" w:fill="ADCCEA"/>
      </w:tcPr>
    </w:tblStylePr>
    <w:tblStylePr w:type="nwCell">
      <w:tblPr/>
      <w:trPr>
        <w:hidden/>
      </w:trPr>
      <w:tcPr>
        <w:shd w:val="clear" w:color="auto" w:fill="FFFFFF"/>
      </w:tcPr>
    </w:tblStylePr>
  </w:style>
  <w:style w:type="table" w:customStyle="1" w:styleId="1-52">
    <w:name w:val="中等深浅底纹 1 - 着色 52"/>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EDEDED"/>
    </w:tcPr>
    <w:tblStylePr w:type="firstRow">
      <w:rPr>
        <w:b/>
        <w:bCs/>
        <w:color w:val="FFFFFF"/>
      </w:rPr>
      <w:tblPr/>
      <w:trPr>
        <w:hidden/>
      </w:trPr>
      <w:tcPr>
        <w:shd w:val="clear" w:color="auto" w:fill="DBDBDB"/>
      </w:tcPr>
    </w:tblStylePr>
    <w:tblStylePr w:type="lastRow">
      <w:rPr>
        <w:b/>
        <w:bCs/>
      </w:rPr>
      <w:tblPr/>
      <w:trPr>
        <w:hidden/>
      </w:trPr>
      <w:tcPr>
        <w:shd w:val="clear" w:color="auto" w:fill="DBDBDB"/>
      </w:tcPr>
    </w:tblStylePr>
    <w:tblStylePr w:type="firstCol">
      <w:rPr>
        <w:b/>
        <w:bCs/>
      </w:rPr>
      <w:tblPr/>
      <w:trPr>
        <w:hidden/>
      </w:trPr>
      <w:tcPr>
        <w:shd w:val="clear" w:color="auto" w:fill="7B7B7B"/>
      </w:tcPr>
    </w:tblStylePr>
    <w:tblStylePr w:type="lastCol">
      <w:rPr>
        <w:b/>
        <w:bCs/>
      </w:rPr>
      <w:tblPr/>
      <w:trPr>
        <w:hidden/>
      </w:trPr>
      <w:tcPr>
        <w:shd w:val="clear" w:color="auto" w:fill="7B7B7B"/>
      </w:tcPr>
    </w:tblStylePr>
    <w:tblStylePr w:type="band1Vert">
      <w:tblPr/>
      <w:trPr>
        <w:hidden/>
      </w:trPr>
      <w:tcPr>
        <w:shd w:val="clear" w:color="auto" w:fill="D2D2D2"/>
      </w:tcPr>
    </w:tblStylePr>
    <w:tblStylePr w:type="band1Horz">
      <w:tblPr/>
      <w:trPr>
        <w:hidden/>
      </w:trPr>
      <w:tcPr>
        <w:shd w:val="clear" w:color="auto" w:fill="D2D2D2"/>
      </w:tcPr>
    </w:tblStylePr>
  </w:style>
  <w:style w:type="table" w:customStyle="1" w:styleId="-523">
    <w:name w:val="深色列表 - 着色 52"/>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DF2F8"/>
    </w:tcPr>
    <w:tblStylePr w:type="firstRow">
      <w:rPr>
        <w:b/>
        <w:bCs/>
      </w:rPr>
      <w:tblPr/>
      <w:trPr>
        <w:hidden/>
      </w:trPr>
      <w:tcPr>
        <w:tcBorders>
          <w:bottom w:val="single" w:sz="12" w:space="0" w:color="FFFFFF"/>
        </w:tcBorders>
        <w:shd w:val="clear" w:color="auto" w:fill="9E3A38"/>
      </w:tcPr>
    </w:tblStylePr>
    <w:tblStylePr w:type="lastRow">
      <w:tblPr/>
      <w:trPr>
        <w:hidden/>
      </w:trPr>
      <w:tcPr>
        <w:tcBorders>
          <w:top w:val="single" w:sz="12" w:space="0" w:color="000000"/>
        </w:tcBorders>
        <w:shd w:val="clear" w:color="auto" w:fill="FFFFFF"/>
      </w:tcPr>
    </w:tblStylePr>
    <w:tblStylePr w:type="firstCol">
      <w:tblPr/>
      <w:trPr>
        <w:hidden/>
      </w:trPr>
      <w:tcPr>
        <w:tcBorders>
          <w:top w:val="nil"/>
          <w:left w:val="nil"/>
          <w:bottom w:val="nil"/>
          <w:right w:val="single" w:sz="18" w:space="0" w:color="FFFFFF"/>
        </w:tcBorders>
        <w:shd w:val="clear" w:color="auto" w:fill="31849B"/>
      </w:tcPr>
    </w:tblStylePr>
    <w:tblStylePr w:type="lastCol">
      <w:tblPr/>
      <w:trPr>
        <w:hidden/>
      </w:trPr>
      <w:tcPr>
        <w:tcBorders>
          <w:top w:val="nil"/>
          <w:left w:val="nil"/>
          <w:bottom w:val="single" w:sz="18" w:space="0" w:color="FFFFFF"/>
          <w:right w:val="nil"/>
        </w:tcBorders>
        <w:shd w:val="clear" w:color="auto" w:fill="31849B"/>
      </w:tc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121">
    <w:name w:val="彩色列表 - 着色 12"/>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EF5FB"/>
    </w:tcPr>
    <w:tblStylePr w:type="firstRow">
      <w:rPr>
        <w:b/>
        <w:bCs/>
        <w:color w:val="FFFFFF"/>
      </w:rPr>
      <w:tblPr/>
      <w:trPr>
        <w:hidden/>
      </w:trPr>
      <w:tcPr>
        <w:tcBorders>
          <w:bottom w:val="single" w:sz="12" w:space="0" w:color="FFFFFF"/>
        </w:tcBorders>
        <w:shd w:val="clear" w:color="auto" w:fill="D25F12"/>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6E6F4"/>
      </w:tcPr>
    </w:tblStylePr>
    <w:tblStylePr w:type="band1Horz">
      <w:tblPr/>
      <w:trPr>
        <w:hidden/>
      </w:trPr>
      <w:tcPr>
        <w:shd w:val="clear" w:color="auto" w:fill="DEEAF6"/>
      </w:tcPr>
    </w:tblStylePr>
  </w:style>
  <w:style w:type="character" w:customStyle="1" w:styleId="3410">
    <w:name w:val="标题 3 字符41"/>
    <w:rsid w:val="00AF754E"/>
    <w:rPr>
      <w:rFonts w:ascii="Times New Roman" w:eastAsia="宋体" w:hAnsi="Times New Roman" w:cs="Times New Roman" w:hint="default"/>
      <w:b/>
      <w:kern w:val="2"/>
      <w:sz w:val="32"/>
      <w:szCs w:val="32"/>
    </w:rPr>
  </w:style>
  <w:style w:type="character" w:customStyle="1" w:styleId="641">
    <w:name w:val="标题 6 字符41"/>
    <w:rsid w:val="00AF754E"/>
    <w:rPr>
      <w:rFonts w:ascii="Cambria" w:eastAsia="宋体" w:hAnsi="Cambria" w:cs="Times New Roman" w:hint="default"/>
      <w:b/>
      <w:kern w:val="2"/>
      <w:sz w:val="24"/>
      <w:szCs w:val="24"/>
    </w:rPr>
  </w:style>
  <w:style w:type="character" w:customStyle="1" w:styleId="541">
    <w:name w:val="标题 5 字符41"/>
    <w:rsid w:val="00AF754E"/>
    <w:rPr>
      <w:rFonts w:ascii="Times New Roman" w:eastAsia="宋体" w:hAnsi="Times New Roman" w:cs="Times New Roman" w:hint="default"/>
      <w:b/>
      <w:kern w:val="2"/>
      <w:sz w:val="28"/>
      <w:szCs w:val="28"/>
    </w:rPr>
  </w:style>
  <w:style w:type="character" w:customStyle="1" w:styleId="841">
    <w:name w:val="标题 8 字符41"/>
    <w:rsid w:val="00AF754E"/>
    <w:rPr>
      <w:rFonts w:ascii="Cambria" w:eastAsia="宋体" w:hAnsi="Cambria" w:cs="Times New Roman" w:hint="default"/>
      <w:kern w:val="2"/>
      <w:sz w:val="24"/>
      <w:szCs w:val="24"/>
    </w:rPr>
  </w:style>
  <w:style w:type="paragraph" w:customStyle="1" w:styleId="1010">
    <w:name w:val="列出段落101"/>
    <w:basedOn w:val="affff"/>
    <w:rsid w:val="00AF754E"/>
    <w:pPr>
      <w:widowControl/>
      <w:spacing w:after="160"/>
      <w:ind w:left="459" w:hanging="284"/>
      <w:jc w:val="left"/>
    </w:pPr>
    <w:rPr>
      <w:rFonts w:ascii="宋体" w:eastAsia="宋体" w:hAnsi="宋体" w:cs="Times New Roman" w:hint="eastAsia"/>
      <w:color w:val="000000"/>
      <w:kern w:val="0"/>
      <w:szCs w:val="21"/>
    </w:rPr>
  </w:style>
  <w:style w:type="character" w:customStyle="1" w:styleId="1210">
    <w:name w:val="标题 1 字符21"/>
    <w:rsid w:val="00AF754E"/>
    <w:rPr>
      <w:rFonts w:ascii="宋体" w:eastAsia="宋体" w:hAnsi="宋体" w:cs="Times New Roman" w:hint="eastAsia"/>
      <w:b/>
      <w:kern w:val="44"/>
      <w:sz w:val="44"/>
      <w:szCs w:val="44"/>
    </w:rPr>
  </w:style>
  <w:style w:type="character" w:customStyle="1" w:styleId="2410">
    <w:name w:val="标题 2 字符41"/>
    <w:rsid w:val="00AF754E"/>
    <w:rPr>
      <w:rFonts w:ascii="Cambria" w:eastAsia="宋体" w:hAnsi="Cambria" w:cs="Times New Roman" w:hint="default"/>
      <w:b/>
      <w:kern w:val="2"/>
      <w:sz w:val="32"/>
      <w:szCs w:val="32"/>
    </w:rPr>
  </w:style>
  <w:style w:type="character" w:customStyle="1" w:styleId="441">
    <w:name w:val="标题 4 字符41"/>
    <w:rsid w:val="00AF754E"/>
    <w:rPr>
      <w:rFonts w:ascii="Cambria" w:eastAsia="宋体" w:hAnsi="Cambria" w:cs="Times New Roman" w:hint="default"/>
      <w:b/>
      <w:kern w:val="2"/>
      <w:sz w:val="28"/>
      <w:szCs w:val="28"/>
    </w:rPr>
  </w:style>
  <w:style w:type="character" w:customStyle="1" w:styleId="741">
    <w:name w:val="标题 7 字符41"/>
    <w:rsid w:val="00AF754E"/>
    <w:rPr>
      <w:rFonts w:ascii="Times New Roman" w:eastAsia="宋体" w:hAnsi="Times New Roman" w:cs="Times New Roman" w:hint="default"/>
      <w:b/>
      <w:kern w:val="2"/>
      <w:sz w:val="24"/>
      <w:szCs w:val="24"/>
    </w:rPr>
  </w:style>
  <w:style w:type="character" w:customStyle="1" w:styleId="931">
    <w:name w:val="标题 9 字符31"/>
    <w:rsid w:val="00AF754E"/>
    <w:rPr>
      <w:rFonts w:ascii="Cambria" w:eastAsia="宋体" w:hAnsi="Cambria" w:cs="Times New Roman" w:hint="default"/>
      <w:kern w:val="2"/>
      <w:sz w:val="21"/>
      <w:szCs w:val="21"/>
    </w:rPr>
  </w:style>
  <w:style w:type="character" w:customStyle="1" w:styleId="Char47">
    <w:name w:val="列出段落 Char4"/>
    <w:rsid w:val="00AF754E"/>
    <w:rPr>
      <w:rFonts w:ascii="宋体" w:eastAsia="宋体" w:hAnsi="宋体" w:cs="Times New Roman" w:hint="eastAsia"/>
      <w:color w:val="000000"/>
      <w:sz w:val="21"/>
      <w:szCs w:val="21"/>
    </w:rPr>
  </w:style>
  <w:style w:type="character" w:customStyle="1" w:styleId="Char2f5">
    <w:name w:val="普通(网站) Char2"/>
    <w:aliases w:val="普通 (Web)1 Char1,普通 (Web) Char1"/>
    <w:rsid w:val="00AF754E"/>
    <w:rPr>
      <w:rFonts w:ascii="宋体" w:eastAsia="宋体" w:hAnsi="宋体" w:cs="宋体" w:hint="eastAsia"/>
      <w:sz w:val="24"/>
      <w:szCs w:val="24"/>
    </w:rPr>
  </w:style>
  <w:style w:type="character" w:customStyle="1" w:styleId="2Char21">
    <w:name w:val="正文首行缩进 2 Char2"/>
    <w:qFormat/>
    <w:rsid w:val="00AF754E"/>
    <w:rPr>
      <w:rFonts w:ascii="Times New Roman" w:eastAsia="宋体" w:hAnsi="Times New Roman" w:cs="Times New Roman" w:hint="default"/>
      <w:kern w:val="2"/>
      <w:sz w:val="21"/>
      <w:szCs w:val="24"/>
    </w:rPr>
  </w:style>
  <w:style w:type="character" w:customStyle="1" w:styleId="Char2f6">
    <w:name w:val="批注框文本 Char2"/>
    <w:uiPriority w:val="99"/>
    <w:qFormat/>
    <w:rsid w:val="00AF754E"/>
    <w:rPr>
      <w:rFonts w:ascii="Calibri" w:eastAsia="宋体" w:hAnsi="Calibri" w:cs="Times New Roman" w:hint="default"/>
      <w:kern w:val="2"/>
      <w:sz w:val="18"/>
      <w:szCs w:val="18"/>
    </w:rPr>
  </w:style>
  <w:style w:type="character" w:customStyle="1" w:styleId="Char3f0">
    <w:name w:val="脚注文本 Char3"/>
    <w:rsid w:val="00AF754E"/>
    <w:rPr>
      <w:rFonts w:ascii="Arial" w:hAnsi="Arial" w:cs="Arial" w:hint="default"/>
      <w:sz w:val="18"/>
      <w:lang w:eastAsia="en-US"/>
    </w:rPr>
  </w:style>
  <w:style w:type="character" w:customStyle="1" w:styleId="Char3f1">
    <w:name w:val="尾注文本 Char3"/>
    <w:rsid w:val="00AF754E"/>
    <w:rPr>
      <w:rFonts w:ascii="Calibri" w:eastAsia="宋体" w:hAnsi="Calibri" w:cs="Times New Roman" w:hint="default"/>
      <w:kern w:val="2"/>
      <w:sz w:val="21"/>
      <w:szCs w:val="24"/>
    </w:rPr>
  </w:style>
  <w:style w:type="character" w:customStyle="1" w:styleId="2ffff1">
    <w:name w:val="批注文字 字符2"/>
    <w:uiPriority w:val="99"/>
    <w:qFormat/>
    <w:rsid w:val="00AF754E"/>
    <w:rPr>
      <w:rFonts w:ascii="Calibri" w:eastAsia="宋体" w:hAnsi="Calibri" w:cs="Times New Roman" w:hint="default"/>
      <w:sz w:val="24"/>
    </w:rPr>
  </w:style>
  <w:style w:type="character" w:customStyle="1" w:styleId="3Char40">
    <w:name w:val="标题 3 Char4"/>
    <w:aliases w:val="正文三级标题 Char1,h3 Char3,Heading 3 - old Char3,Level 3 Head Char3,H3 Char3,level_3 Char3,PIM 3 Char3,Bold Head Char3,bh Char3,sect1.2.3 Char3,sect1.2.31 Char3,sect1.2.32 Char3,sect1.2.311 Char2,sect1.2.33 Char2,sect1.2.312 Char2,BOD 0 Char2"/>
    <w:rsid w:val="00AF754E"/>
    <w:rPr>
      <w:rFonts w:ascii="Times New Roman" w:hAnsi="Times New Roman" w:cs="Times New Roman"/>
      <w:b/>
      <w:bCs/>
      <w:kern w:val="2"/>
      <w:sz w:val="32"/>
      <w:szCs w:val="32"/>
    </w:rPr>
  </w:style>
  <w:style w:type="character" w:customStyle="1" w:styleId="6Char10">
    <w:name w:val="标题 6 Char1"/>
    <w:aliases w:val="BOD 4 Char2,H6 Char3,PIM 6 Char2,Bullet list Char3,正文六级标题 Char2,L6 Char2,Bullet (Single Lines) Char2,h6 Char3,Third Subheading Char2,DO NOT USE_h6 Char2,Legal Level 1. Char3,h61 Char3,heading 61 Char2,第五层条 Char2,CSS节内4级标记 Char2,6 Char2,( Char"/>
    <w:uiPriority w:val="9"/>
    <w:qFormat/>
    <w:rsid w:val="00AF754E"/>
    <w:rPr>
      <w:rFonts w:ascii="Cambria" w:hAnsi="Cambria" w:cs="Times New Roman"/>
      <w:b/>
      <w:bCs/>
      <w:kern w:val="2"/>
      <w:sz w:val="24"/>
      <w:szCs w:val="24"/>
    </w:rPr>
  </w:style>
  <w:style w:type="character" w:customStyle="1" w:styleId="Char3f2">
    <w:name w:val="页脚 Char3"/>
    <w:aliases w:val="Alt+J Char2,footer Char2,footer odd Char2,바닥글= Char2,odd Char1,footer Final Char1,fo Char1,FtrF Char1,odd Char2,footer Final Char2,fo Char2,FtrF Char2,page-footer Char2,pf1 Char2,proposal text Char Char2"/>
    <w:rsid w:val="00AF754E"/>
    <w:rPr>
      <w:rFonts w:ascii="Calibri" w:eastAsia="宋体" w:hAnsi="Calibri" w:cs="Times New Roman" w:hint="default"/>
      <w:kern w:val="2"/>
      <w:sz w:val="18"/>
      <w:szCs w:val="18"/>
    </w:rPr>
  </w:style>
  <w:style w:type="character" w:customStyle="1" w:styleId="4f4">
    <w:name w:val="正文文本 字符4"/>
    <w:aliases w:val="EHPT 字符,Body Text2 字符"/>
    <w:basedOn w:val="affff1"/>
    <w:rsid w:val="00AF754E"/>
  </w:style>
  <w:style w:type="character" w:customStyle="1" w:styleId="Char54">
    <w:name w:val="批注主题 Char5"/>
    <w:rsid w:val="00AF754E"/>
    <w:rPr>
      <w:b/>
      <w:kern w:val="2"/>
      <w:sz w:val="24"/>
      <w:szCs w:val="22"/>
    </w:rPr>
  </w:style>
  <w:style w:type="character" w:customStyle="1" w:styleId="3Char21">
    <w:name w:val="正文文本 3 Char2"/>
    <w:uiPriority w:val="99"/>
    <w:rsid w:val="00AF754E"/>
    <w:rPr>
      <w:rFonts w:ascii="Calibri" w:eastAsia="宋体" w:hAnsi="Calibri" w:cs="Times New Roman" w:hint="default"/>
      <w:kern w:val="2"/>
      <w:sz w:val="16"/>
      <w:szCs w:val="16"/>
    </w:rPr>
  </w:style>
  <w:style w:type="character" w:customStyle="1" w:styleId="Char2f7">
    <w:name w:val="文档结构图 Char2"/>
    <w:uiPriority w:val="99"/>
    <w:qFormat/>
    <w:rsid w:val="00AF754E"/>
    <w:rPr>
      <w:rFonts w:ascii="宋体" w:eastAsia="宋体" w:hAnsi="Times New Roman" w:cs="宋体" w:hint="eastAsia"/>
      <w:kern w:val="2"/>
      <w:sz w:val="18"/>
      <w:szCs w:val="18"/>
    </w:rPr>
  </w:style>
  <w:style w:type="character" w:customStyle="1" w:styleId="HTMLChar2">
    <w:name w:val="HTML 地址 Char2"/>
    <w:rsid w:val="00AF754E"/>
    <w:rPr>
      <w:rFonts w:ascii="Times New Roman" w:hAnsi="Times New Roman" w:cs="Times New Roman" w:hint="default"/>
      <w:i/>
      <w:kern w:val="2"/>
      <w:sz w:val="24"/>
      <w:szCs w:val="24"/>
    </w:rPr>
  </w:style>
  <w:style w:type="character" w:customStyle="1" w:styleId="2Char22">
    <w:name w:val="正文文本 2 Char2"/>
    <w:aliases w:val="正文文字 2 Char2"/>
    <w:uiPriority w:val="99"/>
    <w:rsid w:val="00AF754E"/>
    <w:rPr>
      <w:rFonts w:ascii="Times New Roman" w:hAnsi="Times New Roman" w:cs="Times New Roman" w:hint="default"/>
      <w:b/>
      <w:color w:val="000000"/>
      <w:kern w:val="2"/>
      <w:sz w:val="28"/>
      <w:szCs w:val="28"/>
    </w:rPr>
  </w:style>
  <w:style w:type="character" w:customStyle="1" w:styleId="Char55">
    <w:name w:val="副标题 Char5"/>
    <w:rsid w:val="00AF754E"/>
    <w:rPr>
      <w:rFonts w:ascii="Cambria" w:eastAsia="Cambria" w:hAnsi="Cambria" w:cs="Cambria" w:hint="default"/>
      <w:b/>
      <w:kern w:val="28"/>
      <w:sz w:val="36"/>
      <w:szCs w:val="32"/>
      <w:lang w:eastAsia="en-US"/>
    </w:rPr>
  </w:style>
  <w:style w:type="character" w:customStyle="1" w:styleId="Char2f8">
    <w:name w:val="列表项目符号 Char2"/>
    <w:rsid w:val="00AF754E"/>
    <w:rPr>
      <w:rFonts w:ascii="Verdana" w:hAnsi="Verdana" w:cs="Times New Roman"/>
      <w:spacing w:val="4"/>
      <w:kern w:val="2"/>
      <w:sz w:val="24"/>
      <w:szCs w:val="21"/>
    </w:rPr>
  </w:style>
  <w:style w:type="character" w:customStyle="1" w:styleId="2Char23">
    <w:name w:val="列表编号 2 Char2"/>
    <w:rsid w:val="00AF754E"/>
    <w:rPr>
      <w:rFonts w:ascii="Times New Roman" w:hAnsi="Times New Roman" w:cs="Times New Roman"/>
      <w:lang w:eastAsia="en-US"/>
    </w:rPr>
  </w:style>
  <w:style w:type="character" w:customStyle="1" w:styleId="3Char22">
    <w:name w:val="列表编号 3 Char2"/>
    <w:rsid w:val="00AF754E"/>
    <w:rPr>
      <w:rFonts w:ascii="Times New Roman" w:hAnsi="Times New Roman" w:cs="Times New Roman"/>
      <w:lang w:eastAsia="en-US"/>
    </w:rPr>
  </w:style>
  <w:style w:type="character" w:customStyle="1" w:styleId="2Char24">
    <w:name w:val="列表项目符号 2 Char2"/>
    <w:rsid w:val="00AF754E"/>
    <w:rPr>
      <w:kern w:val="2"/>
      <w:sz w:val="24"/>
      <w:szCs w:val="22"/>
    </w:rPr>
  </w:style>
  <w:style w:type="character" w:customStyle="1" w:styleId="Char3f3">
    <w:name w:val="称呼 Char3"/>
    <w:rsid w:val="00AF754E"/>
    <w:rPr>
      <w:rFonts w:ascii="Times New Roman" w:hAnsi="Times New Roman" w:cs="Times New Roman" w:hint="default"/>
      <w:kern w:val="2"/>
      <w:sz w:val="24"/>
      <w:szCs w:val="21"/>
    </w:rPr>
  </w:style>
  <w:style w:type="character" w:customStyle="1" w:styleId="Char3f4">
    <w:name w:val="结束语 Char3"/>
    <w:rsid w:val="00AF754E"/>
    <w:rPr>
      <w:rFonts w:ascii="Arial" w:hAnsi="Arial" w:cs="Arial" w:hint="default"/>
      <w:lang w:val="en-US" w:eastAsia="en-US"/>
    </w:rPr>
  </w:style>
  <w:style w:type="character" w:customStyle="1" w:styleId="Char3f5">
    <w:name w:val="正文首行缩进 Char3"/>
    <w:aliases w:val="Body Text First Indent 1 Char8,mhere 正文首行缩进 Char1,正文首行缩进1 Char1,正文首行缩进 Char Char Char Char Char Char Char Char Char Char Char Char Char Char Char Char Char1 Char Char,Char Char Char Char18"/>
    <w:basedOn w:val="affff1"/>
    <w:rsid w:val="00AF754E"/>
  </w:style>
  <w:style w:type="character" w:customStyle="1" w:styleId="HTMLChar20">
    <w:name w:val="HTML 预设格式 Char2"/>
    <w:uiPriority w:val="99"/>
    <w:qFormat/>
    <w:rsid w:val="00AF754E"/>
    <w:rPr>
      <w:rFonts w:ascii="宋体" w:eastAsia="宋体" w:hAnsi="宋体" w:cs="宋体" w:hint="eastAsia"/>
      <w:kern w:val="2"/>
      <w:sz w:val="24"/>
      <w:szCs w:val="24"/>
    </w:rPr>
  </w:style>
  <w:style w:type="table" w:customStyle="1" w:styleId="-230">
    <w:name w:val="彩色列表 - 着色 23"/>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rPr>
      <w:hidden/>
    </w:trPr>
    <w:tcPr>
      <w:tcBorders>
        <w:top w:val="single" w:sz="8" w:space="0" w:color="5B9BD5"/>
        <w:left w:val="single" w:sz="8" w:space="0" w:color="5B9BD5"/>
        <w:bottom w:val="single" w:sz="8" w:space="0" w:color="5B9BD5"/>
        <w:right w:val="single" w:sz="8" w:space="0" w:color="5B9BD5"/>
      </w:tcBorders>
      <w:shd w:val="clear" w:color="auto" w:fill="D6E6F4"/>
    </w:tcPr>
    <w:tblStylePr w:type="firstRow">
      <w:rPr>
        <w:b/>
        <w:bCs/>
        <w:color w:val="FFFFFF"/>
      </w:rPr>
      <w:tblPr/>
      <w:trPr>
        <w:hidden/>
      </w:trPr>
      <w:tcPr>
        <w:shd w:val="clear" w:color="auto" w:fill="EEF5FB"/>
      </w:tcPr>
    </w:tblStylePr>
    <w:tblStylePr w:type="lastRow">
      <w:rPr>
        <w:b/>
        <w:bCs/>
        <w:color w:val="9E3A38"/>
      </w:rPr>
      <w:tblPr/>
      <w:trPr>
        <w:hidden/>
      </w:trPr>
      <w:tcPr>
        <w:tcBorders>
          <w:top w:val="single" w:sz="12" w:space="0" w:color="000000"/>
          <w:left w:val="nil"/>
          <w:bottom w:val="nil"/>
          <w:right w:val="nil"/>
        </w:tcBorders>
        <w:shd w:val="clear" w:color="auto" w:fill="FFFFFF"/>
      </w:tcPr>
    </w:tblStylePr>
    <w:tblStylePr w:type="firstCol">
      <w:rPr>
        <w:b/>
        <w:bCs/>
      </w:rPr>
      <w:tblPr/>
      <w:trPr>
        <w:hidden/>
      </w:trPr>
      <w:tcPr>
        <w:tcBorders>
          <w:top w:val="nil"/>
          <w:left w:val="nil"/>
          <w:bottom w:val="nil"/>
          <w:right w:val="nil"/>
        </w:tcBorders>
        <w:shd w:val="clear" w:color="auto" w:fill="FFFFFF"/>
      </w:tcPr>
    </w:tblStylePr>
    <w:tblStylePr w:type="lastCol">
      <w:rPr>
        <w:b/>
        <w:bCs/>
      </w:rPr>
      <w:tblPr/>
      <w:trPr>
        <w:hidden/>
      </w:trPr>
      <w:tcPr>
        <w:tcBorders>
          <w:top w:val="nil"/>
          <w:left w:val="nil"/>
          <w:bottom w:val="nil"/>
          <w:right w:val="nil"/>
        </w:tcBorders>
        <w:shd w:val="clear" w:color="auto" w:fill="DEEAF6"/>
      </w:tcPr>
    </w:tblStylePr>
    <w:tblStylePr w:type="band1Vert">
      <w:tblPr/>
      <w:trPr>
        <w:hidden/>
      </w:trPr>
      <w:tcPr>
        <w:shd w:val="clear" w:color="auto" w:fill="ADCCEA"/>
      </w:tcPr>
    </w:tblStylePr>
    <w:tblStylePr w:type="band1Horz">
      <w:tblPr/>
      <w:trPr>
        <w:hidden/>
      </w:trPr>
      <w:tcPr>
        <w:shd w:val="clear" w:color="auto" w:fill="ADCCEA"/>
      </w:tcPr>
    </w:tblStylePr>
    <w:tblStylePr w:type="nwCell">
      <w:tblPr/>
      <w:trPr>
        <w:hidden/>
      </w:trPr>
      <w:tcPr>
        <w:shd w:val="clear" w:color="auto" w:fill="FFFFFF"/>
      </w:tcPr>
    </w:tblStylePr>
  </w:style>
  <w:style w:type="table" w:customStyle="1" w:styleId="1-120">
    <w:name w:val="中等深浅底纹 1 - 着色 12"/>
    <w:basedOn w:val="affff2"/>
    <w:qFormat/>
    <w:rsid w:val="00AF754E"/>
    <w:pPr>
      <w:spacing w:after="160" w:line="259" w:lineRule="auto"/>
    </w:pPr>
    <w:rPr>
      <w:rFonts w:ascii="Calibri" w:eastAsia="宋体" w:hAnsi="Calibri" w:cs="Times New Roman"/>
      <w:kern w:val="0"/>
      <w:sz w:val="22"/>
      <w:szCs w:val="20"/>
      <w:lang w:val="en-AU"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cPr>
      <w:tcBorders>
        <w:top w:val="single" w:sz="8" w:space="0" w:color="84B3DF"/>
        <w:left w:val="single" w:sz="8" w:space="0" w:color="84B3DF"/>
        <w:bottom w:val="single" w:sz="8" w:space="0" w:color="84B3DF"/>
        <w:right w:val="single" w:sz="8" w:space="0" w:color="84B3DF"/>
      </w:tcBorders>
    </w:tcPr>
    <w:tblStylePr w:type="firstRow">
      <w:pPr>
        <w:spacing w:before="0" w:beforeAutospacing="0" w:after="0" w:afterAutospacing="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tl2br w:val="nil"/>
          <w:tr2bl w:val="nil"/>
        </w:tcBorders>
        <w:shd w:val="clear" w:color="auto" w:fill="5B9BD5"/>
      </w:tcPr>
    </w:tblStylePr>
    <w:tblStylePr w:type="lastRow">
      <w:pPr>
        <w:spacing w:before="0" w:beforeAutospacing="0" w:after="0" w:afterAutospacing="0" w:line="240" w:lineRule="auto"/>
      </w:pPr>
      <w:rPr>
        <w:b/>
        <w:bCs/>
      </w:rPr>
      <w:tblPr/>
      <w:trPr>
        <w:hidden/>
      </w:trPr>
      <w:tcPr>
        <w:tcBorders>
          <w:top w:val="double" w:sz="6" w:space="0" w:color="84B3DF"/>
          <w:left w:val="single" w:sz="8" w:space="0" w:color="84B3DF"/>
          <w:bottom w:val="single" w:sz="8" w:space="0" w:color="84B3DF"/>
          <w:right w:val="single" w:sz="8" w:space="0" w:color="84B3DF"/>
          <w:tl2br w:val="nil"/>
          <w:tr2bl w:val="nil"/>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2-43">
    <w:name w:val="中等深浅列表 2 - 着色 43"/>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sz w:val="24"/>
        <w:szCs w:val="24"/>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tblPr/>
      <w:trPr>
        <w:hidden/>
      </w:trPr>
      <w:tcPr>
        <w:tcBorders>
          <w:top w:val="double" w:sz="6" w:space="0" w:color="A5A5A5"/>
          <w:left w:val="single" w:sz="8" w:space="0" w:color="A5A5A5"/>
          <w:bottom w:val="single" w:sz="8" w:space="0" w:color="A5A5A5"/>
          <w:right w:val="single" w:sz="8" w:space="0" w:color="A5A5A5"/>
        </w:tcBorders>
      </w:tcPr>
    </w:tblStylePr>
    <w:tblStylePr w:type="firstCol">
      <w:tblPr/>
      <w:trPr>
        <w:hidden/>
      </w:trPr>
      <w:tcPr>
        <w:tcBorders>
          <w:top w:val="nil"/>
          <w:left w:val="nil"/>
          <w:bottom w:val="nil"/>
          <w:right w:val="single" w:sz="8" w:space="0" w:color="8064A2"/>
        </w:tcBorders>
        <w:shd w:val="clear" w:color="auto" w:fill="FFFFFF"/>
      </w:tcPr>
    </w:tblStylePr>
    <w:tblStylePr w:type="lastCol">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33">
    <w:name w:val="中等深浅网格 1 - 着色 33"/>
    <w:basedOn w:val="affff2"/>
    <w:qFormat/>
    <w:rsid w:val="00AF754E"/>
    <w:pPr>
      <w:spacing w:after="160" w:line="259" w:lineRule="auto"/>
    </w:pPr>
    <w:rPr>
      <w:rFonts w:ascii="Trebuchet MS" w:eastAsia="宋体" w:hAnsi="Trebuchet MS" w:cs="Trebuchet MS"/>
      <w:kern w:val="0"/>
      <w:sz w:val="20"/>
      <w:szCs w:val="21"/>
      <w:lang w:eastAsia="en-US"/>
    </w:rPr>
    <w:tblPr>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rPr>
      <w:hidden/>
    </w:trPr>
    <w:tcPr>
      <w:tcBorders>
        <w:top w:val="single" w:sz="8" w:space="0" w:color="F19D64"/>
        <w:left w:val="single" w:sz="8" w:space="0" w:color="F19D64"/>
        <w:bottom w:val="single" w:sz="8" w:space="0" w:color="F19D64"/>
        <w:right w:val="single" w:sz="8" w:space="0" w:color="F19D64"/>
      </w:tcBorders>
    </w:tcPr>
    <w:tblStylePr w:type="firstRow">
      <w:pPr>
        <w:spacing w:before="0" w:beforeAutospacing="0" w:after="0" w:afterAutospacing="0" w:line="240" w:lineRule="auto"/>
      </w:pPr>
      <w:rPr>
        <w:b/>
        <w:bCs/>
      </w:rPr>
      <w:tblPr/>
      <w:trPr>
        <w:hidden/>
      </w:trPr>
      <w:tcPr>
        <w:tcBorders>
          <w:top w:val="single" w:sz="8" w:space="0" w:color="F19D64"/>
          <w:left w:val="single" w:sz="8" w:space="0" w:color="F19D64"/>
          <w:bottom w:val="single" w:sz="8" w:space="0" w:color="F19D64"/>
          <w:right w:val="single" w:sz="8" w:space="0" w:color="F19D64"/>
        </w:tcBorders>
        <w:shd w:val="clear" w:color="auto" w:fill="ED7D31"/>
      </w:tcPr>
    </w:tblStylePr>
    <w:tblStylePr w:type="lastRow">
      <w:pPr>
        <w:spacing w:before="0" w:beforeAutospacing="0" w:after="0" w:afterAutospacing="0" w:line="240" w:lineRule="auto"/>
      </w:pPr>
      <w:rPr>
        <w:b/>
        <w:bCs/>
      </w:rPr>
      <w:tblPr/>
      <w:trPr>
        <w:hidden/>
      </w:trPr>
      <w:tcPr>
        <w:tcBorders>
          <w:top w:val="double" w:sz="6" w:space="0" w:color="F19D64"/>
          <w:left w:val="single" w:sz="8" w:space="0" w:color="F19D64"/>
          <w:bottom w:val="single" w:sz="8" w:space="0" w:color="F19D64"/>
          <w:right w:val="single" w:sz="8" w:space="0" w:color="F19D64"/>
        </w:tcBorders>
      </w:tcPr>
    </w:tblStylePr>
    <w:tblStylePr w:type="firstCol">
      <w:rPr>
        <w:b/>
        <w:bCs/>
      </w:rPr>
    </w:tblStylePr>
    <w:tblStylePr w:type="lastCol">
      <w:rPr>
        <w:b/>
        <w:bCs/>
      </w:rPr>
    </w:tblStylePr>
    <w:tblStylePr w:type="band1Vert">
      <w:tblPr/>
      <w:trPr>
        <w:hidden/>
      </w:trPr>
      <w:tcPr>
        <w:shd w:val="clear" w:color="auto" w:fill="FADECB"/>
      </w:tcPr>
    </w:tblStylePr>
    <w:tblStylePr w:type="band1Horz">
      <w:tblPr/>
      <w:trPr>
        <w:hidden/>
      </w:trPr>
      <w:tcPr>
        <w:shd w:val="clear" w:color="auto" w:fill="FADECB"/>
      </w:tcPr>
    </w:tblStylePr>
  </w:style>
  <w:style w:type="table" w:customStyle="1" w:styleId="-130">
    <w:name w:val="彩色网格 - 着色 13"/>
    <w:basedOn w:val="affff2"/>
    <w:qFormat/>
    <w:rsid w:val="00AF754E"/>
    <w:pPr>
      <w:spacing w:after="160" w:line="259" w:lineRule="auto"/>
    </w:pPr>
    <w:rPr>
      <w:rFonts w:ascii="Trebuchet MS" w:eastAsia="宋体" w:hAnsi="Trebuchet MS" w:cs="Trebuchet MS"/>
      <w:i/>
      <w:color w:val="000000"/>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DBE5F1"/>
    </w:tcPr>
    <w:tblStylePr w:type="firstRow">
      <w:rPr>
        <w:b/>
        <w:bCs/>
      </w:rPr>
      <w:tblPr/>
      <w:trPr>
        <w:hidden/>
      </w:trPr>
      <w:tcPr>
        <w:shd w:val="clear" w:color="auto" w:fill="B8CCE4"/>
      </w:tcPr>
    </w:tblStylePr>
    <w:tblStylePr w:type="lastRow">
      <w:rPr>
        <w:b/>
        <w:bCs/>
        <w:color w:val="000000"/>
      </w:rPr>
      <w:tblPr/>
      <w:trPr>
        <w:hidden/>
      </w:trPr>
      <w:tcPr>
        <w:shd w:val="clear" w:color="auto" w:fill="B8CCE4"/>
      </w:tcPr>
    </w:tblStylePr>
    <w:tblStylePr w:type="firstCol">
      <w:rPr>
        <w:color w:val="FFFFFF"/>
      </w:rPr>
      <w:tblPr/>
      <w:trPr>
        <w:hidden/>
      </w:trPr>
      <w:tcPr>
        <w:shd w:val="clear" w:color="auto" w:fill="365F91"/>
      </w:tcPr>
    </w:tblStylePr>
    <w:tblStylePr w:type="lastCol">
      <w:rPr>
        <w:color w:val="FFFFFF"/>
      </w:rPr>
      <w:tblPr/>
      <w:trPr>
        <w:hidden/>
      </w:trPr>
      <w:tcPr>
        <w:shd w:val="clear" w:color="auto" w:fill="365F91"/>
      </w:tcPr>
    </w:tblStylePr>
    <w:tblStylePr w:type="band1Vert">
      <w:tblPr/>
      <w:trPr>
        <w:hidden/>
      </w:trPr>
      <w:tcPr>
        <w:shd w:val="clear" w:color="auto" w:fill="A7BFDE"/>
      </w:tcPr>
    </w:tblStylePr>
    <w:tblStylePr w:type="band1Horz">
      <w:tblPr/>
      <w:trPr>
        <w:hidden/>
      </w:trPr>
      <w:tcPr>
        <w:shd w:val="clear" w:color="auto" w:fill="A7BFDE"/>
      </w:tcPr>
    </w:tblStylePr>
  </w:style>
  <w:style w:type="table" w:customStyle="1" w:styleId="-530">
    <w:name w:val="浅色网格 - 着色 53"/>
    <w:basedOn w:val="affff2"/>
    <w:qFormat/>
    <w:rsid w:val="00AF754E"/>
    <w:pPr>
      <w:spacing w:after="160" w:line="259" w:lineRule="auto"/>
    </w:pPr>
    <w:rPr>
      <w:rFonts w:ascii="Calibri" w:eastAsia="宋体" w:hAnsi="Calibri" w:cs="宋体"/>
      <w:kern w:val="0"/>
      <w:sz w:val="24"/>
      <w:szCs w:val="24"/>
    </w:rPr>
    <w:tblPr>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cPr>
      <w:tcBorders>
        <w:top w:val="single" w:sz="8" w:space="0" w:color="4472C4"/>
        <w:left w:val="single" w:sz="8" w:space="0" w:color="4472C4"/>
        <w:bottom w:val="single" w:sz="8" w:space="0" w:color="4472C4"/>
        <w:right w:val="single" w:sz="8" w:space="0" w:color="4472C4"/>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4472C4"/>
          <w:left w:val="single" w:sz="8" w:space="0" w:color="4472C4"/>
          <w:bottom w:val="single" w:sz="18" w:space="0" w:color="4472C4"/>
          <w:right w:val="single" w:sz="8" w:space="0" w:color="4472C4"/>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4472C4"/>
          <w:left w:val="single" w:sz="8" w:space="0" w:color="4472C4"/>
          <w:bottom w:val="single" w:sz="8" w:space="0" w:color="4472C4"/>
          <w:right w:val="single" w:sz="8" w:space="0" w:color="4472C4"/>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4472C4"/>
          <w:left w:val="single" w:sz="8" w:space="0" w:color="4472C4"/>
          <w:bottom w:val="single" w:sz="8" w:space="0" w:color="4472C4"/>
          <w:right w:val="single" w:sz="8" w:space="0" w:color="4472C4"/>
        </w:tcBorders>
      </w:tcPr>
    </w:tblStylePr>
    <w:tblStylePr w:type="band1Vert">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tcBorders>
      </w:tcPr>
    </w:tblStylePr>
  </w:style>
  <w:style w:type="table" w:customStyle="1" w:styleId="1-53">
    <w:name w:val="中等深浅底纹 1 - 着色 53"/>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EDEDED"/>
    </w:tcPr>
    <w:tblStylePr w:type="firstRow">
      <w:rPr>
        <w:b/>
        <w:bCs/>
        <w:color w:val="FFFFFF"/>
      </w:rPr>
      <w:tblPr/>
      <w:trPr>
        <w:hidden/>
      </w:trPr>
      <w:tcPr>
        <w:shd w:val="clear" w:color="auto" w:fill="DBDBDB"/>
      </w:tcPr>
    </w:tblStylePr>
    <w:tblStylePr w:type="lastRow">
      <w:rPr>
        <w:b/>
        <w:bCs/>
      </w:rPr>
      <w:tblPr/>
      <w:trPr>
        <w:hidden/>
      </w:trPr>
      <w:tcPr>
        <w:shd w:val="clear" w:color="auto" w:fill="DBDBDB"/>
      </w:tcPr>
    </w:tblStylePr>
    <w:tblStylePr w:type="firstCol">
      <w:rPr>
        <w:b/>
        <w:bCs/>
      </w:rPr>
      <w:tblPr/>
      <w:trPr>
        <w:hidden/>
      </w:trPr>
      <w:tcPr>
        <w:shd w:val="clear" w:color="auto" w:fill="7B7B7B"/>
      </w:tcPr>
    </w:tblStylePr>
    <w:tblStylePr w:type="lastCol">
      <w:rPr>
        <w:b/>
        <w:bCs/>
      </w:rPr>
      <w:tblPr/>
      <w:trPr>
        <w:hidden/>
      </w:trPr>
      <w:tcPr>
        <w:shd w:val="clear" w:color="auto" w:fill="7B7B7B"/>
      </w:tcPr>
    </w:tblStylePr>
    <w:tblStylePr w:type="band1Vert">
      <w:tblPr/>
      <w:trPr>
        <w:hidden/>
      </w:trPr>
      <w:tcPr>
        <w:shd w:val="clear" w:color="auto" w:fill="D2D2D2"/>
      </w:tcPr>
    </w:tblStylePr>
    <w:tblStylePr w:type="band1Horz">
      <w:tblPr/>
      <w:trPr>
        <w:hidden/>
      </w:trPr>
      <w:tcPr>
        <w:shd w:val="clear" w:color="auto" w:fill="D2D2D2"/>
      </w:tcPr>
    </w:tblStylePr>
  </w:style>
  <w:style w:type="table" w:customStyle="1" w:styleId="1-23">
    <w:name w:val="中等深浅网格 1 - 着色 23"/>
    <w:basedOn w:val="affff2"/>
    <w:qFormat/>
    <w:rsid w:val="00AF754E"/>
    <w:pPr>
      <w:spacing w:after="160" w:line="259" w:lineRule="auto"/>
    </w:pPr>
    <w:rPr>
      <w:rFonts w:ascii="Calibri" w:eastAsia="宋体" w:hAnsi="Calibri" w:cs="Times New Roman"/>
      <w:color w:val="000000"/>
      <w:kern w:val="0"/>
      <w:sz w:val="20"/>
      <w:szCs w:val="20"/>
    </w:rPr>
    <w:tblPr>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rPr>
      <w:hidden/>
    </w:trPr>
    <w:tcPr>
      <w:tcBorders>
        <w:top w:val="single" w:sz="8" w:space="0" w:color="CF7B79"/>
        <w:left w:val="single" w:sz="8" w:space="0" w:color="CF7B79"/>
        <w:bottom w:val="single" w:sz="8" w:space="0" w:color="CF7B79"/>
        <w:right w:val="single" w:sz="8" w:space="0" w:color="CF7B79"/>
      </w:tcBorders>
      <w:shd w:val="clear" w:color="auto" w:fill="EDF2F8"/>
    </w:tcPr>
    <w:tblStylePr w:type="firstRow">
      <w:rPr>
        <w:b/>
        <w:bCs/>
        <w:color w:val="FFFFFF"/>
      </w:rPr>
      <w:tblPr/>
      <w:trPr>
        <w:hidden/>
      </w:trPr>
      <w:tcPr>
        <w:tcBorders>
          <w:bottom w:val="single" w:sz="12" w:space="0" w:color="FFFFFF"/>
        </w:tcBorders>
        <w:shd w:val="clear" w:color="auto" w:fill="9E3A38"/>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33">
    <w:name w:val="浅色网格 - 着色 33"/>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A5A5A5"/>
          <w:left w:val="single" w:sz="8" w:space="0" w:color="A5A5A5"/>
          <w:bottom w:val="single" w:sz="8" w:space="0" w:color="A5A5A5"/>
          <w:right w:val="single" w:sz="8" w:space="0" w:color="A5A5A5"/>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style>
  <w:style w:type="table" w:customStyle="1" w:styleId="-131">
    <w:name w:val="彩色列表 - 着色 13"/>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EF5FB"/>
    </w:tcPr>
    <w:tblStylePr w:type="firstRow">
      <w:rPr>
        <w:b/>
        <w:bCs/>
        <w:color w:val="FFFFFF"/>
      </w:rPr>
      <w:tblPr/>
      <w:trPr>
        <w:hidden/>
      </w:trPr>
      <w:tcPr>
        <w:tcBorders>
          <w:bottom w:val="single" w:sz="12" w:space="0" w:color="FFFFFF"/>
        </w:tcBorders>
        <w:shd w:val="clear" w:color="auto" w:fill="D25F12"/>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6E6F4"/>
      </w:tcPr>
    </w:tblStylePr>
    <w:tblStylePr w:type="band1Horz">
      <w:tblPr/>
      <w:trPr>
        <w:hidden/>
      </w:trPr>
      <w:tcPr>
        <w:shd w:val="clear" w:color="auto" w:fill="DEEAF6"/>
      </w:tcPr>
    </w:tblStylePr>
  </w:style>
  <w:style w:type="table" w:customStyle="1" w:styleId="-531">
    <w:name w:val="浅色列表 - 着色 53"/>
    <w:basedOn w:val="affff2"/>
    <w:qFormat/>
    <w:rsid w:val="00AF754E"/>
    <w:pPr>
      <w:spacing w:after="160" w:line="259" w:lineRule="auto"/>
    </w:pPr>
    <w:rPr>
      <w:rFonts w:ascii="Times New Roman" w:eastAsia="宋体" w:hAnsi="Times New Roman" w:cs="Times New Roman"/>
      <w:kern w:val="0"/>
      <w:sz w:val="20"/>
      <w:szCs w:val="24"/>
    </w:rPr>
    <w:tblPr>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rPr>
      <w:hidden/>
    </w:trPr>
    <w:tcPr>
      <w:tcBorders>
        <w:top w:val="single" w:sz="24" w:space="0" w:color="FFC000"/>
        <w:left w:val="single" w:sz="4" w:space="0" w:color="A5A5A5"/>
        <w:bottom w:val="single" w:sz="4" w:space="0" w:color="A5A5A5"/>
        <w:right w:val="single" w:sz="4" w:space="0" w:color="A5A5A5"/>
      </w:tcBorders>
      <w:shd w:val="clear" w:color="auto" w:fill="F6F6F6"/>
    </w:tcPr>
    <w:tblStylePr w:type="firstRow">
      <w:rPr>
        <w:b/>
        <w:bCs/>
        <w:color w:val="FFFFFF"/>
      </w:rPr>
      <w:tblPr/>
      <w:trPr>
        <w:hidden/>
      </w:trPr>
      <w:tcPr>
        <w:tcBorders>
          <w:top w:val="nil"/>
          <w:left w:val="nil"/>
          <w:bottom w:val="single" w:sz="24" w:space="0" w:color="FFC000"/>
          <w:right w:val="nil"/>
        </w:tcBorders>
        <w:shd w:val="clear" w:color="auto" w:fill="FFFFFF"/>
      </w:tcPr>
    </w:tblStylePr>
    <w:tblStylePr w:type="lastRow">
      <w:rPr>
        <w:b/>
        <w:bCs/>
      </w:rPr>
      <w:tblPr/>
      <w:trPr>
        <w:hidden/>
      </w:trPr>
      <w:tcPr>
        <w:tcBorders>
          <w:top w:val="single" w:sz="6" w:space="0" w:color="FFFFFF"/>
        </w:tcBorders>
        <w:shd w:val="clear" w:color="auto" w:fill="636363"/>
      </w:tcPr>
    </w:tblStylePr>
    <w:tblStylePr w:type="firstCol">
      <w:rPr>
        <w:b/>
        <w:bCs/>
      </w:rPr>
      <w:tblPr/>
      <w:trPr>
        <w:hidden/>
      </w:trPr>
      <w:tcPr>
        <w:tcBorders>
          <w:top w:val="nil"/>
          <w:left w:val="nil"/>
          <w:bottom w:val="nil"/>
          <w:right w:val="nil"/>
        </w:tcBorders>
        <w:shd w:val="clear" w:color="auto" w:fill="636363"/>
      </w:tcPr>
    </w:tblStylePr>
    <w:tblStylePr w:type="lastCol">
      <w:rPr>
        <w:b/>
        <w:bCs/>
      </w:rPr>
      <w:tblPr/>
      <w:trPr>
        <w:hidden/>
      </w:trPr>
      <w:tcPr>
        <w:tcBorders>
          <w:top w:val="nil"/>
          <w:left w:val="nil"/>
          <w:bottom w:val="nil"/>
          <w:right w:val="nil"/>
        </w:tcBorders>
        <w:shd w:val="clear" w:color="auto" w:fill="636363"/>
      </w:tcPr>
    </w:tblStylePr>
    <w:tblStylePr w:type="band1Vert">
      <w:tblPr/>
      <w:trPr>
        <w:hidden/>
      </w:trPr>
      <w:tcPr>
        <w:shd w:val="clear" w:color="auto" w:fill="DBDBDB"/>
      </w:tcPr>
    </w:tblStylePr>
    <w:tblStylePr w:type="band1Horz">
      <w:tblPr/>
      <w:trPr>
        <w:hidden/>
      </w:trPr>
      <w:tcPr>
        <w:shd w:val="clear" w:color="auto" w:fill="D2D2D2"/>
      </w:tcPr>
    </w:tblStylePr>
  </w:style>
  <w:style w:type="table" w:customStyle="1" w:styleId="-532">
    <w:name w:val="彩色底纹 - 着色 53"/>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cPr>
      <w:tcBorders>
        <w:top w:val="single" w:sz="8" w:space="0" w:color="4BACC6"/>
        <w:left w:val="single" w:sz="8" w:space="0" w:color="4BACC6"/>
        <w:bottom w:val="single" w:sz="8" w:space="0" w:color="4BACC6"/>
        <w:right w:val="single" w:sz="8" w:space="0" w:color="4BACC6"/>
      </w:tcBorders>
    </w:tcPr>
    <w:tblStylePr w:type="firstRow">
      <w:pPr>
        <w:spacing w:before="0" w:beforeAutospacing="0" w:after="0" w:afterAutospacing="0" w:line="240" w:lineRule="auto"/>
      </w:pPr>
      <w:rPr>
        <w:rFonts w:ascii="Shruti" w:eastAsia="宋体" w:hAnsi="Shruti" w:cs="Times New Roman" w:hint="default"/>
        <w:b/>
        <w:bCs/>
      </w:rPr>
      <w:tblPr/>
      <w:trPr>
        <w:hidden/>
      </w:trPr>
      <w:tcPr>
        <w:tcBorders>
          <w:top w:val="single" w:sz="8" w:space="0" w:color="4BACC6"/>
          <w:left w:val="single" w:sz="8" w:space="0" w:color="4BACC6"/>
          <w:bottom w:val="single" w:sz="18" w:space="0" w:color="4BACC6"/>
          <w:right w:val="single" w:sz="8" w:space="0" w:color="4BACC6"/>
        </w:tcBorders>
      </w:tcPr>
    </w:tblStylePr>
    <w:tblStylePr w:type="lastRow">
      <w:pPr>
        <w:spacing w:before="0" w:beforeAutospacing="0" w:after="0" w:afterAutospacing="0" w:line="240" w:lineRule="auto"/>
      </w:pPr>
      <w:rPr>
        <w:rFonts w:ascii="Shruti" w:eastAsia="宋体" w:hAnsi="Shruti" w:cs="Times New Roman" w:hint="default"/>
        <w:b/>
        <w:bCs/>
      </w:rPr>
      <w:tblPr/>
      <w:trPr>
        <w:hidden/>
      </w:trPr>
      <w:tcPr>
        <w:tcBorders>
          <w:top w:val="double" w:sz="6" w:space="0" w:color="4BACC6"/>
          <w:left w:val="single" w:sz="8" w:space="0" w:color="4BACC6"/>
          <w:bottom w:val="single" w:sz="8" w:space="0" w:color="4BACC6"/>
          <w:right w:val="single" w:sz="8" w:space="0" w:color="4BACC6"/>
        </w:tcBorders>
      </w:tcPr>
    </w:tblStylePr>
    <w:tblStylePr w:type="firstCol">
      <w:rPr>
        <w:rFonts w:ascii="Shruti" w:eastAsia="宋体" w:hAnsi="Shruti" w:cs="Times New Roman" w:hint="default"/>
        <w:b/>
        <w:bCs/>
      </w:rPr>
    </w:tblStylePr>
    <w:tblStylePr w:type="lastCol">
      <w:rPr>
        <w:rFonts w:ascii="Shruti" w:eastAsia="宋体" w:hAnsi="Shruti" w:cs="Times New Roman" w:hint="default"/>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tcBorders>
      </w:tcPr>
    </w:tblStylePr>
    <w:tblStylePr w:type="neCell">
      <w:rPr>
        <w:color w:val="000000"/>
      </w:rPr>
    </w:tblStylePr>
    <w:tblStylePr w:type="nwCell">
      <w:rPr>
        <w:color w:val="000000"/>
      </w:rPr>
    </w:tblStylePr>
  </w:style>
  <w:style w:type="table" w:customStyle="1" w:styleId="-533">
    <w:name w:val="深色列表 - 着色 53"/>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DF2F8"/>
    </w:tcPr>
    <w:tblStylePr w:type="firstRow">
      <w:rPr>
        <w:b/>
        <w:bCs/>
      </w:rPr>
      <w:tblPr/>
      <w:trPr>
        <w:hidden/>
      </w:trPr>
      <w:tcPr>
        <w:tcBorders>
          <w:bottom w:val="single" w:sz="12" w:space="0" w:color="FFFFFF"/>
        </w:tcBorders>
        <w:shd w:val="clear" w:color="auto" w:fill="9E3A38"/>
      </w:tcPr>
    </w:tblStylePr>
    <w:tblStylePr w:type="lastRow">
      <w:tblPr/>
      <w:trPr>
        <w:hidden/>
      </w:trPr>
      <w:tcPr>
        <w:tcBorders>
          <w:top w:val="single" w:sz="12" w:space="0" w:color="000000"/>
        </w:tcBorders>
        <w:shd w:val="clear" w:color="auto" w:fill="FFFFFF"/>
      </w:tcPr>
    </w:tblStylePr>
    <w:tblStylePr w:type="firstCol">
      <w:tblPr/>
      <w:trPr>
        <w:hidden/>
      </w:trPr>
      <w:tcPr>
        <w:tcBorders>
          <w:top w:val="nil"/>
          <w:left w:val="nil"/>
          <w:bottom w:val="nil"/>
          <w:right w:val="single" w:sz="18" w:space="0" w:color="FFFFFF"/>
        </w:tcBorders>
        <w:shd w:val="clear" w:color="auto" w:fill="31849B"/>
      </w:tcPr>
    </w:tblStylePr>
    <w:tblStylePr w:type="lastCol">
      <w:tblPr/>
      <w:trPr>
        <w:hidden/>
      </w:trPr>
      <w:tcPr>
        <w:tcBorders>
          <w:top w:val="nil"/>
          <w:left w:val="nil"/>
          <w:bottom w:val="single" w:sz="18" w:space="0" w:color="FFFFFF"/>
          <w:right w:val="nil"/>
        </w:tcBorders>
        <w:shd w:val="clear" w:color="auto" w:fill="31849B"/>
      </w:tc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231">
    <w:name w:val="浅色底纹 - 着色 23"/>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C0504D"/>
        <w:bottom w:val="single" w:sz="8" w:space="0" w:color="C0504D"/>
      </w:tblBorders>
      <w:tblCellMar>
        <w:top w:w="0" w:type="dxa"/>
        <w:left w:w="108" w:type="dxa"/>
        <w:bottom w:w="0" w:type="dxa"/>
        <w:right w:w="108" w:type="dxa"/>
      </w:tblCellMar>
    </w:tblPr>
    <w:trPr>
      <w:hidden/>
    </w:trPr>
    <w:tcPr>
      <w:tcBorders>
        <w:top w:val="single" w:sz="8" w:space="0" w:color="C0504D"/>
        <w:left w:val="nil"/>
        <w:bottom w:val="single" w:sz="8" w:space="0" w:color="C0504D"/>
        <w:right w:val="nil"/>
      </w:tcBorders>
    </w:tcPr>
    <w:tblStylePr w:type="fir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la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firstCol">
      <w:rPr>
        <w:b/>
        <w:bCs/>
      </w:rPr>
    </w:tblStylePr>
    <w:tblStylePr w:type="lastCol">
      <w:rPr>
        <w:b/>
        <w:bCs/>
      </w:rPr>
    </w:tblStylePr>
    <w:tblStylePr w:type="band1Vert">
      <w:tblPr/>
      <w:trPr>
        <w:hidden/>
      </w:trPr>
      <w:tcPr>
        <w:tcBorders>
          <w:left w:val="nil"/>
          <w:right w:val="nil"/>
        </w:tcBorders>
        <w:shd w:val="clear" w:color="auto" w:fill="EFD3D2"/>
      </w:tcPr>
    </w:tblStylePr>
    <w:tblStylePr w:type="band1Horz">
      <w:tblPr/>
      <w:trPr>
        <w:hidden/>
      </w:trPr>
      <w:tcPr>
        <w:tcBorders>
          <w:left w:val="nil"/>
          <w:right w:val="nil"/>
        </w:tcBorders>
        <w:shd w:val="clear" w:color="auto" w:fill="EFD3D2"/>
      </w:tcPr>
    </w:tblStylePr>
  </w:style>
  <w:style w:type="paragraph" w:customStyle="1" w:styleId="141">
    <w:name w:val="列出段落14"/>
    <w:basedOn w:val="affff"/>
    <w:qFormat/>
    <w:rsid w:val="00AF754E"/>
    <w:pPr>
      <w:widowControl/>
      <w:spacing w:after="160"/>
      <w:ind w:left="313" w:hanging="420"/>
      <w:jc w:val="left"/>
    </w:pPr>
    <w:rPr>
      <w:rFonts w:ascii="宋体" w:eastAsia="宋体" w:hAnsi="宋体" w:cs="Times New Roman"/>
      <w:color w:val="000000"/>
      <w:kern w:val="0"/>
      <w:szCs w:val="21"/>
    </w:rPr>
  </w:style>
  <w:style w:type="paragraph" w:customStyle="1" w:styleId="2ffff2">
    <w:name w:val="修订2"/>
    <w:hidden/>
    <w:qFormat/>
    <w:rsid w:val="00AF754E"/>
    <w:pPr>
      <w:spacing w:after="160" w:line="259" w:lineRule="auto"/>
    </w:pPr>
    <w:rPr>
      <w:rFonts w:ascii="Times New Roman" w:eastAsia="宋体" w:hAnsi="Times New Roman" w:cs="Times New Roman"/>
      <w:szCs w:val="24"/>
    </w:rPr>
  </w:style>
  <w:style w:type="paragraph" w:customStyle="1" w:styleId="z-20">
    <w:name w:val="z-窗体顶端2"/>
    <w:basedOn w:val="affff"/>
    <w:next w:val="affff"/>
    <w:hidden/>
    <w:qFormat/>
    <w:rsid w:val="00AF754E"/>
    <w:pPr>
      <w:widowControl/>
      <w:pBdr>
        <w:bottom w:val="single" w:sz="6" w:space="1" w:color="auto"/>
      </w:pBdr>
      <w:spacing w:after="160"/>
      <w:jc w:val="center"/>
    </w:pPr>
    <w:rPr>
      <w:rFonts w:ascii="Arial" w:eastAsia="PMingLiU" w:hAnsi="Arial" w:cs="Times New Roman"/>
      <w:vanish/>
      <w:kern w:val="0"/>
      <w:sz w:val="16"/>
      <w:szCs w:val="16"/>
      <w:lang w:eastAsia="zh-TW"/>
    </w:rPr>
  </w:style>
  <w:style w:type="character" w:customStyle="1" w:styleId="z-Char3">
    <w:name w:val="z-窗体顶端 Char3"/>
    <w:uiPriority w:val="99"/>
    <w:semiHidden/>
    <w:rsid w:val="00AF754E"/>
    <w:rPr>
      <w:rFonts w:ascii="Arial" w:hAnsi="Arial" w:cs="Arial"/>
      <w:vanish/>
      <w:kern w:val="2"/>
      <w:sz w:val="16"/>
      <w:szCs w:val="16"/>
    </w:rPr>
  </w:style>
  <w:style w:type="character" w:customStyle="1" w:styleId="2ffff3">
    <w:name w:val="不明显强调2"/>
    <w:uiPriority w:val="19"/>
    <w:rsid w:val="00AF754E"/>
    <w:rPr>
      <w:i/>
      <w:iCs/>
      <w:color w:val="808080"/>
    </w:rPr>
  </w:style>
  <w:style w:type="character" w:customStyle="1" w:styleId="2ffff4">
    <w:name w:val="明显强调2"/>
    <w:uiPriority w:val="21"/>
    <w:rsid w:val="00AF754E"/>
    <w:rPr>
      <w:b/>
      <w:bCs/>
      <w:i/>
      <w:iCs/>
      <w:color w:val="4F81BD"/>
    </w:rPr>
  </w:style>
  <w:style w:type="paragraph" w:customStyle="1" w:styleId="2ffff5">
    <w:name w:val="引用2"/>
    <w:basedOn w:val="affff"/>
    <w:next w:val="affff"/>
    <w:uiPriority w:val="29"/>
    <w:rsid w:val="00AF754E"/>
    <w:pPr>
      <w:spacing w:after="160"/>
    </w:pPr>
    <w:rPr>
      <w:rFonts w:ascii="Calibri" w:eastAsia="宋体" w:hAnsi="Calibri" w:cs="Times New Roman"/>
      <w:i/>
      <w:iCs/>
      <w:color w:val="000000"/>
      <w:sz w:val="24"/>
    </w:rPr>
  </w:style>
  <w:style w:type="character" w:customStyle="1" w:styleId="Char48">
    <w:name w:val="引用 Char4"/>
    <w:uiPriority w:val="99"/>
    <w:rsid w:val="00AF754E"/>
    <w:rPr>
      <w:rFonts w:ascii="Times New Roman" w:hAnsi="Times New Roman" w:cs="Times New Roman"/>
      <w:i/>
      <w:iCs/>
      <w:color w:val="404040"/>
      <w:kern w:val="2"/>
      <w:sz w:val="21"/>
      <w:szCs w:val="22"/>
    </w:rPr>
  </w:style>
  <w:style w:type="character" w:customStyle="1" w:styleId="2ffff6">
    <w:name w:val="明显参考2"/>
    <w:uiPriority w:val="32"/>
    <w:rsid w:val="00AF754E"/>
    <w:rPr>
      <w:b/>
      <w:bCs/>
      <w:smallCaps/>
      <w:color w:val="C0504D"/>
      <w:spacing w:val="5"/>
      <w:u w:val="single"/>
    </w:rPr>
  </w:style>
  <w:style w:type="paragraph" w:customStyle="1" w:styleId="TOC4">
    <w:name w:val="TOC 标题4"/>
    <w:basedOn w:val="17"/>
    <w:next w:val="affff"/>
    <w:uiPriority w:val="39"/>
    <w:unhideWhenUsed/>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paragraph" w:customStyle="1" w:styleId="2ffff7">
    <w:name w:val="明显引用2"/>
    <w:basedOn w:val="affff"/>
    <w:next w:val="affff"/>
    <w:uiPriority w:val="30"/>
    <w:rsid w:val="00AF754E"/>
    <w:pPr>
      <w:pBdr>
        <w:bottom w:val="single" w:sz="4" w:space="4" w:color="4F81BD"/>
      </w:pBdr>
      <w:spacing w:before="200" w:after="280"/>
      <w:ind w:left="936" w:right="936"/>
    </w:pPr>
    <w:rPr>
      <w:rFonts w:ascii="Trebuchet MS" w:eastAsia="宋体" w:hAnsi="Trebuchet MS" w:cs="Times New Roman"/>
      <w:b/>
      <w:bCs/>
      <w:i/>
      <w:iCs/>
      <w:color w:val="4F81BD"/>
      <w:kern w:val="0"/>
      <w:sz w:val="24"/>
      <w:szCs w:val="21"/>
      <w:lang w:eastAsia="en-US"/>
    </w:rPr>
  </w:style>
  <w:style w:type="character" w:customStyle="1" w:styleId="Char49">
    <w:name w:val="明显引用 Char4"/>
    <w:uiPriority w:val="99"/>
    <w:rsid w:val="00AF754E"/>
    <w:rPr>
      <w:rFonts w:ascii="Times New Roman" w:hAnsi="Times New Roman" w:cs="Times New Roman"/>
      <w:i/>
      <w:iCs/>
      <w:color w:val="4F81BD"/>
      <w:kern w:val="2"/>
      <w:sz w:val="21"/>
      <w:szCs w:val="22"/>
    </w:rPr>
  </w:style>
  <w:style w:type="character" w:customStyle="1" w:styleId="2ffff8">
    <w:name w:val="书籍标题2"/>
    <w:uiPriority w:val="33"/>
    <w:rsid w:val="00AF754E"/>
    <w:rPr>
      <w:b/>
      <w:bCs/>
      <w:smallCaps/>
      <w:spacing w:val="5"/>
    </w:rPr>
  </w:style>
  <w:style w:type="paragraph" w:customStyle="1" w:styleId="z-21">
    <w:name w:val="z-窗体底端2"/>
    <w:basedOn w:val="affff"/>
    <w:next w:val="affff"/>
    <w:hidden/>
    <w:qFormat/>
    <w:rsid w:val="00AF754E"/>
    <w:pPr>
      <w:widowControl/>
      <w:pBdr>
        <w:top w:val="single" w:sz="6" w:space="1" w:color="auto"/>
      </w:pBdr>
      <w:snapToGrid w:val="0"/>
      <w:spacing w:after="120" w:line="300" w:lineRule="auto"/>
      <w:jc w:val="center"/>
    </w:pPr>
    <w:rPr>
      <w:rFonts w:ascii="Arial" w:eastAsia="宋体" w:hAnsi="Arial" w:cs="Times New Roman"/>
      <w:vanish/>
      <w:kern w:val="0"/>
      <w:sz w:val="16"/>
      <w:szCs w:val="16"/>
      <w:lang w:eastAsia="en-US"/>
    </w:rPr>
  </w:style>
  <w:style w:type="character" w:customStyle="1" w:styleId="z-Char30">
    <w:name w:val="z-窗体底端 Char3"/>
    <w:uiPriority w:val="99"/>
    <w:semiHidden/>
    <w:rsid w:val="00AF754E"/>
    <w:rPr>
      <w:rFonts w:ascii="Arial" w:hAnsi="Arial" w:cs="Arial"/>
      <w:vanish/>
      <w:kern w:val="2"/>
      <w:sz w:val="16"/>
      <w:szCs w:val="16"/>
    </w:rPr>
  </w:style>
  <w:style w:type="character" w:customStyle="1" w:styleId="2ffff9">
    <w:name w:val="不明显参考2"/>
    <w:uiPriority w:val="31"/>
    <w:rsid w:val="00AF754E"/>
    <w:rPr>
      <w:smallCaps/>
      <w:color w:val="C0504D"/>
      <w:u w:val="single"/>
    </w:rPr>
  </w:style>
  <w:style w:type="paragraph" w:customStyle="1" w:styleId="XM">
    <w:name w:val="XM正文缩进"/>
    <w:basedOn w:val="affff0"/>
    <w:rsid w:val="00AF754E"/>
    <w:pPr>
      <w:widowControl/>
      <w:spacing w:after="160" w:line="360" w:lineRule="auto"/>
      <w:ind w:firstLine="200"/>
    </w:pPr>
    <w:rPr>
      <w:rFonts w:ascii="Calibri" w:eastAsia="宋体" w:hAnsi="Calibri" w:cs="Times New Roman"/>
      <w:szCs w:val="20"/>
    </w:rPr>
  </w:style>
  <w:style w:type="paragraph" w:customStyle="1" w:styleId="afffffffffffffffffffffffd">
    <w:name w:val="标书图片"/>
    <w:basedOn w:val="affff"/>
    <w:rsid w:val="00AF754E"/>
    <w:pPr>
      <w:framePr w:wrap="notBeside" w:vAnchor="text" w:hAnchor="text" w:xAlign="center" w:y="1"/>
      <w:widowControl/>
      <w:pBdr>
        <w:top w:val="single" w:sz="2" w:space="1" w:color="auto"/>
        <w:left w:val="single" w:sz="2" w:space="4" w:color="auto"/>
        <w:bottom w:val="single" w:sz="2" w:space="1" w:color="auto"/>
        <w:right w:val="single" w:sz="2" w:space="4" w:color="auto"/>
      </w:pBdr>
      <w:spacing w:after="160" w:line="360" w:lineRule="auto"/>
      <w:ind w:firstLine="414"/>
      <w:jc w:val="center"/>
    </w:pPr>
    <w:rPr>
      <w:rFonts w:ascii="宋体" w:eastAsia="宋体" w:hAnsi="宋体" w:cs="宋体"/>
      <w:sz w:val="24"/>
      <w:szCs w:val="24"/>
    </w:rPr>
  </w:style>
  <w:style w:type="paragraph" w:customStyle="1" w:styleId="XM0">
    <w:name w:val="XM图"/>
    <w:basedOn w:val="affff"/>
    <w:rsid w:val="00AF754E"/>
    <w:pPr>
      <w:widowControl/>
      <w:spacing w:after="160" w:line="360" w:lineRule="auto"/>
      <w:ind w:firstLine="414"/>
      <w:jc w:val="center"/>
    </w:pPr>
    <w:rPr>
      <w:rFonts w:ascii="Calibri" w:eastAsia="宋体" w:hAnsi="Calibri" w:cs="Times New Roman"/>
      <w:szCs w:val="20"/>
    </w:rPr>
  </w:style>
  <w:style w:type="character" w:customStyle="1" w:styleId="Char4a">
    <w:name w:val="正文首行缩进 Char4"/>
    <w:uiPriority w:val="99"/>
    <w:rsid w:val="00AF754E"/>
    <w:rPr>
      <w:rFonts w:ascii="Trebuchet MS" w:hAnsi="Trebuchet MS"/>
      <w:sz w:val="21"/>
      <w:szCs w:val="21"/>
      <w:lang w:val="x-none" w:eastAsia="en-US"/>
    </w:rPr>
  </w:style>
  <w:style w:type="character" w:customStyle="1" w:styleId="Char66">
    <w:name w:val="批注文字 Char6"/>
    <w:uiPriority w:val="99"/>
    <w:rsid w:val="00AF754E"/>
    <w:rPr>
      <w:rFonts w:ascii="Times New Roman" w:eastAsia="宋体" w:hAnsi="Times New Roman" w:cs="Times New Roman"/>
      <w:kern w:val="2"/>
      <w:sz w:val="20"/>
      <w:szCs w:val="20"/>
    </w:rPr>
  </w:style>
  <w:style w:type="character" w:customStyle="1" w:styleId="z-Char4">
    <w:name w:val="z-窗体顶端 Char4"/>
    <w:rsid w:val="00AF754E"/>
    <w:rPr>
      <w:rFonts w:ascii="Arial" w:eastAsia="PMingLiU" w:hAnsi="Arial" w:cs="Times New Roman"/>
      <w:vanish/>
      <w:sz w:val="16"/>
      <w:szCs w:val="16"/>
      <w:lang w:eastAsia="zh-TW"/>
    </w:rPr>
  </w:style>
  <w:style w:type="character" w:customStyle="1" w:styleId="z-Char40">
    <w:name w:val="z-窗体底端 Char4"/>
    <w:rsid w:val="00AF754E"/>
    <w:rPr>
      <w:rFonts w:ascii="Arial" w:hAnsi="Arial" w:cs="Times New Roman"/>
      <w:vanish/>
      <w:sz w:val="16"/>
      <w:szCs w:val="16"/>
      <w:lang w:eastAsia="en-US"/>
    </w:rPr>
  </w:style>
  <w:style w:type="character" w:customStyle="1" w:styleId="Char2f9">
    <w:name w:val="题注 Char2"/>
    <w:aliases w:val="题注 Char Char2,题注(表) Char2,Caption Char Char Char Char1,题注1 Char Char1,信息主题 Char1,题注 Char Char Char1,题注 Char1 Char Char1,表题题注 Char1,Caption Char1 Char Char1,Fig &amp; Table Title Char1,题注 Char1 Char1,表题题注 Char Char1"/>
    <w:rsid w:val="00AF754E"/>
    <w:rPr>
      <w:rFonts w:ascii="Times New Roman" w:eastAsia="宋体" w:hAnsi="Times New Roman" w:cs="Times New Roman"/>
      <w:b/>
      <w:sz w:val="18"/>
      <w:szCs w:val="20"/>
    </w:rPr>
  </w:style>
  <w:style w:type="character" w:customStyle="1" w:styleId="2ffffa">
    <w:name w:val="@他2"/>
    <w:uiPriority w:val="99"/>
    <w:unhideWhenUsed/>
    <w:rsid w:val="00AF754E"/>
    <w:rPr>
      <w:color w:val="2B579A"/>
      <w:shd w:val="clear" w:color="auto" w:fill="E6E6E6"/>
    </w:rPr>
  </w:style>
  <w:style w:type="paragraph" w:customStyle="1" w:styleId="afffffffffffffffffffffffe">
    <w:name w:val="！！！！！！！！！！标书正文"/>
    <w:basedOn w:val="affff"/>
    <w:qFormat/>
    <w:rsid w:val="00AF754E"/>
    <w:pPr>
      <w:widowControl/>
      <w:adjustRightInd w:val="0"/>
      <w:snapToGrid w:val="0"/>
      <w:spacing w:line="360" w:lineRule="auto"/>
      <w:ind w:firstLineChars="200" w:firstLine="200"/>
      <w:jc w:val="left"/>
    </w:pPr>
    <w:rPr>
      <w:rFonts w:ascii="Calibri" w:eastAsia="宋体" w:hAnsi="Calibri" w:cs="Times New Roman"/>
      <w:szCs w:val="21"/>
    </w:rPr>
  </w:style>
  <w:style w:type="character" w:customStyle="1" w:styleId="z-Char5">
    <w:name w:val="z-窗体顶端 Char5"/>
    <w:uiPriority w:val="99"/>
    <w:semiHidden/>
    <w:rsid w:val="00AF754E"/>
    <w:rPr>
      <w:rFonts w:ascii="Arial" w:hAnsi="Arial" w:cs="Arial"/>
      <w:vanish/>
      <w:kern w:val="2"/>
      <w:sz w:val="16"/>
      <w:szCs w:val="16"/>
    </w:rPr>
  </w:style>
  <w:style w:type="character" w:customStyle="1" w:styleId="z-22">
    <w:name w:val="z-窗体顶端 字符2"/>
    <w:rsid w:val="00AF754E"/>
    <w:rPr>
      <w:rFonts w:ascii="Arial" w:eastAsia="宋体" w:hAnsi="Arial" w:cs="Arial"/>
      <w:vanish/>
      <w:kern w:val="2"/>
      <w:sz w:val="16"/>
      <w:szCs w:val="16"/>
    </w:rPr>
  </w:style>
  <w:style w:type="character" w:customStyle="1" w:styleId="Char56">
    <w:name w:val="引用 Char5"/>
    <w:uiPriority w:val="29"/>
    <w:rsid w:val="00AF754E"/>
    <w:rPr>
      <w:rFonts w:eastAsia="宋体" w:cs="Times New Roman"/>
      <w:i/>
      <w:iCs/>
      <w:color w:val="000000"/>
      <w:kern w:val="2"/>
      <w:sz w:val="24"/>
      <w:szCs w:val="21"/>
    </w:rPr>
  </w:style>
  <w:style w:type="character" w:customStyle="1" w:styleId="Char57">
    <w:name w:val="明显引用 Char5"/>
    <w:uiPriority w:val="30"/>
    <w:rsid w:val="00AF754E"/>
    <w:rPr>
      <w:rFonts w:ascii="Trebuchet MS" w:eastAsia="宋体" w:hAnsi="Trebuchet MS" w:cs="Times New Roman"/>
      <w:b/>
      <w:bCs/>
      <w:i/>
      <w:iCs/>
      <w:color w:val="4F81BD"/>
      <w:sz w:val="24"/>
      <w:szCs w:val="21"/>
      <w:lang w:eastAsia="en-US"/>
    </w:rPr>
  </w:style>
  <w:style w:type="character" w:customStyle="1" w:styleId="z-Char50">
    <w:name w:val="z-窗体底端 Char5"/>
    <w:uiPriority w:val="99"/>
    <w:semiHidden/>
    <w:rsid w:val="00AF754E"/>
    <w:rPr>
      <w:rFonts w:ascii="Arial" w:hAnsi="Arial" w:cs="Arial"/>
      <w:vanish/>
      <w:kern w:val="2"/>
      <w:sz w:val="16"/>
      <w:szCs w:val="16"/>
    </w:rPr>
  </w:style>
  <w:style w:type="character" w:customStyle="1" w:styleId="z-23">
    <w:name w:val="z-窗体底端 字符2"/>
    <w:qFormat/>
    <w:rsid w:val="00AF754E"/>
    <w:rPr>
      <w:rFonts w:ascii="Arial" w:eastAsia="宋体" w:hAnsi="Arial" w:cs="Arial"/>
      <w:vanish/>
      <w:kern w:val="2"/>
      <w:sz w:val="16"/>
      <w:szCs w:val="16"/>
    </w:rPr>
  </w:style>
  <w:style w:type="paragraph" w:customStyle="1" w:styleId="5f6">
    <w:name w:val="标书5号宋体样式"/>
    <w:basedOn w:val="affff"/>
    <w:link w:val="5f7"/>
    <w:rsid w:val="00AF754E"/>
    <w:pPr>
      <w:widowControl/>
      <w:adjustRightInd w:val="0"/>
      <w:snapToGrid w:val="0"/>
      <w:spacing w:line="360" w:lineRule="auto"/>
      <w:ind w:firstLineChars="200" w:firstLine="420"/>
      <w:jc w:val="left"/>
    </w:pPr>
    <w:rPr>
      <w:rFonts w:ascii="宋体" w:eastAsia="宋体" w:hAnsi="宋体" w:cs="宋体"/>
      <w:kern w:val="0"/>
      <w:szCs w:val="21"/>
    </w:rPr>
  </w:style>
  <w:style w:type="character" w:customStyle="1" w:styleId="5f7">
    <w:name w:val="标书5号宋体样式 字符"/>
    <w:link w:val="5f6"/>
    <w:rsid w:val="00AF754E"/>
    <w:rPr>
      <w:rFonts w:ascii="宋体" w:eastAsia="宋体" w:hAnsi="宋体" w:cs="宋体"/>
      <w:kern w:val="0"/>
      <w:szCs w:val="21"/>
    </w:rPr>
  </w:style>
  <w:style w:type="paragraph" w:customStyle="1" w:styleId="3ff8">
    <w:name w:val="正文3"/>
    <w:qFormat/>
    <w:rsid w:val="00AF754E"/>
    <w:pPr>
      <w:jc w:val="both"/>
    </w:pPr>
    <w:rPr>
      <w:rFonts w:ascii="Times New Roman" w:eastAsia="宋体" w:hAnsi="Times New Roman" w:cs="Times New Roman"/>
      <w:szCs w:val="21"/>
    </w:rPr>
  </w:style>
  <w:style w:type="paragraph" w:customStyle="1" w:styleId="affffffffffffffffffffffff">
    <w:name w:val="图正文"/>
    <w:basedOn w:val="affff"/>
    <w:link w:val="Charffffff6"/>
    <w:qFormat/>
    <w:rsid w:val="00AF754E"/>
    <w:pPr>
      <w:widowControl/>
      <w:jc w:val="center"/>
    </w:pPr>
    <w:rPr>
      <w:rFonts w:ascii="宋体" w:eastAsia="宋体" w:hAnsi="宋体" w:cs="Times New Roman"/>
      <w:noProof/>
      <w:kern w:val="0"/>
      <w:szCs w:val="21"/>
    </w:rPr>
  </w:style>
  <w:style w:type="character" w:customStyle="1" w:styleId="Charffffff6">
    <w:name w:val="图正文 Char"/>
    <w:link w:val="affffffffffffffffffffffff"/>
    <w:rsid w:val="00AF754E"/>
    <w:rPr>
      <w:rFonts w:ascii="宋体" w:eastAsia="宋体" w:hAnsi="宋体" w:cs="Times New Roman"/>
      <w:noProof/>
      <w:kern w:val="0"/>
      <w:szCs w:val="21"/>
    </w:rPr>
  </w:style>
  <w:style w:type="paragraph" w:customStyle="1" w:styleId="423">
    <w:name w:val="列出段落42"/>
    <w:basedOn w:val="affff"/>
    <w:uiPriority w:val="34"/>
    <w:qFormat/>
    <w:rsid w:val="00AF754E"/>
    <w:pPr>
      <w:ind w:firstLineChars="200" w:firstLine="420"/>
    </w:pPr>
    <w:rPr>
      <w:rFonts w:ascii="Times New Roman" w:eastAsia="宋体" w:hAnsi="Times New Roman" w:cs="Times New Roman"/>
    </w:rPr>
  </w:style>
  <w:style w:type="character" w:customStyle="1" w:styleId="moredetails">
    <w:name w:val="more_details"/>
    <w:basedOn w:val="affff1"/>
    <w:rsid w:val="00AF754E"/>
  </w:style>
  <w:style w:type="paragraph" w:customStyle="1" w:styleId="2ffffb">
    <w:name w:val="第2节"/>
    <w:basedOn w:val="25"/>
    <w:link w:val="2Charf2"/>
    <w:qFormat/>
    <w:rsid w:val="00AF754E"/>
    <w:pPr>
      <w:pageBreakBefore/>
      <w:numPr>
        <w:ilvl w:val="0"/>
        <w:numId w:val="0"/>
      </w:numPr>
      <w:spacing w:before="0" w:after="0" w:line="415" w:lineRule="auto"/>
      <w:ind w:left="2693" w:hanging="425"/>
      <w:jc w:val="left"/>
    </w:pPr>
    <w:rPr>
      <w:rFonts w:ascii="宋体" w:eastAsia="宋体" w:hAnsi="宋体"/>
      <w:b/>
      <w:bCs/>
      <w:sz w:val="32"/>
      <w:szCs w:val="32"/>
      <w:u w:color="FF0000"/>
    </w:rPr>
  </w:style>
  <w:style w:type="character" w:customStyle="1" w:styleId="2Charf2">
    <w:name w:val="第2节 Char"/>
    <w:link w:val="2ffffb"/>
    <w:qFormat/>
    <w:rsid w:val="00AF754E"/>
    <w:rPr>
      <w:rFonts w:ascii="宋体" w:eastAsia="宋体" w:hAnsi="宋体" w:cs="Times New Roman"/>
      <w:b/>
      <w:bCs/>
      <w:sz w:val="32"/>
      <w:szCs w:val="32"/>
      <w:u w:color="FF0000"/>
    </w:rPr>
  </w:style>
  <w:style w:type="character" w:customStyle="1" w:styleId="XM3">
    <w:name w:val="XM3 字符"/>
    <w:rsid w:val="00AF754E"/>
    <w:rPr>
      <w:b/>
      <w:bCs/>
      <w:kern w:val="2"/>
      <w:sz w:val="32"/>
      <w:szCs w:val="32"/>
      <w:lang w:val="x-none" w:eastAsia="x-none"/>
    </w:rPr>
  </w:style>
  <w:style w:type="character" w:customStyle="1" w:styleId="XM4">
    <w:name w:val="XM4 字符"/>
    <w:rsid w:val="00AF754E"/>
    <w:rPr>
      <w:rFonts w:ascii="Cambria" w:hAnsi="Cambria"/>
      <w:b/>
      <w:bCs/>
      <w:kern w:val="2"/>
      <w:sz w:val="28"/>
      <w:szCs w:val="28"/>
      <w:lang w:val="x-none" w:eastAsia="x-none"/>
    </w:rPr>
  </w:style>
  <w:style w:type="character" w:customStyle="1" w:styleId="2Charf1">
    <w:name w:val="正文（首行缩进2字符） Char"/>
    <w:aliases w:val="段前0.5行 Char,正文缩进楷体 Char,正文缩进 Char Char Char Char Char Char1,正文缩进 Char1 Char Char Char Char Char1"/>
    <w:link w:val="2fff1"/>
    <w:qFormat/>
    <w:rsid w:val="00AF754E"/>
    <w:rPr>
      <w:rFonts w:ascii="Times New Roman" w:eastAsia="宋体" w:hAnsi="Times New Roman" w:cs="Times New Roman"/>
      <w:sz w:val="24"/>
      <w:szCs w:val="24"/>
    </w:rPr>
  </w:style>
  <w:style w:type="paragraph" w:customStyle="1" w:styleId="0744">
    <w:name w:val="标书正文:  0.74 厘米"/>
    <w:basedOn w:val="affff"/>
    <w:link w:val="074Char0"/>
    <w:qFormat/>
    <w:rsid w:val="00AF754E"/>
    <w:pPr>
      <w:snapToGrid w:val="0"/>
      <w:ind w:firstLine="420"/>
    </w:pPr>
    <w:rPr>
      <w:rFonts w:ascii="Times New Roman" w:eastAsia="宋体" w:hAnsi="Times New Roman" w:cs="宋体"/>
      <w:sz w:val="24"/>
      <w:szCs w:val="20"/>
    </w:rPr>
  </w:style>
  <w:style w:type="character" w:customStyle="1" w:styleId="074Char0">
    <w:name w:val="标书正文:  0.74 厘米 Char"/>
    <w:link w:val="0744"/>
    <w:qFormat/>
    <w:rsid w:val="00AF754E"/>
    <w:rPr>
      <w:rFonts w:ascii="Times New Roman" w:eastAsia="宋体" w:hAnsi="Times New Roman" w:cs="宋体"/>
      <w:sz w:val="24"/>
      <w:szCs w:val="20"/>
    </w:rPr>
  </w:style>
  <w:style w:type="paragraph" w:customStyle="1" w:styleId="affffffffffffffffffffffff0">
    <w:name w:val="论文正文"/>
    <w:basedOn w:val="affff"/>
    <w:uiPriority w:val="99"/>
    <w:qFormat/>
    <w:rsid w:val="00AF754E"/>
    <w:pPr>
      <w:widowControl/>
      <w:spacing w:line="300" w:lineRule="auto"/>
      <w:ind w:firstLineChars="200" w:firstLine="200"/>
      <w:jc w:val="left"/>
    </w:pPr>
    <w:rPr>
      <w:rFonts w:ascii="宋体" w:eastAsia="宋体" w:hAnsi="宋体" w:cs="Times New Roman"/>
      <w:kern w:val="0"/>
      <w:sz w:val="24"/>
      <w:szCs w:val="24"/>
    </w:rPr>
  </w:style>
  <w:style w:type="paragraph" w:customStyle="1" w:styleId="Style1">
    <w:name w:val="_Style 1"/>
    <w:basedOn w:val="affff"/>
    <w:uiPriority w:val="34"/>
    <w:qFormat/>
    <w:rsid w:val="00AF754E"/>
    <w:pPr>
      <w:widowControl/>
      <w:ind w:firstLineChars="200" w:firstLine="420"/>
      <w:jc w:val="left"/>
    </w:pPr>
    <w:rPr>
      <w:rFonts w:ascii="Times New Roman" w:eastAsia="宋体" w:hAnsi="Times New Roman" w:cs="Times New Roman"/>
      <w:kern w:val="0"/>
      <w:sz w:val="24"/>
      <w:szCs w:val="24"/>
    </w:rPr>
  </w:style>
  <w:style w:type="character" w:customStyle="1" w:styleId="05Char">
    <w:name w:val="样式 样式 黑体 小四 方框: (带阴影点式 靛蓝  0.5 磅 行宽) + 五号 Char"/>
    <w:link w:val="05"/>
    <w:qFormat/>
    <w:locked/>
    <w:rsid w:val="00AF754E"/>
    <w:rPr>
      <w:rFonts w:ascii="黑体" w:hAnsi="Times New Roman" w:cs="宋体"/>
      <w:shd w:val="clear" w:color="auto" w:fill="E0E0E0"/>
    </w:rPr>
  </w:style>
  <w:style w:type="paragraph" w:customStyle="1" w:styleId="05">
    <w:name w:val="样式 样式 黑体 小四 方框: (带阴影点式 靛蓝  0.5 磅 行宽) + 五号"/>
    <w:basedOn w:val="affff"/>
    <w:link w:val="05Char"/>
    <w:autoRedefine/>
    <w:qFormat/>
    <w:rsid w:val="00AF754E"/>
    <w:pPr>
      <w:pBdr>
        <w:top w:val="single" w:sz="6" w:space="1" w:color="808080" w:shadow="1"/>
        <w:left w:val="single" w:sz="6" w:space="4" w:color="808080" w:shadow="1"/>
        <w:bottom w:val="single" w:sz="6" w:space="1" w:color="808080" w:shadow="1"/>
        <w:right w:val="single" w:sz="6" w:space="4" w:color="808080" w:shadow="1"/>
      </w:pBdr>
      <w:shd w:val="clear" w:color="auto" w:fill="E0E0E0"/>
      <w:spacing w:beforeLines="100" w:afterLines="100"/>
      <w:ind w:leftChars="90" w:left="189"/>
    </w:pPr>
    <w:rPr>
      <w:rFonts w:ascii="黑体" w:hAnsi="Times New Roman" w:cs="宋体"/>
    </w:rPr>
  </w:style>
  <w:style w:type="paragraph" w:customStyle="1" w:styleId="4PIM4H4h4H41H42H43H44H45H46H47H48H49H410H41">
    <w:name w:val="样式 标题 4PIM 4H4h4H41H42H43H44H45H46H47H48H49H410H41..."/>
    <w:basedOn w:val="43"/>
    <w:qFormat/>
    <w:rsid w:val="00AF754E"/>
    <w:pPr>
      <w:keepNext w:val="0"/>
      <w:keepLines w:val="0"/>
      <w:widowControl/>
      <w:numPr>
        <w:ilvl w:val="0"/>
        <w:numId w:val="127"/>
      </w:numPr>
      <w:tabs>
        <w:tab w:val="clear" w:pos="360"/>
        <w:tab w:val="num" w:pos="1680"/>
        <w:tab w:val="num" w:pos="3360"/>
      </w:tabs>
      <w:adjustRightInd w:val="0"/>
      <w:spacing w:before="100" w:beforeAutospacing="1" w:after="100" w:line="377" w:lineRule="auto"/>
      <w:ind w:leftChars="100" w:left="3360" w:rightChars="100" w:right="210"/>
      <w:jc w:val="left"/>
    </w:pPr>
    <w:rPr>
      <w:rFonts w:ascii="宋体" w:eastAsia="宋体" w:hAnsi="宋体" w:cs="宋体"/>
      <w:iCs/>
      <w:kern w:val="0"/>
      <w:sz w:val="21"/>
      <w:szCs w:val="20"/>
      <w:u w:color="FF0000"/>
    </w:rPr>
  </w:style>
  <w:style w:type="paragraph" w:customStyle="1" w:styleId="220">
    <w:name w:val="样式 标题 2 + 首行缩进:  2 字符"/>
    <w:basedOn w:val="25"/>
    <w:qFormat/>
    <w:rsid w:val="00AF754E"/>
    <w:pPr>
      <w:keepNext w:val="0"/>
      <w:keepLines w:val="0"/>
      <w:numPr>
        <w:ilvl w:val="3"/>
        <w:numId w:val="127"/>
      </w:numPr>
      <w:tabs>
        <w:tab w:val="clear" w:pos="1680"/>
        <w:tab w:val="num" w:pos="840"/>
        <w:tab w:val="num" w:pos="1320"/>
      </w:tabs>
      <w:spacing w:beforeLines="30" w:before="200" w:afterLines="30" w:after="30" w:line="415" w:lineRule="auto"/>
      <w:ind w:left="1320" w:hanging="576"/>
      <w:jc w:val="left"/>
    </w:pPr>
    <w:rPr>
      <w:rFonts w:ascii="宋体" w:eastAsia="宋体" w:hAnsi="宋体" w:cs="宋体"/>
      <w:b/>
      <w:bCs/>
      <w:kern w:val="0"/>
      <w:sz w:val="24"/>
      <w:szCs w:val="20"/>
      <w:u w:color="FF0000"/>
    </w:rPr>
  </w:style>
  <w:style w:type="paragraph" w:customStyle="1" w:styleId="Style6">
    <w:name w:val="Style6"/>
    <w:basedOn w:val="52"/>
    <w:autoRedefine/>
    <w:qFormat/>
    <w:rsid w:val="00AF754E"/>
    <w:pPr>
      <w:keepNext w:val="0"/>
      <w:keepLines w:val="0"/>
      <w:widowControl/>
      <w:numPr>
        <w:ilvl w:val="1"/>
        <w:numId w:val="127"/>
      </w:numPr>
      <w:tabs>
        <w:tab w:val="clear" w:pos="840"/>
        <w:tab w:val="num" w:pos="1440"/>
        <w:tab w:val="num" w:pos="2100"/>
        <w:tab w:val="num" w:pos="3600"/>
      </w:tabs>
      <w:spacing w:before="200" w:after="0" w:line="276" w:lineRule="auto"/>
      <w:ind w:left="1152" w:hanging="792"/>
    </w:pPr>
    <w:rPr>
      <w:rFonts w:ascii="Cambria" w:hAnsi="Cambria"/>
      <w:color w:val="000000"/>
      <w:kern w:val="0"/>
      <w:sz w:val="24"/>
      <w:szCs w:val="22"/>
      <w:u w:color="FF0000"/>
    </w:rPr>
  </w:style>
  <w:style w:type="paragraph" w:customStyle="1" w:styleId="37">
    <w:name w:val="案例标题3"/>
    <w:basedOn w:val="36"/>
    <w:qFormat/>
    <w:rsid w:val="00AF754E"/>
    <w:pPr>
      <w:keepNext w:val="0"/>
      <w:keepLines w:val="0"/>
      <w:widowControl/>
      <w:numPr>
        <w:ilvl w:val="4"/>
        <w:numId w:val="127"/>
      </w:numPr>
      <w:tabs>
        <w:tab w:val="clear" w:pos="2100"/>
        <w:tab w:val="num" w:pos="709"/>
        <w:tab w:val="left" w:pos="764"/>
      </w:tabs>
      <w:adjustRightInd w:val="0"/>
      <w:snapToGrid w:val="0"/>
      <w:spacing w:beforeLines="15" w:before="200" w:afterLines="100" w:after="240" w:line="271" w:lineRule="auto"/>
      <w:ind w:left="709" w:firstLineChars="0" w:hanging="709"/>
      <w:jc w:val="left"/>
    </w:pPr>
    <w:rPr>
      <w:rFonts w:ascii="黑体" w:hAnsi="Cambria"/>
      <w:b/>
      <w:bCs/>
      <w:kern w:val="0"/>
      <w:u w:color="FF0000"/>
    </w:rPr>
  </w:style>
  <w:style w:type="paragraph" w:customStyle="1" w:styleId="MMTopic6">
    <w:name w:val="MM Topic 6"/>
    <w:basedOn w:val="60"/>
    <w:link w:val="MMTopic6Char"/>
    <w:qFormat/>
    <w:rsid w:val="00AF754E"/>
    <w:pPr>
      <w:keepNext w:val="0"/>
      <w:keepLines w:val="0"/>
      <w:widowControl/>
      <w:numPr>
        <w:ilvl w:val="2"/>
        <w:numId w:val="127"/>
      </w:numPr>
      <w:tabs>
        <w:tab w:val="clear" w:pos="1260"/>
        <w:tab w:val="num" w:pos="2520"/>
        <w:tab w:val="num" w:pos="3260"/>
        <w:tab w:val="num" w:pos="4320"/>
      </w:tabs>
      <w:spacing w:before="0" w:after="0" w:line="271" w:lineRule="auto"/>
      <w:ind w:left="1152" w:hanging="1152"/>
      <w:jc w:val="left"/>
    </w:pPr>
    <w:rPr>
      <w:rFonts w:ascii="Cambria" w:eastAsia="宋体" w:hAnsi="Cambria"/>
      <w:bCs w:val="0"/>
      <w:i/>
      <w:iCs/>
      <w:color w:val="7F7F7F"/>
      <w:kern w:val="0"/>
      <w:sz w:val="22"/>
      <w:szCs w:val="22"/>
      <w:u w:color="FF0000"/>
    </w:rPr>
  </w:style>
  <w:style w:type="character" w:customStyle="1" w:styleId="1ffffff8">
    <w:name w:val="文档结构图字符1"/>
    <w:uiPriority w:val="99"/>
    <w:semiHidden/>
    <w:rsid w:val="00AF754E"/>
    <w:rPr>
      <w:rFonts w:ascii="宋体" w:eastAsia="宋体" w:hAnsi="Calibri" w:cs="Times New Roman"/>
      <w:sz w:val="24"/>
      <w:szCs w:val="24"/>
    </w:rPr>
  </w:style>
  <w:style w:type="character" w:customStyle="1" w:styleId="318">
    <w:name w:val="正文文本缩进 3字符1"/>
    <w:uiPriority w:val="99"/>
    <w:semiHidden/>
    <w:rsid w:val="00AF754E"/>
    <w:rPr>
      <w:rFonts w:ascii="Calibri" w:eastAsia="宋体" w:hAnsi="Calibri" w:cs="Times New Roman"/>
      <w:sz w:val="16"/>
      <w:szCs w:val="16"/>
    </w:rPr>
  </w:style>
  <w:style w:type="character" w:customStyle="1" w:styleId="2ffffc">
    <w:name w:val="引用 字符2"/>
    <w:uiPriority w:val="29"/>
    <w:locked/>
    <w:rsid w:val="00AF754E"/>
    <w:rPr>
      <w:rFonts w:ascii="Trebuchet MS" w:hAnsi="Trebuchet MS"/>
      <w:i/>
      <w:iCs/>
      <w:color w:val="000000"/>
      <w:sz w:val="21"/>
      <w:szCs w:val="21"/>
      <w:lang w:eastAsia="en-US"/>
    </w:rPr>
  </w:style>
  <w:style w:type="character" w:customStyle="1" w:styleId="2ffffd">
    <w:name w:val="明显引用 字符2"/>
    <w:uiPriority w:val="30"/>
    <w:locked/>
    <w:rsid w:val="00AF754E"/>
    <w:rPr>
      <w:rFonts w:ascii="Trebuchet MS" w:hAnsi="Trebuchet MS"/>
      <w:b/>
      <w:bCs/>
      <w:i/>
      <w:iCs/>
      <w:color w:val="4F81BD"/>
      <w:sz w:val="21"/>
      <w:szCs w:val="21"/>
      <w:lang w:eastAsia="en-US"/>
    </w:rPr>
  </w:style>
  <w:style w:type="character" w:customStyle="1" w:styleId="5f8">
    <w:name w:val="5级标题 字符"/>
    <w:link w:val="5f9"/>
    <w:uiPriority w:val="99"/>
    <w:rsid w:val="00AF754E"/>
    <w:rPr>
      <w:rFonts w:ascii="Cambria" w:hAnsi="Cambria"/>
      <w:bCs/>
      <w:color w:val="7F7F7F"/>
      <w:sz w:val="28"/>
      <w:szCs w:val="28"/>
      <w:lang w:val="x-none" w:eastAsia="en-US" w:bidi="en-US"/>
    </w:rPr>
  </w:style>
  <w:style w:type="character" w:customStyle="1" w:styleId="4f5">
    <w:name w:val="4级标题 字符"/>
    <w:uiPriority w:val="99"/>
    <w:rsid w:val="00AF754E"/>
    <w:rPr>
      <w:rFonts w:ascii="Cambria" w:hAnsi="Cambria"/>
      <w:bCs/>
      <w:sz w:val="28"/>
      <w:szCs w:val="28"/>
      <w:u w:color="FF0000"/>
      <w:lang w:val="x-none" w:eastAsia="x-none"/>
    </w:rPr>
  </w:style>
  <w:style w:type="character" w:customStyle="1" w:styleId="SRS0">
    <w:name w:val="SRS 正文 字符"/>
    <w:link w:val="SRS"/>
    <w:rsid w:val="00AF754E"/>
    <w:rPr>
      <w:rFonts w:ascii="宋体" w:eastAsia="宋体" w:hAnsi="宋体" w:cs="Times New Roman"/>
      <w:bCs/>
      <w:kern w:val="0"/>
      <w:szCs w:val="21"/>
    </w:rPr>
  </w:style>
  <w:style w:type="character" w:customStyle="1" w:styleId="11ff9">
    <w:name w:val="中等深浅网格 11"/>
    <w:uiPriority w:val="99"/>
    <w:semiHidden/>
    <w:rsid w:val="00AF754E"/>
    <w:rPr>
      <w:color w:val="808080"/>
    </w:rPr>
  </w:style>
  <w:style w:type="character" w:customStyle="1" w:styleId="fl">
    <w:name w:val="fl"/>
    <w:rsid w:val="00AF754E"/>
  </w:style>
  <w:style w:type="character" w:customStyle="1" w:styleId="Charffffff7">
    <w:name w:val="蓝色显示 Char"/>
    <w:link w:val="affffffffffffffffffffffff1"/>
    <w:rsid w:val="00AF754E"/>
    <w:rPr>
      <w:rFonts w:ascii="Times New Roman" w:hAnsi="Times New Roman"/>
      <w:b/>
      <w:color w:val="0070C0"/>
      <w:szCs w:val="24"/>
    </w:rPr>
  </w:style>
  <w:style w:type="character" w:customStyle="1" w:styleId="jalor-form-input">
    <w:name w:val="jalor-form-input"/>
    <w:rsid w:val="00AF754E"/>
  </w:style>
  <w:style w:type="character" w:customStyle="1" w:styleId="im-content1">
    <w:name w:val="im-content1"/>
    <w:rsid w:val="00AF754E"/>
    <w:rPr>
      <w:color w:val="333333"/>
    </w:rPr>
  </w:style>
  <w:style w:type="character" w:customStyle="1" w:styleId="text2">
    <w:name w:val="text正文 字符"/>
    <w:link w:val="text3"/>
    <w:rsid w:val="00AF754E"/>
    <w:rPr>
      <w:rFonts w:ascii="宋体" w:hAnsi="宋体"/>
      <w:color w:val="000000"/>
      <w:sz w:val="28"/>
      <w:szCs w:val="28"/>
      <w:shd w:val="clear" w:color="auto" w:fill="FFFFFF"/>
    </w:rPr>
  </w:style>
  <w:style w:type="paragraph" w:customStyle="1" w:styleId="affffffffffffffffffffffff1">
    <w:name w:val="蓝色显示"/>
    <w:basedOn w:val="affff"/>
    <w:link w:val="Charffffff7"/>
    <w:qFormat/>
    <w:rsid w:val="00AF754E"/>
    <w:pPr>
      <w:spacing w:before="340" w:after="330" w:line="400" w:lineRule="exact"/>
      <w:ind w:firstLineChars="200" w:firstLine="560"/>
    </w:pPr>
    <w:rPr>
      <w:rFonts w:ascii="Times New Roman" w:hAnsi="Times New Roman"/>
      <w:b/>
      <w:color w:val="0070C0"/>
      <w:szCs w:val="24"/>
    </w:rPr>
  </w:style>
  <w:style w:type="paragraph" w:customStyle="1" w:styleId="-171172-244">
    <w:name w:val="样式 文本块 + 左侧:  -1.71 字符 首行缩进:  1.72 字符 右侧:  -2.44 字符"/>
    <w:basedOn w:val="affffffffffffffff0"/>
    <w:qFormat/>
    <w:rsid w:val="00AF754E"/>
    <w:pPr>
      <w:spacing w:after="200" w:line="252" w:lineRule="auto"/>
      <w:ind w:left="0" w:right="0" w:firstLineChars="200" w:firstLine="480"/>
    </w:pPr>
    <w:rPr>
      <w:rFonts w:ascii="Times New Roman" w:hAnsi="Times New Roman"/>
      <w:kern w:val="0"/>
      <w:sz w:val="24"/>
      <w:szCs w:val="24"/>
      <w:lang w:bidi="en-US"/>
    </w:rPr>
  </w:style>
  <w:style w:type="paragraph" w:customStyle="1" w:styleId="font8">
    <w:name w:val="font8"/>
    <w:basedOn w:val="affff"/>
    <w:qFormat/>
    <w:rsid w:val="00AF754E"/>
    <w:pPr>
      <w:widowControl/>
      <w:spacing w:before="100" w:beforeAutospacing="1" w:after="100" w:afterAutospacing="1"/>
      <w:ind w:firstLineChars="200" w:firstLine="560"/>
      <w:jc w:val="left"/>
    </w:pPr>
    <w:rPr>
      <w:rFonts w:ascii="微软雅黑" w:eastAsia="微软雅黑" w:hAnsi="微软雅黑" w:cs="宋体"/>
      <w:color w:val="000000"/>
      <w:kern w:val="0"/>
      <w:sz w:val="20"/>
      <w:szCs w:val="20"/>
    </w:rPr>
  </w:style>
  <w:style w:type="paragraph" w:customStyle="1" w:styleId="text3">
    <w:name w:val="text正文"/>
    <w:basedOn w:val="affff"/>
    <w:link w:val="text2"/>
    <w:qFormat/>
    <w:rsid w:val="00AF754E"/>
    <w:pPr>
      <w:widowControl/>
      <w:shd w:val="clear" w:color="auto" w:fill="FFFFFF"/>
      <w:ind w:firstLineChars="200" w:firstLine="560"/>
      <w:jc w:val="left"/>
    </w:pPr>
    <w:rPr>
      <w:rFonts w:ascii="宋体" w:hAnsi="宋体"/>
      <w:color w:val="000000"/>
      <w:sz w:val="28"/>
      <w:szCs w:val="28"/>
    </w:rPr>
  </w:style>
  <w:style w:type="paragraph" w:customStyle="1" w:styleId="Style146">
    <w:name w:val="_Style 146"/>
    <w:next w:val="affff"/>
    <w:uiPriority w:val="99"/>
    <w:qFormat/>
    <w:rsid w:val="00AF754E"/>
    <w:pPr>
      <w:widowControl w:val="0"/>
      <w:jc w:val="both"/>
    </w:pPr>
    <w:rPr>
      <w:rFonts w:ascii="Times New Roman" w:eastAsia="宋体" w:hAnsi="Times New Roman" w:cs="Times New Roman"/>
      <w:szCs w:val="24"/>
    </w:rPr>
  </w:style>
  <w:style w:type="paragraph" w:customStyle="1" w:styleId="affffffffffffffffffffffff2">
    <w:name w:val="封面落款"/>
    <w:basedOn w:val="affff"/>
    <w:qFormat/>
    <w:rsid w:val="00AF754E"/>
    <w:pPr>
      <w:adjustRightInd w:val="0"/>
      <w:ind w:firstLineChars="200" w:firstLine="560"/>
      <w:jc w:val="center"/>
      <w:textAlignment w:val="baseline"/>
    </w:pPr>
    <w:rPr>
      <w:rFonts w:ascii="Times New Roman" w:eastAsia="宋体" w:hAnsi="Times New Roman" w:cs="Times New Roman"/>
      <w:spacing w:val="10"/>
      <w:kern w:val="0"/>
      <w:sz w:val="30"/>
      <w:szCs w:val="20"/>
    </w:rPr>
  </w:style>
  <w:style w:type="paragraph" w:customStyle="1" w:styleId="319">
    <w:name w:val="网格表 31"/>
    <w:basedOn w:val="17"/>
    <w:next w:val="affff"/>
    <w:qFormat/>
    <w:rsid w:val="00AF754E"/>
    <w:pPr>
      <w:keepNext w:val="0"/>
      <w:keepLines w:val="0"/>
      <w:widowControl/>
      <w:numPr>
        <w:numId w:val="0"/>
      </w:numPr>
      <w:spacing w:before="480" w:after="0" w:line="276" w:lineRule="auto"/>
      <w:ind w:firstLineChars="200" w:firstLine="560"/>
      <w:jc w:val="left"/>
      <w:outlineLvl w:val="9"/>
    </w:pPr>
    <w:rPr>
      <w:rFonts w:ascii="Cambria" w:eastAsia="宋体" w:hAnsi="Cambria"/>
      <w:color w:val="365F91"/>
      <w:u w:color="FF0000"/>
    </w:rPr>
  </w:style>
  <w:style w:type="paragraph" w:customStyle="1" w:styleId="21f1">
    <w:name w:val="正文文本 21"/>
    <w:basedOn w:val="affff"/>
    <w:qFormat/>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Style58">
    <w:name w:val="_Style 58"/>
    <w:next w:val="affff"/>
    <w:uiPriority w:val="99"/>
    <w:qFormat/>
    <w:rsid w:val="00AF754E"/>
    <w:pPr>
      <w:widowControl w:val="0"/>
      <w:jc w:val="both"/>
    </w:pPr>
    <w:rPr>
      <w:rFonts w:ascii="Times New Roman" w:eastAsia="宋体" w:hAnsi="Times New Roman" w:cs="Times New Roman"/>
      <w:szCs w:val="24"/>
    </w:rPr>
  </w:style>
  <w:style w:type="paragraph" w:customStyle="1" w:styleId="affffffffffffffffffffffff3">
    <w:name w:val="图表"/>
    <w:basedOn w:val="affff"/>
    <w:qFormat/>
    <w:rsid w:val="00AF754E"/>
    <w:pPr>
      <w:ind w:firstLineChars="200" w:firstLine="560"/>
      <w:jc w:val="center"/>
    </w:pPr>
    <w:rPr>
      <w:rFonts w:ascii="Times New Roman" w:eastAsia="宋体" w:hAnsi="Times New Roman" w:cs="Times New Roman"/>
      <w:sz w:val="24"/>
      <w:szCs w:val="20"/>
    </w:rPr>
  </w:style>
  <w:style w:type="paragraph" w:customStyle="1" w:styleId="1H1Heading0h11heading1TOC1heading1PIM1h1">
    <w:name w:val="样式 标题 1H1Heading 0h11heading 1TOC标准章1. heading 1PIM 1h1..."/>
    <w:basedOn w:val="17"/>
    <w:next w:val="17"/>
    <w:uiPriority w:val="99"/>
    <w:qFormat/>
    <w:rsid w:val="00AF754E"/>
    <w:pPr>
      <w:keepNext w:val="0"/>
      <w:keepLines w:val="0"/>
      <w:numPr>
        <w:numId w:val="0"/>
      </w:numPr>
      <w:spacing w:before="340" w:after="330" w:line="360" w:lineRule="auto"/>
      <w:ind w:leftChars="100" w:left="210" w:rightChars="100" w:right="100" w:firstLineChars="200" w:hanging="432"/>
      <w:jc w:val="both"/>
    </w:pPr>
    <w:rPr>
      <w:rFonts w:ascii="宋体" w:eastAsia="宋体" w:hAnsi="宋体" w:cs="宋体"/>
      <w:bCs/>
      <w:color w:val="000000"/>
      <w:sz w:val="30"/>
      <w:szCs w:val="20"/>
      <w:u w:color="FF0000"/>
    </w:rPr>
  </w:style>
  <w:style w:type="paragraph" w:customStyle="1" w:styleId="affffffffffffffffffffffff4">
    <w:name w:val="矩形"/>
    <w:basedOn w:val="affff"/>
    <w:qFormat/>
    <w:rsid w:val="00AF754E"/>
    <w:pPr>
      <w:tabs>
        <w:tab w:val="left" w:pos="425"/>
        <w:tab w:val="num" w:pos="780"/>
      </w:tabs>
      <w:spacing w:line="312" w:lineRule="auto"/>
      <w:ind w:leftChars="200" w:left="780" w:firstLineChars="200" w:hanging="360"/>
    </w:pPr>
    <w:rPr>
      <w:rFonts w:ascii="宋体" w:eastAsia="宋体" w:hAnsi="Times New Roman" w:cs="Times New Roman"/>
      <w:sz w:val="24"/>
      <w:szCs w:val="20"/>
    </w:rPr>
  </w:style>
  <w:style w:type="paragraph" w:customStyle="1" w:styleId="affffffffffffffffffffffff5">
    <w:name w:val="正文(首行缩进）"/>
    <w:basedOn w:val="affff"/>
    <w:uiPriority w:val="99"/>
    <w:qFormat/>
    <w:rsid w:val="00AF754E"/>
    <w:pPr>
      <w:adjustRightInd w:val="0"/>
      <w:snapToGrid w:val="0"/>
      <w:ind w:firstLineChars="200" w:firstLine="200"/>
      <w:textAlignment w:val="baseline"/>
    </w:pPr>
    <w:rPr>
      <w:rFonts w:ascii="Times New Roman" w:eastAsia="宋体" w:hAnsi="Times New Roman" w:cs="Times New Roman"/>
      <w:kern w:val="0"/>
      <w:sz w:val="24"/>
      <w:szCs w:val="20"/>
    </w:rPr>
  </w:style>
  <w:style w:type="paragraph" w:customStyle="1" w:styleId="-114">
    <w:name w:val="彩色底纹 - 着色 11"/>
    <w:uiPriority w:val="99"/>
    <w:unhideWhenUsed/>
    <w:qFormat/>
    <w:rsid w:val="00AF754E"/>
    <w:rPr>
      <w:rFonts w:ascii="Times New Roman" w:eastAsia="宋体" w:hAnsi="Times New Roman" w:cs="Times New Roman"/>
      <w:szCs w:val="24"/>
    </w:rPr>
  </w:style>
  <w:style w:type="paragraph" w:customStyle="1" w:styleId="228">
    <w:name w:val="正文文本 22"/>
    <w:basedOn w:val="affff"/>
    <w:qFormat/>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Georgia12">
    <w:name w:val="样式 Georgia 行距: 最小值 12 磅"/>
    <w:basedOn w:val="affff"/>
    <w:uiPriority w:val="99"/>
    <w:qFormat/>
    <w:rsid w:val="00AF754E"/>
    <w:pPr>
      <w:spacing w:line="240" w:lineRule="atLeast"/>
      <w:ind w:firstLineChars="200" w:firstLine="560"/>
    </w:pPr>
    <w:rPr>
      <w:rFonts w:ascii="Arial" w:eastAsia="宋体" w:hAnsi="Arial" w:cs="宋体"/>
      <w:sz w:val="24"/>
      <w:szCs w:val="20"/>
    </w:rPr>
  </w:style>
  <w:style w:type="paragraph" w:customStyle="1" w:styleId="2h2ttulo2Title1TitreBHeading2HiddenH2sect1">
    <w:name w:val="样式 标题 2h2节名título 2Title1Titre BHeading 2 HiddenH2sect 1..."/>
    <w:basedOn w:val="25"/>
    <w:uiPriority w:val="99"/>
    <w:qFormat/>
    <w:rsid w:val="00AF754E"/>
    <w:pPr>
      <w:keepNext w:val="0"/>
      <w:keepLines w:val="0"/>
      <w:numPr>
        <w:numId w:val="0"/>
      </w:numPr>
      <w:tabs>
        <w:tab w:val="left" w:pos="576"/>
      </w:tabs>
      <w:spacing w:before="260" w:after="260" w:line="360" w:lineRule="auto"/>
      <w:ind w:left="576" w:hanging="576"/>
    </w:pPr>
    <w:rPr>
      <w:rFonts w:ascii="宋体" w:eastAsia="宋体" w:hAnsi="宋体" w:cs="宋体"/>
      <w:b/>
      <w:bCs/>
      <w:color w:val="000000"/>
      <w:kern w:val="0"/>
      <w:sz w:val="24"/>
      <w:szCs w:val="20"/>
      <w:u w:color="FF0000"/>
      <w:lang w:eastAsia="x-none"/>
    </w:rPr>
  </w:style>
  <w:style w:type="paragraph" w:customStyle="1" w:styleId="font0">
    <w:name w:val="font0"/>
    <w:basedOn w:val="affff"/>
    <w:qFormat/>
    <w:rsid w:val="00AF754E"/>
    <w:pPr>
      <w:widowControl/>
      <w:spacing w:before="100" w:beforeAutospacing="1" w:after="100" w:afterAutospacing="1"/>
      <w:ind w:firstLineChars="200" w:firstLine="560"/>
      <w:jc w:val="left"/>
    </w:pPr>
    <w:rPr>
      <w:rFonts w:ascii="宋体" w:eastAsia="宋体" w:hAnsi="宋体" w:cs="宋体"/>
      <w:color w:val="000000"/>
      <w:kern w:val="0"/>
      <w:sz w:val="22"/>
    </w:rPr>
  </w:style>
  <w:style w:type="paragraph" w:customStyle="1" w:styleId="affffffffffffffffffffffff6">
    <w:name w:val="封面标题"/>
    <w:qFormat/>
    <w:rsid w:val="00AF754E"/>
    <w:pPr>
      <w:spacing w:line="360" w:lineRule="auto"/>
      <w:jc w:val="center"/>
    </w:pPr>
    <w:rPr>
      <w:rFonts w:ascii="Times New Roman" w:eastAsia="宋体" w:hAnsi="Times New Roman" w:cs="Times New Roman"/>
      <w:b/>
      <w:color w:val="000000"/>
      <w:kern w:val="0"/>
      <w:sz w:val="44"/>
      <w:szCs w:val="20"/>
    </w:rPr>
  </w:style>
  <w:style w:type="paragraph" w:customStyle="1" w:styleId="5f9">
    <w:name w:val="5级标题"/>
    <w:basedOn w:val="affff"/>
    <w:link w:val="5f8"/>
    <w:uiPriority w:val="99"/>
    <w:qFormat/>
    <w:rsid w:val="00AF754E"/>
    <w:pPr>
      <w:spacing w:before="120" w:after="120"/>
      <w:ind w:left="2099" w:firstLineChars="200" w:firstLine="200"/>
      <w:jc w:val="left"/>
      <w:outlineLvl w:val="4"/>
    </w:pPr>
    <w:rPr>
      <w:rFonts w:ascii="Cambria" w:hAnsi="Cambria"/>
      <w:bCs/>
      <w:color w:val="7F7F7F"/>
      <w:sz w:val="28"/>
      <w:szCs w:val="28"/>
      <w:lang w:val="x-none" w:eastAsia="en-US" w:bidi="en-US"/>
    </w:rPr>
  </w:style>
  <w:style w:type="table" w:customStyle="1" w:styleId="table11">
    <w:name w:val="table11"/>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Gridding1">
    <w:name w:val="Gridding1"/>
    <w:basedOn w:val="affff2"/>
    <w:uiPriority w:val="59"/>
    <w:qFormat/>
    <w:rsid w:val="00AF754E"/>
    <w:pPr>
      <w:widowControl w:val="0"/>
      <w:adjustRightInd w:val="0"/>
      <w:spacing w:line="360" w:lineRule="atLeast"/>
      <w:jc w:val="both"/>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1ffffff9">
    <w:name w:val="专业型1"/>
    <w:basedOn w:val="affff2"/>
    <w:unhideWhenUsed/>
    <w:rsid w:val="00AF754E"/>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op w:val="nil"/>
          <w:left w:val="nil"/>
          <w:bottom w:val="nil"/>
          <w:right w:val="nil"/>
          <w:insideH w:val="nil"/>
          <w:insideV w:val="nil"/>
          <w:tl2br w:val="nil"/>
          <w:tr2bl w:val="nil"/>
        </w:tcBorders>
        <w:shd w:val="solid" w:color="000000" w:fill="FFFFFF"/>
      </w:tcPr>
    </w:tblStylePr>
  </w:style>
  <w:style w:type="table" w:customStyle="1" w:styleId="table12">
    <w:name w:val="table12"/>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21">
    <w:name w:val="table21"/>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1">
    <w:name w:val="table111"/>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3ff9">
    <w:name w:val="网格型3"/>
    <w:basedOn w:val="affff2"/>
    <w:uiPriority w:val="59"/>
    <w:rsid w:val="00AF754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4f6">
    <w:name w:val="网格型4"/>
    <w:basedOn w:val="affff2"/>
    <w:uiPriority w:val="59"/>
    <w:rsid w:val="00AF754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1ffffffa">
    <w:name w:val="占位符文本1"/>
    <w:uiPriority w:val="99"/>
    <w:semiHidden/>
    <w:rsid w:val="00AF754E"/>
    <w:rPr>
      <w:color w:val="808080"/>
    </w:rPr>
  </w:style>
  <w:style w:type="paragraph" w:customStyle="1" w:styleId="1CharCharChar1">
    <w:name w:val="1 Char Char Char"/>
    <w:basedOn w:val="afffff7"/>
    <w:uiPriority w:val="99"/>
    <w:qFormat/>
    <w:rsid w:val="00AF754E"/>
    <w:pPr>
      <w:shd w:val="clear" w:color="auto" w:fill="000080"/>
      <w:spacing w:line="360" w:lineRule="auto"/>
    </w:pPr>
    <w:rPr>
      <w:rFonts w:ascii="Tahoma" w:hAnsi="Tahoma"/>
      <w:sz w:val="24"/>
      <w:szCs w:val="24"/>
    </w:rPr>
  </w:style>
  <w:style w:type="paragraph" w:customStyle="1" w:styleId="prj0">
    <w:name w:val="prj0"/>
    <w:basedOn w:val="affff"/>
    <w:uiPriority w:val="99"/>
    <w:qFormat/>
    <w:rsid w:val="00AF754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ffff"/>
    <w:uiPriority w:val="99"/>
    <w:qFormat/>
    <w:rsid w:val="00AF754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0"/>
      <w:szCs w:val="20"/>
    </w:rPr>
  </w:style>
  <w:style w:type="paragraph" w:customStyle="1" w:styleId="prj2">
    <w:name w:val="prj2"/>
    <w:basedOn w:val="affff"/>
    <w:uiPriority w:val="99"/>
    <w:qFormat/>
    <w:rsid w:val="00AF754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0"/>
      <w:szCs w:val="20"/>
    </w:rPr>
  </w:style>
  <w:style w:type="character" w:customStyle="1" w:styleId="figcap1">
    <w:name w:val="figcap1"/>
    <w:rsid w:val="00AF754E"/>
    <w:rPr>
      <w:sz w:val="20"/>
      <w:szCs w:val="20"/>
    </w:rPr>
  </w:style>
  <w:style w:type="paragraph" w:customStyle="1" w:styleId="2ffffe">
    <w:name w:val="样式 居中 首行缩进:  2 字符"/>
    <w:basedOn w:val="affff"/>
    <w:uiPriority w:val="99"/>
    <w:qFormat/>
    <w:rsid w:val="00AF754E"/>
    <w:pPr>
      <w:spacing w:line="400" w:lineRule="exact"/>
      <w:jc w:val="center"/>
    </w:pPr>
    <w:rPr>
      <w:rFonts w:ascii="Times New Roman" w:eastAsia="宋体" w:hAnsi="Times New Roman" w:cs="宋体"/>
      <w:sz w:val="24"/>
      <w:szCs w:val="20"/>
    </w:rPr>
  </w:style>
  <w:style w:type="character" w:customStyle="1" w:styleId="CharCharf0">
    <w:name w:val="!正文 Char Char"/>
    <w:rsid w:val="00AF754E"/>
  </w:style>
  <w:style w:type="paragraph" w:customStyle="1" w:styleId="affffffffffffffffffffffff7">
    <w:name w:val="表内容"/>
    <w:qFormat/>
    <w:rsid w:val="00AF754E"/>
    <w:rPr>
      <w:rFonts w:ascii="宋体" w:eastAsia="宋体" w:hAnsi="Times New Roman" w:cs="Times New Roman"/>
      <w:noProof/>
      <w:kern w:val="21"/>
      <w:sz w:val="24"/>
      <w:szCs w:val="24"/>
    </w:rPr>
  </w:style>
  <w:style w:type="paragraph" w:customStyle="1" w:styleId="1e">
    <w:name w:val="列表项目符号1"/>
    <w:basedOn w:val="affff"/>
    <w:uiPriority w:val="99"/>
    <w:qFormat/>
    <w:rsid w:val="00AF754E"/>
    <w:pPr>
      <w:widowControl/>
      <w:numPr>
        <w:numId w:val="133"/>
      </w:numPr>
      <w:jc w:val="left"/>
    </w:pPr>
    <w:rPr>
      <w:rFonts w:ascii="Times New Roman" w:eastAsia="宋体" w:hAnsi="Times New Roman" w:cs="Times New Roman"/>
      <w:kern w:val="0"/>
      <w:sz w:val="24"/>
      <w:szCs w:val="24"/>
    </w:rPr>
  </w:style>
  <w:style w:type="paragraph" w:customStyle="1" w:styleId="GB23120">
    <w:name w:val="样式 正文缩进 + (中文) 仿宋_GB2312 小四"/>
    <w:basedOn w:val="affff0"/>
    <w:uiPriority w:val="99"/>
    <w:qFormat/>
    <w:rsid w:val="00AF754E"/>
    <w:pPr>
      <w:autoSpaceDE w:val="0"/>
      <w:autoSpaceDN w:val="0"/>
      <w:adjustRightInd w:val="0"/>
      <w:spacing w:before="120" w:after="120" w:line="360" w:lineRule="auto"/>
      <w:ind w:firstLine="200"/>
    </w:pPr>
    <w:rPr>
      <w:rFonts w:ascii="楷体_GB2312" w:eastAsia="仿宋_GB2312" w:hAnsi="Times New Roman" w:cs="Times New Roman"/>
      <w:kern w:val="0"/>
      <w:sz w:val="24"/>
      <w:szCs w:val="24"/>
    </w:rPr>
  </w:style>
  <w:style w:type="character" w:customStyle="1" w:styleId="atitle1">
    <w:name w:val="atitle1"/>
    <w:rsid w:val="00AF754E"/>
    <w:rPr>
      <w:rFonts w:ascii="Arial" w:hAnsi="Arial" w:cs="Arial" w:hint="default"/>
      <w:b/>
      <w:bCs/>
      <w:sz w:val="38"/>
      <w:szCs w:val="38"/>
    </w:rPr>
  </w:style>
  <w:style w:type="paragraph" w:customStyle="1" w:styleId="2fffff">
    <w:name w:val="样式 首行缩进:  2字符"/>
    <w:basedOn w:val="affff"/>
    <w:qFormat/>
    <w:rsid w:val="00AF754E"/>
    <w:pPr>
      <w:ind w:firstLineChars="200" w:firstLine="480"/>
    </w:pPr>
    <w:rPr>
      <w:rFonts w:ascii="Times New Roman" w:eastAsia="宋体" w:hAnsi="Times New Roman" w:cs="宋体"/>
      <w:sz w:val="24"/>
      <w:szCs w:val="20"/>
    </w:rPr>
  </w:style>
  <w:style w:type="paragraph" w:customStyle="1" w:styleId="4H4RefHeading1rh1Headingsqlsect1234PIM4h4T">
    <w:name w:val="样式 标题 4H4Ref Heading 1rh1Heading sqlsect 1.2.3.4PIM 4h4T..."/>
    <w:basedOn w:val="43"/>
    <w:qFormat/>
    <w:rsid w:val="00AF754E"/>
    <w:pPr>
      <w:numPr>
        <w:ilvl w:val="0"/>
        <w:numId w:val="0"/>
      </w:numPr>
      <w:tabs>
        <w:tab w:val="num" w:pos="864"/>
      </w:tabs>
      <w:ind w:left="864" w:hanging="864"/>
    </w:pPr>
    <w:rPr>
      <w:rFonts w:ascii="Arial" w:eastAsia="黑体" w:hAnsi="Arial" w:cs="Times New Roman"/>
      <w:b w:val="0"/>
      <w:bCs w:val="0"/>
      <w:u w:color="FF0000"/>
    </w:rPr>
  </w:style>
  <w:style w:type="table" w:styleId="4f7">
    <w:name w:val="Table List 4"/>
    <w:basedOn w:val="affff2"/>
    <w:unhideWhenUsed/>
    <w:rsid w:val="00AF754E"/>
    <w:pPr>
      <w:widowControl w:val="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paragraph" w:customStyle="1" w:styleId="affffffffffffffffffffffff8">
    <w:name w:val="应答正文"/>
    <w:basedOn w:val="affff"/>
    <w:qFormat/>
    <w:rsid w:val="00AF754E"/>
    <w:pPr>
      <w:pBdr>
        <w:top w:val="single" w:sz="4" w:space="2" w:color="auto" w:shadow="1"/>
        <w:left w:val="single" w:sz="4" w:space="8" w:color="auto" w:shadow="1"/>
        <w:bottom w:val="single" w:sz="4" w:space="2" w:color="auto" w:shadow="1"/>
        <w:right w:val="single" w:sz="4" w:space="8" w:color="auto" w:shadow="1"/>
      </w:pBdr>
      <w:shd w:val="pct10" w:color="auto" w:fill="auto"/>
      <w:ind w:firstLineChars="200" w:firstLine="420"/>
    </w:pPr>
    <w:rPr>
      <w:rFonts w:ascii="Times New Roman" w:eastAsia="宋体" w:hAnsi="Times New Roman" w:cs="Times New Roman"/>
      <w:sz w:val="24"/>
      <w:szCs w:val="24"/>
    </w:rPr>
  </w:style>
  <w:style w:type="table" w:customStyle="1" w:styleId="3ffa">
    <w:name w:val="网格型浅色3"/>
    <w:basedOn w:val="affff2"/>
    <w:uiPriority w:val="40"/>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34">
    <w:name w:val="网格表 1 浅色3"/>
    <w:basedOn w:val="affff2"/>
    <w:uiPriority w:val="46"/>
    <w:qFormat/>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135">
    <w:name w:val="无格式表格 13"/>
    <w:basedOn w:val="affff2"/>
    <w:uiPriority w:val="41"/>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233">
    <w:name w:val="无格式表格 23"/>
    <w:basedOn w:val="affff2"/>
    <w:uiPriority w:val="42"/>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table" w:customStyle="1" w:styleId="4-12">
    <w:name w:val="网格表 4 - 着色 12"/>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numbering" w:customStyle="1" w:styleId="affb">
    <w:name w:val="说明书样式"/>
    <w:basedOn w:val="affff3"/>
    <w:uiPriority w:val="99"/>
    <w:rsid w:val="00AF754E"/>
    <w:pPr>
      <w:numPr>
        <w:numId w:val="148"/>
      </w:numPr>
    </w:pPr>
  </w:style>
  <w:style w:type="character" w:customStyle="1" w:styleId="Charffffff8">
    <w:name w:val="正文文字 Char"/>
    <w:aliases w:val="正文文字 Char Char,正文文字 Char Char Char,特殊文字 Char Char Char Cha Char Char Char Char,正文文字 Char Char Char Char,正文文本无缩进 Char Char"/>
    <w:link w:val="affffffffffffffffffffffff9"/>
    <w:rsid w:val="00AF754E"/>
    <w:rPr>
      <w:rFonts w:eastAsia="宋体"/>
      <w:sz w:val="24"/>
      <w:szCs w:val="24"/>
    </w:rPr>
  </w:style>
  <w:style w:type="character" w:customStyle="1" w:styleId="Heading2CharCharCharChar">
    <w:name w:val="Heading 2 Char Char Char Char"/>
    <w:aliases w:val="Heading 2 Char2,Heading 2 Char Char1,Heading 2 Char1 Char Char,Heading 2 Char1 Char1,Heading 2 Char Char Char1"/>
    <w:rsid w:val="00AF754E"/>
    <w:rPr>
      <w:rFonts w:ascii="Arial" w:eastAsia="宋体" w:hAnsi="Arial"/>
      <w:snapToGrid w:val="0"/>
      <w:sz w:val="24"/>
      <w:lang w:val="en-US" w:eastAsia="en-US" w:bidi="ar-SA"/>
    </w:rPr>
  </w:style>
  <w:style w:type="paragraph" w:customStyle="1" w:styleId="affffffffffffffffffffffffa">
    <w:name w:val="全文注释"/>
    <w:basedOn w:val="afffffffffffffffff7"/>
    <w:link w:val="Charffffff9"/>
    <w:autoRedefine/>
    <w:qFormat/>
    <w:rsid w:val="00AF754E"/>
    <w:pPr>
      <w:tabs>
        <w:tab w:val="left" w:pos="0"/>
        <w:tab w:val="left" w:pos="975"/>
        <w:tab w:val="left" w:pos="2160"/>
        <w:tab w:val="left" w:pos="2880"/>
        <w:tab w:val="left" w:pos="3600"/>
        <w:tab w:val="left" w:pos="4320"/>
      </w:tabs>
      <w:autoSpaceDE w:val="0"/>
      <w:autoSpaceDN w:val="0"/>
      <w:adjustRightInd w:val="0"/>
      <w:spacing w:line="240" w:lineRule="atLeast"/>
      <w:ind w:firstLineChars="300" w:firstLine="540"/>
      <w:jc w:val="left"/>
    </w:pPr>
    <w:rPr>
      <w:rFonts w:ascii="华文细黑" w:eastAsia="华文细黑" w:hAnsi="华文细黑"/>
    </w:rPr>
  </w:style>
  <w:style w:type="character" w:customStyle="1" w:styleId="Charffffff9">
    <w:name w:val="全文注释 Char"/>
    <w:link w:val="affffffffffffffffffffffffa"/>
    <w:rsid w:val="00AF754E"/>
    <w:rPr>
      <w:rFonts w:ascii="华文细黑" w:eastAsia="华文细黑" w:hAnsi="华文细黑" w:cs="宋体"/>
      <w:sz w:val="18"/>
      <w:szCs w:val="18"/>
    </w:rPr>
  </w:style>
  <w:style w:type="paragraph" w:customStyle="1" w:styleId="11BodyText">
    <w:name w:val="11 BodyText"/>
    <w:basedOn w:val="affff"/>
    <w:uiPriority w:val="99"/>
    <w:qFormat/>
    <w:rsid w:val="00AF754E"/>
    <w:pPr>
      <w:widowControl/>
      <w:spacing w:after="220"/>
      <w:ind w:left="1298"/>
      <w:jc w:val="left"/>
    </w:pPr>
    <w:rPr>
      <w:rFonts w:ascii="Arial" w:eastAsia="宋体" w:hAnsi="Arial" w:cs="Times New Roman"/>
      <w:kern w:val="0"/>
      <w:sz w:val="22"/>
      <w:szCs w:val="20"/>
      <w:lang w:eastAsia="en-US"/>
    </w:rPr>
  </w:style>
  <w:style w:type="paragraph" w:customStyle="1" w:styleId="-14">
    <w:name w:val="命令-1"/>
    <w:uiPriority w:val="99"/>
    <w:qFormat/>
    <w:rsid w:val="00AF754E"/>
    <w:pPr>
      <w:spacing w:line="260" w:lineRule="exact"/>
      <w:ind w:left="1287"/>
    </w:pPr>
    <w:rPr>
      <w:rFonts w:ascii="Courier New" w:eastAsia="宋体" w:hAnsi="Courier New" w:cs="Times New Roman"/>
      <w:kern w:val="0"/>
      <w:sz w:val="16"/>
      <w:szCs w:val="20"/>
    </w:rPr>
  </w:style>
  <w:style w:type="paragraph" w:customStyle="1" w:styleId="af1">
    <w:name w:val="章节提示"/>
    <w:next w:val="affffffffffffffffffffffffb"/>
    <w:autoRedefine/>
    <w:uiPriority w:val="99"/>
    <w:qFormat/>
    <w:rsid w:val="00AF754E"/>
    <w:pPr>
      <w:numPr>
        <w:numId w:val="134"/>
      </w:numPr>
      <w:spacing w:before="2400"/>
    </w:pPr>
    <w:rPr>
      <w:rFonts w:ascii="Times New Roman" w:eastAsia="黑体" w:hAnsi="Times New Roman" w:cs="Times New Roman"/>
      <w:kern w:val="0"/>
      <w:sz w:val="28"/>
      <w:szCs w:val="28"/>
    </w:rPr>
  </w:style>
  <w:style w:type="paragraph" w:customStyle="1" w:styleId="affffffffffffffffffffffffb">
    <w:name w:val="章节提示正文"/>
    <w:autoRedefine/>
    <w:uiPriority w:val="99"/>
    <w:qFormat/>
    <w:rsid w:val="00AF754E"/>
    <w:pPr>
      <w:ind w:left="1985"/>
    </w:pPr>
    <w:rPr>
      <w:rFonts w:ascii="Times New Roman" w:eastAsia="宋体" w:hAnsi="Times New Roman" w:cs="Arial"/>
      <w:i/>
      <w:iCs/>
      <w:kern w:val="0"/>
      <w:sz w:val="20"/>
      <w:szCs w:val="20"/>
    </w:rPr>
  </w:style>
  <w:style w:type="paragraph" w:customStyle="1" w:styleId="FigureDescription-1">
    <w:name w:val="Figure Description-1"/>
    <w:next w:val="affff"/>
    <w:autoRedefine/>
    <w:uiPriority w:val="99"/>
    <w:qFormat/>
    <w:rsid w:val="00AF754E"/>
    <w:pPr>
      <w:keepNext/>
      <w:spacing w:before="200"/>
    </w:pPr>
    <w:rPr>
      <w:rFonts w:ascii="Times New Roman" w:eastAsia="宋体" w:hAnsi="Times New Roman" w:cs="Times New Roman"/>
      <w:kern w:val="0"/>
      <w:sz w:val="18"/>
      <w:szCs w:val="18"/>
    </w:rPr>
  </w:style>
  <w:style w:type="paragraph" w:customStyle="1" w:styleId="X">
    <w:name w:val="目录_第X部分"/>
    <w:next w:val="affff"/>
    <w:autoRedefine/>
    <w:uiPriority w:val="99"/>
    <w:qFormat/>
    <w:rsid w:val="00AF754E"/>
    <w:pPr>
      <w:tabs>
        <w:tab w:val="num" w:pos="1680"/>
      </w:tabs>
      <w:spacing w:before="240" w:after="120"/>
      <w:ind w:left="1680" w:hanging="420"/>
    </w:pPr>
    <w:rPr>
      <w:rFonts w:ascii="Times New Roman" w:eastAsia="黑体" w:hAnsi="Times New Roman" w:cs="Times New Roman"/>
      <w:b/>
      <w:kern w:val="0"/>
      <w:sz w:val="22"/>
      <w:szCs w:val="20"/>
      <w:lang w:val="en-GB"/>
    </w:rPr>
  </w:style>
  <w:style w:type="character" w:customStyle="1" w:styleId="-1Char20">
    <w:name w:val="命令-1 Char2"/>
    <w:rsid w:val="00AF754E"/>
    <w:rPr>
      <w:rFonts w:ascii="Courier New" w:eastAsia="宋体" w:hAnsi="Courier New"/>
      <w:sz w:val="16"/>
      <w:lang w:val="en-US" w:eastAsia="zh-CN" w:bidi="ar-SA"/>
    </w:rPr>
  </w:style>
  <w:style w:type="paragraph" w:customStyle="1" w:styleId="a6">
    <w:name w:val="突出重点"/>
    <w:next w:val="affff"/>
    <w:autoRedefine/>
    <w:uiPriority w:val="99"/>
    <w:qFormat/>
    <w:rsid w:val="00AF754E"/>
    <w:pPr>
      <w:keepNext/>
      <w:numPr>
        <w:numId w:val="135"/>
      </w:numPr>
      <w:tabs>
        <w:tab w:val="clear" w:pos="2041"/>
      </w:tabs>
      <w:ind w:left="1287" w:firstLine="0"/>
    </w:pPr>
    <w:rPr>
      <w:rFonts w:ascii="Arial" w:eastAsia="宋体" w:hAnsi="Arial" w:cs="Times New Roman"/>
      <w:b/>
      <w:bCs/>
      <w:kern w:val="0"/>
      <w:sz w:val="20"/>
      <w:szCs w:val="20"/>
    </w:rPr>
  </w:style>
  <w:style w:type="paragraph" w:customStyle="1" w:styleId="TableHeadingStep">
    <w:name w:val="Table Heading Step"/>
    <w:basedOn w:val="TableText"/>
    <w:autoRedefine/>
    <w:uiPriority w:val="99"/>
    <w:qFormat/>
    <w:rsid w:val="00AF754E"/>
    <w:pPr>
      <w:autoSpaceDE w:val="0"/>
      <w:autoSpaceDN w:val="0"/>
      <w:adjustRightInd w:val="0"/>
      <w:spacing w:before="0" w:line="0" w:lineRule="atLeast"/>
    </w:pPr>
    <w:rPr>
      <w:rFonts w:ascii="Impact" w:hAnsi="Impact"/>
      <w:bCs/>
      <w:color w:val="000000"/>
      <w:kern w:val="2"/>
      <w:szCs w:val="18"/>
      <w:lang w:eastAsia="zh-CN"/>
    </w:rPr>
  </w:style>
  <w:style w:type="paragraph" w:customStyle="1" w:styleId="TableCommand">
    <w:name w:val="Table Command"/>
    <w:basedOn w:val="affff"/>
    <w:autoRedefine/>
    <w:uiPriority w:val="99"/>
    <w:qFormat/>
    <w:rsid w:val="00AF754E"/>
    <w:pPr>
      <w:widowControl/>
      <w:autoSpaceDE w:val="0"/>
      <w:autoSpaceDN w:val="0"/>
      <w:adjustRightInd w:val="0"/>
      <w:spacing w:line="0" w:lineRule="atLeast"/>
      <w:jc w:val="left"/>
    </w:pPr>
    <w:rPr>
      <w:rFonts w:ascii="Courier New" w:eastAsia="宋体" w:hAnsi="Courier New" w:cs="Times New Roman"/>
      <w:iCs/>
      <w:kern w:val="0"/>
      <w:sz w:val="16"/>
      <w:szCs w:val="20"/>
    </w:rPr>
  </w:style>
  <w:style w:type="character" w:customStyle="1" w:styleId="TableCommandChar">
    <w:name w:val="Table Command Char"/>
    <w:rsid w:val="00AF754E"/>
    <w:rPr>
      <w:rFonts w:ascii="Courier New" w:eastAsia="宋体" w:hAnsi="Courier New"/>
      <w:iCs/>
      <w:sz w:val="16"/>
      <w:lang w:val="en-US" w:eastAsia="zh-CN" w:bidi="ar-SA"/>
    </w:rPr>
  </w:style>
  <w:style w:type="paragraph" w:customStyle="1" w:styleId="NotesHeading">
    <w:name w:val="Notes Heading"/>
    <w:basedOn w:val="NotesText"/>
    <w:autoRedefine/>
    <w:qFormat/>
    <w:rsid w:val="00AF754E"/>
    <w:pPr>
      <w:spacing w:before="160" w:after="160"/>
    </w:pPr>
    <w:rPr>
      <w:rFonts w:eastAsia="黑体"/>
      <w:sz w:val="30"/>
      <w:szCs w:val="30"/>
    </w:rPr>
  </w:style>
  <w:style w:type="paragraph" w:customStyle="1" w:styleId="NotesText">
    <w:name w:val="Notes Text"/>
    <w:autoRedefine/>
    <w:qFormat/>
    <w:rsid w:val="00AF754E"/>
    <w:pPr>
      <w:jc w:val="both"/>
    </w:pPr>
    <w:rPr>
      <w:rFonts w:ascii="Times New Roman" w:eastAsia="楷体_GB2312" w:hAnsi="Times New Roman" w:cs="Times New Roman"/>
      <w:kern w:val="0"/>
      <w:sz w:val="18"/>
      <w:szCs w:val="20"/>
    </w:rPr>
  </w:style>
  <w:style w:type="paragraph" w:customStyle="1" w:styleId="Figure-1">
    <w:name w:val="Figure-1"/>
    <w:autoRedefine/>
    <w:uiPriority w:val="99"/>
    <w:qFormat/>
    <w:rsid w:val="00AF754E"/>
    <w:pPr>
      <w:spacing w:afterLines="50" w:after="200"/>
      <w:ind w:left="1304"/>
      <w:jc w:val="center"/>
    </w:pPr>
    <w:rPr>
      <w:rFonts w:ascii="Arial" w:eastAsia="宋体" w:hAnsi="Arial" w:cs="Times New Roman"/>
      <w:iCs/>
      <w:snapToGrid w:val="0"/>
      <w:color w:val="000000"/>
      <w:kern w:val="0"/>
      <w:sz w:val="20"/>
      <w:szCs w:val="21"/>
      <w:lang w:val="zh-CN"/>
    </w:rPr>
  </w:style>
  <w:style w:type="numbering" w:customStyle="1" w:styleId="310">
    <w:name w:val="样式31"/>
    <w:uiPriority w:val="99"/>
    <w:rsid w:val="00AF754E"/>
    <w:pPr>
      <w:numPr>
        <w:numId w:val="128"/>
      </w:numPr>
    </w:pPr>
  </w:style>
  <w:style w:type="table" w:customStyle="1" w:styleId="StandardTable1">
    <w:name w:val="Standard Table1"/>
    <w:basedOn w:val="4f7"/>
    <w:rsid w:val="00AF754E"/>
    <w:pPr>
      <w:widowControl/>
      <w:jc w:val="left"/>
    </w:pPr>
    <w:rPr>
      <w:rFonts w:ascii="Times New Roman" w:eastAsia="Times New Roman" w:hAnsi="Times New Roman"/>
      <w:lang w:eastAsia="en-US"/>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hidden/>
    </w:trPr>
    <w:tcPr>
      <w:shd w:val="clear" w:color="auto" w:fill="auto"/>
    </w:tcPr>
    <w:tblStylePr w:type="firstRow">
      <w:pPr>
        <w:wordWrap/>
      </w:pPr>
      <w:rPr>
        <w:b/>
        <w:bCs/>
        <w:color w:val="auto"/>
      </w:rPr>
      <w:tblPr/>
      <w:trPr>
        <w:hidden/>
      </w:trPr>
      <w:tcPr>
        <w:tcBorders>
          <w:bottom w:val="single" w:sz="12" w:space="0" w:color="000000"/>
          <w:tl2br w:val="none" w:sz="0" w:space="0" w:color="auto"/>
          <w:tr2bl w:val="none" w:sz="0" w:space="0" w:color="auto"/>
        </w:tcBorders>
        <w:shd w:val="solid" w:color="DDDDDD" w:fill="FFFFFF"/>
      </w:tcPr>
    </w:tblStylePr>
  </w:style>
  <w:style w:type="numbering" w:customStyle="1" w:styleId="11111110">
    <w:name w:val="1 / 1.1 / 1.1.11"/>
    <w:basedOn w:val="affff3"/>
    <w:next w:val="1111110"/>
    <w:rsid w:val="00AF754E"/>
    <w:pPr>
      <w:numPr>
        <w:numId w:val="129"/>
      </w:numPr>
    </w:pPr>
  </w:style>
  <w:style w:type="table" w:customStyle="1" w:styleId="Table1">
    <w:name w:val="Table1"/>
    <w:basedOn w:val="affffffffffffffffb"/>
    <w:rsid w:val="00AF754E"/>
    <w:pPr>
      <w:widowControl w:val="0"/>
      <w:spacing w:before="0" w:after="0" w:line="240" w:lineRule="auto"/>
      <w:ind w:left="0" w:right="0"/>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1">
    <w:name w:val="说明书样式1"/>
    <w:basedOn w:val="affff3"/>
    <w:uiPriority w:val="99"/>
    <w:rsid w:val="00AF754E"/>
    <w:pPr>
      <w:numPr>
        <w:numId w:val="130"/>
      </w:numPr>
    </w:pPr>
  </w:style>
  <w:style w:type="table" w:customStyle="1" w:styleId="713">
    <w:name w:val="网格型 71"/>
    <w:basedOn w:val="affff2"/>
    <w:next w:val="77"/>
    <w:rsid w:val="00AF754E"/>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paragraph" w:customStyle="1" w:styleId="StyleBodyTextAsian">
    <w:name w:val="Style Body Text + (Asian) 宋体"/>
    <w:basedOn w:val="afffff8"/>
    <w:link w:val="StyleBodyTextAsianChar"/>
    <w:qFormat/>
    <w:rsid w:val="00AF754E"/>
    <w:pPr>
      <w:widowControl/>
      <w:spacing w:after="120"/>
      <w:jc w:val="left"/>
    </w:pPr>
    <w:rPr>
      <w:rFonts w:ascii="Arial" w:hAnsi="Arial"/>
      <w:kern w:val="0"/>
      <w:sz w:val="20"/>
    </w:rPr>
  </w:style>
  <w:style w:type="character" w:customStyle="1" w:styleId="BodyTextBold">
    <w:name w:val="Body Text Bold"/>
    <w:rsid w:val="00AF754E"/>
    <w:rPr>
      <w:rFonts w:ascii="Tahoma" w:hAnsi="Tahoma" w:cs="Times New Roman"/>
      <w:b/>
      <w:bCs/>
      <w:sz w:val="20"/>
    </w:rPr>
  </w:style>
  <w:style w:type="paragraph" w:customStyle="1" w:styleId="StyleTexttBoldBefore18ptAfter12pt">
    <w:name w:val="Style Textt + 小二 Bold Before:  18 pt After:  12 pt"/>
    <w:basedOn w:val="affff"/>
    <w:uiPriority w:val="99"/>
    <w:qFormat/>
    <w:rsid w:val="00AF754E"/>
    <w:pPr>
      <w:widowControl/>
      <w:spacing w:before="360" w:after="240"/>
      <w:jc w:val="left"/>
    </w:pPr>
    <w:rPr>
      <w:rFonts w:ascii="Verdana" w:eastAsia="宋体" w:hAnsi="Verdana" w:cs="宋体"/>
      <w:b/>
      <w:bCs/>
      <w:color w:val="000000"/>
      <w:kern w:val="0"/>
      <w:sz w:val="36"/>
      <w:szCs w:val="20"/>
    </w:rPr>
  </w:style>
  <w:style w:type="character" w:customStyle="1" w:styleId="StyleBodyTextAsianChar">
    <w:name w:val="Style Body Text + (Asian) 宋体 Char"/>
    <w:link w:val="StyleBodyTextAsian"/>
    <w:locked/>
    <w:rsid w:val="00AF754E"/>
    <w:rPr>
      <w:rFonts w:ascii="Arial" w:eastAsia="宋体" w:hAnsi="Arial" w:cs="Times New Roman"/>
      <w:kern w:val="0"/>
      <w:sz w:val="20"/>
      <w:szCs w:val="20"/>
    </w:rPr>
  </w:style>
  <w:style w:type="table" w:customStyle="1" w:styleId="StandardTable2">
    <w:name w:val="Standard Table2"/>
    <w:basedOn w:val="4f7"/>
    <w:rsid w:val="00AF754E"/>
    <w:pPr>
      <w:widowControl/>
      <w:jc w:val="left"/>
    </w:pPr>
    <w:rPr>
      <w:rFonts w:ascii="Times New Roman" w:eastAsia="Times New Roman" w:hAnsi="Times New Roman"/>
      <w:lang w:eastAsia="en-US"/>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hidden/>
    </w:trPr>
    <w:tcPr>
      <w:shd w:val="clear" w:color="auto" w:fill="auto"/>
    </w:tcPr>
    <w:tblStylePr w:type="firstRow">
      <w:pPr>
        <w:wordWrap/>
      </w:pPr>
      <w:rPr>
        <w:b/>
        <w:bCs/>
        <w:color w:val="auto"/>
      </w:rPr>
      <w:tblPr/>
      <w:trPr>
        <w:hidden/>
      </w:trPr>
      <w:tcPr>
        <w:tcBorders>
          <w:bottom w:val="single" w:sz="12" w:space="0" w:color="000000"/>
          <w:tl2br w:val="none" w:sz="0" w:space="0" w:color="auto"/>
          <w:tr2bl w:val="none" w:sz="0" w:space="0" w:color="auto"/>
        </w:tcBorders>
        <w:shd w:val="solid" w:color="DDDDDD" w:fill="FFFFFF"/>
      </w:tcPr>
    </w:tblStylePr>
  </w:style>
  <w:style w:type="numbering" w:customStyle="1" w:styleId="1111112">
    <w:name w:val="1 / 1.1 / 1.1.12"/>
    <w:basedOn w:val="affff3"/>
    <w:next w:val="1111110"/>
    <w:rsid w:val="00AF754E"/>
    <w:pPr>
      <w:numPr>
        <w:numId w:val="131"/>
      </w:numPr>
    </w:pPr>
  </w:style>
  <w:style w:type="table" w:customStyle="1" w:styleId="Table2">
    <w:name w:val="Table2"/>
    <w:basedOn w:val="affffffffffffffffb"/>
    <w:rsid w:val="00AF754E"/>
    <w:pPr>
      <w:widowControl w:val="0"/>
      <w:spacing w:before="0" w:after="0" w:line="240" w:lineRule="auto"/>
      <w:ind w:left="0" w:right="0"/>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27">
    <w:name w:val="说明书样式2"/>
    <w:basedOn w:val="affff3"/>
    <w:uiPriority w:val="99"/>
    <w:rsid w:val="00AF754E"/>
    <w:pPr>
      <w:numPr>
        <w:numId w:val="132"/>
      </w:numPr>
    </w:pPr>
  </w:style>
  <w:style w:type="character" w:customStyle="1" w:styleId="hps">
    <w:name w:val="hps"/>
    <w:rsid w:val="00AF754E"/>
  </w:style>
  <w:style w:type="table" w:customStyle="1" w:styleId="-115">
    <w:name w:val="浅色列表 - 强调文字颜色 11"/>
    <w:basedOn w:val="affff2"/>
    <w:uiPriority w:val="61"/>
    <w:rsid w:val="00AF754E"/>
    <w:pPr>
      <w:ind w:firstLine="360"/>
    </w:pPr>
    <w:rPr>
      <w:rFonts w:ascii="Calibri" w:eastAsia="宋体" w:hAnsi="Calibri" w:cs="Times New Roman"/>
      <w:kern w:val="0"/>
      <w:sz w:val="22"/>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shd w:val="clear" w:color="auto" w:fill="4F81BD"/>
      </w:tcPr>
    </w:tblStylePr>
    <w:tblStylePr w:type="lastRow">
      <w:pPr>
        <w:spacing w:before="0" w:after="0" w:line="240" w:lineRule="auto"/>
      </w:pPr>
      <w:rPr>
        <w:b/>
        <w:bCs/>
      </w:rPr>
      <w:tblPr/>
      <w:trPr>
        <w:hidden/>
      </w:tr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rPr>
        <w:hidden/>
      </w:trPr>
      <w:tcPr>
        <w:tcBorders>
          <w:top w:val="single" w:sz="8" w:space="0" w:color="4F81BD"/>
          <w:left w:val="single" w:sz="8" w:space="0" w:color="4F81BD"/>
          <w:bottom w:val="single" w:sz="8" w:space="0" w:color="4F81BD"/>
          <w:right w:val="single" w:sz="8" w:space="0" w:color="4F81BD"/>
        </w:tcBorders>
      </w:tcPr>
    </w:tblStylePr>
    <w:tblStylePr w:type="band1Horz">
      <w:tblPr/>
      <w:trPr>
        <w:hidden/>
      </w:trPr>
      <w:tcPr>
        <w:tcBorders>
          <w:top w:val="single" w:sz="8" w:space="0" w:color="4F81BD"/>
          <w:left w:val="single" w:sz="8" w:space="0" w:color="4F81BD"/>
          <w:bottom w:val="single" w:sz="8" w:space="0" w:color="4F81BD"/>
          <w:right w:val="single" w:sz="8" w:space="0" w:color="4F81BD"/>
        </w:tcBorders>
      </w:tcPr>
    </w:tblStylePr>
  </w:style>
  <w:style w:type="table" w:customStyle="1" w:styleId="11ffa">
    <w:name w:val="中等深浅底纹 11"/>
    <w:basedOn w:val="affff2"/>
    <w:rsid w:val="00AF754E"/>
    <w:rPr>
      <w:rFonts w:ascii="Times New Roman" w:eastAsia="宋体" w:hAnsi="Times New Roman" w:cs="Times New Roman"/>
      <w:kern w:val="0"/>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customStyle="1" w:styleId="1ffffffb">
    <w:name w:val="测试 1"/>
    <w:basedOn w:val="affff"/>
    <w:uiPriority w:val="99"/>
    <w:qFormat/>
    <w:rsid w:val="00AF754E"/>
    <w:rPr>
      <w:rFonts w:ascii="Times New Roman" w:eastAsia="宋体" w:hAnsi="Times New Roman" w:cs="Times New Roman"/>
      <w:sz w:val="24"/>
      <w:szCs w:val="20"/>
    </w:rPr>
  </w:style>
  <w:style w:type="paragraph" w:customStyle="1" w:styleId="affffffffffffffffffffffffc">
    <w:name w:val="大标题"/>
    <w:autoRedefine/>
    <w:qFormat/>
    <w:rsid w:val="00AF754E"/>
    <w:pPr>
      <w:jc w:val="center"/>
    </w:pPr>
    <w:rPr>
      <w:rFonts w:ascii="Times New Roman" w:eastAsia="黑体" w:hAnsi="Times New Roman" w:cs="Times New Roman"/>
      <w:noProof/>
      <w:kern w:val="0"/>
      <w:sz w:val="48"/>
      <w:szCs w:val="20"/>
    </w:rPr>
  </w:style>
  <w:style w:type="paragraph" w:customStyle="1" w:styleId="af">
    <w:name w:val="测试过程"/>
    <w:basedOn w:val="affff0"/>
    <w:uiPriority w:val="99"/>
    <w:qFormat/>
    <w:rsid w:val="00AF754E"/>
    <w:pPr>
      <w:numPr>
        <w:numId w:val="136"/>
      </w:numPr>
      <w:tabs>
        <w:tab w:val="clear" w:pos="425"/>
      </w:tabs>
      <w:autoSpaceDE w:val="0"/>
      <w:autoSpaceDN w:val="0"/>
      <w:adjustRightInd w:val="0"/>
      <w:spacing w:before="60" w:after="120" w:line="315" w:lineRule="atLeast"/>
      <w:ind w:left="420" w:firstLineChars="0" w:hanging="420"/>
    </w:pPr>
    <w:rPr>
      <w:rFonts w:ascii="楷体_GB2312" w:eastAsia="楷体_GB2312" w:hAnsi="Times New Roman" w:cs="Times New Roman"/>
      <w:kern w:val="0"/>
      <w:sz w:val="24"/>
      <w:szCs w:val="20"/>
    </w:rPr>
  </w:style>
  <w:style w:type="paragraph" w:customStyle="1" w:styleId="yjz">
    <w:name w:val="yjz"/>
    <w:basedOn w:val="affff5"/>
    <w:uiPriority w:val="99"/>
    <w:qFormat/>
    <w:rsid w:val="00AF754E"/>
    <w:pPr>
      <w:pBdr>
        <w:top w:val="single" w:sz="6" w:space="1" w:color="auto"/>
        <w:bottom w:val="single" w:sz="6" w:space="1" w:color="auto"/>
      </w:pBdr>
    </w:pPr>
    <w:rPr>
      <w:rFonts w:ascii="Times New Roman" w:eastAsia="宋体" w:hAnsi="Times New Roman" w:cs="Times New Roman"/>
      <w:kern w:val="0"/>
      <w:sz w:val="24"/>
      <w:szCs w:val="20"/>
      <w:u w:color="FF0000"/>
    </w:rPr>
  </w:style>
  <w:style w:type="paragraph" w:styleId="affffffffffffffffffffffffd">
    <w:name w:val="macro"/>
    <w:link w:val="Charffffffa"/>
    <w:rsid w:val="00AF754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0"/>
    </w:rPr>
  </w:style>
  <w:style w:type="character" w:customStyle="1" w:styleId="affffffffffffffffffffffffe">
    <w:name w:val="宏文本 字符"/>
    <w:basedOn w:val="affff1"/>
    <w:uiPriority w:val="99"/>
    <w:rsid w:val="00AF754E"/>
    <w:rPr>
      <w:rFonts w:ascii="Courier New" w:eastAsia="宋体" w:hAnsi="Courier New" w:cs="Courier New"/>
      <w:sz w:val="24"/>
      <w:szCs w:val="24"/>
    </w:rPr>
  </w:style>
  <w:style w:type="character" w:customStyle="1" w:styleId="Charffffffa">
    <w:name w:val="宏文本 Char"/>
    <w:link w:val="affffffffffffffffffffffffd"/>
    <w:rsid w:val="00AF754E"/>
    <w:rPr>
      <w:rFonts w:ascii="Courier New" w:eastAsia="宋体" w:hAnsi="Courier New" w:cs="Times New Roman"/>
      <w:sz w:val="24"/>
      <w:szCs w:val="20"/>
    </w:rPr>
  </w:style>
  <w:style w:type="paragraph" w:styleId="4f8">
    <w:name w:val="List 4"/>
    <w:basedOn w:val="affff"/>
    <w:rsid w:val="00AF754E"/>
    <w:pPr>
      <w:ind w:left="1680" w:hanging="420"/>
    </w:pPr>
    <w:rPr>
      <w:rFonts w:ascii="Times New Roman" w:eastAsia="宋体" w:hAnsi="Times New Roman" w:cs="Times New Roman"/>
      <w:sz w:val="24"/>
      <w:szCs w:val="20"/>
    </w:rPr>
  </w:style>
  <w:style w:type="paragraph" w:styleId="5fa">
    <w:name w:val="List Continue 5"/>
    <w:basedOn w:val="affff"/>
    <w:rsid w:val="00AF754E"/>
    <w:pPr>
      <w:spacing w:after="120"/>
      <w:ind w:left="2100"/>
    </w:pPr>
    <w:rPr>
      <w:rFonts w:ascii="Times New Roman" w:eastAsia="宋体" w:hAnsi="Times New Roman" w:cs="Times New Roman"/>
      <w:sz w:val="24"/>
      <w:szCs w:val="20"/>
    </w:rPr>
  </w:style>
  <w:style w:type="paragraph" w:styleId="afffffffffffffffffffffffff">
    <w:name w:val="Signature"/>
    <w:basedOn w:val="affff"/>
    <w:link w:val="Charffffffb"/>
    <w:rsid w:val="00AF754E"/>
    <w:pPr>
      <w:ind w:left="4320"/>
    </w:pPr>
    <w:rPr>
      <w:rFonts w:ascii="Times New Roman" w:eastAsia="宋体" w:hAnsi="Times New Roman" w:cs="Times New Roman"/>
      <w:sz w:val="24"/>
      <w:szCs w:val="20"/>
    </w:rPr>
  </w:style>
  <w:style w:type="character" w:customStyle="1" w:styleId="afffffffffffffffffffffffff0">
    <w:name w:val="签名 字符"/>
    <w:basedOn w:val="affff1"/>
    <w:uiPriority w:val="99"/>
    <w:rsid w:val="00AF754E"/>
  </w:style>
  <w:style w:type="character" w:customStyle="1" w:styleId="Charffffffb">
    <w:name w:val="签名 Char"/>
    <w:link w:val="afffffffffffffffffffffffff"/>
    <w:rsid w:val="00AF754E"/>
    <w:rPr>
      <w:rFonts w:ascii="Times New Roman" w:eastAsia="宋体" w:hAnsi="Times New Roman" w:cs="Times New Roman"/>
      <w:sz w:val="24"/>
      <w:szCs w:val="20"/>
    </w:rPr>
  </w:style>
  <w:style w:type="paragraph" w:styleId="afffffffffffffffffffffffff1">
    <w:name w:val="envelope address"/>
    <w:basedOn w:val="affff"/>
    <w:rsid w:val="00AF754E"/>
    <w:pPr>
      <w:framePr w:w="7920" w:h="1980" w:hRule="exact" w:hSpace="180" w:wrap="auto" w:hAnchor="page" w:xAlign="center" w:yAlign="bottom"/>
      <w:snapToGrid w:val="0"/>
      <w:ind w:left="2880"/>
    </w:pPr>
    <w:rPr>
      <w:rFonts w:ascii="Arial" w:eastAsia="宋体" w:hAnsi="Arial" w:cs="Times New Roman"/>
      <w:sz w:val="24"/>
      <w:szCs w:val="20"/>
    </w:rPr>
  </w:style>
  <w:style w:type="paragraph" w:styleId="afffffffffffffffffffffffff2">
    <w:name w:val="Message Header"/>
    <w:basedOn w:val="affff"/>
    <w:link w:val="Charffffffc"/>
    <w:qFormat/>
    <w:rsid w:val="00AF754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宋体" w:hAnsi="Arial" w:cs="Times New Roman"/>
      <w:sz w:val="24"/>
      <w:szCs w:val="20"/>
    </w:rPr>
  </w:style>
  <w:style w:type="character" w:customStyle="1" w:styleId="afffffffffffffffffffffffff3">
    <w:name w:val="信息标题 字符"/>
    <w:basedOn w:val="affff1"/>
    <w:uiPriority w:val="99"/>
    <w:rsid w:val="00AF754E"/>
    <w:rPr>
      <w:rFonts w:asciiTheme="majorHAnsi" w:eastAsiaTheme="majorEastAsia" w:hAnsiTheme="majorHAnsi" w:cstheme="majorBidi"/>
      <w:sz w:val="24"/>
      <w:szCs w:val="24"/>
      <w:shd w:val="pct20" w:color="auto" w:fill="auto"/>
    </w:rPr>
  </w:style>
  <w:style w:type="character" w:customStyle="1" w:styleId="Charffffffc">
    <w:name w:val="信息标题 Char"/>
    <w:link w:val="afffffffffffffffffffffffff2"/>
    <w:qFormat/>
    <w:rsid w:val="00AF754E"/>
    <w:rPr>
      <w:rFonts w:ascii="Arial" w:eastAsia="宋体" w:hAnsi="Arial" w:cs="Times New Roman"/>
      <w:sz w:val="24"/>
      <w:szCs w:val="20"/>
      <w:shd w:val="pct20" w:color="auto" w:fill="auto"/>
    </w:rPr>
  </w:style>
  <w:style w:type="character" w:customStyle="1" w:styleId="BodyTextChar4">
    <w:name w:val="Body Text Char4"/>
    <w:aliases w:val="居中 Char4,Body Text2 Char4,EHPT Char4,Body Text(ch) Char4,?n?n?n?n?n?n?n?n?n?nändrad Char4,bt Char4,body text Char4,(ÎÞËõ½ø) Char4,ändrad Char4,AvtalBrödtext Char4,Bodytext Char4,Avtal"/>
    <w:uiPriority w:val="99"/>
    <w:semiHidden/>
    <w:locked/>
    <w:rsid w:val="00AF754E"/>
    <w:rPr>
      <w:rFonts w:cs="Times New Roman"/>
      <w:sz w:val="20"/>
      <w:szCs w:val="20"/>
    </w:rPr>
  </w:style>
  <w:style w:type="character" w:customStyle="1" w:styleId="BodyTextChar3">
    <w:name w:val="Body Text Char3"/>
    <w:aliases w:val="居中 Char3,Body Text2 Char3,EHPT Char3,Body Text(ch) Char3,?n?n?n?n?n?n?n?n?n?nändrad Char3,bt Char3,body text Char3,(ÎÞËõ½ø) Char3,ändrad Char3,AvtalBrödtext Char3,Bodytext Char3,AvtalBr Ch"/>
    <w:uiPriority w:val="99"/>
    <w:semiHidden/>
    <w:locked/>
    <w:rsid w:val="00AF754E"/>
    <w:rPr>
      <w:rFonts w:cs="Times New Roman"/>
      <w:sz w:val="20"/>
      <w:szCs w:val="20"/>
    </w:rPr>
  </w:style>
  <w:style w:type="character" w:customStyle="1" w:styleId="BodyTextChar2">
    <w:name w:val="Body Text Char2"/>
    <w:aliases w:val="居中 Char2,Body Text2 Char2,EHPT Char2,Body Text(ch) Char2,?n?n?n?n?n?n?n?n?n?nändrad Char2,bt Char2,body text Char2,(ÎÞËõ½ø) Char2,ändrad Char2,AvtalBrödtext Char2,Bodytext Char2,AvtalBr Char2"/>
    <w:uiPriority w:val="99"/>
    <w:semiHidden/>
    <w:locked/>
    <w:rsid w:val="00AF754E"/>
    <w:rPr>
      <w:rFonts w:cs="Times New Roman"/>
      <w:sz w:val="20"/>
      <w:szCs w:val="20"/>
    </w:rPr>
  </w:style>
  <w:style w:type="paragraph" w:customStyle="1" w:styleId="00BodyText">
    <w:name w:val="00 BodyText"/>
    <w:basedOn w:val="affff"/>
    <w:uiPriority w:val="99"/>
    <w:qFormat/>
    <w:rsid w:val="00AF754E"/>
    <w:pPr>
      <w:widowControl/>
      <w:spacing w:after="220"/>
      <w:jc w:val="left"/>
    </w:pPr>
    <w:rPr>
      <w:rFonts w:ascii="Arial" w:eastAsia="宋体" w:hAnsi="Arial" w:cs="Times New Roman"/>
      <w:kern w:val="0"/>
      <w:sz w:val="22"/>
      <w:szCs w:val="20"/>
      <w:lang w:eastAsia="en-US"/>
    </w:rPr>
  </w:style>
  <w:style w:type="paragraph" w:customStyle="1" w:styleId="BulletedItems">
    <w:name w:val="Bulleted Items"/>
    <w:basedOn w:val="affff"/>
    <w:uiPriority w:val="99"/>
    <w:qFormat/>
    <w:rsid w:val="00AF754E"/>
    <w:pPr>
      <w:widowControl/>
      <w:numPr>
        <w:numId w:val="137"/>
      </w:numPr>
      <w:spacing w:after="180" w:line="280" w:lineRule="exact"/>
      <w:ind w:left="1987"/>
      <w:jc w:val="left"/>
    </w:pPr>
    <w:rPr>
      <w:rFonts w:ascii="Times New Roman" w:eastAsia="宋体" w:hAnsi="Times New Roman" w:cs="Times New Roman"/>
      <w:color w:val="000000"/>
      <w:kern w:val="0"/>
      <w:sz w:val="22"/>
      <w:szCs w:val="20"/>
      <w:lang w:eastAsia="en-US"/>
    </w:rPr>
  </w:style>
  <w:style w:type="paragraph" w:customStyle="1" w:styleId="TableBullet">
    <w:name w:val="Table Bullet"/>
    <w:basedOn w:val="affff"/>
    <w:uiPriority w:val="99"/>
    <w:qFormat/>
    <w:rsid w:val="00AF754E"/>
    <w:pPr>
      <w:widowControl/>
      <w:numPr>
        <w:numId w:val="138"/>
      </w:numPr>
      <w:tabs>
        <w:tab w:val="left" w:pos="180"/>
      </w:tabs>
      <w:spacing w:after="40" w:line="280" w:lineRule="exact"/>
      <w:jc w:val="left"/>
    </w:pPr>
    <w:rPr>
      <w:rFonts w:ascii="Times New Roman" w:eastAsia="宋体" w:hAnsi="Times New Roman" w:cs="Times New Roman"/>
      <w:color w:val="000000"/>
      <w:kern w:val="0"/>
      <w:sz w:val="22"/>
      <w:szCs w:val="20"/>
      <w:lang w:eastAsia="en-US"/>
    </w:rPr>
  </w:style>
  <w:style w:type="paragraph" w:customStyle="1" w:styleId="BodyCopy">
    <w:name w:val="Body Copy"/>
    <w:basedOn w:val="affff"/>
    <w:uiPriority w:val="99"/>
    <w:qFormat/>
    <w:rsid w:val="00AF754E"/>
    <w:pPr>
      <w:widowControl/>
      <w:spacing w:after="180" w:line="280" w:lineRule="exact"/>
      <w:ind w:left="1440"/>
      <w:jc w:val="left"/>
    </w:pPr>
    <w:rPr>
      <w:rFonts w:ascii="Times New Roman" w:eastAsia="宋体" w:hAnsi="Times New Roman" w:cs="Times New Roman"/>
      <w:color w:val="000000"/>
      <w:kern w:val="0"/>
      <w:sz w:val="22"/>
      <w:szCs w:val="20"/>
      <w:lang w:eastAsia="en-US"/>
    </w:rPr>
  </w:style>
  <w:style w:type="paragraph" w:customStyle="1" w:styleId="BodyCopyBold">
    <w:name w:val="Body Copy Bold"/>
    <w:basedOn w:val="BodyCopy"/>
    <w:autoRedefine/>
    <w:uiPriority w:val="99"/>
    <w:qFormat/>
    <w:rsid w:val="00AF754E"/>
  </w:style>
  <w:style w:type="paragraph" w:customStyle="1" w:styleId="afffffffffffffffffffffffff4">
    <w:name w:val="正文段落"/>
    <w:basedOn w:val="affff"/>
    <w:link w:val="Charffffffd"/>
    <w:qFormat/>
    <w:rsid w:val="00AF754E"/>
    <w:pPr>
      <w:spacing w:beforeLines="50" w:afterLines="50" w:line="460" w:lineRule="exact"/>
      <w:ind w:firstLineChars="200" w:firstLine="200"/>
    </w:pPr>
    <w:rPr>
      <w:rFonts w:ascii="Times New Roman" w:eastAsia="宋体" w:hAnsi="Times New Roman" w:cs="Times New Roman"/>
      <w:sz w:val="24"/>
      <w:szCs w:val="20"/>
    </w:rPr>
  </w:style>
  <w:style w:type="paragraph" w:customStyle="1" w:styleId="line1">
    <w:name w:val="line1"/>
    <w:basedOn w:val="afffff2"/>
    <w:next w:val="affff"/>
    <w:uiPriority w:val="99"/>
    <w:qFormat/>
    <w:rsid w:val="00AF754E"/>
    <w:pPr>
      <w:widowControl/>
      <w:pBdr>
        <w:top w:val="single" w:sz="36" w:space="1" w:color="auto"/>
      </w:pBdr>
      <w:spacing w:after="0"/>
      <w:jc w:val="right"/>
      <w:outlineLvl w:val="9"/>
    </w:pPr>
    <w:rPr>
      <w:rFonts w:ascii="Arial" w:hAnsi="Arial"/>
      <w:bCs w:val="0"/>
      <w:kern w:val="28"/>
      <w:sz w:val="40"/>
      <w:szCs w:val="20"/>
    </w:rPr>
  </w:style>
  <w:style w:type="paragraph" w:customStyle="1" w:styleId="SRS-REQ">
    <w:name w:val="SRS-REQ"/>
    <w:basedOn w:val="affff"/>
    <w:next w:val="affff"/>
    <w:uiPriority w:val="99"/>
    <w:qFormat/>
    <w:rsid w:val="00AF754E"/>
    <w:pPr>
      <w:tabs>
        <w:tab w:val="left" w:pos="1260"/>
      </w:tabs>
      <w:spacing w:beforeLines="50"/>
    </w:pPr>
    <w:rPr>
      <w:rFonts w:ascii="宋体" w:eastAsia="宋体" w:hAnsi="宋体" w:cs="Times New Roman"/>
      <w:sz w:val="24"/>
      <w:szCs w:val="24"/>
    </w:rPr>
  </w:style>
  <w:style w:type="paragraph" w:customStyle="1" w:styleId="SRS10">
    <w:name w:val="SRS标题1"/>
    <w:basedOn w:val="17"/>
    <w:uiPriority w:val="99"/>
    <w:qFormat/>
    <w:rsid w:val="00AF754E"/>
    <w:pPr>
      <w:numPr>
        <w:numId w:val="0"/>
      </w:numPr>
      <w:tabs>
        <w:tab w:val="num" w:pos="432"/>
      </w:tabs>
      <w:spacing w:beforeLines="150" w:before="340" w:after="330" w:line="240" w:lineRule="auto"/>
      <w:ind w:left="432" w:hanging="432"/>
      <w:jc w:val="both"/>
    </w:pPr>
    <w:rPr>
      <w:rFonts w:ascii="黑体" w:eastAsia="黑体" w:hAnsi="Arial"/>
      <w:b w:val="0"/>
      <w:noProof/>
      <w:kern w:val="44"/>
      <w:sz w:val="30"/>
      <w:szCs w:val="32"/>
      <w:u w:color="FF0000"/>
    </w:rPr>
  </w:style>
  <w:style w:type="paragraph" w:customStyle="1" w:styleId="afffffffffffffffffffffffff5">
    <w:name w:val="标题一"/>
    <w:basedOn w:val="affff"/>
    <w:qFormat/>
    <w:rsid w:val="00AF754E"/>
    <w:pPr>
      <w:ind w:firstLineChars="200" w:firstLine="200"/>
    </w:pPr>
    <w:rPr>
      <w:rFonts w:ascii="Times New Roman" w:eastAsia="黑体" w:hAnsi="Times New Roman" w:cs="Times New Roman"/>
      <w:bCs/>
      <w:sz w:val="28"/>
      <w:szCs w:val="20"/>
    </w:rPr>
  </w:style>
  <w:style w:type="paragraph" w:customStyle="1" w:styleId="c02">
    <w:name w:val="c02"/>
    <w:basedOn w:val="affff"/>
    <w:uiPriority w:val="99"/>
    <w:qFormat/>
    <w:rsid w:val="00AF754E"/>
    <w:pPr>
      <w:widowControl/>
      <w:spacing w:before="100" w:beforeAutospacing="1" w:after="100" w:afterAutospacing="1" w:line="408" w:lineRule="auto"/>
      <w:ind w:firstLine="400"/>
      <w:jc w:val="left"/>
    </w:pPr>
    <w:rPr>
      <w:rFonts w:ascii="Arial Unicode MS" w:eastAsia="宋体" w:hAnsi="Arial Unicode MS" w:cs="Arial Unicode MS"/>
      <w:b/>
      <w:bCs/>
      <w:color w:val="000099"/>
      <w:kern w:val="0"/>
      <w:sz w:val="36"/>
      <w:szCs w:val="36"/>
    </w:rPr>
  </w:style>
  <w:style w:type="character" w:customStyle="1" w:styleId="summary">
    <w:name w:val="summary"/>
    <w:uiPriority w:val="99"/>
    <w:rsid w:val="00AF754E"/>
    <w:rPr>
      <w:rFonts w:cs="Times New Roman"/>
    </w:rPr>
  </w:style>
  <w:style w:type="paragraph" w:customStyle="1" w:styleId="2h2l2L2H22Heading2HiddenHeading2CCBShea">
    <w:name w:val="样式 标题 2h2l2L2H2第一章 标题 2Heading 2 HiddenHeading 2 CCBShea..."/>
    <w:basedOn w:val="25"/>
    <w:link w:val="2h2l2L2H22Heading2HiddenHeading2CCBSheaChar"/>
    <w:autoRedefine/>
    <w:uiPriority w:val="99"/>
    <w:qFormat/>
    <w:rsid w:val="00AF754E"/>
    <w:pPr>
      <w:numPr>
        <w:ilvl w:val="0"/>
        <w:numId w:val="0"/>
      </w:numPr>
      <w:spacing w:before="260" w:after="260" w:line="416" w:lineRule="auto"/>
      <w:ind w:left="567" w:hanging="567"/>
    </w:pPr>
    <w:rPr>
      <w:rFonts w:ascii="Arial" w:eastAsia="黑体" w:hAnsi="Arial"/>
      <w:b/>
      <w:bCs/>
      <w:sz w:val="30"/>
      <w:u w:color="FF0000"/>
      <w:lang w:eastAsia="x-none"/>
    </w:rPr>
  </w:style>
  <w:style w:type="character" w:customStyle="1" w:styleId="2h2l2L2H22Heading2HiddenHeading2CCBSheaChar">
    <w:name w:val="样式 标题 2h2l2L2H2第一章 标题 2Heading 2 HiddenHeading 2 CCBShea... Char"/>
    <w:link w:val="2h2l2L2H22Heading2HiddenHeading2CCBShea"/>
    <w:uiPriority w:val="99"/>
    <w:locked/>
    <w:rsid w:val="00AF754E"/>
    <w:rPr>
      <w:rFonts w:ascii="Arial" w:eastAsia="黑体" w:hAnsi="Arial" w:cs="Times New Roman"/>
      <w:b/>
      <w:bCs/>
      <w:sz w:val="30"/>
      <w:szCs w:val="28"/>
      <w:u w:color="FF0000"/>
      <w:lang w:eastAsia="x-none"/>
    </w:rPr>
  </w:style>
  <w:style w:type="paragraph" w:customStyle="1" w:styleId="afffffffffffffffffffffffff6">
    <w:name w:val="ÕýÎÄÊ¡ÁÐÐËõ½ø"/>
    <w:basedOn w:val="affff"/>
    <w:uiPriority w:val="99"/>
    <w:qFormat/>
    <w:rsid w:val="00AF754E"/>
    <w:pPr>
      <w:widowControl/>
      <w:overflowPunct w:val="0"/>
      <w:autoSpaceDE w:val="0"/>
      <w:autoSpaceDN w:val="0"/>
      <w:adjustRightInd w:val="0"/>
      <w:ind w:firstLine="425"/>
      <w:textAlignment w:val="baseline"/>
    </w:pPr>
    <w:rPr>
      <w:rFonts w:ascii="Times New Roman" w:eastAsia="宋体" w:hAnsi="Times New Roman" w:cs="Times New Roman"/>
      <w:noProof/>
      <w:kern w:val="0"/>
      <w:sz w:val="24"/>
      <w:szCs w:val="24"/>
    </w:rPr>
  </w:style>
  <w:style w:type="paragraph" w:customStyle="1" w:styleId="afffffffffffffffffffffffff7">
    <w:name w:val="È¡ÀÊ¡ÎÄ¡À¾"/>
    <w:basedOn w:val="affff"/>
    <w:uiPriority w:val="99"/>
    <w:qFormat/>
    <w:rsid w:val="00AF754E"/>
    <w:pPr>
      <w:widowControl/>
      <w:overflowPunct w:val="0"/>
      <w:autoSpaceDE w:val="0"/>
      <w:autoSpaceDN w:val="0"/>
      <w:adjustRightInd w:val="0"/>
      <w:jc w:val="left"/>
      <w:textAlignment w:val="baseline"/>
    </w:pPr>
    <w:rPr>
      <w:rFonts w:ascii="Times New Roman" w:eastAsia="宋体" w:hAnsi="Times New Roman" w:cs="Times New Roman"/>
      <w:noProof/>
      <w:kern w:val="0"/>
      <w:sz w:val="24"/>
      <w:szCs w:val="24"/>
    </w:rPr>
  </w:style>
  <w:style w:type="paragraph" w:customStyle="1" w:styleId="afffffffffffffffffffffffff8">
    <w:name w:val="分项目"/>
    <w:basedOn w:val="affff"/>
    <w:qFormat/>
    <w:rsid w:val="00AF754E"/>
    <w:pPr>
      <w:autoSpaceDE w:val="0"/>
      <w:autoSpaceDN w:val="0"/>
      <w:adjustRightInd w:val="0"/>
      <w:jc w:val="left"/>
    </w:pPr>
    <w:rPr>
      <w:rFonts w:ascii="宋体" w:eastAsia="宋体" w:hAnsi="Times New Roman" w:cs="Times New Roman"/>
      <w:kern w:val="0"/>
      <w:sz w:val="24"/>
      <w:szCs w:val="24"/>
    </w:rPr>
  </w:style>
  <w:style w:type="paragraph" w:customStyle="1" w:styleId="afffffffffffffffffffffffff9">
    <w:name w:val="´¡¡¡¡¡¡¨¬¬¬®¸Ù(ÎÞËõ½ø)"/>
    <w:basedOn w:val="affff"/>
    <w:uiPriority w:val="99"/>
    <w:qFormat/>
    <w:rsid w:val="00AF754E"/>
    <w:pPr>
      <w:widowControl/>
      <w:tabs>
        <w:tab w:val="left" w:pos="528"/>
        <w:tab w:val="left" w:pos="7728"/>
        <w:tab w:val="left" w:pos="8823"/>
      </w:tabs>
      <w:overflowPunct w:val="0"/>
      <w:autoSpaceDE w:val="0"/>
      <w:autoSpaceDN w:val="0"/>
      <w:adjustRightInd w:val="0"/>
      <w:spacing w:line="276" w:lineRule="exact"/>
      <w:ind w:right="162"/>
      <w:jc w:val="left"/>
      <w:textAlignment w:val="baseline"/>
    </w:pPr>
    <w:rPr>
      <w:rFonts w:ascii="宋体" w:eastAsia="宋体" w:hAnsi="Times New Roman" w:cs="Times New Roman"/>
      <w:noProof/>
      <w:color w:val="000000"/>
      <w:kern w:val="0"/>
      <w:sz w:val="24"/>
      <w:szCs w:val="20"/>
    </w:rPr>
  </w:style>
  <w:style w:type="paragraph" w:customStyle="1" w:styleId="1ffffffc">
    <w:name w:val="牛样式1"/>
    <w:basedOn w:val="affff"/>
    <w:uiPriority w:val="99"/>
    <w:qFormat/>
    <w:rsid w:val="00AF754E"/>
    <w:pPr>
      <w:adjustRightInd w:val="0"/>
      <w:spacing w:line="315" w:lineRule="atLeast"/>
      <w:jc w:val="left"/>
      <w:textAlignment w:val="baseline"/>
    </w:pPr>
    <w:rPr>
      <w:rFonts w:ascii="Arial" w:eastAsia="黑体" w:hAnsi="Times New Roman" w:cs="Times New Roman"/>
      <w:kern w:val="0"/>
      <w:sz w:val="24"/>
      <w:szCs w:val="20"/>
    </w:rPr>
  </w:style>
  <w:style w:type="paragraph" w:customStyle="1" w:styleId="afffffffffffffffffffffffffa">
    <w:name w:val="´¡¡¡¡¡¡¨¬¬¬®¸Ù(Ëõ½ø)"/>
    <w:basedOn w:val="affff"/>
    <w:uiPriority w:val="99"/>
    <w:qFormat/>
    <w:rsid w:val="00AF754E"/>
    <w:pPr>
      <w:widowControl/>
      <w:tabs>
        <w:tab w:val="left" w:pos="528"/>
        <w:tab w:val="left" w:pos="7728"/>
        <w:tab w:val="left" w:pos="8823"/>
      </w:tabs>
      <w:overflowPunct w:val="0"/>
      <w:autoSpaceDE w:val="0"/>
      <w:autoSpaceDN w:val="0"/>
      <w:adjustRightInd w:val="0"/>
      <w:spacing w:line="276" w:lineRule="exact"/>
      <w:ind w:right="162" w:firstLine="437"/>
      <w:jc w:val="left"/>
      <w:textAlignment w:val="baseline"/>
    </w:pPr>
    <w:rPr>
      <w:rFonts w:ascii="宋体" w:eastAsia="宋体" w:hAnsi="Times New Roman" w:cs="Times New Roman"/>
      <w:noProof/>
      <w:color w:val="000000"/>
      <w:kern w:val="0"/>
      <w:sz w:val="24"/>
      <w:szCs w:val="20"/>
    </w:rPr>
  </w:style>
  <w:style w:type="paragraph" w:customStyle="1" w:styleId="TableText3">
    <w:name w:val="Table_Text"/>
    <w:basedOn w:val="affff"/>
    <w:uiPriority w:val="99"/>
    <w:qFormat/>
    <w:rsid w:val="00AF754E"/>
    <w:pPr>
      <w:keepLines/>
      <w:tabs>
        <w:tab w:val="left" w:pos="794"/>
        <w:tab w:val="left" w:pos="1191"/>
        <w:tab w:val="left" w:pos="1588"/>
        <w:tab w:val="left" w:pos="1985"/>
      </w:tabs>
      <w:autoSpaceDE w:val="0"/>
      <w:autoSpaceDN w:val="0"/>
      <w:adjustRightInd w:val="0"/>
      <w:spacing w:before="100" w:after="100" w:line="190" w:lineRule="exact"/>
      <w:jc w:val="left"/>
      <w:textAlignment w:val="bottom"/>
    </w:pPr>
    <w:rPr>
      <w:rFonts w:ascii="Times New Roman" w:eastAsia="宋体" w:hAnsi="Times New Roman" w:cs="Times New Roman"/>
      <w:kern w:val="0"/>
      <w:sz w:val="18"/>
      <w:szCs w:val="20"/>
    </w:rPr>
  </w:style>
  <w:style w:type="paragraph" w:customStyle="1" w:styleId="1ffffffd">
    <w:name w:val="段落1"/>
    <w:basedOn w:val="affff"/>
    <w:qFormat/>
    <w:rsid w:val="00AF754E"/>
    <w:pPr>
      <w:tabs>
        <w:tab w:val="left" w:pos="528"/>
        <w:tab w:val="left" w:pos="7728"/>
        <w:tab w:val="left" w:pos="8823"/>
      </w:tabs>
      <w:autoSpaceDE w:val="0"/>
      <w:autoSpaceDN w:val="0"/>
      <w:adjustRightInd w:val="0"/>
      <w:spacing w:before="105" w:line="240" w:lineRule="atLeast"/>
      <w:ind w:right="162"/>
      <w:jc w:val="left"/>
    </w:pPr>
    <w:rPr>
      <w:rFonts w:ascii="宋体" w:eastAsia="宋体" w:hAnsi="Times New Roman" w:cs="Times New Roman"/>
      <w:color w:val="000000"/>
      <w:kern w:val="0"/>
      <w:sz w:val="24"/>
      <w:szCs w:val="20"/>
    </w:rPr>
  </w:style>
  <w:style w:type="paragraph" w:customStyle="1" w:styleId="enumlev1">
    <w:name w:val="enumlev1"/>
    <w:basedOn w:val="affff"/>
    <w:qFormat/>
    <w:rsid w:val="00AF754E"/>
    <w:pPr>
      <w:tabs>
        <w:tab w:val="left" w:pos="794"/>
        <w:tab w:val="left" w:pos="1191"/>
        <w:tab w:val="left" w:pos="1588"/>
        <w:tab w:val="left" w:pos="1985"/>
      </w:tabs>
      <w:autoSpaceDE w:val="0"/>
      <w:autoSpaceDN w:val="0"/>
      <w:adjustRightInd w:val="0"/>
      <w:spacing w:before="86"/>
      <w:ind w:left="1191" w:hanging="397"/>
      <w:textAlignment w:val="baseline"/>
    </w:pPr>
    <w:rPr>
      <w:rFonts w:ascii="Times New Roman" w:eastAsia="宋体" w:hAnsi="Times New Roman" w:cs="Times New Roman"/>
      <w:kern w:val="0"/>
      <w:sz w:val="20"/>
      <w:szCs w:val="20"/>
    </w:rPr>
  </w:style>
  <w:style w:type="paragraph" w:customStyle="1" w:styleId="Normalaftertitle">
    <w:name w:val="Normal after title"/>
    <w:basedOn w:val="affff"/>
    <w:uiPriority w:val="99"/>
    <w:qFormat/>
    <w:rsid w:val="00AF754E"/>
    <w:pPr>
      <w:tabs>
        <w:tab w:val="left" w:pos="794"/>
        <w:tab w:val="left" w:pos="1191"/>
        <w:tab w:val="left" w:pos="1588"/>
        <w:tab w:val="left" w:pos="1985"/>
      </w:tabs>
      <w:autoSpaceDE w:val="0"/>
      <w:autoSpaceDN w:val="0"/>
      <w:adjustRightInd w:val="0"/>
      <w:spacing w:before="480"/>
      <w:textAlignment w:val="baseline"/>
    </w:pPr>
    <w:rPr>
      <w:rFonts w:ascii="Times New Roman" w:eastAsia="宋体" w:hAnsi="Times New Roman" w:cs="Times New Roman"/>
      <w:kern w:val="0"/>
      <w:sz w:val="20"/>
      <w:szCs w:val="20"/>
    </w:rPr>
  </w:style>
  <w:style w:type="paragraph" w:customStyle="1" w:styleId="RefText">
    <w:name w:val="Ref_Text"/>
    <w:basedOn w:val="affff"/>
    <w:uiPriority w:val="99"/>
    <w:qFormat/>
    <w:rsid w:val="00AF754E"/>
    <w:pPr>
      <w:tabs>
        <w:tab w:val="left" w:pos="794"/>
        <w:tab w:val="left" w:pos="1191"/>
        <w:tab w:val="left" w:pos="1588"/>
        <w:tab w:val="left" w:pos="1985"/>
      </w:tabs>
      <w:autoSpaceDE w:val="0"/>
      <w:autoSpaceDN w:val="0"/>
      <w:adjustRightInd w:val="0"/>
      <w:spacing w:before="136"/>
      <w:ind w:left="794" w:hanging="794"/>
      <w:textAlignment w:val="baseline"/>
    </w:pPr>
    <w:rPr>
      <w:rFonts w:ascii="Times New Roman" w:eastAsia="宋体" w:hAnsi="Times New Roman" w:cs="Times New Roman"/>
      <w:kern w:val="0"/>
      <w:sz w:val="20"/>
      <w:szCs w:val="20"/>
    </w:rPr>
  </w:style>
  <w:style w:type="paragraph" w:customStyle="1" w:styleId="TableLegend">
    <w:name w:val="Table_Legend"/>
    <w:basedOn w:val="affff"/>
    <w:next w:val="affff"/>
    <w:uiPriority w:val="99"/>
    <w:qFormat/>
    <w:rsid w:val="00AF754E"/>
    <w:pPr>
      <w:keepNext/>
      <w:tabs>
        <w:tab w:val="left" w:pos="454"/>
      </w:tabs>
      <w:autoSpaceDE w:val="0"/>
      <w:autoSpaceDN w:val="0"/>
      <w:adjustRightInd w:val="0"/>
      <w:spacing w:before="86" w:line="199" w:lineRule="exact"/>
      <w:jc w:val="left"/>
      <w:textAlignment w:val="bottom"/>
    </w:pPr>
    <w:rPr>
      <w:rFonts w:ascii="Times New Roman" w:eastAsia="宋体" w:hAnsi="Times New Roman" w:cs="Times New Roman"/>
      <w:kern w:val="0"/>
      <w:sz w:val="18"/>
      <w:szCs w:val="20"/>
    </w:rPr>
  </w:style>
  <w:style w:type="paragraph" w:customStyle="1" w:styleId="Fig">
    <w:name w:val="Fig"/>
    <w:basedOn w:val="80"/>
    <w:next w:val="affff"/>
    <w:uiPriority w:val="99"/>
    <w:qFormat/>
    <w:rsid w:val="00AF754E"/>
    <w:pPr>
      <w:keepNext w:val="0"/>
      <w:keepLines w:val="0"/>
      <w:numPr>
        <w:ilvl w:val="0"/>
        <w:numId w:val="0"/>
      </w:numPr>
      <w:tabs>
        <w:tab w:val="left" w:pos="794"/>
        <w:tab w:val="left" w:pos="1191"/>
        <w:tab w:val="left" w:pos="1588"/>
        <w:tab w:val="left" w:pos="1985"/>
      </w:tabs>
      <w:autoSpaceDE w:val="0"/>
      <w:autoSpaceDN w:val="0"/>
      <w:adjustRightInd w:val="0"/>
      <w:spacing w:before="136" w:after="0" w:line="240" w:lineRule="auto"/>
      <w:jc w:val="center"/>
      <w:textAlignment w:val="baseline"/>
      <w:outlineLvl w:val="9"/>
    </w:pPr>
    <w:rPr>
      <w:rFonts w:ascii="Times New Roman" w:eastAsia="宋体" w:hAnsi="Times New Roman"/>
      <w:b/>
      <w:kern w:val="0"/>
      <w:sz w:val="20"/>
      <w:szCs w:val="20"/>
      <w:u w:color="FF0000"/>
    </w:rPr>
  </w:style>
  <w:style w:type="paragraph" w:customStyle="1" w:styleId="Blanc">
    <w:name w:val="Blanc"/>
    <w:basedOn w:val="TableTitle0"/>
    <w:next w:val="TableText3"/>
    <w:uiPriority w:val="99"/>
    <w:qFormat/>
    <w:rsid w:val="00AF754E"/>
    <w:pPr>
      <w:keepLines w:val="0"/>
      <w:widowControl w:val="0"/>
      <w:tabs>
        <w:tab w:val="num" w:pos="420"/>
      </w:tabs>
      <w:autoSpaceDE w:val="0"/>
      <w:autoSpaceDN w:val="0"/>
      <w:adjustRightInd w:val="0"/>
      <w:spacing w:before="0" w:after="57" w:line="12" w:lineRule="exact"/>
      <w:ind w:leftChars="0" w:left="420" w:rightChars="0" w:right="0" w:hanging="420"/>
      <w:jc w:val="center"/>
      <w:textAlignment w:val="baseline"/>
    </w:pPr>
    <w:rPr>
      <w:rFonts w:ascii="Times New Roman" w:hAnsi="Times New Roman"/>
      <w:sz w:val="8"/>
      <w:lang w:val="en-US" w:eastAsia="zh-CN"/>
    </w:rPr>
  </w:style>
  <w:style w:type="paragraph" w:customStyle="1" w:styleId="TableFin">
    <w:name w:val="Table_Fin"/>
    <w:basedOn w:val="affff"/>
    <w:next w:val="affff"/>
    <w:uiPriority w:val="99"/>
    <w:qFormat/>
    <w:rsid w:val="00AF754E"/>
    <w:pPr>
      <w:keepNext/>
      <w:autoSpaceDE w:val="0"/>
      <w:autoSpaceDN w:val="0"/>
      <w:adjustRightInd w:val="0"/>
      <w:spacing w:before="284"/>
      <w:ind w:firstLine="454"/>
      <w:jc w:val="left"/>
      <w:textAlignment w:val="baseline"/>
    </w:pPr>
    <w:rPr>
      <w:rFonts w:ascii="Times New Roman" w:eastAsia="宋体" w:hAnsi="Times New Roman" w:cs="Times New Roman"/>
      <w:kern w:val="0"/>
      <w:sz w:val="20"/>
      <w:szCs w:val="20"/>
    </w:rPr>
  </w:style>
  <w:style w:type="paragraph" w:customStyle="1" w:styleId="Table0">
    <w:name w:val="Table_#"/>
    <w:basedOn w:val="affff"/>
    <w:next w:val="TableTitle0"/>
    <w:uiPriority w:val="99"/>
    <w:qFormat/>
    <w:rsid w:val="00AF754E"/>
    <w:pPr>
      <w:keepNext/>
      <w:autoSpaceDE w:val="0"/>
      <w:autoSpaceDN w:val="0"/>
      <w:adjustRightInd w:val="0"/>
      <w:spacing w:before="567" w:after="113"/>
      <w:jc w:val="center"/>
      <w:textAlignment w:val="baseline"/>
    </w:pPr>
    <w:rPr>
      <w:rFonts w:ascii="Times New Roman" w:eastAsia="宋体" w:hAnsi="Times New Roman" w:cs="Times New Roman"/>
      <w:kern w:val="0"/>
      <w:sz w:val="20"/>
      <w:szCs w:val="20"/>
    </w:rPr>
  </w:style>
  <w:style w:type="paragraph" w:customStyle="1" w:styleId="4f9">
    <w:name w:val="样式 4"/>
    <w:basedOn w:val="43"/>
    <w:uiPriority w:val="99"/>
    <w:qFormat/>
    <w:rsid w:val="00AF754E"/>
    <w:pPr>
      <w:numPr>
        <w:ilvl w:val="0"/>
        <w:numId w:val="0"/>
      </w:numPr>
      <w:adjustRightInd w:val="0"/>
      <w:spacing w:line="376" w:lineRule="atLeast"/>
      <w:textAlignment w:val="baseline"/>
      <w:outlineLvl w:val="9"/>
    </w:pPr>
    <w:rPr>
      <w:rFonts w:ascii="Arial" w:eastAsia="宋体" w:hAnsi="Arial" w:cs="Times New Roman"/>
      <w:b w:val="0"/>
      <w:bCs w:val="0"/>
      <w:kern w:val="0"/>
      <w:szCs w:val="20"/>
      <w:u w:color="FF0000"/>
    </w:rPr>
  </w:style>
  <w:style w:type="paragraph" w:customStyle="1" w:styleId="1ffffffe">
    <w:name w:val="样式 1"/>
    <w:basedOn w:val="17"/>
    <w:uiPriority w:val="99"/>
    <w:qFormat/>
    <w:rsid w:val="00AF754E"/>
    <w:pPr>
      <w:numPr>
        <w:numId w:val="0"/>
      </w:numPr>
      <w:adjustRightInd w:val="0"/>
      <w:spacing w:before="340" w:after="330" w:line="578" w:lineRule="atLeast"/>
      <w:jc w:val="left"/>
      <w:textAlignment w:val="baseline"/>
      <w:outlineLvl w:val="9"/>
    </w:pPr>
    <w:rPr>
      <w:rFonts w:ascii="Times New Roman" w:eastAsia="宋体"/>
      <w:noProof/>
      <w:kern w:val="44"/>
      <w:sz w:val="24"/>
      <w:szCs w:val="20"/>
      <w:u w:color="FF0000"/>
    </w:rPr>
  </w:style>
  <w:style w:type="paragraph" w:customStyle="1" w:styleId="2fffff0">
    <w:name w:val="样式 2"/>
    <w:basedOn w:val="25"/>
    <w:uiPriority w:val="99"/>
    <w:qFormat/>
    <w:rsid w:val="00AF754E"/>
    <w:pPr>
      <w:numPr>
        <w:ilvl w:val="0"/>
        <w:numId w:val="0"/>
      </w:numPr>
      <w:adjustRightInd w:val="0"/>
      <w:spacing w:before="260" w:after="260" w:line="416" w:lineRule="atLeast"/>
      <w:textAlignment w:val="baseline"/>
      <w:outlineLvl w:val="9"/>
    </w:pPr>
    <w:rPr>
      <w:rFonts w:ascii="Arial" w:eastAsia="宋体" w:hAnsi="Arial"/>
      <w:b/>
      <w:kern w:val="0"/>
      <w:sz w:val="24"/>
      <w:u w:color="FF0000"/>
      <w:lang w:eastAsia="x-none"/>
    </w:rPr>
  </w:style>
  <w:style w:type="paragraph" w:customStyle="1" w:styleId="CouvRecTitle">
    <w:name w:val="Couv Rec Title"/>
    <w:basedOn w:val="affff"/>
    <w:uiPriority w:val="99"/>
    <w:qFormat/>
    <w:rsid w:val="00AF754E"/>
    <w:pPr>
      <w:keepNext/>
      <w:keepLines/>
      <w:autoSpaceDE w:val="0"/>
      <w:autoSpaceDN w:val="0"/>
      <w:adjustRightInd w:val="0"/>
      <w:spacing w:before="240"/>
      <w:ind w:left="1418"/>
      <w:jc w:val="left"/>
    </w:pPr>
    <w:rPr>
      <w:rFonts w:ascii="Arial" w:eastAsia="宋体" w:hAnsi="Arial" w:cs="Times New Roman"/>
      <w:b/>
      <w:caps/>
      <w:kern w:val="0"/>
      <w:sz w:val="36"/>
      <w:szCs w:val="20"/>
    </w:rPr>
  </w:style>
  <w:style w:type="paragraph" w:customStyle="1" w:styleId="Note">
    <w:name w:val="Note"/>
    <w:basedOn w:val="affff"/>
    <w:next w:val="affff"/>
    <w:uiPriority w:val="99"/>
    <w:qFormat/>
    <w:rsid w:val="00AF754E"/>
    <w:pPr>
      <w:tabs>
        <w:tab w:val="left" w:pos="1191"/>
        <w:tab w:val="left" w:pos="1588"/>
        <w:tab w:val="left" w:pos="1985"/>
      </w:tabs>
      <w:autoSpaceDE w:val="0"/>
      <w:autoSpaceDN w:val="0"/>
      <w:adjustRightInd w:val="0"/>
      <w:spacing w:before="60" w:line="199" w:lineRule="exact"/>
      <w:ind w:firstLine="794"/>
    </w:pPr>
    <w:rPr>
      <w:rFonts w:ascii="Times New Roman" w:eastAsia="宋体" w:hAnsi="Times New Roman" w:cs="Times New Roman"/>
      <w:kern w:val="0"/>
      <w:sz w:val="18"/>
      <w:szCs w:val="20"/>
    </w:rPr>
  </w:style>
  <w:style w:type="paragraph" w:customStyle="1" w:styleId="TableHead0">
    <w:name w:val="Table_Head"/>
    <w:basedOn w:val="TableText3"/>
    <w:uiPriority w:val="99"/>
    <w:qFormat/>
    <w:rsid w:val="00AF754E"/>
    <w:pPr>
      <w:keepNext/>
      <w:keepLines w:val="0"/>
      <w:widowControl/>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spacing w:before="200" w:after="200" w:line="240" w:lineRule="auto"/>
      <w:jc w:val="center"/>
      <w:textAlignment w:val="baseline"/>
    </w:pPr>
    <w:rPr>
      <w:b/>
      <w:sz w:val="21"/>
      <w:lang w:val="en-GB"/>
    </w:rPr>
  </w:style>
  <w:style w:type="paragraph" w:customStyle="1" w:styleId="EquationLegend">
    <w:name w:val="Equation_Legend"/>
    <w:basedOn w:val="affff"/>
    <w:uiPriority w:val="99"/>
    <w:qFormat/>
    <w:rsid w:val="00AF754E"/>
    <w:pPr>
      <w:widowControl/>
      <w:tabs>
        <w:tab w:val="right" w:pos="1531"/>
        <w:tab w:val="left" w:pos="1701"/>
      </w:tabs>
      <w:overflowPunct w:val="0"/>
      <w:autoSpaceDE w:val="0"/>
      <w:autoSpaceDN w:val="0"/>
      <w:adjustRightInd w:val="0"/>
      <w:spacing w:before="80"/>
      <w:ind w:left="1701" w:hanging="1701"/>
      <w:textAlignment w:val="baseline"/>
    </w:pPr>
    <w:rPr>
      <w:rFonts w:ascii="Times New Roman" w:eastAsia="宋体" w:hAnsi="Times New Roman" w:cs="Times New Roman"/>
      <w:kern w:val="0"/>
      <w:sz w:val="24"/>
      <w:szCs w:val="20"/>
      <w:lang w:val="en-GB"/>
    </w:rPr>
  </w:style>
  <w:style w:type="paragraph" w:customStyle="1" w:styleId="Equation">
    <w:name w:val="Equation"/>
    <w:basedOn w:val="affff"/>
    <w:uiPriority w:val="99"/>
    <w:qFormat/>
    <w:rsid w:val="00AF754E"/>
    <w:pPr>
      <w:widowControl/>
      <w:tabs>
        <w:tab w:val="left" w:pos="794"/>
      </w:tabs>
      <w:overflowPunct w:val="0"/>
      <w:autoSpaceDE w:val="0"/>
      <w:autoSpaceDN w:val="0"/>
      <w:adjustRightInd w:val="0"/>
      <w:spacing w:before="120"/>
      <w:textAlignment w:val="baseline"/>
    </w:pPr>
    <w:rPr>
      <w:rFonts w:ascii="Times New Roman" w:eastAsia="宋体" w:hAnsi="Times New Roman" w:cs="Times New Roman"/>
      <w:kern w:val="0"/>
      <w:sz w:val="24"/>
      <w:szCs w:val="20"/>
      <w:lang w:val="en-GB"/>
    </w:rPr>
  </w:style>
  <w:style w:type="paragraph" w:customStyle="1" w:styleId="Figure0">
    <w:name w:val="Figure_#"/>
    <w:basedOn w:val="affff"/>
    <w:next w:val="FigureTitle"/>
    <w:uiPriority w:val="99"/>
    <w:qFormat/>
    <w:rsid w:val="00AF754E"/>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eastAsia="宋体" w:hAnsi="Times New Roman" w:cs="Times New Roman"/>
      <w:caps/>
      <w:kern w:val="0"/>
      <w:sz w:val="24"/>
      <w:szCs w:val="20"/>
      <w:lang w:val="en-GB"/>
    </w:rPr>
  </w:style>
  <w:style w:type="paragraph" w:customStyle="1" w:styleId="FigureTitle">
    <w:name w:val="Figure_Title"/>
    <w:basedOn w:val="TableTitle0"/>
    <w:next w:val="affff"/>
    <w:uiPriority w:val="99"/>
    <w:qFormat/>
    <w:rsid w:val="00AF754E"/>
    <w:pPr>
      <w:keepNext w:val="0"/>
      <w:tabs>
        <w:tab w:val="left" w:pos="794"/>
        <w:tab w:val="left" w:pos="1191"/>
        <w:tab w:val="left" w:pos="1588"/>
        <w:tab w:val="left" w:pos="1985"/>
      </w:tabs>
      <w:overflowPunct w:val="0"/>
      <w:autoSpaceDE w:val="0"/>
      <w:autoSpaceDN w:val="0"/>
      <w:adjustRightInd w:val="0"/>
      <w:spacing w:before="0" w:after="480"/>
      <w:ind w:leftChars="0" w:left="0" w:rightChars="0" w:right="0"/>
      <w:jc w:val="center"/>
      <w:textAlignment w:val="baseline"/>
    </w:pPr>
    <w:rPr>
      <w:rFonts w:ascii="Times New Roman" w:hAnsi="Times New Roman"/>
      <w:sz w:val="24"/>
      <w:lang w:eastAsia="zh-CN"/>
    </w:rPr>
  </w:style>
  <w:style w:type="paragraph" w:customStyle="1" w:styleId="afffffffffffffffffffffffffb">
    <w:name w:val="箇条書１"/>
    <w:basedOn w:val="affffff"/>
    <w:uiPriority w:val="99"/>
    <w:qFormat/>
    <w:rsid w:val="00AF754E"/>
    <w:pPr>
      <w:widowControl/>
      <w:adjustRightInd w:val="0"/>
      <w:spacing w:before="240" w:line="240" w:lineRule="atLeast"/>
      <w:ind w:left="1190" w:firstLineChars="0" w:hanging="510"/>
      <w:textAlignment w:val="baseline"/>
    </w:pPr>
    <w:rPr>
      <w:rFonts w:ascii="Times" w:eastAsia="リュウミンL-KL" w:hAnsi="Times" w:cs="Times New Roman"/>
      <w:kern w:val="0"/>
      <w:sz w:val="20"/>
      <w:szCs w:val="20"/>
      <w:u w:color="FF0000"/>
      <w:lang w:eastAsia="ja-JP"/>
    </w:rPr>
  </w:style>
  <w:style w:type="character" w:customStyle="1" w:styleId="EmailStyle2291">
    <w:name w:val="EmailStyle2291"/>
    <w:uiPriority w:val="99"/>
    <w:rsid w:val="00AF754E"/>
    <w:rPr>
      <w:rFonts w:ascii="Arial" w:eastAsia="宋体" w:hAnsi="Arial" w:cs="Arial"/>
      <w:color w:val="auto"/>
      <w:sz w:val="20"/>
    </w:rPr>
  </w:style>
  <w:style w:type="character" w:customStyle="1" w:styleId="EmailStyle230">
    <w:name w:val="EmailStyle230"/>
    <w:uiPriority w:val="99"/>
    <w:rsid w:val="00AF754E"/>
    <w:rPr>
      <w:rFonts w:ascii="Arial" w:eastAsia="宋体" w:hAnsi="Arial" w:cs="Arial"/>
      <w:color w:val="auto"/>
      <w:sz w:val="20"/>
    </w:rPr>
  </w:style>
  <w:style w:type="paragraph" w:customStyle="1" w:styleId="afffffffffffffffffffffffffc">
    <w:name w:val="列项——"/>
    <w:qFormat/>
    <w:rsid w:val="00AF754E"/>
    <w:pPr>
      <w:widowControl w:val="0"/>
      <w:tabs>
        <w:tab w:val="num" w:pos="720"/>
        <w:tab w:val="num" w:pos="854"/>
      </w:tabs>
      <w:ind w:leftChars="200" w:left="315" w:hangingChars="200" w:hanging="315"/>
      <w:jc w:val="both"/>
    </w:pPr>
    <w:rPr>
      <w:rFonts w:ascii="宋体" w:eastAsia="宋体" w:hAnsi="Times New Roman" w:cs="Times New Roman"/>
      <w:kern w:val="0"/>
      <w:szCs w:val="20"/>
    </w:rPr>
  </w:style>
  <w:style w:type="paragraph" w:customStyle="1" w:styleId="afffffffffffffffffffffffffd">
    <w:name w:val="无标题条"/>
    <w:next w:val="affffff9"/>
    <w:qFormat/>
    <w:rsid w:val="00AF754E"/>
    <w:pPr>
      <w:jc w:val="both"/>
    </w:pPr>
    <w:rPr>
      <w:rFonts w:ascii="Times New Roman" w:eastAsia="宋体" w:hAnsi="Times New Roman" w:cs="Times New Roman"/>
      <w:kern w:val="0"/>
      <w:szCs w:val="20"/>
    </w:rPr>
  </w:style>
  <w:style w:type="paragraph" w:customStyle="1" w:styleId="afffffffffffffffffffffffffe">
    <w:name w:val="表头文本"/>
    <w:qFormat/>
    <w:rsid w:val="00AF754E"/>
    <w:pPr>
      <w:jc w:val="center"/>
    </w:pPr>
    <w:rPr>
      <w:rFonts w:ascii="Arial" w:eastAsia="宋体" w:hAnsi="Arial" w:cs="Times New Roman"/>
      <w:b/>
      <w:kern w:val="0"/>
      <w:szCs w:val="21"/>
    </w:rPr>
  </w:style>
  <w:style w:type="character" w:customStyle="1" w:styleId="Charfffff4">
    <w:name w:val="图样式 Char"/>
    <w:link w:val="afffffffffffffffffc"/>
    <w:rsid w:val="00AF754E"/>
    <w:rPr>
      <w:rFonts w:ascii="Times New Roman" w:eastAsia="宋体" w:hAnsi="Times New Roman" w:cs="Times New Roman"/>
      <w:kern w:val="0"/>
      <w:szCs w:val="20"/>
    </w:rPr>
  </w:style>
  <w:style w:type="paragraph" w:customStyle="1" w:styleId="Style10">
    <w:name w:val="Style1"/>
    <w:basedOn w:val="affff"/>
    <w:qFormat/>
    <w:rsid w:val="00AF754E"/>
    <w:pPr>
      <w:autoSpaceDE w:val="0"/>
      <w:autoSpaceDN w:val="0"/>
      <w:adjustRightInd w:val="0"/>
      <w:ind w:left="420"/>
      <w:jc w:val="left"/>
    </w:pPr>
    <w:rPr>
      <w:rFonts w:ascii="Times New Roman" w:eastAsia="宋体" w:hAnsi="Times New Roman" w:cs="Times New Roman"/>
      <w:kern w:val="0"/>
      <w:sz w:val="24"/>
      <w:szCs w:val="20"/>
    </w:rPr>
  </w:style>
  <w:style w:type="paragraph" w:customStyle="1" w:styleId="Char1CharCharCharCharCharCharCharCharCharCharCharCharCharCharCharCharCharCharCharChar">
    <w:name w:val="Char1 Char Char Char Char Char Char Char Char Char Char Char Char Char Char Char Char Char Char Char Char"/>
    <w:basedOn w:val="affff"/>
    <w:uiPriority w:val="99"/>
    <w:qFormat/>
    <w:rsid w:val="00AF754E"/>
    <w:rPr>
      <w:rFonts w:ascii="Tahoma" w:eastAsia="宋体" w:hAnsi="Tahoma" w:cs="Times New Roman"/>
      <w:sz w:val="24"/>
      <w:szCs w:val="20"/>
    </w:rPr>
  </w:style>
  <w:style w:type="paragraph" w:customStyle="1" w:styleId="2Heading2HiddenHeading2CCBSheading2H2Heading2s">
    <w:name w:val="样式 标题 2Heading 2 HiddenHeading 2 CCBSheading 2H2Heading 2s..."/>
    <w:basedOn w:val="25"/>
    <w:uiPriority w:val="99"/>
    <w:qFormat/>
    <w:rsid w:val="00AF754E"/>
    <w:pPr>
      <w:numPr>
        <w:ilvl w:val="0"/>
        <w:numId w:val="0"/>
      </w:numPr>
      <w:tabs>
        <w:tab w:val="num" w:pos="860"/>
      </w:tabs>
      <w:spacing w:before="260" w:after="260" w:line="416" w:lineRule="auto"/>
      <w:ind w:left="860" w:hanging="576"/>
    </w:pPr>
    <w:rPr>
      <w:rFonts w:ascii="Arial" w:eastAsia="黑体" w:hAnsi="Arial" w:cs="宋体"/>
      <w:b/>
      <w:bCs/>
      <w:sz w:val="32"/>
      <w:szCs w:val="20"/>
      <w:u w:color="FF0000"/>
      <w:lang w:eastAsia="x-none"/>
    </w:rPr>
  </w:style>
  <w:style w:type="character" w:customStyle="1" w:styleId="ZDONTMODIFY">
    <w:name w:val="ZDONTMODIFY"/>
    <w:rsid w:val="00AF754E"/>
  </w:style>
  <w:style w:type="paragraph" w:customStyle="1" w:styleId="6AE78B3643DD4987A7BC90F412BB57A5">
    <w:name w:val="6AE78B3643DD4987A7BC90F412BB57A5"/>
    <w:uiPriority w:val="99"/>
    <w:qFormat/>
    <w:rsid w:val="00AF754E"/>
    <w:pPr>
      <w:spacing w:after="200" w:line="276" w:lineRule="auto"/>
    </w:pPr>
    <w:rPr>
      <w:rFonts w:ascii="Calibri" w:eastAsia="宋体" w:hAnsi="Calibri" w:cs="Times New Roman"/>
      <w:kern w:val="0"/>
      <w:sz w:val="22"/>
      <w:lang w:eastAsia="en-US"/>
    </w:rPr>
  </w:style>
  <w:style w:type="paragraph" w:customStyle="1" w:styleId="littlefont">
    <w:name w:val="littlefont"/>
    <w:basedOn w:val="affff"/>
    <w:uiPriority w:val="99"/>
    <w:qFormat/>
    <w:rsid w:val="00AF754E"/>
    <w:pPr>
      <w:widowControl/>
      <w:spacing w:before="100" w:beforeAutospacing="1" w:after="100" w:afterAutospacing="1"/>
      <w:jc w:val="left"/>
    </w:pPr>
    <w:rPr>
      <w:rFonts w:ascii="宋体" w:eastAsia="宋体" w:hAnsi="宋体" w:cs="Times New Roman"/>
      <w:color w:val="808080"/>
      <w:kern w:val="0"/>
      <w:sz w:val="15"/>
      <w:szCs w:val="15"/>
    </w:rPr>
  </w:style>
  <w:style w:type="paragraph" w:customStyle="1" w:styleId="tdmain">
    <w:name w:val="tdmain"/>
    <w:basedOn w:val="affff"/>
    <w:uiPriority w:val="99"/>
    <w:qFormat/>
    <w:rsid w:val="00AF754E"/>
    <w:pPr>
      <w:widowControl/>
      <w:spacing w:before="100" w:beforeAutospacing="1" w:after="100" w:afterAutospacing="1" w:line="380" w:lineRule="atLeast"/>
      <w:jc w:val="left"/>
    </w:pPr>
    <w:rPr>
      <w:rFonts w:ascii="宋体" w:eastAsia="宋体" w:hAnsi="宋体" w:cs="Times New Roman"/>
      <w:color w:val="000000"/>
      <w:kern w:val="0"/>
      <w:sz w:val="22"/>
    </w:rPr>
  </w:style>
  <w:style w:type="paragraph" w:customStyle="1" w:styleId="tdheight">
    <w:name w:val="tdheight"/>
    <w:basedOn w:val="affff"/>
    <w:uiPriority w:val="99"/>
    <w:qFormat/>
    <w:rsid w:val="00AF754E"/>
    <w:pPr>
      <w:widowControl/>
      <w:spacing w:before="100" w:beforeAutospacing="1" w:after="100" w:afterAutospacing="1" w:line="384" w:lineRule="auto"/>
      <w:jc w:val="left"/>
    </w:pPr>
    <w:rPr>
      <w:rFonts w:ascii="Arial" w:eastAsia="宋体" w:hAnsi="Arial" w:cs="Arial"/>
      <w:color w:val="333333"/>
      <w:kern w:val="0"/>
      <w:sz w:val="18"/>
      <w:szCs w:val="18"/>
    </w:rPr>
  </w:style>
  <w:style w:type="paragraph" w:customStyle="1" w:styleId="tdheight1">
    <w:name w:val="tdheight1"/>
    <w:basedOn w:val="affff"/>
    <w:uiPriority w:val="99"/>
    <w:qFormat/>
    <w:rsid w:val="00AF754E"/>
    <w:pPr>
      <w:widowControl/>
      <w:spacing w:before="100" w:beforeAutospacing="1" w:after="100" w:afterAutospacing="1" w:line="396" w:lineRule="auto"/>
      <w:jc w:val="left"/>
    </w:pPr>
    <w:rPr>
      <w:rFonts w:ascii="Arial" w:eastAsia="宋体" w:hAnsi="Arial" w:cs="Arial"/>
      <w:color w:val="333333"/>
      <w:kern w:val="0"/>
      <w:sz w:val="18"/>
      <w:szCs w:val="18"/>
    </w:rPr>
  </w:style>
  <w:style w:type="paragraph" w:customStyle="1" w:styleId="td1">
    <w:name w:val="td1"/>
    <w:basedOn w:val="affff"/>
    <w:uiPriority w:val="99"/>
    <w:qFormat/>
    <w:rsid w:val="00AF754E"/>
    <w:pPr>
      <w:widowControl/>
      <w:pBdr>
        <w:top w:val="single" w:sz="6" w:space="0" w:color="333333"/>
        <w:left w:val="single" w:sz="6" w:space="0" w:color="333333"/>
        <w:bottom w:val="single" w:sz="6" w:space="0" w:color="333333"/>
        <w:right w:val="single" w:sz="6" w:space="0" w:color="333333"/>
      </w:pBdr>
      <w:spacing w:before="100" w:beforeAutospacing="1" w:after="100" w:afterAutospacing="1"/>
      <w:jc w:val="left"/>
    </w:pPr>
    <w:rPr>
      <w:rFonts w:ascii="宋体" w:eastAsia="宋体" w:hAnsi="宋体" w:cs="Times New Roman"/>
      <w:kern w:val="0"/>
      <w:sz w:val="24"/>
      <w:szCs w:val="24"/>
    </w:rPr>
  </w:style>
  <w:style w:type="paragraph" w:customStyle="1" w:styleId="td2">
    <w:name w:val="td2"/>
    <w:basedOn w:val="affff"/>
    <w:uiPriority w:val="99"/>
    <w:qFormat/>
    <w:rsid w:val="00AF754E"/>
    <w:pPr>
      <w:widowControl/>
      <w:pBdr>
        <w:top w:val="single" w:sz="6" w:space="0" w:color="AAAAAA"/>
        <w:left w:val="single" w:sz="6" w:space="0" w:color="AAAAAA"/>
        <w:bottom w:val="single" w:sz="6" w:space="0" w:color="AAAAAA"/>
        <w:right w:val="single" w:sz="6" w:space="0" w:color="AAAAAA"/>
      </w:pBdr>
      <w:spacing w:before="100" w:beforeAutospacing="1" w:after="100" w:afterAutospacing="1"/>
      <w:jc w:val="left"/>
    </w:pPr>
    <w:rPr>
      <w:rFonts w:ascii="宋体" w:eastAsia="宋体" w:hAnsi="宋体" w:cs="Times New Roman"/>
      <w:kern w:val="0"/>
      <w:sz w:val="24"/>
      <w:szCs w:val="24"/>
    </w:rPr>
  </w:style>
  <w:style w:type="paragraph" w:customStyle="1" w:styleId="td3">
    <w:name w:val="td3"/>
    <w:basedOn w:val="affff"/>
    <w:uiPriority w:val="99"/>
    <w:qFormat/>
    <w:rsid w:val="00AF754E"/>
    <w:pPr>
      <w:widowControl/>
      <w:pBdr>
        <w:top w:val="single" w:sz="6" w:space="0" w:color="AAAAAA"/>
        <w:left w:val="single" w:sz="6" w:space="0" w:color="AAAAAA"/>
        <w:bottom w:val="single" w:sz="6" w:space="0" w:color="AAAAAA"/>
        <w:right w:val="single" w:sz="6" w:space="0" w:color="AAAAAA"/>
      </w:pBdr>
      <w:shd w:val="clear" w:color="auto" w:fill="FEF7DF"/>
      <w:spacing w:before="100" w:beforeAutospacing="1" w:after="100" w:afterAutospacing="1"/>
      <w:jc w:val="left"/>
    </w:pPr>
    <w:rPr>
      <w:rFonts w:ascii="宋体" w:eastAsia="宋体" w:hAnsi="宋体" w:cs="Times New Roman"/>
      <w:kern w:val="0"/>
      <w:sz w:val="20"/>
      <w:szCs w:val="20"/>
    </w:rPr>
  </w:style>
  <w:style w:type="paragraph" w:customStyle="1" w:styleId="td4">
    <w:name w:val="td4"/>
    <w:basedOn w:val="affff"/>
    <w:uiPriority w:val="99"/>
    <w:qFormat/>
    <w:rsid w:val="00AF754E"/>
    <w:pPr>
      <w:widowControl/>
      <w:pBdr>
        <w:top w:val="single" w:sz="6" w:space="0" w:color="FF9933"/>
        <w:left w:val="single" w:sz="6" w:space="0" w:color="FF9933"/>
        <w:bottom w:val="single" w:sz="6" w:space="0" w:color="FF9933"/>
        <w:right w:val="single" w:sz="6" w:space="0" w:color="FF9933"/>
      </w:pBdr>
      <w:spacing w:before="100" w:beforeAutospacing="1" w:after="100" w:afterAutospacing="1"/>
      <w:jc w:val="left"/>
    </w:pPr>
    <w:rPr>
      <w:rFonts w:ascii="宋体" w:eastAsia="宋体" w:hAnsi="宋体" w:cs="Times New Roman"/>
      <w:kern w:val="0"/>
      <w:sz w:val="24"/>
      <w:szCs w:val="24"/>
    </w:rPr>
  </w:style>
  <w:style w:type="paragraph" w:customStyle="1" w:styleId="td5">
    <w:name w:val="td5"/>
    <w:basedOn w:val="affff"/>
    <w:uiPriority w:val="99"/>
    <w:qFormat/>
    <w:rsid w:val="00AF754E"/>
    <w:pPr>
      <w:widowControl/>
      <w:pBdr>
        <w:top w:val="single" w:sz="6" w:space="0" w:color="AAAAAA"/>
        <w:left w:val="single" w:sz="6" w:space="0" w:color="AAAAAA"/>
        <w:bottom w:val="single" w:sz="2" w:space="0" w:color="AAAAAA"/>
        <w:right w:val="single" w:sz="2" w:space="0" w:color="AAAAAA"/>
      </w:pBdr>
      <w:spacing w:before="100" w:beforeAutospacing="1" w:after="100" w:afterAutospacing="1"/>
      <w:jc w:val="left"/>
    </w:pPr>
    <w:rPr>
      <w:rFonts w:ascii="宋体" w:eastAsia="宋体" w:hAnsi="宋体" w:cs="Times New Roman"/>
      <w:kern w:val="0"/>
      <w:sz w:val="24"/>
      <w:szCs w:val="24"/>
    </w:rPr>
  </w:style>
  <w:style w:type="paragraph" w:customStyle="1" w:styleId="title1">
    <w:name w:val="title1"/>
    <w:basedOn w:val="affff"/>
    <w:uiPriority w:val="99"/>
    <w:qFormat/>
    <w:rsid w:val="00AF754E"/>
    <w:pPr>
      <w:widowControl/>
      <w:spacing w:before="100" w:beforeAutospacing="1" w:after="100" w:afterAutospacing="1"/>
      <w:jc w:val="left"/>
    </w:pPr>
    <w:rPr>
      <w:rFonts w:ascii="Arial Black" w:eastAsia="宋体" w:hAnsi="Arial Black" w:cs="Times New Roman"/>
      <w:kern w:val="0"/>
      <w:sz w:val="35"/>
      <w:szCs w:val="35"/>
    </w:rPr>
  </w:style>
  <w:style w:type="paragraph" w:customStyle="1" w:styleId="formtext1">
    <w:name w:val="formtext_1"/>
    <w:basedOn w:val="affff"/>
    <w:uiPriority w:val="99"/>
    <w:qFormat/>
    <w:rsid w:val="00AF754E"/>
    <w:pPr>
      <w:widowControl/>
      <w:spacing w:before="100" w:beforeAutospacing="1" w:after="100" w:afterAutospacing="1"/>
      <w:jc w:val="left"/>
    </w:pPr>
    <w:rPr>
      <w:rFonts w:ascii="宋体" w:eastAsia="宋体" w:hAnsi="宋体" w:cs="Times New Roman"/>
      <w:kern w:val="0"/>
      <w:sz w:val="20"/>
      <w:szCs w:val="20"/>
    </w:rPr>
  </w:style>
  <w:style w:type="paragraph" w:customStyle="1" w:styleId="formtext2">
    <w:name w:val="formtext_2"/>
    <w:basedOn w:val="affff"/>
    <w:uiPriority w:val="99"/>
    <w:qFormat/>
    <w:rsid w:val="00AF754E"/>
    <w:pPr>
      <w:widowControl/>
      <w:pBdr>
        <w:top w:val="single" w:sz="6" w:space="0" w:color="0066CC"/>
        <w:left w:val="single" w:sz="6" w:space="0" w:color="0066CC"/>
        <w:bottom w:val="single" w:sz="6" w:space="0" w:color="0066CC"/>
        <w:right w:val="single" w:sz="6" w:space="0" w:color="0066CC"/>
      </w:pBdr>
      <w:shd w:val="clear" w:color="auto" w:fill="F1F5FA"/>
      <w:spacing w:before="100" w:beforeAutospacing="1" w:after="100" w:afterAutospacing="1"/>
      <w:jc w:val="left"/>
    </w:pPr>
    <w:rPr>
      <w:rFonts w:ascii="宋体" w:eastAsia="宋体" w:hAnsi="宋体" w:cs="Times New Roman"/>
      <w:kern w:val="0"/>
      <w:sz w:val="20"/>
      <w:szCs w:val="20"/>
    </w:rPr>
  </w:style>
  <w:style w:type="paragraph" w:customStyle="1" w:styleId="formtext">
    <w:name w:val="formtext"/>
    <w:basedOn w:val="affff"/>
    <w:uiPriority w:val="99"/>
    <w:qFormat/>
    <w:rsid w:val="00AF754E"/>
    <w:pPr>
      <w:widowControl/>
      <w:pBdr>
        <w:top w:val="single" w:sz="6" w:space="0" w:color="0066CC"/>
        <w:left w:val="single" w:sz="6" w:space="0" w:color="0066CC"/>
        <w:bottom w:val="single" w:sz="6" w:space="0" w:color="0066CC"/>
        <w:right w:val="single" w:sz="6" w:space="0" w:color="0066CC"/>
      </w:pBdr>
      <w:shd w:val="clear" w:color="auto" w:fill="F1F5FA"/>
      <w:spacing w:before="100" w:beforeAutospacing="1" w:after="100" w:afterAutospacing="1"/>
      <w:jc w:val="left"/>
    </w:pPr>
    <w:rPr>
      <w:rFonts w:ascii="宋体" w:eastAsia="宋体" w:hAnsi="宋体" w:cs="Times New Roman"/>
      <w:kern w:val="0"/>
      <w:sz w:val="20"/>
      <w:szCs w:val="20"/>
    </w:rPr>
  </w:style>
  <w:style w:type="paragraph" w:customStyle="1" w:styleId="formtext10">
    <w:name w:val="formtext1"/>
    <w:basedOn w:val="affff"/>
    <w:uiPriority w:val="99"/>
    <w:qFormat/>
    <w:rsid w:val="00AF754E"/>
    <w:pPr>
      <w:widowControl/>
      <w:pBdr>
        <w:top w:val="single" w:sz="6" w:space="0" w:color="0066CC"/>
        <w:left w:val="single" w:sz="6" w:space="0" w:color="0066CC"/>
        <w:bottom w:val="single" w:sz="6" w:space="0" w:color="0066CC"/>
        <w:right w:val="single" w:sz="6" w:space="0" w:color="0066CC"/>
      </w:pBdr>
      <w:shd w:val="clear" w:color="auto" w:fill="F1F5FA"/>
      <w:spacing w:before="100" w:beforeAutospacing="1" w:after="100" w:afterAutospacing="1" w:line="288" w:lineRule="auto"/>
      <w:jc w:val="left"/>
    </w:pPr>
    <w:rPr>
      <w:rFonts w:ascii="宋体" w:eastAsia="宋体" w:hAnsi="宋体" w:cs="Times New Roman"/>
      <w:kern w:val="0"/>
      <w:sz w:val="20"/>
      <w:szCs w:val="20"/>
    </w:rPr>
  </w:style>
  <w:style w:type="paragraph" w:customStyle="1" w:styleId="affffffffffffffffffffffffff">
    <w:name w:val="_"/>
    <w:basedOn w:val="affff"/>
    <w:uiPriority w:val="99"/>
    <w:qFormat/>
    <w:rsid w:val="00AF754E"/>
    <w:pPr>
      <w:adjustRightInd w:val="0"/>
    </w:pPr>
    <w:rPr>
      <w:rFonts w:ascii="宋体" w:eastAsia="宋体" w:hAnsi="宋体" w:cs="Times New Roman"/>
      <w:bCs/>
      <w:kern w:val="0"/>
      <w:sz w:val="24"/>
      <w:szCs w:val="20"/>
    </w:rPr>
  </w:style>
  <w:style w:type="paragraph" w:customStyle="1" w:styleId="142">
    <w:name w:val="14"/>
    <w:basedOn w:val="affff"/>
    <w:qFormat/>
    <w:rsid w:val="00AF754E"/>
    <w:rPr>
      <w:rFonts w:ascii="Calibri" w:eastAsia="宋体" w:hAnsi="Calibri" w:cs="Times New Roman"/>
      <w:sz w:val="24"/>
    </w:rPr>
  </w:style>
  <w:style w:type="paragraph" w:customStyle="1" w:styleId="-41">
    <w:name w:val="浅色网格 - 强调文字颜色 41"/>
    <w:basedOn w:val="affff"/>
    <w:uiPriority w:val="62"/>
    <w:qFormat/>
    <w:rsid w:val="00AF754E"/>
    <w:rPr>
      <w:rFonts w:ascii="Calibri" w:eastAsia="宋体" w:hAnsi="Calibri" w:cs="Times New Roman"/>
      <w:sz w:val="24"/>
    </w:rPr>
  </w:style>
  <w:style w:type="character" w:customStyle="1" w:styleId="Char1ff1">
    <w:name w:val="宏文本 Char1"/>
    <w:uiPriority w:val="99"/>
    <w:rsid w:val="00AF754E"/>
    <w:rPr>
      <w:rFonts w:ascii="Courier New" w:hAnsi="Courier New" w:cs="Courier New"/>
      <w:kern w:val="2"/>
      <w:sz w:val="24"/>
      <w:szCs w:val="24"/>
    </w:rPr>
  </w:style>
  <w:style w:type="character" w:customStyle="1" w:styleId="Char1ff2">
    <w:name w:val="签名 Char1"/>
    <w:qFormat/>
    <w:rsid w:val="00AF754E"/>
    <w:rPr>
      <w:kern w:val="2"/>
      <w:sz w:val="21"/>
      <w:szCs w:val="22"/>
    </w:rPr>
  </w:style>
  <w:style w:type="character" w:customStyle="1" w:styleId="Char1ff3">
    <w:name w:val="信息标题 Char1"/>
    <w:qFormat/>
    <w:rsid w:val="00AF754E"/>
    <w:rPr>
      <w:rFonts w:ascii="Cambria" w:eastAsia="宋体" w:hAnsi="Cambria" w:cs="Times New Roman"/>
      <w:kern w:val="2"/>
      <w:sz w:val="24"/>
      <w:szCs w:val="24"/>
      <w:shd w:val="pct20" w:color="auto" w:fill="auto"/>
    </w:rPr>
  </w:style>
  <w:style w:type="table" w:styleId="-40">
    <w:name w:val="Light Grid Accent 4"/>
    <w:aliases w:val="浅色网格 - 强调文字颜色 41"/>
    <w:basedOn w:val="affff2"/>
    <w:uiPriority w:val="62"/>
    <w:rsid w:val="00AF754E"/>
    <w:pPr>
      <w:numPr>
        <w:ilvl w:val="3"/>
        <w:numId w:val="189"/>
      </w:numPr>
      <w:tabs>
        <w:tab w:val="clear" w:pos="851"/>
        <w:tab w:val="left" w:pos="2160"/>
      </w:tabs>
      <w:ind w:left="2160" w:hanging="420"/>
    </w:pPr>
    <w:rPr>
      <w:rFonts w:ascii="Calibri" w:eastAsia="宋体" w:hAnsi="Calibri" w:cs="Times New Roman"/>
      <w:kern w:val="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rPr>
      <w:hidden/>
    </w:trPr>
    <w:tblStylePr w:type="firstRow">
      <w:rPr>
        <w:rFonts w:ascii="等线" w:eastAsia="宋体" w:hAnsi="等线" w:cs="Times New Roman"/>
        <w:b/>
        <w:bCs/>
      </w:rPr>
      <w:tblPr/>
      <w:trPr>
        <w:hidden/>
      </w:tr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rPr>
        <w:rFonts w:ascii="等线" w:eastAsia="宋体" w:hAnsi="等线" w:cs="Times New Roman"/>
        <w:b/>
        <w:bCs/>
      </w:rPr>
      <w:tblPr/>
      <w:trPr>
        <w:hidden/>
      </w:tr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8064A2"/>
          <w:left w:val="single" w:sz="8" w:space="0" w:color="8064A2"/>
          <w:bottom w:val="single" w:sz="8" w:space="0" w:color="8064A2"/>
          <w:right w:val="single" w:sz="8" w:space="0" w:color="8064A2"/>
        </w:tcBorders>
      </w:tcPr>
    </w:tblStylePr>
    <w:tblStylePr w:type="band1Vert">
      <w:tblPr/>
      <w:trPr>
        <w:hidden/>
      </w:tr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nt261">
    <w:name w:val="font261"/>
    <w:rsid w:val="00AF754E"/>
    <w:rPr>
      <w:rFonts w:ascii="宋体" w:eastAsia="宋体" w:hAnsi="宋体" w:hint="eastAsia"/>
      <w:b w:val="0"/>
      <w:bCs w:val="0"/>
      <w:i w:val="0"/>
      <w:iCs w:val="0"/>
      <w:strike w:val="0"/>
      <w:dstrike w:val="0"/>
      <w:color w:val="000000"/>
      <w:sz w:val="21"/>
      <w:szCs w:val="21"/>
      <w:u w:val="none"/>
      <w:effect w:val="none"/>
    </w:rPr>
  </w:style>
  <w:style w:type="character" w:customStyle="1" w:styleId="font241">
    <w:name w:val="font241"/>
    <w:rsid w:val="00AF754E"/>
    <w:rPr>
      <w:rFonts w:ascii="仿宋_GB2312" w:eastAsia="仿宋_GB2312" w:hint="eastAsia"/>
      <w:b w:val="0"/>
      <w:bCs w:val="0"/>
      <w:i w:val="0"/>
      <w:iCs w:val="0"/>
      <w:strike w:val="0"/>
      <w:dstrike w:val="0"/>
      <w:color w:val="000000"/>
      <w:sz w:val="21"/>
      <w:szCs w:val="21"/>
      <w:u w:val="none"/>
      <w:effect w:val="none"/>
    </w:rPr>
  </w:style>
  <w:style w:type="paragraph" w:customStyle="1" w:styleId="04">
    <w:name w:val="目录0"/>
    <w:basedOn w:val="1f3"/>
    <w:autoRedefine/>
    <w:qFormat/>
    <w:rsid w:val="00AF754E"/>
    <w:pPr>
      <w:tabs>
        <w:tab w:val="clear" w:pos="8302"/>
        <w:tab w:val="left" w:pos="284"/>
        <w:tab w:val="right" w:leader="dot" w:pos="9061"/>
      </w:tabs>
      <w:adjustRightInd w:val="0"/>
      <w:spacing w:before="120" w:after="120" w:line="300" w:lineRule="auto"/>
      <w:jc w:val="center"/>
      <w:textAlignment w:val="baseline"/>
    </w:pPr>
    <w:rPr>
      <w:rFonts w:ascii="Times New Roman" w:eastAsia="宋体" w:hAnsi="Times New Roman" w:cs="Times New Roman"/>
      <w:b w:val="0"/>
      <w:noProof/>
      <w:kern w:val="0"/>
      <w:sz w:val="36"/>
      <w:szCs w:val="36"/>
    </w:rPr>
  </w:style>
  <w:style w:type="character" w:customStyle="1" w:styleId="Charfff7">
    <w:name w:val="插图说明 Char"/>
    <w:link w:val="afffffffffffffc"/>
    <w:rsid w:val="00AF754E"/>
    <w:rPr>
      <w:rFonts w:ascii="Times New Roman" w:eastAsia="黑体" w:hAnsi="Times New Roman" w:cs="Times New Roman"/>
      <w:kern w:val="0"/>
      <w:sz w:val="24"/>
      <w:szCs w:val="20"/>
    </w:rPr>
  </w:style>
  <w:style w:type="character" w:customStyle="1" w:styleId="px12none">
    <w:name w:val="px12none"/>
    <w:rsid w:val="00AF754E"/>
  </w:style>
  <w:style w:type="paragraph" w:customStyle="1" w:styleId="affffffffffffffffffffffffff0">
    <w:name w:val="文档正文(首行缩进）"/>
    <w:basedOn w:val="affff"/>
    <w:uiPriority w:val="99"/>
    <w:qFormat/>
    <w:rsid w:val="00AF754E"/>
    <w:pPr>
      <w:adjustRightInd w:val="0"/>
      <w:spacing w:line="288" w:lineRule="auto"/>
      <w:ind w:firstLine="454"/>
      <w:textAlignment w:val="baseline"/>
    </w:pPr>
    <w:rPr>
      <w:rFonts w:ascii="Times New Roman" w:eastAsia="宋体" w:hAnsi="Times New Roman" w:cs="Times New Roman"/>
      <w:kern w:val="0"/>
      <w:sz w:val="24"/>
      <w:szCs w:val="20"/>
    </w:rPr>
  </w:style>
  <w:style w:type="paragraph" w:customStyle="1" w:styleId="Editorscomments">
    <w:name w:val="Editor's comments"/>
    <w:basedOn w:val="affff"/>
    <w:qFormat/>
    <w:rsid w:val="00AF754E"/>
    <w:pPr>
      <w:widowControl/>
      <w:numPr>
        <w:numId w:val="139"/>
      </w:numPr>
      <w:tabs>
        <w:tab w:val="clear" w:pos="2211"/>
      </w:tabs>
      <w:overflowPunct w:val="0"/>
      <w:autoSpaceDE w:val="0"/>
      <w:autoSpaceDN w:val="0"/>
      <w:adjustRightInd w:val="0"/>
      <w:spacing w:after="120"/>
      <w:ind w:left="0" w:firstLine="0"/>
      <w:jc w:val="left"/>
      <w:textAlignment w:val="baseline"/>
    </w:pPr>
    <w:rPr>
      <w:rFonts w:ascii="Arial" w:eastAsia="宋体" w:hAnsi="Arial" w:cs="Times New Roman"/>
      <w:b/>
      <w:bCs/>
      <w:color w:val="FF0000"/>
      <w:kern w:val="0"/>
      <w:sz w:val="20"/>
      <w:szCs w:val="20"/>
      <w:lang w:eastAsia="en-US"/>
    </w:rPr>
  </w:style>
  <w:style w:type="paragraph" w:customStyle="1" w:styleId="Readerscomments">
    <w:name w:val="Reader's comments"/>
    <w:basedOn w:val="affff"/>
    <w:uiPriority w:val="99"/>
    <w:qFormat/>
    <w:rsid w:val="00AF754E"/>
    <w:pPr>
      <w:widowControl/>
      <w:overflowPunct w:val="0"/>
      <w:autoSpaceDE w:val="0"/>
      <w:autoSpaceDN w:val="0"/>
      <w:adjustRightInd w:val="0"/>
      <w:spacing w:after="120"/>
      <w:jc w:val="left"/>
      <w:textAlignment w:val="baseline"/>
    </w:pPr>
    <w:rPr>
      <w:rFonts w:ascii="Arial" w:eastAsia="宋体" w:hAnsi="Arial" w:cs="Times New Roman"/>
      <w:i/>
      <w:iCs/>
      <w:color w:val="CC00CC"/>
      <w:kern w:val="0"/>
      <w:sz w:val="20"/>
      <w:szCs w:val="20"/>
      <w:lang w:eastAsia="en-US"/>
    </w:rPr>
  </w:style>
  <w:style w:type="character" w:customStyle="1" w:styleId="2fffff1">
    <w:name w:val="正文（首行缩进两字）2"/>
    <w:aliases w:val="Indent 1 Char,no-step,正文不缩进1 Ch,正文缩进William1,表正文3,特点2,段12,正文不缩进2,Indent 12,标题41,bt1,ALT+Z1,水上软件1,四号1,正文缩进陈木华1,中文正文1,正文（首行缩进两字） Char Char2,mr正文缩进2,正文缩进（首行缩进两字）2,表正文11,正文非缩进11"/>
    <w:qFormat/>
    <w:rsid w:val="00AF754E"/>
    <w:rPr>
      <w:rFonts w:eastAsia="宋体"/>
      <w:kern w:val="2"/>
      <w:sz w:val="24"/>
      <w:szCs w:val="24"/>
      <w:lang w:val="en-US" w:eastAsia="zh-CN" w:bidi="ar-SA"/>
    </w:rPr>
  </w:style>
  <w:style w:type="paragraph" w:customStyle="1" w:styleId="4150">
    <w:name w:val="样式 正文缩进正文（首行缩进两字）表正文正文非缩进标题4 + 行距: 1.5 倍行距"/>
    <w:basedOn w:val="affff0"/>
    <w:autoRedefine/>
    <w:qFormat/>
    <w:rsid w:val="00AF754E"/>
    <w:pPr>
      <w:autoSpaceDE w:val="0"/>
      <w:autoSpaceDN w:val="0"/>
      <w:adjustRightInd w:val="0"/>
      <w:spacing w:line="315" w:lineRule="atLeast"/>
      <w:ind w:firstLineChars="0" w:firstLine="0"/>
      <w:jc w:val="left"/>
    </w:pPr>
    <w:rPr>
      <w:rFonts w:ascii="楷体_GB2312" w:eastAsia="楷体_GB2312" w:hAnsi="Times New Roman" w:cs="Times New Roman"/>
      <w:kern w:val="0"/>
      <w:sz w:val="28"/>
      <w:szCs w:val="20"/>
    </w:rPr>
  </w:style>
  <w:style w:type="paragraph" w:customStyle="1" w:styleId="CharChar1CharCharCharCharCharCharCharCharCharCharChar">
    <w:name w:val="Char Char1 Char Char Char Char Char Char Char Char Char Char Char"/>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ffffffffffffffff1">
    <w:name w:val="方案正文"/>
    <w:basedOn w:val="2d"/>
    <w:qFormat/>
    <w:rsid w:val="00AF754E"/>
    <w:pPr>
      <w:spacing w:beforeLines="50" w:before="50" w:after="60" w:line="360" w:lineRule="auto"/>
      <w:ind w:leftChars="400" w:left="400" w:firstLine="200"/>
    </w:pPr>
    <w:rPr>
      <w:rFonts w:cs="宋体"/>
      <w:sz w:val="24"/>
      <w:szCs w:val="20"/>
    </w:rPr>
  </w:style>
  <w:style w:type="paragraph" w:customStyle="1" w:styleId="CharChar2Char">
    <w:name w:val="Char Char2 Char"/>
    <w:basedOn w:val="affff"/>
    <w:qFormat/>
    <w:rsid w:val="00AF754E"/>
    <w:pPr>
      <w:keepNext/>
      <w:keepLines/>
      <w:pageBreakBefore/>
      <w:ind w:left="855" w:hanging="855"/>
    </w:pPr>
    <w:rPr>
      <w:rFonts w:ascii="Tahoma" w:eastAsia="宋体" w:hAnsi="Tahoma" w:cs="Times New Roman"/>
      <w:sz w:val="24"/>
      <w:szCs w:val="20"/>
    </w:rPr>
  </w:style>
  <w:style w:type="paragraph" w:customStyle="1" w:styleId="affffffffffffffffffffffffff2">
    <w:name w:val="图片题注"/>
    <w:basedOn w:val="affff"/>
    <w:next w:val="affff"/>
    <w:uiPriority w:val="99"/>
    <w:qFormat/>
    <w:rsid w:val="00AF754E"/>
    <w:pPr>
      <w:autoSpaceDE w:val="0"/>
      <w:autoSpaceDN w:val="0"/>
      <w:adjustRightInd w:val="0"/>
      <w:spacing w:after="240" w:line="300" w:lineRule="auto"/>
      <w:ind w:firstLineChars="200" w:firstLine="480"/>
      <w:jc w:val="center"/>
    </w:pPr>
    <w:rPr>
      <w:rFonts w:ascii="Times New Roman" w:eastAsia="黑体" w:hAnsi="Times New Roman" w:cs="Arial"/>
      <w:kern w:val="0"/>
      <w:sz w:val="24"/>
      <w:szCs w:val="20"/>
    </w:rPr>
  </w:style>
  <w:style w:type="paragraph" w:customStyle="1" w:styleId="ParaCharCharCharCharChar">
    <w:name w:val="默认段落字体 Para Char Char Char Char Char"/>
    <w:basedOn w:val="affff"/>
    <w:uiPriority w:val="99"/>
    <w:qFormat/>
    <w:rsid w:val="00AF754E"/>
    <w:pPr>
      <w:widowControl/>
    </w:pPr>
    <w:rPr>
      <w:rFonts w:ascii="Arial" w:eastAsia="宋体" w:hAnsi="Arial" w:cs="Arial"/>
      <w:sz w:val="22"/>
      <w:lang w:eastAsia="en-US"/>
    </w:rPr>
  </w:style>
  <w:style w:type="paragraph" w:customStyle="1" w:styleId="affffffffffffffffffffffffff3">
    <w:name w:val="内容"/>
    <w:basedOn w:val="affff"/>
    <w:qFormat/>
    <w:rsid w:val="00AF754E"/>
    <w:pPr>
      <w:ind w:firstLineChars="200" w:firstLine="600"/>
    </w:pPr>
    <w:rPr>
      <w:rFonts w:ascii="Times New Roman" w:eastAsia="仿宋_GB2312" w:hAnsi="Times New Roman" w:cs="Times New Roman"/>
      <w:sz w:val="30"/>
      <w:szCs w:val="24"/>
    </w:rPr>
  </w:style>
  <w:style w:type="paragraph" w:customStyle="1" w:styleId="affffffffffffffffffffffffff4">
    <w:name w:val="探险队"/>
    <w:autoRedefine/>
    <w:qFormat/>
    <w:rsid w:val="00AF754E"/>
    <w:pPr>
      <w:adjustRightInd w:val="0"/>
      <w:ind w:leftChars="-200" w:left="-502" w:firstLineChars="178" w:firstLine="500"/>
    </w:pPr>
    <w:rPr>
      <w:rFonts w:ascii="宋体" w:eastAsia="宋体" w:hAnsi="宋体" w:cs="Times New Roman"/>
      <w:bCs/>
      <w:kern w:val="0"/>
      <w:sz w:val="24"/>
      <w:szCs w:val="20"/>
    </w:rPr>
  </w:style>
  <w:style w:type="paragraph" w:customStyle="1" w:styleId="p-txt">
    <w:name w:val="p-tx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hljs-preprocessor">
    <w:name w:val="hljs-preprocessor"/>
    <w:rsid w:val="00AF754E"/>
  </w:style>
  <w:style w:type="character" w:customStyle="1" w:styleId="hljs-variable">
    <w:name w:val="hljs-variable"/>
    <w:rsid w:val="00AF754E"/>
  </w:style>
  <w:style w:type="character" w:customStyle="1" w:styleId="hljs-subst">
    <w:name w:val="hljs-subst"/>
    <w:rsid w:val="00AF754E"/>
  </w:style>
  <w:style w:type="character" w:customStyle="1" w:styleId="hljs-builtin">
    <w:name w:val="hljs-built_in"/>
    <w:rsid w:val="00AF754E"/>
  </w:style>
  <w:style w:type="character" w:customStyle="1" w:styleId="hljs-operator">
    <w:name w:val="hljs-operator"/>
    <w:rsid w:val="00AF754E"/>
  </w:style>
  <w:style w:type="character" w:customStyle="1" w:styleId="hljs-header">
    <w:name w:val="hljs-header"/>
    <w:rsid w:val="00AF754E"/>
  </w:style>
  <w:style w:type="character" w:customStyle="1" w:styleId="hljs-code">
    <w:name w:val="hljs-code"/>
    <w:rsid w:val="00AF754E"/>
  </w:style>
  <w:style w:type="character" w:customStyle="1" w:styleId="tracking-ad">
    <w:name w:val="tracking-ad"/>
    <w:rsid w:val="00AF754E"/>
  </w:style>
  <w:style w:type="character" w:customStyle="1" w:styleId="op">
    <w:name w:val="op"/>
    <w:rsid w:val="00AF754E"/>
  </w:style>
  <w:style w:type="character" w:customStyle="1" w:styleId="builtin">
    <w:name w:val="built_in"/>
    <w:rsid w:val="00AF754E"/>
  </w:style>
  <w:style w:type="character" w:customStyle="1" w:styleId="function">
    <w:name w:val="function"/>
    <w:rsid w:val="00AF754E"/>
  </w:style>
  <w:style w:type="character" w:customStyle="1" w:styleId="params">
    <w:name w:val="params"/>
    <w:rsid w:val="00AF754E"/>
  </w:style>
  <w:style w:type="character" w:customStyle="1" w:styleId="dec">
    <w:name w:val="dec"/>
    <w:rsid w:val="00AF754E"/>
  </w:style>
  <w:style w:type="character" w:customStyle="1" w:styleId="atn">
    <w:name w:val="atn"/>
    <w:rsid w:val="00AF754E"/>
  </w:style>
  <w:style w:type="character" w:customStyle="1" w:styleId="atv">
    <w:name w:val="atv"/>
    <w:rsid w:val="00AF754E"/>
  </w:style>
  <w:style w:type="character" w:customStyle="1" w:styleId="token">
    <w:name w:val="token"/>
    <w:rsid w:val="00AF754E"/>
  </w:style>
  <w:style w:type="character" w:customStyle="1" w:styleId="line">
    <w:name w:val="line"/>
    <w:rsid w:val="00AF754E"/>
  </w:style>
  <w:style w:type="character" w:customStyle="1" w:styleId="literal">
    <w:name w:val="literal"/>
    <w:rsid w:val="00AF754E"/>
  </w:style>
  <w:style w:type="paragraph" w:customStyle="1" w:styleId="tip">
    <w:name w:val="tip"/>
    <w:basedOn w:val="affff"/>
    <w:uiPriority w:val="99"/>
    <w:qFormat/>
    <w:rsid w:val="00AF754E"/>
    <w:pPr>
      <w:widowControl/>
      <w:spacing w:before="100" w:beforeAutospacing="1" w:after="100" w:afterAutospacing="1"/>
      <w:jc w:val="left"/>
    </w:pPr>
    <w:rPr>
      <w:rFonts w:ascii="Times New Roman" w:eastAsia="宋体" w:hAnsi="Times New Roman" w:cs="Times New Roman"/>
      <w:kern w:val="0"/>
      <w:sz w:val="24"/>
      <w:szCs w:val="24"/>
      <w:lang w:bidi="th-TH"/>
    </w:rPr>
  </w:style>
  <w:style w:type="character" w:customStyle="1" w:styleId="operator">
    <w:name w:val="operator"/>
    <w:rsid w:val="00AF754E"/>
  </w:style>
  <w:style w:type="paragraph" w:customStyle="1" w:styleId="affffffffffffffffffffffffff5">
    <w:name w:val="编写说明"/>
    <w:basedOn w:val="affff"/>
    <w:qFormat/>
    <w:rsid w:val="00AF754E"/>
    <w:pPr>
      <w:widowControl/>
      <w:spacing w:beforeLines="50" w:before="156" w:after="120"/>
      <w:ind w:firstLineChars="200" w:firstLine="200"/>
      <w:jc w:val="left"/>
    </w:pPr>
    <w:rPr>
      <w:rFonts w:ascii="Times New Roman" w:eastAsia="宋体" w:hAnsi="Times New Roman" w:cs="Times New Roman"/>
      <w:i/>
      <w:iCs/>
      <w:color w:val="0000FF"/>
      <w:kern w:val="0"/>
      <w:sz w:val="24"/>
      <w:szCs w:val="20"/>
    </w:rPr>
  </w:style>
  <w:style w:type="character" w:customStyle="1" w:styleId="gray">
    <w:name w:val="gray"/>
    <w:rsid w:val="00AF754E"/>
  </w:style>
  <w:style w:type="character" w:customStyle="1" w:styleId="p5">
    <w:name w:val="p5"/>
    <w:rsid w:val="00AF754E"/>
  </w:style>
  <w:style w:type="character" w:customStyle="1" w:styleId="fieldcolor">
    <w:name w:val="field_color"/>
    <w:qFormat/>
    <w:rsid w:val="00AF754E"/>
  </w:style>
  <w:style w:type="paragraph" w:customStyle="1" w:styleId="reader-word-layerreader-word-s1-12">
    <w:name w:val="reader-word-layer reader-word-s1-12"/>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comments">
    <w:name w:val="comments"/>
    <w:rsid w:val="00AF754E"/>
  </w:style>
  <w:style w:type="character" w:customStyle="1" w:styleId="text11">
    <w:name w:val="text11"/>
    <w:rsid w:val="00AF754E"/>
    <w:rPr>
      <w:rFonts w:ascii="Arial" w:hAnsi="Arial" w:cs="Arial" w:hint="default"/>
      <w:sz w:val="18"/>
      <w:szCs w:val="18"/>
      <w:u w:val="none"/>
    </w:rPr>
  </w:style>
  <w:style w:type="table" w:customStyle="1" w:styleId="TableGrid">
    <w:name w:val="TableGrid"/>
    <w:rsid w:val="00AF754E"/>
    <w:rPr>
      <w:rFonts w:ascii="Calibri" w:eastAsia="宋体" w:hAnsi="Calibri" w:cs="Times New Roman"/>
    </w:rPr>
    <w:tblPr>
      <w:tblCellMar>
        <w:top w:w="0" w:type="dxa"/>
        <w:left w:w="0" w:type="dxa"/>
        <w:bottom w:w="0" w:type="dxa"/>
        <w:right w:w="0" w:type="dxa"/>
      </w:tblCellMar>
    </w:tblPr>
    <w:trPr>
      <w:hidden/>
    </w:trPr>
  </w:style>
  <w:style w:type="character" w:styleId="affffffffffffffffffffffffff6">
    <w:name w:val="line number"/>
    <w:rsid w:val="00AF754E"/>
  </w:style>
  <w:style w:type="paragraph" w:customStyle="1" w:styleId="affffffffffffffffffffffffff7">
    <w:name w:val="主标题"/>
    <w:basedOn w:val="affff"/>
    <w:qFormat/>
    <w:rsid w:val="00AF754E"/>
    <w:pPr>
      <w:adjustRightInd w:val="0"/>
      <w:spacing w:line="300" w:lineRule="auto"/>
      <w:ind w:firstLineChars="200" w:firstLine="200"/>
      <w:jc w:val="center"/>
      <w:textAlignment w:val="baseline"/>
    </w:pPr>
    <w:rPr>
      <w:rFonts w:ascii="Arial Black" w:eastAsia="黑体" w:hAnsi="Arial Black" w:cs="Times New Roman"/>
      <w:b/>
      <w:sz w:val="48"/>
      <w:szCs w:val="24"/>
    </w:rPr>
  </w:style>
  <w:style w:type="character" w:customStyle="1" w:styleId="grame">
    <w:name w:val="grame"/>
    <w:rsid w:val="00AF754E"/>
  </w:style>
  <w:style w:type="paragraph" w:customStyle="1" w:styleId="affffffffffffffffffffffffff8">
    <w:name w:val="表格正文（小）"/>
    <w:basedOn w:val="affff"/>
    <w:uiPriority w:val="99"/>
    <w:qFormat/>
    <w:rsid w:val="00AF754E"/>
    <w:pPr>
      <w:adjustRightInd w:val="0"/>
      <w:textAlignment w:val="baseline"/>
    </w:pPr>
    <w:rPr>
      <w:rFonts w:ascii="Times New Roman" w:eastAsia="Times New Roman" w:hAnsi="Times New Roman" w:cs="Times New Roman"/>
      <w:sz w:val="18"/>
      <w:szCs w:val="24"/>
    </w:rPr>
  </w:style>
  <w:style w:type="paragraph" w:customStyle="1" w:styleId="affffffffffffffffffffffffff9">
    <w:name w:val="标准正文格式"/>
    <w:basedOn w:val="affff"/>
    <w:link w:val="Charffffffe"/>
    <w:qFormat/>
    <w:rsid w:val="00AF754E"/>
    <w:pPr>
      <w:widowControl/>
      <w:adjustRightInd w:val="0"/>
      <w:spacing w:before="60" w:after="120"/>
      <w:ind w:firstLineChars="200" w:firstLine="200"/>
      <w:textAlignment w:val="baseline"/>
    </w:pPr>
    <w:rPr>
      <w:rFonts w:ascii="宋体" w:eastAsia="仿宋_GB2312" w:hAnsi="Times New Roman" w:cs="Times New Roman"/>
      <w:color w:val="000000"/>
      <w:kern w:val="0"/>
      <w:sz w:val="24"/>
      <w:szCs w:val="20"/>
      <w:lang w:val="x-none" w:eastAsia="x-none"/>
    </w:rPr>
  </w:style>
  <w:style w:type="character" w:customStyle="1" w:styleId="Charffffffe">
    <w:name w:val="标准正文格式 Char"/>
    <w:link w:val="affffffffffffffffffffffffff9"/>
    <w:rsid w:val="00AF754E"/>
    <w:rPr>
      <w:rFonts w:ascii="宋体" w:eastAsia="仿宋_GB2312" w:hAnsi="Times New Roman" w:cs="Times New Roman"/>
      <w:color w:val="000000"/>
      <w:kern w:val="0"/>
      <w:sz w:val="24"/>
      <w:szCs w:val="20"/>
      <w:lang w:val="x-none" w:eastAsia="x-none"/>
    </w:rPr>
  </w:style>
  <w:style w:type="paragraph" w:customStyle="1" w:styleId="BulletsLayer1">
    <w:name w:val="Bullets Layer 1"/>
    <w:basedOn w:val="affff"/>
    <w:uiPriority w:val="99"/>
    <w:qFormat/>
    <w:rsid w:val="00AF754E"/>
    <w:pPr>
      <w:widowControl/>
      <w:numPr>
        <w:numId w:val="140"/>
      </w:numPr>
      <w:tabs>
        <w:tab w:val="clear" w:pos="1440"/>
        <w:tab w:val="num" w:pos="360"/>
      </w:tabs>
      <w:spacing w:beforeLines="50" w:before="60" w:afterLines="50" w:after="60" w:line="360" w:lineRule="exact"/>
      <w:ind w:left="0" w:firstLine="0"/>
      <w:jc w:val="left"/>
    </w:pPr>
    <w:rPr>
      <w:rFonts w:ascii="Futura Lt" w:eastAsia="Times New Roman" w:hAnsi="Futura Lt" w:cs="Times New Roman"/>
      <w:kern w:val="0"/>
      <w:sz w:val="22"/>
      <w:szCs w:val="20"/>
      <w:lang w:eastAsia="en-US"/>
    </w:rPr>
  </w:style>
  <w:style w:type="paragraph" w:customStyle="1" w:styleId="-7">
    <w:name w:val="中海油-正文"/>
    <w:basedOn w:val="affff"/>
    <w:uiPriority w:val="99"/>
    <w:qFormat/>
    <w:rsid w:val="00AF754E"/>
    <w:pPr>
      <w:spacing w:beforeLines="50" w:before="50" w:afterLines="50" w:after="50" w:line="360" w:lineRule="exact"/>
      <w:ind w:firstLineChars="200" w:firstLine="200"/>
    </w:pPr>
    <w:rPr>
      <w:rFonts w:ascii="Calibri" w:eastAsia="宋体" w:hAnsi="Calibri" w:cs="宋体"/>
      <w:sz w:val="24"/>
      <w:szCs w:val="20"/>
    </w:rPr>
  </w:style>
  <w:style w:type="paragraph" w:customStyle="1" w:styleId="affffffffffffffffffffffffffa">
    <w:name w:val="注释样式"/>
    <w:basedOn w:val="affff"/>
    <w:link w:val="Charfffffff"/>
    <w:qFormat/>
    <w:rsid w:val="00AF754E"/>
    <w:pPr>
      <w:ind w:firstLineChars="200" w:firstLine="480"/>
    </w:pPr>
    <w:rPr>
      <w:rFonts w:ascii="Arial" w:eastAsia="宋体" w:hAnsi="Arial" w:cs="Times New Roman"/>
      <w:i/>
      <w:iCs/>
      <w:color w:val="3366FF"/>
      <w:sz w:val="24"/>
      <w:szCs w:val="24"/>
      <w:lang w:val="zh-CN" w:eastAsia="x-none"/>
    </w:rPr>
  </w:style>
  <w:style w:type="character" w:customStyle="1" w:styleId="apple-tab-span">
    <w:name w:val="apple-tab-span"/>
    <w:rsid w:val="00AF754E"/>
  </w:style>
  <w:style w:type="paragraph" w:customStyle="1" w:styleId="pubdate">
    <w:name w:val="pubdate"/>
    <w:basedOn w:val="affff"/>
    <w:uiPriority w:val="99"/>
    <w:qFormat/>
    <w:rsid w:val="00AF754E"/>
    <w:pPr>
      <w:widowControl/>
      <w:spacing w:before="100" w:beforeAutospacing="1" w:after="100" w:afterAutospacing="1"/>
      <w:ind w:left="300"/>
      <w:jc w:val="left"/>
    </w:pPr>
    <w:rPr>
      <w:rFonts w:ascii="宋体" w:eastAsia="宋体" w:hAnsi="宋体" w:cs="宋体"/>
      <w:kern w:val="0"/>
      <w:sz w:val="10"/>
      <w:szCs w:val="10"/>
    </w:rPr>
  </w:style>
  <w:style w:type="character" w:customStyle="1" w:styleId="firstname">
    <w:name w:val="firstname"/>
    <w:rsid w:val="00AF754E"/>
  </w:style>
  <w:style w:type="character" w:customStyle="1" w:styleId="surname">
    <w:name w:val="surname"/>
    <w:rsid w:val="00AF754E"/>
  </w:style>
  <w:style w:type="character" w:customStyle="1" w:styleId="orgname">
    <w:name w:val="orgname"/>
    <w:rsid w:val="00AF754E"/>
  </w:style>
  <w:style w:type="character" w:customStyle="1" w:styleId="chapter1">
    <w:name w:val="chapter1"/>
    <w:rsid w:val="00AF754E"/>
    <w:rPr>
      <w:b/>
      <w:bCs/>
      <w:sz w:val="14"/>
      <w:szCs w:val="14"/>
    </w:rPr>
  </w:style>
  <w:style w:type="character" w:customStyle="1" w:styleId="preface1">
    <w:name w:val="preface1"/>
    <w:rsid w:val="00AF754E"/>
    <w:rPr>
      <w:b/>
      <w:bCs/>
      <w:sz w:val="14"/>
      <w:szCs w:val="14"/>
    </w:rPr>
  </w:style>
  <w:style w:type="character" w:customStyle="1" w:styleId="Charfffffff">
    <w:name w:val="注释样式 Char"/>
    <w:link w:val="affffffffffffffffffffffffffa"/>
    <w:rsid w:val="00AF754E"/>
    <w:rPr>
      <w:rFonts w:ascii="Arial" w:eastAsia="宋体" w:hAnsi="Arial" w:cs="Times New Roman"/>
      <w:i/>
      <w:iCs/>
      <w:color w:val="3366FF"/>
      <w:sz w:val="24"/>
      <w:szCs w:val="24"/>
      <w:lang w:val="zh-CN" w:eastAsia="x-none"/>
    </w:rPr>
  </w:style>
  <w:style w:type="paragraph" w:customStyle="1" w:styleId="2fffff2">
    <w:name w:val="样式 红色 首行缩进:  2 字符"/>
    <w:basedOn w:val="affff"/>
    <w:link w:val="2Charf3"/>
    <w:qFormat/>
    <w:rsid w:val="00AF754E"/>
    <w:pPr>
      <w:tabs>
        <w:tab w:val="right" w:leader="dot" w:pos="9346"/>
      </w:tabs>
      <w:ind w:firstLineChars="233" w:firstLine="420"/>
    </w:pPr>
    <w:rPr>
      <w:rFonts w:ascii="宋体" w:eastAsia="宋体" w:hAnsi="Times New Roman" w:cs="Times New Roman"/>
      <w:color w:val="FF0000"/>
      <w:kern w:val="0"/>
      <w:sz w:val="24"/>
      <w:lang w:val="x-none" w:eastAsia="x-none"/>
    </w:rPr>
  </w:style>
  <w:style w:type="character" w:customStyle="1" w:styleId="2Charf3">
    <w:name w:val="样式 红色 首行缩进:  2 字符 Char"/>
    <w:link w:val="2fffff2"/>
    <w:rsid w:val="00AF754E"/>
    <w:rPr>
      <w:rFonts w:ascii="宋体" w:eastAsia="宋体" w:hAnsi="Times New Roman" w:cs="Times New Roman"/>
      <w:color w:val="FF0000"/>
      <w:kern w:val="0"/>
      <w:sz w:val="24"/>
      <w:lang w:val="x-none" w:eastAsia="x-none"/>
    </w:rPr>
  </w:style>
  <w:style w:type="character" w:customStyle="1" w:styleId="guimenuitem">
    <w:name w:val="guimenuitem"/>
    <w:rsid w:val="00AF754E"/>
    <w:rPr>
      <w:b/>
      <w:bCs/>
    </w:rPr>
  </w:style>
  <w:style w:type="paragraph" w:customStyle="1" w:styleId="title12">
    <w:name w:val="title12"/>
    <w:basedOn w:val="affff"/>
    <w:uiPriority w:val="99"/>
    <w:qFormat/>
    <w:rsid w:val="00AF754E"/>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title18">
    <w:name w:val="title18"/>
    <w:basedOn w:val="affff"/>
    <w:uiPriority w:val="99"/>
    <w:qFormat/>
    <w:rsid w:val="00AF754E"/>
    <w:pPr>
      <w:widowControl/>
      <w:spacing w:before="100" w:beforeAutospacing="1" w:after="150"/>
      <w:jc w:val="left"/>
    </w:pPr>
    <w:rPr>
      <w:rFonts w:ascii="宋体" w:eastAsia="宋体" w:hAnsi="宋体" w:cs="宋体"/>
      <w:color w:val="000000"/>
      <w:kern w:val="0"/>
      <w:sz w:val="24"/>
      <w:szCs w:val="24"/>
    </w:rPr>
  </w:style>
  <w:style w:type="paragraph" w:customStyle="1" w:styleId="notetext1">
    <w:name w:val="notetext1"/>
    <w:basedOn w:val="affff"/>
    <w:uiPriority w:val="99"/>
    <w:qFormat/>
    <w:rsid w:val="00AF754E"/>
    <w:pPr>
      <w:widowControl/>
      <w:spacing w:before="15" w:after="45"/>
      <w:jc w:val="left"/>
    </w:pPr>
    <w:rPr>
      <w:rFonts w:ascii="宋体" w:eastAsia="宋体" w:hAnsi="宋体" w:cs="宋体"/>
      <w:b/>
      <w:bCs/>
      <w:color w:val="000000"/>
      <w:kern w:val="0"/>
      <w:sz w:val="24"/>
      <w:szCs w:val="24"/>
    </w:rPr>
  </w:style>
  <w:style w:type="character" w:customStyle="1" w:styleId="command">
    <w:name w:val="command"/>
    <w:rsid w:val="00AF754E"/>
    <w:rPr>
      <w:rFonts w:ascii="Courier New" w:hAnsi="Courier New" w:cs="Courier New" w:hint="default"/>
    </w:rPr>
  </w:style>
  <w:style w:type="paragraph" w:customStyle="1" w:styleId="first-admon1">
    <w:name w:val="first-admon1"/>
    <w:basedOn w:val="affff"/>
    <w:uiPriority w:val="99"/>
    <w:qFormat/>
    <w:rsid w:val="00AF754E"/>
    <w:pPr>
      <w:widowControl/>
      <w:spacing w:before="180" w:after="180"/>
      <w:jc w:val="left"/>
    </w:pPr>
    <w:rPr>
      <w:rFonts w:ascii="宋体" w:eastAsia="宋体" w:hAnsi="宋体" w:cs="宋体"/>
      <w:color w:val="000000"/>
      <w:kern w:val="0"/>
      <w:sz w:val="24"/>
      <w:szCs w:val="24"/>
    </w:rPr>
  </w:style>
  <w:style w:type="paragraph" w:customStyle="1" w:styleId="Char2CharCharCharCharCharChar">
    <w:name w:val="Char2 Char Char Char Char Char Char"/>
    <w:basedOn w:val="affff"/>
    <w:qFormat/>
    <w:rsid w:val="00AF754E"/>
    <w:pPr>
      <w:widowControl/>
      <w:spacing w:after="160" w:line="240" w:lineRule="exact"/>
      <w:jc w:val="left"/>
    </w:pPr>
    <w:rPr>
      <w:rFonts w:ascii="Arial" w:eastAsia="宋体" w:hAnsi="Arial" w:cs="Times New Roman"/>
      <w:kern w:val="0"/>
      <w:sz w:val="20"/>
      <w:szCs w:val="20"/>
      <w:lang w:eastAsia="en-US"/>
    </w:rPr>
  </w:style>
  <w:style w:type="paragraph" w:customStyle="1" w:styleId="Char2CharCharCharCharCharCharCharCharChar">
    <w:name w:val="Char2 Char Char Char Char Char Char Char Char Char"/>
    <w:basedOn w:val="affff"/>
    <w:uiPriority w:val="99"/>
    <w:qFormat/>
    <w:rsid w:val="00AF754E"/>
    <w:pPr>
      <w:widowControl/>
      <w:spacing w:after="160" w:line="240" w:lineRule="exact"/>
      <w:jc w:val="left"/>
    </w:pPr>
    <w:rPr>
      <w:rFonts w:ascii="Arial" w:eastAsia="宋体" w:hAnsi="Arial" w:cs="Times New Roman"/>
      <w:kern w:val="0"/>
      <w:sz w:val="20"/>
      <w:szCs w:val="20"/>
      <w:lang w:eastAsia="en-US"/>
    </w:rPr>
  </w:style>
  <w:style w:type="paragraph" w:customStyle="1" w:styleId="doclist">
    <w:name w:val="doclis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numbering" w:customStyle="1" w:styleId="16">
    <w:name w:val="当前列表1"/>
    <w:rsid w:val="00AF754E"/>
    <w:pPr>
      <w:numPr>
        <w:numId w:val="141"/>
      </w:numPr>
    </w:pPr>
  </w:style>
  <w:style w:type="paragraph" w:customStyle="1" w:styleId="3ffb">
    <w:name w:val="样式 标题 3 + 宋体 四号 黑色"/>
    <w:basedOn w:val="36"/>
    <w:uiPriority w:val="99"/>
    <w:qFormat/>
    <w:rsid w:val="00AF754E"/>
    <w:pPr>
      <w:numPr>
        <w:ilvl w:val="0"/>
        <w:numId w:val="0"/>
      </w:numPr>
      <w:spacing w:before="260" w:after="260" w:line="416" w:lineRule="auto"/>
    </w:pPr>
    <w:rPr>
      <w:rFonts w:ascii="Calibri" w:eastAsia="宋体" w:hAnsi="Calibri"/>
      <w:b/>
      <w:bCs/>
      <w:color w:val="000000"/>
      <w:sz w:val="32"/>
      <w:szCs w:val="32"/>
      <w:u w:color="FF0000"/>
    </w:rPr>
  </w:style>
  <w:style w:type="character" w:customStyle="1" w:styleId="ausername">
    <w:name w:val="a_username"/>
    <w:rsid w:val="00AF754E"/>
  </w:style>
  <w:style w:type="character" w:customStyle="1" w:styleId="afrom">
    <w:name w:val="a_from"/>
    <w:rsid w:val="00AF754E"/>
  </w:style>
  <w:style w:type="character" w:customStyle="1" w:styleId="s1">
    <w:name w:val="s1"/>
    <w:rsid w:val="00AF754E"/>
  </w:style>
  <w:style w:type="paragraph" w:customStyle="1" w:styleId="affffffffffffffffffffffffffb">
    <w:name w:val="节标题"/>
    <w:basedOn w:val="17"/>
    <w:uiPriority w:val="99"/>
    <w:qFormat/>
    <w:rsid w:val="00AF754E"/>
    <w:pPr>
      <w:numPr>
        <w:numId w:val="0"/>
      </w:numPr>
      <w:spacing w:before="120" w:after="120" w:line="240" w:lineRule="auto"/>
      <w:jc w:val="left"/>
      <w:outlineLvl w:val="1"/>
    </w:pPr>
    <w:rPr>
      <w:rFonts w:ascii="Times New Roman" w:eastAsia="黑体"/>
      <w:bCs/>
      <w:kern w:val="44"/>
      <w:sz w:val="32"/>
      <w:szCs w:val="32"/>
      <w:u w:color="FF0000"/>
    </w:rPr>
  </w:style>
  <w:style w:type="paragraph" w:customStyle="1" w:styleId="affffffffffffffffffffffffffc">
    <w:name w:val="其他样式"/>
    <w:basedOn w:val="affff"/>
    <w:next w:val="affff"/>
    <w:uiPriority w:val="99"/>
    <w:qFormat/>
    <w:rsid w:val="00AF754E"/>
    <w:pPr>
      <w:ind w:firstLineChars="200" w:firstLine="420"/>
    </w:pPr>
    <w:rPr>
      <w:rFonts w:ascii="Times New Roman" w:eastAsia="楷体_GB2312" w:hAnsi="Times New Roman" w:cs="Times New Roman"/>
      <w:sz w:val="24"/>
    </w:rPr>
  </w:style>
  <w:style w:type="paragraph" w:customStyle="1" w:styleId="style24">
    <w:name w:val="style2"/>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4fa">
    <w:name w:val="表格 正文 宋小4"/>
    <w:basedOn w:val="affff"/>
    <w:uiPriority w:val="99"/>
    <w:qFormat/>
    <w:rsid w:val="00AF754E"/>
    <w:pPr>
      <w:spacing w:beforeLines="20" w:before="20" w:afterLines="20" w:after="20" w:line="300" w:lineRule="auto"/>
      <w:jc w:val="left"/>
    </w:pPr>
    <w:rPr>
      <w:rFonts w:ascii="Arial" w:eastAsia="宋体" w:hAnsi="Arial" w:cs="Times New Roman"/>
      <w:sz w:val="24"/>
      <w:szCs w:val="24"/>
    </w:rPr>
  </w:style>
  <w:style w:type="paragraph" w:customStyle="1" w:styleId="4TimesNewRoman">
    <w:name w:val="样式 标题 4 + Times New Roman"/>
    <w:basedOn w:val="43"/>
    <w:next w:val="affff"/>
    <w:link w:val="4TimesNewRomanChar"/>
    <w:qFormat/>
    <w:rsid w:val="00AF754E"/>
    <w:pPr>
      <w:numPr>
        <w:ilvl w:val="0"/>
        <w:numId w:val="0"/>
      </w:numPr>
    </w:pPr>
    <w:rPr>
      <w:rFonts w:ascii="Times New Roman" w:eastAsia="黑体" w:hAnsi="Times New Roman" w:cs="Times New Roman"/>
      <w:u w:color="FF0000"/>
    </w:rPr>
  </w:style>
  <w:style w:type="character" w:customStyle="1" w:styleId="4TimesNewRomanChar">
    <w:name w:val="样式 标题 4 + Times New Roman Char"/>
    <w:link w:val="4TimesNewRoman"/>
    <w:rsid w:val="00AF754E"/>
    <w:rPr>
      <w:rFonts w:ascii="Times New Roman" w:eastAsia="黑体" w:hAnsi="Times New Roman" w:cs="Times New Roman"/>
      <w:b/>
      <w:bCs/>
      <w:sz w:val="28"/>
      <w:szCs w:val="28"/>
      <w:u w:color="FF0000"/>
    </w:rPr>
  </w:style>
  <w:style w:type="paragraph" w:customStyle="1" w:styleId="1fffffff">
    <w:name w:val="中金数据 正文1"/>
    <w:basedOn w:val="affff"/>
    <w:uiPriority w:val="99"/>
    <w:qFormat/>
    <w:rsid w:val="00AF754E"/>
    <w:pPr>
      <w:ind w:firstLine="420"/>
    </w:pPr>
    <w:rPr>
      <w:rFonts w:ascii="Calibri" w:eastAsia="宋体" w:hAnsi="Calibri" w:cs="宋体"/>
      <w:sz w:val="24"/>
      <w:szCs w:val="20"/>
    </w:rPr>
  </w:style>
  <w:style w:type="paragraph" w:customStyle="1" w:styleId="1c">
    <w:name w:val="正文 标书 1小节"/>
    <w:basedOn w:val="affff"/>
    <w:uiPriority w:val="99"/>
    <w:qFormat/>
    <w:rsid w:val="00AF754E"/>
    <w:pPr>
      <w:widowControl/>
      <w:numPr>
        <w:numId w:val="142"/>
      </w:numPr>
      <w:spacing w:beforeLines="50" w:afterLines="50" w:line="460" w:lineRule="atLeast"/>
      <w:jc w:val="left"/>
    </w:pPr>
    <w:rPr>
      <w:rFonts w:ascii="Arial" w:eastAsia="宋体" w:hAnsi="Arial" w:cs="宋体"/>
      <w:bCs/>
      <w:kern w:val="0"/>
      <w:sz w:val="24"/>
      <w:szCs w:val="20"/>
      <w:lang w:val="en-GB" w:eastAsia="en-US"/>
    </w:rPr>
  </w:style>
  <w:style w:type="paragraph" w:customStyle="1" w:styleId="affffffffffffffffffffffffffd">
    <w:name w:val="正文 标书"/>
    <w:basedOn w:val="affff"/>
    <w:uiPriority w:val="99"/>
    <w:qFormat/>
    <w:rsid w:val="00AF754E"/>
    <w:pPr>
      <w:widowControl/>
      <w:ind w:firstLine="454"/>
      <w:jc w:val="left"/>
    </w:pPr>
    <w:rPr>
      <w:rFonts w:ascii="宋体" w:eastAsia="宋体" w:hAnsi="宋体" w:cs="宋体"/>
      <w:kern w:val="0"/>
      <w:sz w:val="24"/>
      <w:szCs w:val="20"/>
      <w:lang w:val="en-GB" w:eastAsia="en-US"/>
    </w:rPr>
  </w:style>
  <w:style w:type="paragraph" w:customStyle="1" w:styleId="13">
    <w:name w:val="正文 标书 散列1"/>
    <w:basedOn w:val="affff"/>
    <w:uiPriority w:val="99"/>
    <w:qFormat/>
    <w:rsid w:val="00AF754E"/>
    <w:pPr>
      <w:widowControl/>
      <w:numPr>
        <w:numId w:val="143"/>
      </w:numPr>
      <w:spacing w:line="480" w:lineRule="auto"/>
      <w:jc w:val="left"/>
    </w:pPr>
    <w:rPr>
      <w:rFonts w:ascii="宋体" w:eastAsia="宋体" w:hAnsi="宋体" w:cs="宋体"/>
      <w:kern w:val="0"/>
      <w:sz w:val="24"/>
      <w:szCs w:val="20"/>
      <w:lang w:val="en-GB" w:eastAsia="en-US"/>
    </w:rPr>
  </w:style>
  <w:style w:type="paragraph" w:customStyle="1" w:styleId="affffffffffffffffffffffffffe">
    <w:name w:val="正文 标书 图片"/>
    <w:basedOn w:val="affff"/>
    <w:uiPriority w:val="99"/>
    <w:qFormat/>
    <w:rsid w:val="00AF754E"/>
    <w:pPr>
      <w:widowControl/>
      <w:ind w:firstLineChars="200" w:firstLine="1028"/>
      <w:jc w:val="center"/>
    </w:pPr>
    <w:rPr>
      <w:rFonts w:ascii="Arial" w:eastAsia="宋体" w:hAnsi="Arial" w:cs="Times New Roman"/>
      <w:kern w:val="0"/>
      <w:sz w:val="20"/>
      <w:szCs w:val="20"/>
      <w:lang w:val="en-GB" w:eastAsia="en-US"/>
    </w:rPr>
  </w:style>
  <w:style w:type="character" w:customStyle="1" w:styleId="mailheadsubjectlastword">
    <w:name w:val="mail_head_subject_last_word"/>
    <w:qFormat/>
    <w:rsid w:val="00AF754E"/>
  </w:style>
  <w:style w:type="character" w:customStyle="1" w:styleId="mailheadsubjectmainword1">
    <w:name w:val="mail_head_subject_main_word1"/>
    <w:qFormat/>
    <w:rsid w:val="00AF754E"/>
  </w:style>
  <w:style w:type="paragraph" w:customStyle="1" w:styleId="1fffffff0">
    <w:name w:val="标题 1 标书"/>
    <w:basedOn w:val="17"/>
    <w:uiPriority w:val="99"/>
    <w:qFormat/>
    <w:rsid w:val="00AF754E"/>
    <w:pPr>
      <w:numPr>
        <w:numId w:val="0"/>
      </w:numPr>
      <w:spacing w:before="480" w:after="330" w:line="460" w:lineRule="atLeast"/>
      <w:jc w:val="left"/>
    </w:pPr>
    <w:rPr>
      <w:rFonts w:ascii="Times New Roman" w:eastAsia="宋体" w:cs="宋体"/>
      <w:bCs/>
      <w:kern w:val="44"/>
      <w:sz w:val="32"/>
      <w:szCs w:val="44"/>
      <w:u w:color="FF0000"/>
    </w:rPr>
  </w:style>
  <w:style w:type="paragraph" w:customStyle="1" w:styleId="afffffffffffffffffffffffffff">
    <w:name w:val="正文 标书 表格"/>
    <w:basedOn w:val="afffff8"/>
    <w:uiPriority w:val="99"/>
    <w:qFormat/>
    <w:rsid w:val="00AF754E"/>
    <w:pPr>
      <w:widowControl/>
      <w:shd w:val="pct5" w:color="auto" w:fill="FFFFFF"/>
      <w:ind w:firstLineChars="200" w:firstLine="1028"/>
      <w:jc w:val="left"/>
    </w:pPr>
    <w:rPr>
      <w:rFonts w:ascii="宋体" w:hAnsi="宋体"/>
      <w:b/>
      <w:spacing w:val="200"/>
      <w:kern w:val="0"/>
      <w:sz w:val="44"/>
      <w:lang w:val="en-GB" w:eastAsia="en-US"/>
    </w:rPr>
  </w:style>
  <w:style w:type="paragraph" w:customStyle="1" w:styleId="a3">
    <w:name w:val="数字条目"/>
    <w:basedOn w:val="affff"/>
    <w:uiPriority w:val="99"/>
    <w:qFormat/>
    <w:rsid w:val="00AF754E"/>
    <w:pPr>
      <w:numPr>
        <w:numId w:val="144"/>
      </w:numPr>
      <w:tabs>
        <w:tab w:val="left" w:pos="927"/>
        <w:tab w:val="left" w:pos="1440"/>
      </w:tabs>
      <w:ind w:firstLineChars="200" w:firstLine="200"/>
    </w:pPr>
    <w:rPr>
      <w:rFonts w:ascii="Arial" w:eastAsia="宋体" w:hAnsi="Arial" w:cs="Arial"/>
      <w:sz w:val="24"/>
      <w:szCs w:val="24"/>
    </w:rPr>
  </w:style>
  <w:style w:type="paragraph" w:customStyle="1" w:styleId="32">
    <w:name w:val="标题 3 标书"/>
    <w:basedOn w:val="36"/>
    <w:next w:val="affffffffffffffffffffffffffd"/>
    <w:uiPriority w:val="99"/>
    <w:qFormat/>
    <w:rsid w:val="00AF754E"/>
    <w:pPr>
      <w:numPr>
        <w:ilvl w:val="0"/>
        <w:numId w:val="145"/>
      </w:numPr>
      <w:adjustRightInd w:val="0"/>
      <w:snapToGrid w:val="0"/>
      <w:spacing w:beforeLines="15" w:before="260" w:afterLines="15" w:after="120" w:line="400" w:lineRule="atLeast"/>
      <w:ind w:firstLine="200"/>
      <w:jc w:val="left"/>
    </w:pPr>
    <w:rPr>
      <w:rFonts w:ascii="Times New Roman" w:eastAsia="宋体" w:hAnsi="Times New Roman" w:cs="宋体"/>
      <w:b/>
      <w:bCs/>
      <w:szCs w:val="32"/>
      <w:u w:color="FF0000"/>
    </w:rPr>
  </w:style>
  <w:style w:type="character" w:customStyle="1" w:styleId="C-1Char">
    <w:name w:val="C-1 Char"/>
    <w:link w:val="C-1"/>
    <w:rsid w:val="00AF754E"/>
    <w:rPr>
      <w:rFonts w:ascii="微软雅黑" w:eastAsia="微软雅黑" w:hAnsi="微软雅黑" w:cs="Times New Roman"/>
      <w:b/>
      <w:bCs/>
      <w:kern w:val="44"/>
      <w:sz w:val="28"/>
      <w:szCs w:val="44"/>
      <w:u w:color="FF0000"/>
      <w:lang w:val="x-none" w:eastAsia="x-none"/>
    </w:rPr>
  </w:style>
  <w:style w:type="paragraph" w:customStyle="1" w:styleId="6c">
    <w:name w:val="样式 样式6 + 宋体"/>
    <w:basedOn w:val="63"/>
    <w:link w:val="6Char3"/>
    <w:qFormat/>
    <w:rsid w:val="00AF754E"/>
    <w:pPr>
      <w:numPr>
        <w:ilvl w:val="1"/>
        <w:numId w:val="0"/>
      </w:numPr>
      <w:tabs>
        <w:tab w:val="clear" w:pos="432"/>
        <w:tab w:val="num" w:pos="747"/>
      </w:tabs>
      <w:adjustRightInd/>
      <w:spacing w:before="260" w:afterLines="0" w:after="260" w:line="416" w:lineRule="auto"/>
      <w:ind w:left="747" w:hanging="567"/>
      <w:jc w:val="both"/>
      <w:outlineLvl w:val="1"/>
    </w:pPr>
    <w:rPr>
      <w:rFonts w:ascii="宋体" w:eastAsia="宋体" w:hAnsi="宋体" w:cs="黑体"/>
      <w:kern w:val="2"/>
      <w:sz w:val="30"/>
      <w:szCs w:val="30"/>
      <w:u w:color="FF0000"/>
    </w:rPr>
  </w:style>
  <w:style w:type="character" w:customStyle="1" w:styleId="6Char3">
    <w:name w:val="样式 样式6 + 宋体 Char"/>
    <w:link w:val="6c"/>
    <w:rsid w:val="00AF754E"/>
    <w:rPr>
      <w:rFonts w:ascii="宋体" w:eastAsia="宋体" w:hAnsi="宋体" w:cs="黑体"/>
      <w:b/>
      <w:bCs/>
      <w:sz w:val="30"/>
      <w:szCs w:val="30"/>
      <w:u w:color="FF0000"/>
    </w:rPr>
  </w:style>
  <w:style w:type="character" w:customStyle="1" w:styleId="1fffffff1">
    <w:name w:val="无间隔 字符1"/>
    <w:aliases w:val="3-内容 字符"/>
    <w:uiPriority w:val="1"/>
    <w:rsid w:val="00AF754E"/>
    <w:rPr>
      <w:rFonts w:ascii="Calibri" w:eastAsia="宋体" w:hAnsi="Calibri" w:cs="Times New Roman"/>
      <w:sz w:val="24"/>
      <w:szCs w:val="21"/>
    </w:rPr>
  </w:style>
  <w:style w:type="character" w:customStyle="1" w:styleId="21f2">
    <w:name w:val="列表编号 2 字符1"/>
    <w:rsid w:val="00AF754E"/>
    <w:rPr>
      <w:rFonts w:ascii="Arial" w:eastAsia="宋体" w:hAnsi="Arial" w:cs="Times New Roman"/>
      <w:kern w:val="0"/>
      <w:sz w:val="20"/>
      <w:szCs w:val="20"/>
      <w:lang w:val="en-GB" w:eastAsia="en-US"/>
    </w:rPr>
  </w:style>
  <w:style w:type="character" w:customStyle="1" w:styleId="31a">
    <w:name w:val="列表编号 3 字符1"/>
    <w:rsid w:val="00AF754E"/>
    <w:rPr>
      <w:rFonts w:ascii="Calibri" w:eastAsia="宋体" w:hAnsi="Calibri" w:cs="Times New Roman"/>
      <w:sz w:val="24"/>
      <w:szCs w:val="21"/>
      <w:lang w:val="x-none" w:eastAsia="x-none"/>
    </w:rPr>
  </w:style>
  <w:style w:type="character" w:customStyle="1" w:styleId="21f3">
    <w:name w:val="列表项目符号 2 字符1"/>
    <w:rsid w:val="00AF754E"/>
    <w:rPr>
      <w:rFonts w:ascii="Calibri" w:eastAsia="宋体" w:hAnsi="Calibri" w:cs="Times New Roman"/>
      <w:sz w:val="24"/>
      <w:szCs w:val="21"/>
      <w:lang w:val="x-none" w:eastAsia="x-none"/>
    </w:rPr>
  </w:style>
  <w:style w:type="paragraph" w:customStyle="1" w:styleId="Char4b">
    <w:name w:val="Char4"/>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90">
    <w:name w:val="Char Char9"/>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30">
    <w:name w:val="Char13"/>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character" w:customStyle="1" w:styleId="1fffffff2">
    <w:name w:val="宏文本 字符1"/>
    <w:uiPriority w:val="99"/>
    <w:semiHidden/>
    <w:rsid w:val="00AF754E"/>
    <w:rPr>
      <w:rFonts w:ascii="Courier New" w:eastAsia="宋体" w:hAnsi="Courier New" w:cs="Times New Roman"/>
      <w:sz w:val="24"/>
      <w:szCs w:val="20"/>
    </w:rPr>
  </w:style>
  <w:style w:type="character" w:customStyle="1" w:styleId="1fffffff3">
    <w:name w:val="签名 字符1"/>
    <w:uiPriority w:val="99"/>
    <w:rsid w:val="00AF754E"/>
    <w:rPr>
      <w:rFonts w:ascii="Times New Roman" w:eastAsia="宋体" w:hAnsi="Times New Roman" w:cs="Times New Roman"/>
      <w:sz w:val="24"/>
      <w:szCs w:val="20"/>
    </w:rPr>
  </w:style>
  <w:style w:type="character" w:customStyle="1" w:styleId="1fffffff4">
    <w:name w:val="信息标题 字符1"/>
    <w:uiPriority w:val="99"/>
    <w:rsid w:val="00AF754E"/>
    <w:rPr>
      <w:rFonts w:ascii="Arial" w:eastAsia="宋体" w:hAnsi="Arial" w:cs="Times New Roman"/>
      <w:sz w:val="24"/>
      <w:szCs w:val="20"/>
      <w:shd w:val="pct20" w:color="auto" w:fill="auto"/>
    </w:rPr>
  </w:style>
  <w:style w:type="table" w:customStyle="1" w:styleId="4-121">
    <w:name w:val="网格表 4 - 着色 121"/>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paragraph" w:customStyle="1" w:styleId="Char220">
    <w:name w:val="Char22"/>
    <w:basedOn w:val="afffff7"/>
    <w:autoRedefine/>
    <w:qFormat/>
    <w:rsid w:val="00AF754E"/>
    <w:pPr>
      <w:shd w:val="clear" w:color="auto" w:fill="000080"/>
      <w:adjustRightInd w:val="0"/>
      <w:spacing w:line="436" w:lineRule="exact"/>
      <w:ind w:left="357"/>
      <w:jc w:val="left"/>
      <w:outlineLvl w:val="3"/>
    </w:pPr>
    <w:rPr>
      <w:rFonts w:ascii="Tahoma" w:hAnsi="Tahoma"/>
      <w:b/>
      <w:sz w:val="24"/>
      <w:szCs w:val="24"/>
    </w:rPr>
  </w:style>
  <w:style w:type="paragraph" w:customStyle="1" w:styleId="CharCharCharCharCharCharCharCharCharCharCharCharCharCharChar2">
    <w:name w:val="Char Char Char Char Char Char Char Char Char Char Char Char Char Char Char2"/>
    <w:next w:val="affff"/>
    <w:qFormat/>
    <w:rsid w:val="00AF754E"/>
    <w:pPr>
      <w:keepNext/>
      <w:keepLines/>
      <w:snapToGrid w:val="0"/>
      <w:spacing w:before="240" w:after="240"/>
      <w:ind w:hanging="624"/>
      <w:outlineLvl w:val="7"/>
    </w:pPr>
    <w:rPr>
      <w:rFonts w:ascii="Arial" w:eastAsia="黑体" w:hAnsi="Arial" w:cs="Arial"/>
      <w:szCs w:val="21"/>
    </w:rPr>
  </w:style>
  <w:style w:type="character" w:customStyle="1" w:styleId="CharChar211">
    <w:name w:val="Char Char21"/>
    <w:rsid w:val="00AF754E"/>
    <w:rPr>
      <w:rFonts w:ascii="宋体" w:eastAsia="黑体" w:hAnsi="Arial" w:cs="Arial" w:hint="eastAsia"/>
      <w:snapToGrid/>
      <w:kern w:val="2"/>
      <w:sz w:val="18"/>
      <w:szCs w:val="21"/>
      <w:lang w:val="en-US" w:eastAsia="zh-CN" w:bidi="ar-SA"/>
    </w:rPr>
  </w:style>
  <w:style w:type="character" w:customStyle="1" w:styleId="address-info">
    <w:name w:val="address-info"/>
    <w:rsid w:val="00AF754E"/>
  </w:style>
  <w:style w:type="table" w:customStyle="1" w:styleId="1-111">
    <w:name w:val="网格表 1 浅色 - 着色 1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rPr>
      <w:hidden/>
    </w:trPr>
    <w:tblStylePr w:type="firstRow">
      <w:rPr>
        <w:b/>
        <w:bCs/>
      </w:rPr>
      <w:tblPr/>
      <w:trPr>
        <w:hidden/>
      </w:trPr>
      <w:tcPr>
        <w:tcBorders>
          <w:bottom w:val="single" w:sz="12" w:space="0" w:color="9CC2E5"/>
        </w:tcBorders>
      </w:tcPr>
    </w:tblStylePr>
    <w:tblStylePr w:type="lastRow">
      <w:rPr>
        <w:b/>
        <w:bCs/>
      </w:rPr>
      <w:tblPr/>
      <w:trPr>
        <w:hidden/>
      </w:trPr>
      <w:tcPr>
        <w:tcBorders>
          <w:top w:val="double" w:sz="2" w:space="0" w:color="9CC2E5"/>
        </w:tcBorders>
      </w:tcPr>
    </w:tblStylePr>
    <w:tblStylePr w:type="firstCol">
      <w:rPr>
        <w:b/>
        <w:bCs/>
      </w:rPr>
    </w:tblStylePr>
    <w:tblStylePr w:type="lastCol">
      <w:rPr>
        <w:b/>
        <w:bCs/>
      </w:rPr>
    </w:tblStylePr>
  </w:style>
  <w:style w:type="table" w:customStyle="1" w:styleId="1-210">
    <w:name w:val="网格表 1 浅色 - 着色 2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rPr>
      <w:hidden/>
    </w:trPr>
    <w:tblStylePr w:type="firstRow">
      <w:rPr>
        <w:b/>
        <w:bCs/>
      </w:rPr>
      <w:tblPr/>
      <w:trPr>
        <w:hidden/>
      </w:trPr>
      <w:tcPr>
        <w:tcBorders>
          <w:bottom w:val="single" w:sz="12" w:space="0" w:color="F4B083"/>
        </w:tcBorders>
      </w:tcPr>
    </w:tblStylePr>
    <w:tblStylePr w:type="lastRow">
      <w:rPr>
        <w:b/>
        <w:bCs/>
      </w:rPr>
      <w:tblPr/>
      <w:trPr>
        <w:hidden/>
      </w:trPr>
      <w:tcPr>
        <w:tcBorders>
          <w:top w:val="double" w:sz="2" w:space="0" w:color="F4B083"/>
        </w:tcBorders>
      </w:tcPr>
    </w:tblStylePr>
    <w:tblStylePr w:type="firstCol">
      <w:rPr>
        <w:b/>
        <w:bCs/>
      </w:rPr>
    </w:tblStylePr>
    <w:tblStylePr w:type="lastCol">
      <w:rPr>
        <w:b/>
        <w:bCs/>
      </w:rPr>
    </w:tblStylePr>
  </w:style>
  <w:style w:type="table" w:customStyle="1" w:styleId="21f4">
    <w:name w:val="网格表 2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666666"/>
          <w:insideH w:val="nil"/>
          <w:insideV w:val="nil"/>
        </w:tcBorders>
        <w:shd w:val="clear" w:color="auto" w:fill="FFFFFF"/>
      </w:tcPr>
    </w:tblStylePr>
    <w:tblStylePr w:type="lastRow">
      <w:rPr>
        <w:b/>
        <w:bCs/>
      </w:rPr>
      <w:tblPr/>
      <w:trPr>
        <w:hidden/>
      </w:tr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CCCCCC"/>
      </w:tcPr>
    </w:tblStylePr>
    <w:tblStylePr w:type="band1Horz">
      <w:tblPr/>
      <w:trPr>
        <w:hidden/>
      </w:trPr>
      <w:tcPr>
        <w:shd w:val="clear" w:color="auto" w:fill="CCCCCC"/>
      </w:tcPr>
    </w:tblStylePr>
  </w:style>
  <w:style w:type="table" w:customStyle="1" w:styleId="2-11">
    <w:name w:val="网格表 2 - 着色 1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9CC2E5"/>
          <w:insideH w:val="nil"/>
          <w:insideV w:val="nil"/>
        </w:tcBorders>
        <w:shd w:val="clear" w:color="auto" w:fill="FFFFFF"/>
      </w:tcPr>
    </w:tblStylePr>
    <w:tblStylePr w:type="lastRow">
      <w:rPr>
        <w:b/>
        <w:bCs/>
      </w:rPr>
      <w:tblPr/>
      <w:trPr>
        <w:hidden/>
      </w:tr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DEEAF6"/>
      </w:tcPr>
    </w:tblStylePr>
    <w:tblStylePr w:type="band1Horz">
      <w:tblPr/>
      <w:trPr>
        <w:hidden/>
      </w:trPr>
      <w:tcPr>
        <w:shd w:val="clear" w:color="auto" w:fill="DEEAF6"/>
      </w:tcPr>
    </w:tblStylePr>
  </w:style>
  <w:style w:type="table" w:customStyle="1" w:styleId="2-21">
    <w:name w:val="网格表 2 - 着色 2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F4B083"/>
        <w:bottom w:val="single" w:sz="2" w:space="0" w:color="F4B083"/>
        <w:insideH w:val="single" w:sz="2" w:space="0" w:color="F4B083"/>
        <w:insideV w:val="single" w:sz="2" w:space="0" w:color="F4B083"/>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F4B083"/>
          <w:insideH w:val="nil"/>
          <w:insideV w:val="nil"/>
        </w:tcBorders>
        <w:shd w:val="clear" w:color="auto" w:fill="FFFFFF"/>
      </w:tcPr>
    </w:tblStylePr>
    <w:tblStylePr w:type="lastRow">
      <w:rPr>
        <w:b/>
        <w:bCs/>
      </w:rPr>
      <w:tblPr/>
      <w:trPr>
        <w:hidden/>
      </w:tr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FBE4D5"/>
      </w:tcPr>
    </w:tblStylePr>
    <w:tblStylePr w:type="band1Horz">
      <w:tblPr/>
      <w:trPr>
        <w:hidden/>
      </w:trPr>
      <w:tcPr>
        <w:shd w:val="clear" w:color="auto" w:fill="FBE4D5"/>
      </w:tcPr>
    </w:tblStylePr>
  </w:style>
  <w:style w:type="table" w:customStyle="1" w:styleId="5-61">
    <w:name w:val="网格表 5 深色 - 着色 6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E2EFD9"/>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70AD47"/>
      </w:tcPr>
    </w:tblStylePr>
    <w:tblStylePr w:type="band1Vert">
      <w:tblPr/>
      <w:trPr>
        <w:hidden/>
      </w:trPr>
      <w:tcPr>
        <w:shd w:val="clear" w:color="auto" w:fill="C5E0B3"/>
      </w:tcPr>
    </w:tblStylePr>
    <w:tblStylePr w:type="band1Horz">
      <w:tblPr/>
      <w:trPr>
        <w:hidden/>
      </w:trPr>
      <w:tcPr>
        <w:shd w:val="clear" w:color="auto" w:fill="C5E0B3"/>
      </w:tcPr>
    </w:tblStylePr>
  </w:style>
  <w:style w:type="table" w:customStyle="1" w:styleId="5-51">
    <w:name w:val="网格表 5 深色 - 着色 5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D9E2F3"/>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4472C4"/>
      </w:tcPr>
    </w:tblStylePr>
    <w:tblStylePr w:type="band1Vert">
      <w:tblPr/>
      <w:trPr>
        <w:hidden/>
      </w:trPr>
      <w:tcPr>
        <w:shd w:val="clear" w:color="auto" w:fill="B4C6E7"/>
      </w:tcPr>
    </w:tblStylePr>
    <w:tblStylePr w:type="band1Horz">
      <w:tblPr/>
      <w:trPr>
        <w:hidden/>
      </w:trPr>
      <w:tcPr>
        <w:shd w:val="clear" w:color="auto" w:fill="B4C6E7"/>
      </w:tcPr>
    </w:tblStylePr>
  </w:style>
  <w:style w:type="table" w:customStyle="1" w:styleId="613">
    <w:name w:val="网格表 6 彩色1"/>
    <w:basedOn w:val="affff2"/>
    <w:uiPriority w:val="51"/>
    <w:rsid w:val="00AF754E"/>
    <w:rPr>
      <w:rFonts w:ascii="等线" w:eastAsia="等线" w:hAnsi="等线" w:cs="Times New Roman"/>
      <w:color w:val="000000"/>
      <w:sz w:val="24"/>
      <w:szCs w:val="24"/>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4" w:space="0" w:color="666666"/>
        </w:tcBorders>
      </w:tcPr>
    </w:tblStylePr>
    <w:tblStylePr w:type="firstCol">
      <w:rPr>
        <w:b/>
        <w:bCs/>
      </w:rPr>
    </w:tblStylePr>
    <w:tblStylePr w:type="lastCol">
      <w:rPr>
        <w:b/>
        <w:bCs/>
      </w:rPr>
    </w:tblStylePr>
    <w:tblStylePr w:type="band1Vert">
      <w:tblPr/>
      <w:trPr>
        <w:hidden/>
      </w:trPr>
      <w:tcPr>
        <w:shd w:val="clear" w:color="auto" w:fill="CCCCCC"/>
      </w:tcPr>
    </w:tblStylePr>
    <w:tblStylePr w:type="band1Horz">
      <w:tblPr/>
      <w:trPr>
        <w:hidden/>
      </w:trPr>
      <w:tcPr>
        <w:shd w:val="clear" w:color="auto" w:fill="CCCCCC"/>
      </w:tcPr>
    </w:tblStylePr>
  </w:style>
  <w:style w:type="paragraph" w:customStyle="1" w:styleId="3ffc">
    <w:name w:val="目录标题3"/>
    <w:basedOn w:val="affffff5"/>
    <w:next w:val="affff"/>
    <w:uiPriority w:val="99"/>
    <w:qFormat/>
    <w:rsid w:val="00AF754E"/>
    <w:pPr>
      <w:widowControl w:val="0"/>
      <w:autoSpaceDE/>
      <w:autoSpaceDN/>
      <w:snapToGrid/>
      <w:spacing w:before="0" w:after="0"/>
      <w:jc w:val="center"/>
    </w:pPr>
    <w:rPr>
      <w:rFonts w:ascii="Calibri" w:hAnsi="Calibri"/>
      <w:b/>
      <w:kern w:val="2"/>
      <w:sz w:val="44"/>
      <w:szCs w:val="22"/>
    </w:rPr>
  </w:style>
  <w:style w:type="table" w:customStyle="1" w:styleId="1fffffff5">
    <w:name w:val="浅色列表1"/>
    <w:basedOn w:val="affff2"/>
    <w:uiPriority w:val="61"/>
    <w:rsid w:val="00AF754E"/>
    <w:rPr>
      <w:rFonts w:ascii="Times New Roman" w:eastAsia="宋体" w:hAnsi="Times New Roman" w:cs="Times New Roman"/>
      <w:kern w:val="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paragraph" w:customStyle="1" w:styleId="CharChar1CharChar2CharChar">
    <w:name w:val="Char Char1 Char Char2 Char Char"/>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character" w:customStyle="1" w:styleId="textedit">
    <w:name w:val="text_edit"/>
    <w:rsid w:val="00AF754E"/>
  </w:style>
  <w:style w:type="character" w:customStyle="1" w:styleId="editsection">
    <w:name w:val="editsection"/>
    <w:rsid w:val="00AF754E"/>
  </w:style>
  <w:style w:type="character" w:customStyle="1" w:styleId="mw-headline">
    <w:name w:val="mw-headline"/>
    <w:rsid w:val="00AF754E"/>
  </w:style>
  <w:style w:type="paragraph" w:customStyle="1" w:styleId="C-3">
    <w:name w:val="C-3"/>
    <w:basedOn w:val="36"/>
    <w:link w:val="C-3Char"/>
    <w:uiPriority w:val="99"/>
    <w:qFormat/>
    <w:rsid w:val="00AF754E"/>
    <w:pPr>
      <w:numPr>
        <w:numId w:val="146"/>
      </w:numPr>
      <w:adjustRightInd w:val="0"/>
      <w:snapToGrid w:val="0"/>
      <w:spacing w:beforeLines="15" w:before="260" w:afterLines="15" w:after="260" w:line="415" w:lineRule="auto"/>
      <w:ind w:firstLineChars="0" w:firstLine="0"/>
      <w:jc w:val="left"/>
    </w:pPr>
    <w:rPr>
      <w:rFonts w:ascii="Calibri" w:eastAsia="微软雅黑" w:hAnsi="Calibri"/>
      <w:b/>
      <w:bCs/>
      <w:sz w:val="20"/>
      <w:szCs w:val="32"/>
      <w:u w:color="FF0000"/>
      <w:lang w:val="x-none" w:eastAsia="en-US"/>
    </w:rPr>
  </w:style>
  <w:style w:type="character" w:customStyle="1" w:styleId="C-3Char">
    <w:name w:val="C-3 Char"/>
    <w:link w:val="C-3"/>
    <w:uiPriority w:val="99"/>
    <w:rsid w:val="00AF754E"/>
    <w:rPr>
      <w:rFonts w:ascii="Calibri" w:eastAsia="微软雅黑" w:hAnsi="Calibri" w:cs="Times New Roman"/>
      <w:b/>
      <w:bCs/>
      <w:sz w:val="20"/>
      <w:szCs w:val="32"/>
      <w:u w:color="FF0000"/>
      <w:lang w:val="x-none" w:eastAsia="en-US"/>
    </w:rPr>
  </w:style>
  <w:style w:type="character" w:customStyle="1" w:styleId="TimesNewRomanChar">
    <w:name w:val="样式 题注 + Times New Roman 五号 Char"/>
    <w:link w:val="TimesNewRoman"/>
    <w:rsid w:val="00AF754E"/>
    <w:rPr>
      <w:rFonts w:cs="Arial"/>
      <w:szCs w:val="18"/>
    </w:rPr>
  </w:style>
  <w:style w:type="paragraph" w:customStyle="1" w:styleId="TimesNewRoman">
    <w:name w:val="样式 题注 + Times New Roman 五号"/>
    <w:basedOn w:val="affffff2"/>
    <w:link w:val="TimesNewRomanChar"/>
    <w:qFormat/>
    <w:rsid w:val="00AF754E"/>
    <w:pPr>
      <w:widowControl w:val="0"/>
      <w:adjustRightInd w:val="0"/>
      <w:spacing w:before="0" w:after="0" w:line="360" w:lineRule="atLeast"/>
      <w:jc w:val="both"/>
      <w:textAlignment w:val="baseline"/>
    </w:pPr>
    <w:rPr>
      <w:rFonts w:asciiTheme="minorHAnsi" w:eastAsiaTheme="minorEastAsia" w:hAnsiTheme="minorHAnsi" w:cs="Arial"/>
      <w:b w:val="0"/>
      <w:kern w:val="2"/>
      <w:sz w:val="21"/>
      <w:szCs w:val="18"/>
      <w:lang w:eastAsia="zh-CN"/>
    </w:rPr>
  </w:style>
  <w:style w:type="character" w:customStyle="1" w:styleId="item-multiplier">
    <w:name w:val="item-multiplier"/>
    <w:rsid w:val="00AF754E"/>
  </w:style>
  <w:style w:type="paragraph" w:customStyle="1" w:styleId="66">
    <w:name w:val="66"/>
    <w:basedOn w:val="52"/>
    <w:uiPriority w:val="99"/>
    <w:qFormat/>
    <w:rsid w:val="00AF754E"/>
    <w:pPr>
      <w:numPr>
        <w:ilvl w:val="3"/>
        <w:numId w:val="147"/>
      </w:numPr>
      <w:adjustRightInd w:val="0"/>
      <w:spacing w:before="120" w:after="120" w:line="360" w:lineRule="atLeast"/>
      <w:textAlignment w:val="baseline"/>
    </w:pPr>
    <w:rPr>
      <w:rFonts w:ascii="华文宋体" w:eastAsia="华文宋体" w:hAnsi="华文宋体"/>
      <w:sz w:val="24"/>
      <w:u w:color="FF0000"/>
      <w:lang w:val="x-none" w:eastAsia="x-none"/>
    </w:rPr>
  </w:style>
  <w:style w:type="paragraph" w:customStyle="1" w:styleId="AxureTableNormalText">
    <w:name w:val="AxureTableNormalText"/>
    <w:basedOn w:val="affff"/>
    <w:uiPriority w:val="99"/>
    <w:qFormat/>
    <w:rsid w:val="00AF754E"/>
    <w:pPr>
      <w:widowControl/>
      <w:spacing w:before="60" w:after="60"/>
      <w:jc w:val="left"/>
    </w:pPr>
    <w:rPr>
      <w:rFonts w:ascii="Arial" w:eastAsia="宋体" w:hAnsi="Arial" w:cs="Arial"/>
      <w:kern w:val="0"/>
      <w:sz w:val="16"/>
      <w:szCs w:val="24"/>
      <w:lang w:eastAsia="en-US"/>
    </w:rPr>
  </w:style>
  <w:style w:type="paragraph" w:customStyle="1" w:styleId="AxureHeading4">
    <w:name w:val="AxureHeading4"/>
    <w:basedOn w:val="affff"/>
    <w:uiPriority w:val="99"/>
    <w:qFormat/>
    <w:rsid w:val="00AF754E"/>
    <w:pPr>
      <w:widowControl/>
      <w:tabs>
        <w:tab w:val="num" w:pos="1800"/>
      </w:tabs>
      <w:spacing w:before="360"/>
      <w:jc w:val="left"/>
    </w:pPr>
    <w:rPr>
      <w:rFonts w:ascii="Calibri" w:eastAsia="微软雅黑" w:hAnsi="Calibri" w:cs="Times New Roman"/>
      <w:b/>
      <w:kern w:val="0"/>
      <w:sz w:val="20"/>
      <w:szCs w:val="21"/>
      <w:lang w:eastAsia="en-US"/>
    </w:rPr>
  </w:style>
  <w:style w:type="paragraph" w:customStyle="1" w:styleId="AxureTableHeaderText">
    <w:name w:val="AxureTableHeaderText"/>
    <w:basedOn w:val="affff"/>
    <w:uiPriority w:val="99"/>
    <w:qFormat/>
    <w:rsid w:val="00AF754E"/>
    <w:pPr>
      <w:widowControl/>
      <w:spacing w:before="60" w:after="60"/>
      <w:jc w:val="left"/>
    </w:pPr>
    <w:rPr>
      <w:rFonts w:ascii="Trebuchet MS" w:eastAsia="微软雅黑" w:hAnsi="Trebuchet MS" w:cs="Times New Roman"/>
      <w:b/>
      <w:color w:val="FFFFFF"/>
      <w:kern w:val="0"/>
      <w:szCs w:val="21"/>
      <w:lang w:eastAsia="en-US"/>
    </w:rPr>
  </w:style>
  <w:style w:type="paragraph" w:customStyle="1" w:styleId="AxureHeading1">
    <w:name w:val="AxureHeading1"/>
    <w:basedOn w:val="affff"/>
    <w:uiPriority w:val="99"/>
    <w:qFormat/>
    <w:rsid w:val="00AF754E"/>
    <w:pPr>
      <w:widowControl/>
      <w:spacing w:before="360"/>
      <w:ind w:left="1201" w:hanging="420"/>
      <w:jc w:val="left"/>
    </w:pPr>
    <w:rPr>
      <w:rFonts w:ascii="Calibri" w:eastAsia="微软雅黑" w:hAnsi="Calibri" w:cs="Times New Roman"/>
      <w:b/>
      <w:kern w:val="0"/>
      <w:sz w:val="28"/>
      <w:szCs w:val="21"/>
      <w:lang w:eastAsia="en-US"/>
    </w:rPr>
  </w:style>
  <w:style w:type="paragraph" w:customStyle="1" w:styleId="AxureHeading2">
    <w:name w:val="AxureHeading2"/>
    <w:basedOn w:val="affff"/>
    <w:uiPriority w:val="99"/>
    <w:qFormat/>
    <w:rsid w:val="00AF754E"/>
    <w:pPr>
      <w:widowControl/>
      <w:spacing w:before="360" w:after="240"/>
      <w:ind w:left="1621" w:hanging="420"/>
      <w:jc w:val="left"/>
    </w:pPr>
    <w:rPr>
      <w:rFonts w:ascii="Calibri" w:eastAsia="微软雅黑" w:hAnsi="Calibri" w:cs="Times New Roman"/>
      <w:b/>
      <w:kern w:val="0"/>
      <w:sz w:val="24"/>
      <w:szCs w:val="21"/>
      <w:lang w:eastAsia="en-US"/>
    </w:rPr>
  </w:style>
  <w:style w:type="paragraph" w:customStyle="1" w:styleId="AxureHeading3">
    <w:name w:val="AxureHeading3"/>
    <w:basedOn w:val="affff"/>
    <w:uiPriority w:val="99"/>
    <w:qFormat/>
    <w:rsid w:val="00AF754E"/>
    <w:pPr>
      <w:widowControl/>
      <w:spacing w:before="360" w:after="240"/>
      <w:ind w:left="2041" w:hanging="420"/>
      <w:jc w:val="left"/>
    </w:pPr>
    <w:rPr>
      <w:rFonts w:ascii="Calibri" w:eastAsia="微软雅黑" w:hAnsi="Calibri" w:cs="Times New Roman"/>
      <w:b/>
      <w:kern w:val="0"/>
      <w:sz w:val="22"/>
      <w:szCs w:val="21"/>
      <w:lang w:eastAsia="en-US"/>
    </w:rPr>
  </w:style>
  <w:style w:type="table" w:customStyle="1" w:styleId="AxureTableStyle">
    <w:name w:val="AxureTableStyle"/>
    <w:basedOn w:val="affff2"/>
    <w:uiPriority w:val="99"/>
    <w:rsid w:val="00AF754E"/>
    <w:rPr>
      <w:rFonts w:ascii="Arial" w:eastAsia="Times New Roman" w:hAnsi="Arial" w:cs="Times New Roman"/>
      <w:kern w:val="0"/>
      <w:sz w:val="16"/>
      <w:szCs w:val="20"/>
      <w:lang w:eastAsia="en-US"/>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hidden/>
    </w:trPr>
    <w:tcPr>
      <w:shd w:val="clear" w:color="auto" w:fill="FFFFFF"/>
    </w:tcPr>
    <w:tblStylePr w:type="firstRow">
      <w:rPr>
        <w:b/>
      </w:rPr>
      <w:tblPr/>
      <w:trPr>
        <w:hidden/>
      </w:trPr>
      <w:tcPr>
        <w:shd w:val="clear" w:color="auto" w:fill="0F6596"/>
      </w:tcPr>
    </w:tblStylePr>
    <w:tblStylePr w:type="band2Horz">
      <w:tblPr/>
      <w:trPr>
        <w:hidden/>
      </w:trPr>
      <w:tcPr>
        <w:shd w:val="clear" w:color="auto" w:fill="F2F2F2"/>
      </w:tcPr>
    </w:tblStylePr>
  </w:style>
  <w:style w:type="paragraph" w:customStyle="1" w:styleId="NormalFirstline085cm">
    <w:name w:val="Normal + First line:  0.85 cm"/>
    <w:basedOn w:val="affff"/>
    <w:uiPriority w:val="99"/>
    <w:qFormat/>
    <w:rsid w:val="00AF754E"/>
    <w:pPr>
      <w:widowControl/>
      <w:spacing w:line="460" w:lineRule="exact"/>
      <w:ind w:leftChars="200" w:left="480" w:firstLine="485"/>
      <w:jc w:val="left"/>
    </w:pPr>
    <w:rPr>
      <w:rFonts w:ascii="Calibri" w:eastAsia="宋体" w:hAnsi="Calibri" w:cs="宋体"/>
      <w:kern w:val="0"/>
      <w:sz w:val="24"/>
      <w:szCs w:val="24"/>
    </w:rPr>
  </w:style>
  <w:style w:type="paragraph" w:customStyle="1" w:styleId="afffffffffffffffffffffffffff0">
    <w:name w:val="表格样式"/>
    <w:basedOn w:val="afffffffffffffff5"/>
    <w:link w:val="Charfffffff0"/>
    <w:qFormat/>
    <w:rsid w:val="00AF754E"/>
    <w:pPr>
      <w:spacing w:before="120"/>
    </w:pPr>
    <w:rPr>
      <w:rFonts w:ascii="Calibri" w:hAnsi="Calibri"/>
      <w:bCs w:val="0"/>
      <w:szCs w:val="22"/>
      <w:lang w:eastAsia="en-US"/>
    </w:rPr>
  </w:style>
  <w:style w:type="character" w:customStyle="1" w:styleId="Charfffffff0">
    <w:name w:val="表格样式 Char"/>
    <w:link w:val="afffffffffffffffffffffffffff0"/>
    <w:rsid w:val="00AF754E"/>
    <w:rPr>
      <w:rFonts w:ascii="Calibri" w:eastAsia="宋体" w:hAnsi="Calibri" w:cs="Times New Roman"/>
      <w:b/>
      <w:lang w:eastAsia="en-US"/>
    </w:rPr>
  </w:style>
  <w:style w:type="table" w:customStyle="1" w:styleId="4-13">
    <w:name w:val="网格表 4 - 着色 13"/>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character" w:customStyle="1" w:styleId="opdicttext2">
    <w:name w:val="op_dict_text2"/>
    <w:rsid w:val="00AF754E"/>
  </w:style>
  <w:style w:type="paragraph" w:customStyle="1" w:styleId="4fb">
    <w:name w:val="目录标题4"/>
    <w:basedOn w:val="affffff5"/>
    <w:next w:val="affff"/>
    <w:uiPriority w:val="99"/>
    <w:qFormat/>
    <w:rsid w:val="00AF754E"/>
    <w:pPr>
      <w:widowControl w:val="0"/>
      <w:autoSpaceDE/>
      <w:autoSpaceDN/>
      <w:snapToGrid/>
      <w:spacing w:before="0" w:after="0" w:line="360" w:lineRule="auto"/>
      <w:jc w:val="center"/>
    </w:pPr>
    <w:rPr>
      <w:rFonts w:ascii="Calibri" w:hAnsi="Calibri"/>
      <w:b/>
      <w:kern w:val="2"/>
      <w:sz w:val="44"/>
      <w:szCs w:val="21"/>
    </w:rPr>
  </w:style>
  <w:style w:type="paragraph" w:customStyle="1" w:styleId="234">
    <w:name w:val="正文文本 23"/>
    <w:basedOn w:val="affff"/>
    <w:qFormat/>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table" w:customStyle="1" w:styleId="5fb">
    <w:name w:val="网格型5"/>
    <w:basedOn w:val="affff2"/>
    <w:next w:val="afffffb"/>
    <w:uiPriority w:val="59"/>
    <w:rsid w:val="00AF754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hidden/>
    </w:trPr>
  </w:style>
  <w:style w:type="character" w:customStyle="1" w:styleId="FigureChar">
    <w:name w:val="Figure Char"/>
    <w:link w:val="Figure"/>
    <w:rsid w:val="00AF754E"/>
    <w:rPr>
      <w:rFonts w:ascii="Arial" w:eastAsia="宋体" w:hAnsi="Arial" w:cs="Times New Roman"/>
      <w:b/>
      <w:kern w:val="0"/>
      <w:sz w:val="20"/>
      <w:szCs w:val="20"/>
    </w:rPr>
  </w:style>
  <w:style w:type="character" w:customStyle="1" w:styleId="1111111Char">
    <w:name w:val="1111111 Char"/>
    <w:link w:val="11111111"/>
    <w:uiPriority w:val="99"/>
    <w:rsid w:val="00AF754E"/>
    <w:rPr>
      <w:rFonts w:ascii="宋体" w:eastAsia="宋体" w:hAnsi="宋体" w:cs="Times New Roman"/>
      <w:sz w:val="24"/>
      <w:szCs w:val="24"/>
      <w:lang w:val="zh-CN"/>
    </w:rPr>
  </w:style>
  <w:style w:type="character" w:customStyle="1" w:styleId="1fffffff6">
    <w:name w:val="提到1"/>
    <w:uiPriority w:val="99"/>
    <w:unhideWhenUsed/>
    <w:rsid w:val="00AF754E"/>
    <w:rPr>
      <w:color w:val="2B579A"/>
      <w:shd w:val="clear" w:color="auto" w:fill="E6E6E6"/>
    </w:rPr>
  </w:style>
  <w:style w:type="numbering" w:customStyle="1" w:styleId="1111111">
    <w:name w:val="1 / 1.1 / 1.1.1(缩进)1"/>
    <w:basedOn w:val="affff3"/>
    <w:next w:val="111111"/>
    <w:rsid w:val="00AF754E"/>
    <w:pPr>
      <w:numPr>
        <w:numId w:val="149"/>
      </w:numPr>
    </w:pPr>
  </w:style>
  <w:style w:type="table" w:customStyle="1" w:styleId="Gridding2">
    <w:name w:val="Gridding2"/>
    <w:basedOn w:val="affff2"/>
    <w:next w:val="afffffb"/>
    <w:uiPriority w:val="59"/>
    <w:rsid w:val="00AF754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hidden/>
    </w:trPr>
  </w:style>
  <w:style w:type="paragraph" w:customStyle="1" w:styleId="afffffffffffffffffffffffffff1">
    <w:name w:val="封面表格"/>
    <w:rsid w:val="00AF754E"/>
    <w:pPr>
      <w:spacing w:line="480" w:lineRule="auto"/>
      <w:jc w:val="center"/>
    </w:pPr>
    <w:rPr>
      <w:rFonts w:ascii="Times New Roman" w:eastAsia="宋体" w:hAnsi="Times New Roman" w:cs="Times New Roman"/>
      <w:kern w:val="0"/>
      <w:sz w:val="28"/>
      <w:szCs w:val="20"/>
    </w:rPr>
  </w:style>
  <w:style w:type="paragraph" w:customStyle="1" w:styleId="afffffffffffffffffffffffffff2">
    <w:name w:val="封面"/>
    <w:qFormat/>
    <w:rsid w:val="00AF754E"/>
    <w:pPr>
      <w:ind w:firstLine="686"/>
      <w:jc w:val="center"/>
      <w:outlineLvl w:val="0"/>
    </w:pPr>
    <w:rPr>
      <w:rFonts w:ascii="Times New Roman" w:eastAsia="宋体" w:hAnsi="Times New Roman" w:cs="Times New Roman"/>
      <w:b/>
      <w:bCs/>
      <w:kern w:val="0"/>
      <w:sz w:val="32"/>
      <w:szCs w:val="20"/>
    </w:rPr>
  </w:style>
  <w:style w:type="paragraph" w:customStyle="1" w:styleId="1fffffff7">
    <w:name w:val="封面1"/>
    <w:qFormat/>
    <w:rsid w:val="00AF754E"/>
    <w:pPr>
      <w:jc w:val="center"/>
    </w:pPr>
    <w:rPr>
      <w:rFonts w:ascii="Times New Roman" w:eastAsia="宋体" w:hAnsi="Times New Roman" w:cs="Times New Roman"/>
      <w:kern w:val="0"/>
      <w:sz w:val="32"/>
      <w:szCs w:val="20"/>
    </w:rPr>
  </w:style>
  <w:style w:type="paragraph" w:customStyle="1" w:styleId="afffffffffffffffffffffffffff3">
    <w:name w:val="大圆点标题"/>
    <w:basedOn w:val="a0"/>
    <w:autoRedefine/>
    <w:rsid w:val="00AF754E"/>
    <w:pPr>
      <w:numPr>
        <w:numId w:val="0"/>
      </w:numPr>
      <w:tabs>
        <w:tab w:val="clear" w:pos="360"/>
        <w:tab w:val="num" w:pos="840"/>
      </w:tabs>
      <w:spacing w:beforeLines="30" w:before="0" w:after="0" w:line="300" w:lineRule="auto"/>
      <w:ind w:left="840" w:hanging="420"/>
      <w:jc w:val="both"/>
    </w:pPr>
    <w:rPr>
      <w:rFonts w:ascii="Arial" w:hAnsi="Arial" w:cs="Arial"/>
      <w:b/>
      <w:bCs/>
      <w:sz w:val="24"/>
      <w:szCs w:val="24"/>
      <w:lang w:eastAsia="zh-CN"/>
    </w:rPr>
  </w:style>
  <w:style w:type="paragraph" w:customStyle="1" w:styleId="afffffffffffffffffffffffffff4">
    <w:name w:val="项目"/>
    <w:basedOn w:val="affff0"/>
    <w:qFormat/>
    <w:rsid w:val="00AF754E"/>
    <w:pPr>
      <w:tabs>
        <w:tab w:val="num" w:pos="845"/>
      </w:tabs>
      <w:spacing w:line="400" w:lineRule="atLeast"/>
      <w:ind w:left="845" w:firstLineChars="0" w:hanging="425"/>
      <w:jc w:val="left"/>
    </w:pPr>
    <w:rPr>
      <w:rFonts w:ascii="Times New Roman" w:eastAsia="宋体" w:hAnsi="Times New Roman" w:cs="Times New Roman"/>
      <w:sz w:val="24"/>
      <w:szCs w:val="20"/>
    </w:rPr>
  </w:style>
  <w:style w:type="paragraph" w:customStyle="1" w:styleId="15">
    <w:name w:val="编号1"/>
    <w:basedOn w:val="affff"/>
    <w:qFormat/>
    <w:rsid w:val="00AF754E"/>
    <w:pPr>
      <w:numPr>
        <w:numId w:val="150"/>
      </w:numPr>
      <w:tabs>
        <w:tab w:val="num" w:pos="984"/>
      </w:tabs>
      <w:overflowPunct w:val="0"/>
      <w:adjustRightInd w:val="0"/>
      <w:spacing w:line="360" w:lineRule="auto"/>
      <w:ind w:left="964" w:hanging="340"/>
      <w:textAlignment w:val="baseline"/>
    </w:pPr>
    <w:rPr>
      <w:rFonts w:ascii="Times New Roman" w:eastAsia="宋体" w:hAnsi="Times New Roman" w:cs="Times New Roman"/>
      <w:b/>
      <w:bCs/>
      <w:kern w:val="0"/>
      <w:sz w:val="28"/>
      <w:szCs w:val="28"/>
    </w:rPr>
  </w:style>
  <w:style w:type="paragraph" w:customStyle="1" w:styleId="afffffffffffffffffffffffffff5">
    <w:name w:val="标题正文"/>
    <w:basedOn w:val="affff"/>
    <w:qFormat/>
    <w:rsid w:val="00AF754E"/>
    <w:pPr>
      <w:tabs>
        <w:tab w:val="num" w:pos="1174"/>
        <w:tab w:val="num" w:pos="1287"/>
      </w:tabs>
      <w:overflowPunct w:val="0"/>
      <w:adjustRightInd w:val="0"/>
      <w:spacing w:line="360" w:lineRule="auto"/>
      <w:ind w:firstLine="454"/>
      <w:textAlignment w:val="baseline"/>
    </w:pPr>
    <w:rPr>
      <w:rFonts w:ascii="Times New Roman" w:eastAsia="宋体" w:hAnsi="Times New Roman" w:cs="Times New Roman"/>
      <w:b/>
      <w:bCs/>
      <w:kern w:val="0"/>
      <w:sz w:val="28"/>
      <w:szCs w:val="28"/>
    </w:rPr>
  </w:style>
  <w:style w:type="paragraph" w:customStyle="1" w:styleId="afffffffffffffffffffffffffff6">
    <w:name w:val="非缩进标题正文"/>
    <w:basedOn w:val="affff"/>
    <w:qFormat/>
    <w:rsid w:val="00AF754E"/>
    <w:pPr>
      <w:tabs>
        <w:tab w:val="num" w:pos="1287"/>
      </w:tabs>
      <w:overflowPunct w:val="0"/>
      <w:adjustRightInd w:val="0"/>
      <w:spacing w:line="360" w:lineRule="auto"/>
      <w:ind w:left="1304" w:firstLine="567"/>
      <w:textAlignment w:val="baseline"/>
    </w:pPr>
    <w:rPr>
      <w:rFonts w:ascii="Times New Roman" w:eastAsia="宋体" w:hAnsi="Times New Roman" w:cs="Times New Roman"/>
      <w:b/>
      <w:bCs/>
      <w:kern w:val="0"/>
      <w:sz w:val="28"/>
      <w:szCs w:val="28"/>
    </w:rPr>
  </w:style>
  <w:style w:type="paragraph" w:customStyle="1" w:styleId="2fffff3">
    <w:name w:val="附表目录2"/>
    <w:autoRedefine/>
    <w:qFormat/>
    <w:rsid w:val="00AF754E"/>
    <w:pPr>
      <w:widowControl w:val="0"/>
      <w:tabs>
        <w:tab w:val="num" w:pos="1304"/>
      </w:tabs>
      <w:adjustRightInd w:val="0"/>
      <w:spacing w:line="360" w:lineRule="auto"/>
      <w:ind w:left="1304" w:hanging="850"/>
      <w:jc w:val="both"/>
      <w:textAlignment w:val="baseline"/>
    </w:pPr>
    <w:rPr>
      <w:rFonts w:ascii="Times New Roman" w:eastAsia="宋体" w:hAnsi="Times New Roman" w:cs="Times New Roman"/>
      <w:b/>
      <w:bCs/>
      <w:noProof/>
      <w:kern w:val="0"/>
      <w:sz w:val="28"/>
      <w:szCs w:val="28"/>
    </w:rPr>
  </w:style>
  <w:style w:type="paragraph" w:customStyle="1" w:styleId="1fffffff8">
    <w:name w:val="标题[1]"/>
    <w:basedOn w:val="17"/>
    <w:next w:val="affff"/>
    <w:rsid w:val="00AF754E"/>
    <w:pPr>
      <w:numPr>
        <w:numId w:val="0"/>
      </w:numPr>
      <w:adjustRightInd w:val="0"/>
      <w:snapToGrid w:val="0"/>
      <w:spacing w:before="340" w:after="330" w:line="578" w:lineRule="auto"/>
      <w:ind w:left="432" w:hanging="432"/>
      <w:jc w:val="left"/>
      <w:textAlignment w:val="baseline"/>
      <w:outlineLvl w:val="1"/>
    </w:pPr>
    <w:rPr>
      <w:rFonts w:ascii="Times New Roman" w:eastAsia="宋体"/>
      <w:bCs/>
      <w:kern w:val="44"/>
      <w:sz w:val="44"/>
      <w:szCs w:val="44"/>
      <w:u w:color="FF0000"/>
    </w:rPr>
  </w:style>
  <w:style w:type="paragraph" w:customStyle="1" w:styleId="TOPIC1">
    <w:name w:val="TOPIC 1"/>
    <w:basedOn w:val="1f3"/>
    <w:rsid w:val="00AF754E"/>
    <w:pPr>
      <w:pageBreakBefore/>
      <w:widowControl/>
      <w:shd w:val="clear" w:color="auto" w:fill="3366FF"/>
      <w:tabs>
        <w:tab w:val="clear" w:pos="8302"/>
        <w:tab w:val="num" w:pos="1440"/>
      </w:tabs>
      <w:spacing w:before="120" w:after="120" w:line="240" w:lineRule="auto"/>
      <w:ind w:left="432" w:hanging="432"/>
    </w:pPr>
    <w:rPr>
      <w:rFonts w:ascii="Times New Roman" w:eastAsia="宋体" w:hAnsi="Times New Roman" w:cs="Times New Roman"/>
      <w:color w:val="FFFFFF"/>
      <w:kern w:val="0"/>
      <w:sz w:val="32"/>
      <w:szCs w:val="32"/>
    </w:rPr>
  </w:style>
  <w:style w:type="paragraph" w:customStyle="1" w:styleId="Topic2">
    <w:name w:val="Topic 2"/>
    <w:basedOn w:val="affff"/>
    <w:rsid w:val="00AF754E"/>
    <w:pPr>
      <w:widowControl/>
      <w:tabs>
        <w:tab w:val="num" w:pos="1080"/>
      </w:tabs>
      <w:ind w:left="576" w:hanging="576"/>
      <w:jc w:val="left"/>
    </w:pPr>
    <w:rPr>
      <w:rFonts w:ascii="Times New Roman" w:eastAsia="宋体" w:hAnsi="Times New Roman" w:cs="Times New Roman"/>
      <w:b/>
      <w:bCs/>
      <w:kern w:val="0"/>
      <w:sz w:val="28"/>
      <w:szCs w:val="28"/>
      <w:lang w:eastAsia="en-US"/>
    </w:rPr>
  </w:style>
  <w:style w:type="paragraph" w:customStyle="1" w:styleId="Topic3">
    <w:name w:val="Topic 3"/>
    <w:basedOn w:val="affff"/>
    <w:rsid w:val="00AF754E"/>
    <w:pPr>
      <w:widowControl/>
      <w:tabs>
        <w:tab w:val="num" w:pos="1080"/>
      </w:tabs>
      <w:ind w:left="648" w:hanging="648"/>
      <w:jc w:val="left"/>
    </w:pPr>
    <w:rPr>
      <w:rFonts w:ascii="Times New Roman" w:eastAsia="宋体" w:hAnsi="Times New Roman" w:cs="Times New Roman"/>
      <w:b/>
      <w:bCs/>
      <w:kern w:val="0"/>
      <w:sz w:val="24"/>
      <w:szCs w:val="24"/>
      <w:lang w:eastAsia="en-US"/>
    </w:rPr>
  </w:style>
  <w:style w:type="paragraph" w:customStyle="1" w:styleId="Topic4">
    <w:name w:val="Topic 4"/>
    <w:basedOn w:val="affff"/>
    <w:rsid w:val="00AF754E"/>
    <w:pPr>
      <w:widowControl/>
      <w:tabs>
        <w:tab w:val="num" w:pos="864"/>
      </w:tabs>
      <w:ind w:left="864" w:hanging="864"/>
      <w:jc w:val="left"/>
    </w:pPr>
    <w:rPr>
      <w:rFonts w:ascii="Times New Roman" w:eastAsia="宋体" w:hAnsi="Times New Roman" w:cs="Times New Roman"/>
      <w:kern w:val="0"/>
      <w:sz w:val="24"/>
      <w:szCs w:val="24"/>
      <w:lang w:eastAsia="en-US"/>
    </w:rPr>
  </w:style>
  <w:style w:type="paragraph" w:customStyle="1" w:styleId="statenumter">
    <w:name w:val="statenumter"/>
    <w:basedOn w:val="affff"/>
    <w:rsid w:val="00AF754E"/>
    <w:pPr>
      <w:adjustRightInd w:val="0"/>
      <w:spacing w:line="360" w:lineRule="auto"/>
    </w:pPr>
    <w:rPr>
      <w:rFonts w:ascii="宋体" w:eastAsia="宋体" w:hAnsi="Times New Roman" w:cs="Times New Roman" w:hint="eastAsia"/>
      <w:kern w:val="0"/>
      <w:sz w:val="24"/>
      <w:szCs w:val="20"/>
    </w:rPr>
  </w:style>
  <w:style w:type="paragraph" w:customStyle="1" w:styleId="xl139">
    <w:name w:val="xl139"/>
    <w:basedOn w:val="affff"/>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Times New Roman"/>
      <w:b/>
      <w:bCs/>
      <w:kern w:val="0"/>
      <w:sz w:val="24"/>
      <w:szCs w:val="24"/>
    </w:rPr>
  </w:style>
  <w:style w:type="paragraph" w:customStyle="1" w:styleId="6d">
    <w:name w:val="新标题6"/>
    <w:basedOn w:val="affff"/>
    <w:rsid w:val="00AF754E"/>
    <w:rPr>
      <w:rFonts w:ascii="Times New Roman" w:eastAsia="宋体" w:hAnsi="Times New Roman" w:cs="Times New Roman"/>
      <w:szCs w:val="24"/>
    </w:rPr>
  </w:style>
  <w:style w:type="paragraph" w:customStyle="1" w:styleId="xl41">
    <w:name w:val="xl41"/>
    <w:basedOn w:val="affff"/>
    <w:qFormat/>
    <w:rsid w:val="00AF754E"/>
    <w:pPr>
      <w:widowControl/>
      <w:pBdr>
        <w:bottom w:val="single" w:sz="4" w:space="0" w:color="auto"/>
      </w:pBdr>
      <w:shd w:val="pct50" w:color="auto" w:fill="FFFFFF"/>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2">
    <w:name w:val="xl42"/>
    <w:basedOn w:val="affff"/>
    <w:qFormat/>
    <w:rsid w:val="00AF754E"/>
    <w:pPr>
      <w:widowControl/>
      <w:pBdr>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3">
    <w:name w:val="xl43"/>
    <w:basedOn w:val="affff"/>
    <w:qFormat/>
    <w:rsid w:val="00AF754E"/>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4">
    <w:name w:val="xl44"/>
    <w:basedOn w:val="affff"/>
    <w:qFormat/>
    <w:rsid w:val="00AF754E"/>
    <w:pPr>
      <w:widowControl/>
      <w:pBdr>
        <w:left w:val="single" w:sz="4" w:space="0" w:color="auto"/>
        <w:bottom w:val="single" w:sz="4" w:space="0" w:color="auto"/>
        <w:right w:val="double" w:sz="6"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5">
    <w:name w:val="xl45"/>
    <w:basedOn w:val="affff"/>
    <w:qFormat/>
    <w:rsid w:val="00AF754E"/>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6">
    <w:name w:val="xl46"/>
    <w:basedOn w:val="affff"/>
    <w:qFormat/>
    <w:rsid w:val="00AF754E"/>
    <w:pPr>
      <w:widowControl/>
      <w:pBdr>
        <w:top w:val="double" w:sz="6" w:space="0" w:color="auto"/>
        <w:left w:val="double" w:sz="6"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7">
    <w:name w:val="xl47"/>
    <w:basedOn w:val="affff"/>
    <w:qFormat/>
    <w:rsid w:val="00AF754E"/>
    <w:pPr>
      <w:widowControl/>
      <w:pBdr>
        <w:top w:val="double" w:sz="6"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9">
    <w:name w:val="xl49"/>
    <w:basedOn w:val="affff"/>
    <w:qFormat/>
    <w:rsid w:val="00AF754E"/>
    <w:pPr>
      <w:widowControl/>
      <w:pBdr>
        <w:top w:val="single" w:sz="4" w:space="0" w:color="auto"/>
        <w:left w:val="double" w:sz="6"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0">
    <w:name w:val="xl50"/>
    <w:basedOn w:val="affff"/>
    <w:qFormat/>
    <w:rsid w:val="00AF754E"/>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1">
    <w:name w:val="xl51"/>
    <w:basedOn w:val="affff"/>
    <w:qFormat/>
    <w:rsid w:val="00AF754E"/>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2">
    <w:name w:val="xl52"/>
    <w:basedOn w:val="affff"/>
    <w:qFormat/>
    <w:rsid w:val="00AF754E"/>
    <w:pPr>
      <w:widowControl/>
      <w:pBdr>
        <w:top w:val="single" w:sz="4" w:space="0" w:color="auto"/>
        <w:left w:val="single" w:sz="4" w:space="0" w:color="auto"/>
        <w:bottom w:val="single" w:sz="4" w:space="0" w:color="auto"/>
        <w:right w:val="double" w:sz="6"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3">
    <w:name w:val="xl53"/>
    <w:basedOn w:val="affff"/>
    <w:qFormat/>
    <w:rsid w:val="00AF754E"/>
    <w:pPr>
      <w:widowControl/>
      <w:pBdr>
        <w:top w:val="single" w:sz="4" w:space="0" w:color="auto"/>
        <w:left w:val="double" w:sz="6" w:space="0" w:color="auto"/>
        <w:bottom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4">
    <w:name w:val="xl54"/>
    <w:basedOn w:val="affff"/>
    <w:qFormat/>
    <w:rsid w:val="00AF754E"/>
    <w:pPr>
      <w:widowControl/>
      <w:pBdr>
        <w:top w:val="single" w:sz="4" w:space="0" w:color="auto"/>
        <w:left w:val="single" w:sz="4" w:space="0" w:color="auto"/>
        <w:bottom w:val="single" w:sz="4" w:space="0" w:color="auto"/>
        <w:right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5">
    <w:name w:val="xl55"/>
    <w:basedOn w:val="affff"/>
    <w:qFormat/>
    <w:rsid w:val="00AF754E"/>
    <w:pPr>
      <w:widowControl/>
      <w:pBdr>
        <w:top w:val="single" w:sz="4" w:space="0" w:color="auto"/>
        <w:bottom w:val="single" w:sz="4" w:space="0" w:color="auto"/>
        <w:right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6">
    <w:name w:val="xl56"/>
    <w:basedOn w:val="affff"/>
    <w:qFormat/>
    <w:rsid w:val="00AF754E"/>
    <w:pPr>
      <w:widowControl/>
      <w:pBdr>
        <w:top w:val="double" w:sz="6" w:space="0" w:color="auto"/>
        <w:left w:val="double" w:sz="6" w:space="0" w:color="auto"/>
        <w:bottom w:val="single" w:sz="4" w:space="0" w:color="auto"/>
        <w:right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7">
    <w:name w:val="xl57"/>
    <w:basedOn w:val="affff"/>
    <w:qFormat/>
    <w:rsid w:val="00AF754E"/>
    <w:pPr>
      <w:widowControl/>
      <w:pBdr>
        <w:top w:val="single" w:sz="4" w:space="0" w:color="auto"/>
        <w:bottom w:val="double" w:sz="6"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58">
    <w:name w:val="xl58"/>
    <w:basedOn w:val="affff"/>
    <w:qFormat/>
    <w:rsid w:val="00AF754E"/>
    <w:pPr>
      <w:widowControl/>
      <w:pBdr>
        <w:top w:val="single" w:sz="4" w:space="0" w:color="auto"/>
        <w:left w:val="single" w:sz="4" w:space="0" w:color="auto"/>
        <w:bottom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9">
    <w:name w:val="xl59"/>
    <w:basedOn w:val="affff"/>
    <w:qFormat/>
    <w:rsid w:val="00AF754E"/>
    <w:pPr>
      <w:widowControl/>
      <w:pBdr>
        <w:top w:val="single" w:sz="4" w:space="0" w:color="auto"/>
        <w:left w:val="single" w:sz="4" w:space="0" w:color="auto"/>
        <w:bottom w:val="double" w:sz="6"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60">
    <w:name w:val="xl60"/>
    <w:basedOn w:val="affff"/>
    <w:qFormat/>
    <w:rsid w:val="00AF754E"/>
    <w:pPr>
      <w:widowControl/>
      <w:pBdr>
        <w:top w:val="single" w:sz="4" w:space="0" w:color="auto"/>
        <w:left w:val="single" w:sz="4" w:space="0" w:color="auto"/>
        <w:bottom w:val="double" w:sz="6" w:space="0" w:color="auto"/>
        <w:right w:val="double" w:sz="6" w:space="0" w:color="auto"/>
      </w:pBdr>
      <w:shd w:val="pct50" w:color="auto" w:fill="auto"/>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61">
    <w:name w:val="xl61"/>
    <w:basedOn w:val="affff"/>
    <w:qFormat/>
    <w:rsid w:val="00AF754E"/>
    <w:pPr>
      <w:widowControl/>
      <w:pBdr>
        <w:top w:val="double" w:sz="6" w:space="0" w:color="auto"/>
        <w:left w:val="double" w:sz="6" w:space="0" w:color="auto"/>
        <w:bottom w:val="single" w:sz="4" w:space="0" w:color="auto"/>
      </w:pBdr>
      <w:spacing w:before="100" w:beforeAutospacing="1" w:after="100" w:afterAutospacing="1"/>
      <w:jc w:val="left"/>
      <w:textAlignment w:val="bottom"/>
    </w:pPr>
    <w:rPr>
      <w:rFonts w:ascii="黑体" w:eastAsia="黑体" w:hAnsi="Arial Unicode MS" w:cs="Arial Unicode MS" w:hint="eastAsia"/>
      <w:b/>
      <w:bCs/>
      <w:kern w:val="0"/>
      <w:sz w:val="20"/>
      <w:szCs w:val="20"/>
    </w:rPr>
  </w:style>
  <w:style w:type="paragraph" w:customStyle="1" w:styleId="xl62">
    <w:name w:val="xl62"/>
    <w:basedOn w:val="affff"/>
    <w:qFormat/>
    <w:rsid w:val="00AF754E"/>
    <w:pPr>
      <w:widowControl/>
      <w:pBdr>
        <w:top w:val="single" w:sz="4" w:space="0" w:color="auto"/>
        <w:left w:val="double" w:sz="6" w:space="0" w:color="auto"/>
        <w:bottom w:val="single" w:sz="4" w:space="0" w:color="auto"/>
      </w:pBdr>
      <w:spacing w:before="100" w:beforeAutospacing="1" w:after="100" w:afterAutospacing="1"/>
      <w:jc w:val="center"/>
    </w:pPr>
    <w:rPr>
      <w:rFonts w:ascii="黑体" w:eastAsia="黑体" w:hAnsi="Arial Unicode MS" w:cs="Arial Unicode MS" w:hint="eastAsia"/>
      <w:b/>
      <w:bCs/>
      <w:kern w:val="0"/>
      <w:sz w:val="20"/>
      <w:szCs w:val="20"/>
    </w:rPr>
  </w:style>
  <w:style w:type="paragraph" w:customStyle="1" w:styleId="1522">
    <w:name w:val="样式 样式 宋体 行距: 1.5 倍行距 首行缩进:  2 字符 + 首行缩进:  2 字符"/>
    <w:basedOn w:val="affff"/>
    <w:autoRedefine/>
    <w:qFormat/>
    <w:rsid w:val="00AF754E"/>
    <w:pPr>
      <w:spacing w:line="360" w:lineRule="auto"/>
      <w:ind w:left="1" w:firstLineChars="224" w:firstLine="538"/>
    </w:pPr>
    <w:rPr>
      <w:rFonts w:ascii="宋体" w:eastAsia="宋体" w:hAnsi="宋体" w:cs="宋体"/>
      <w:sz w:val="24"/>
      <w:szCs w:val="24"/>
    </w:rPr>
  </w:style>
  <w:style w:type="paragraph" w:customStyle="1" w:styleId="DefaultParagraphFontParaCharCharCharCharCharChar">
    <w:name w:val="Default Paragraph Font Para Char Char Char Char Char Char"/>
    <w:basedOn w:val="affff"/>
    <w:rsid w:val="00AF754E"/>
    <w:pPr>
      <w:widowControl/>
      <w:spacing w:after="160" w:line="240" w:lineRule="exact"/>
      <w:jc w:val="left"/>
    </w:pPr>
    <w:rPr>
      <w:rFonts w:ascii="Arial" w:eastAsia="黑体" w:hAnsi="Arial" w:cs="Arial"/>
      <w:snapToGrid w:val="0"/>
      <w:kern w:val="0"/>
      <w:szCs w:val="21"/>
    </w:rPr>
  </w:style>
  <w:style w:type="paragraph" w:customStyle="1" w:styleId="ParaCharCharCharCharCharCharCharCharChar1CharCharCharCharCharCharChar">
    <w:name w:val="默认段落字体 Para Char Char Char Char Char Char Char Char Char1 Char Char Char Char Char Char Char"/>
    <w:basedOn w:val="afffff7"/>
    <w:autoRedefine/>
    <w:qFormat/>
    <w:rsid w:val="00AF754E"/>
    <w:pPr>
      <w:shd w:val="clear" w:color="auto" w:fill="000080"/>
    </w:pPr>
    <w:rPr>
      <w:rFonts w:ascii="Tahoma" w:hAnsi="Tahoma"/>
      <w:sz w:val="24"/>
      <w:szCs w:val="24"/>
    </w:rPr>
  </w:style>
  <w:style w:type="character" w:customStyle="1" w:styleId="Arial0">
    <w:name w:val="样式 Arial"/>
    <w:rsid w:val="00AF754E"/>
    <w:rPr>
      <w:rFonts w:ascii="Arial" w:eastAsia="宋体" w:hAnsi="Arial"/>
      <w:b/>
      <w:kern w:val="0"/>
      <w:sz w:val="21"/>
    </w:rPr>
  </w:style>
  <w:style w:type="paragraph" w:customStyle="1" w:styleId="rhy0">
    <w:name w:val="rhy正文"/>
    <w:basedOn w:val="affff"/>
    <w:rsid w:val="00AF754E"/>
    <w:pPr>
      <w:spacing w:line="360" w:lineRule="auto"/>
      <w:ind w:firstLine="420"/>
    </w:pPr>
    <w:rPr>
      <w:rFonts w:ascii="Times New Roman" w:eastAsia="宋体" w:hAnsi="Times New Roman" w:cs="Times New Roman"/>
      <w:szCs w:val="21"/>
    </w:rPr>
  </w:style>
  <w:style w:type="paragraph" w:customStyle="1" w:styleId="rhy2">
    <w:name w:val="rhy正文（顶头）"/>
    <w:basedOn w:val="rhy0"/>
    <w:rsid w:val="00AF754E"/>
    <w:pPr>
      <w:ind w:firstLine="0"/>
    </w:pPr>
  </w:style>
  <w:style w:type="paragraph" w:customStyle="1" w:styleId="rhy1">
    <w:name w:val="rhy章节1"/>
    <w:basedOn w:val="17"/>
    <w:rsid w:val="00AF754E"/>
    <w:pPr>
      <w:numPr>
        <w:numId w:val="151"/>
      </w:numPr>
      <w:spacing w:before="340" w:after="330" w:line="578" w:lineRule="auto"/>
      <w:jc w:val="both"/>
    </w:pPr>
    <w:rPr>
      <w:rFonts w:ascii="黑体" w:eastAsia="黑体"/>
      <w:bCs/>
      <w:kern w:val="44"/>
      <w:sz w:val="32"/>
      <w:szCs w:val="32"/>
      <w:u w:color="FF0000"/>
    </w:rPr>
  </w:style>
  <w:style w:type="paragraph" w:customStyle="1" w:styleId="rhythm2">
    <w:name w:val="rhythm章节2"/>
    <w:basedOn w:val="25"/>
    <w:rsid w:val="00AF754E"/>
    <w:pPr>
      <w:numPr>
        <w:numId w:val="151"/>
      </w:numPr>
      <w:spacing w:before="260" w:after="260" w:line="360" w:lineRule="auto"/>
    </w:pPr>
    <w:rPr>
      <w:rFonts w:ascii="宋体" w:eastAsia="黑体" w:hAnsi="宋体"/>
      <w:bCs/>
      <w:u w:color="FF0000"/>
    </w:rPr>
  </w:style>
  <w:style w:type="paragraph" w:customStyle="1" w:styleId="rhy3">
    <w:name w:val="rhy章节3"/>
    <w:basedOn w:val="36"/>
    <w:link w:val="rhy3Char"/>
    <w:rsid w:val="00AF754E"/>
    <w:pPr>
      <w:numPr>
        <w:numId w:val="151"/>
      </w:numPr>
      <w:spacing w:before="260" w:after="260" w:line="416" w:lineRule="auto"/>
      <w:ind w:firstLineChars="0" w:firstLine="0"/>
    </w:pPr>
    <w:rPr>
      <w:rFonts w:ascii="Times New Roman" w:eastAsia="宋体" w:hAnsi="Times New Roman"/>
      <w:bCs/>
      <w:sz w:val="21"/>
      <w:szCs w:val="21"/>
      <w:u w:color="FF0000"/>
    </w:rPr>
  </w:style>
  <w:style w:type="character" w:customStyle="1" w:styleId="rhy3Char">
    <w:name w:val="rhy章节3 Char"/>
    <w:link w:val="rhy3"/>
    <w:rsid w:val="00AF754E"/>
    <w:rPr>
      <w:rFonts w:ascii="Times New Roman" w:eastAsia="宋体" w:hAnsi="Times New Roman" w:cs="Times New Roman"/>
      <w:bCs/>
      <w:szCs w:val="21"/>
      <w:u w:color="FF0000"/>
    </w:rPr>
  </w:style>
  <w:style w:type="paragraph" w:customStyle="1" w:styleId="rhy">
    <w:name w:val="rhy小节"/>
    <w:basedOn w:val="affff"/>
    <w:link w:val="rhyChar"/>
    <w:rsid w:val="00AF754E"/>
    <w:pPr>
      <w:numPr>
        <w:numId w:val="152"/>
      </w:numPr>
      <w:spacing w:line="360" w:lineRule="auto"/>
    </w:pPr>
    <w:rPr>
      <w:rFonts w:ascii="Times New Roman" w:eastAsia="宋体" w:hAnsi="Times New Roman" w:cs="Times New Roman"/>
      <w:szCs w:val="21"/>
    </w:rPr>
  </w:style>
  <w:style w:type="character" w:customStyle="1" w:styleId="rhyChar">
    <w:name w:val="rhy小节 Char"/>
    <w:link w:val="rhy"/>
    <w:rsid w:val="00AF754E"/>
    <w:rPr>
      <w:rFonts w:ascii="Times New Roman" w:eastAsia="宋体" w:hAnsi="Times New Roman" w:cs="Times New Roman"/>
      <w:szCs w:val="21"/>
    </w:rPr>
  </w:style>
  <w:style w:type="paragraph" w:customStyle="1" w:styleId="ParaCharCharCharCharCharCharCharCharCharCharCharCharChar1CharCharCharCharCharCharCharCharCharCharCharCharCharCharCharCharCharCharChar">
    <w:name w:val="默认段落字体 Para Char Char Char Char Char Char Char Char Char Char Char Char Char1 Char Char Char Char Char Char Char Char Char Char Char Char Char Char Char Char Char Char Char"/>
    <w:basedOn w:val="affff"/>
    <w:rsid w:val="00AF754E"/>
    <w:rPr>
      <w:rFonts w:ascii="Arial" w:eastAsia="宋体" w:hAnsi="Arial" w:cs="Arial"/>
      <w:szCs w:val="24"/>
    </w:rPr>
  </w:style>
  <w:style w:type="paragraph" w:customStyle="1" w:styleId="paracharcharcharchar0">
    <w:name w:val="paracharcharcharchar"/>
    <w:basedOn w:val="affff"/>
    <w:rsid w:val="00AF754E"/>
    <w:pPr>
      <w:widowControl/>
      <w:spacing w:before="100" w:beforeAutospacing="1" w:after="100" w:afterAutospacing="1"/>
      <w:jc w:val="left"/>
    </w:pPr>
    <w:rPr>
      <w:rFonts w:ascii="宋体" w:eastAsia="宋体" w:hAnsi="宋体" w:cs="宋体"/>
      <w:kern w:val="0"/>
      <w:sz w:val="24"/>
      <w:szCs w:val="24"/>
      <w:lang w:bidi="hi-IN"/>
    </w:rPr>
  </w:style>
  <w:style w:type="character" w:customStyle="1" w:styleId="afffffffffffffffffffffffffff7">
    <w:name w:val="样式一"/>
    <w:rsid w:val="00AF754E"/>
    <w:rPr>
      <w:rFonts w:ascii="宋体" w:eastAsia="宋体" w:cs="Times New Roman"/>
      <w:b/>
      <w:bCs/>
      <w:color w:val="000000"/>
      <w:sz w:val="36"/>
    </w:rPr>
  </w:style>
  <w:style w:type="character" w:customStyle="1" w:styleId="afffffffffffffffffffffffffff8">
    <w:name w:val="样式二"/>
    <w:rsid w:val="00AF754E"/>
    <w:rPr>
      <w:rFonts w:ascii="宋体" w:eastAsia="宋体" w:cs="Times New Roman"/>
      <w:b/>
      <w:bCs/>
      <w:color w:val="000000"/>
      <w:sz w:val="36"/>
    </w:rPr>
  </w:style>
  <w:style w:type="character" w:customStyle="1" w:styleId="ItemListChar1">
    <w:name w:val="Item List Char1"/>
    <w:locked/>
    <w:rsid w:val="00AF754E"/>
    <w:rPr>
      <w:rFonts w:ascii="Arial" w:hAnsi="Arial" w:cs="Arial"/>
      <w:kern w:val="2"/>
      <w:sz w:val="21"/>
      <w:szCs w:val="21"/>
    </w:rPr>
  </w:style>
  <w:style w:type="character" w:customStyle="1" w:styleId="StyleCalibri">
    <w:name w:val="Style Calibri"/>
    <w:rsid w:val="00AF754E"/>
    <w:rPr>
      <w:rFonts w:ascii="Calibri" w:hAnsi="Calibri" w:cs="Times New Roman"/>
      <w:lang w:val="en-US"/>
    </w:rPr>
  </w:style>
  <w:style w:type="paragraph" w:customStyle="1" w:styleId="2fffff4">
    <w:name w:val="样式 正文文本 + 首行缩进:  2 字符"/>
    <w:basedOn w:val="afffff8"/>
    <w:qFormat/>
    <w:rsid w:val="00AF754E"/>
    <w:pPr>
      <w:spacing w:before="60" w:after="60" w:line="360" w:lineRule="auto"/>
      <w:ind w:firstLineChars="200" w:firstLine="480"/>
    </w:pPr>
    <w:rPr>
      <w:rFonts w:ascii="Tahoma" w:hAnsi="Tahoma"/>
      <w:sz w:val="21"/>
    </w:rPr>
  </w:style>
  <w:style w:type="paragraph" w:customStyle="1" w:styleId="NotesTextListinTable">
    <w:name w:val="Notes Text List in Table"/>
    <w:link w:val="NotesTextListinTableChar"/>
    <w:qFormat/>
    <w:rsid w:val="00AF754E"/>
    <w:pPr>
      <w:numPr>
        <w:numId w:val="153"/>
      </w:numPr>
      <w:spacing w:before="40" w:after="80" w:line="200" w:lineRule="atLeast"/>
      <w:jc w:val="both"/>
    </w:pPr>
    <w:rPr>
      <w:rFonts w:ascii="Times New Roman" w:eastAsia="楷体_GB2312" w:hAnsi="Times New Roman" w:cs="楷体_GB2312"/>
      <w:noProof/>
      <w:kern w:val="0"/>
      <w:sz w:val="18"/>
      <w:szCs w:val="18"/>
    </w:rPr>
  </w:style>
  <w:style w:type="character" w:customStyle="1" w:styleId="FigureDescriptionChar">
    <w:name w:val="Figure Description Char"/>
    <w:link w:val="FigureDescription"/>
    <w:rsid w:val="00AF754E"/>
    <w:rPr>
      <w:rFonts w:ascii="Trebuchet MS" w:eastAsia="宋体" w:hAnsi="Trebuchet MS" w:cs="Times New Roman"/>
      <w:kern w:val="0"/>
      <w:szCs w:val="21"/>
      <w:lang w:eastAsia="en-US"/>
    </w:rPr>
  </w:style>
  <w:style w:type="paragraph" w:customStyle="1" w:styleId="SubItemListText">
    <w:name w:val="Sub Item List Text"/>
    <w:link w:val="SubItemListTextChar"/>
    <w:qFormat/>
    <w:rsid w:val="00AF754E"/>
    <w:pPr>
      <w:adjustRightInd w:val="0"/>
      <w:snapToGrid w:val="0"/>
      <w:spacing w:before="80" w:after="80" w:line="240" w:lineRule="atLeast"/>
      <w:ind w:left="2410"/>
    </w:pPr>
    <w:rPr>
      <w:rFonts w:ascii="Times New Roman" w:eastAsia="宋体" w:hAnsi="Times New Roman" w:cs="Times New Roman"/>
      <w:szCs w:val="21"/>
    </w:rPr>
  </w:style>
  <w:style w:type="character" w:customStyle="1" w:styleId="SubItemListTextChar">
    <w:name w:val="Sub Item List Text Char"/>
    <w:link w:val="SubItemListText"/>
    <w:rsid w:val="00AF754E"/>
    <w:rPr>
      <w:rFonts w:ascii="Times New Roman" w:eastAsia="宋体" w:hAnsi="Times New Roman" w:cs="Times New Roman"/>
      <w:szCs w:val="21"/>
    </w:rPr>
  </w:style>
  <w:style w:type="character" w:customStyle="1" w:styleId="QBCharChar">
    <w:name w:val="QB表 Char Char"/>
    <w:link w:val="QB8"/>
    <w:rsid w:val="00AF754E"/>
    <w:rPr>
      <w:rFonts w:ascii="宋体" w:eastAsia="宋体" w:hAnsi="Times New Roman" w:cs="Times New Roman"/>
      <w:kern w:val="0"/>
      <w:szCs w:val="20"/>
    </w:rPr>
  </w:style>
  <w:style w:type="paragraph" w:customStyle="1" w:styleId="HeadingLeft">
    <w:name w:val="Heading Left"/>
    <w:basedOn w:val="affff"/>
    <w:qFormat/>
    <w:rsid w:val="00AF754E"/>
    <w:pPr>
      <w:widowControl/>
      <w:topLinePunct/>
      <w:adjustRightInd w:val="0"/>
      <w:snapToGrid w:val="0"/>
      <w:spacing w:line="240" w:lineRule="atLeast"/>
      <w:jc w:val="left"/>
    </w:pPr>
    <w:rPr>
      <w:rFonts w:ascii="Times New Roman" w:eastAsia="宋体" w:hAnsi="Times New Roman" w:cs="Arial" w:hint="eastAsia"/>
      <w:sz w:val="20"/>
      <w:szCs w:val="20"/>
    </w:rPr>
  </w:style>
  <w:style w:type="paragraph" w:customStyle="1" w:styleId="HeadingRight">
    <w:name w:val="Heading Right"/>
    <w:basedOn w:val="affff"/>
    <w:qFormat/>
    <w:rsid w:val="00AF754E"/>
    <w:pPr>
      <w:widowControl/>
      <w:topLinePunct/>
      <w:adjustRightInd w:val="0"/>
      <w:snapToGrid w:val="0"/>
      <w:spacing w:line="240" w:lineRule="atLeast"/>
      <w:jc w:val="right"/>
    </w:pPr>
    <w:rPr>
      <w:rFonts w:ascii="Times New Roman" w:eastAsia="宋体" w:hAnsi="Times New Roman" w:cs="Arial" w:hint="eastAsia"/>
      <w:sz w:val="20"/>
      <w:szCs w:val="20"/>
    </w:rPr>
  </w:style>
  <w:style w:type="paragraph" w:customStyle="1" w:styleId="SubItemListinTable">
    <w:name w:val="Sub Item List in Table"/>
    <w:basedOn w:val="affff"/>
    <w:rsid w:val="00AF754E"/>
    <w:pPr>
      <w:widowControl/>
      <w:tabs>
        <w:tab w:val="num" w:pos="568"/>
      </w:tabs>
      <w:topLinePunct/>
      <w:adjustRightInd w:val="0"/>
      <w:snapToGrid w:val="0"/>
      <w:spacing w:before="80" w:after="80" w:line="240" w:lineRule="atLeast"/>
      <w:ind w:left="568" w:hanging="284"/>
      <w:jc w:val="left"/>
    </w:pPr>
    <w:rPr>
      <w:rFonts w:ascii="Times New Roman" w:eastAsia="宋体" w:hAnsi="Times New Roman" w:cs="Arial" w:hint="eastAsia"/>
      <w:szCs w:val="21"/>
    </w:rPr>
  </w:style>
  <w:style w:type="paragraph" w:customStyle="1" w:styleId="SubItemStepinTable">
    <w:name w:val="Sub Item Step in Table"/>
    <w:rsid w:val="00AF754E"/>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StepinTableList">
    <w:name w:val="Sub Item Step in Table List"/>
    <w:rsid w:val="00AF754E"/>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ListinTableStep">
    <w:name w:val="Sub Item List in Table Step"/>
    <w:basedOn w:val="affff"/>
    <w:rsid w:val="00AF754E"/>
    <w:pPr>
      <w:widowControl/>
      <w:tabs>
        <w:tab w:val="num" w:pos="568"/>
      </w:tabs>
      <w:topLinePunct/>
      <w:adjustRightInd w:val="0"/>
      <w:snapToGrid w:val="0"/>
      <w:spacing w:before="80" w:after="80" w:line="240" w:lineRule="atLeast"/>
      <w:ind w:left="568" w:hanging="284"/>
      <w:jc w:val="left"/>
    </w:pPr>
    <w:rPr>
      <w:rFonts w:ascii="Times New Roman" w:eastAsia="宋体" w:hAnsi="Times New Roman" w:cs="Arial" w:hint="eastAsia"/>
      <w:szCs w:val="21"/>
    </w:rPr>
  </w:style>
  <w:style w:type="paragraph" w:customStyle="1" w:styleId="HeadingMiddle">
    <w:name w:val="Heading Middle"/>
    <w:qFormat/>
    <w:rsid w:val="00AF754E"/>
    <w:pPr>
      <w:adjustRightInd w:val="0"/>
      <w:snapToGrid w:val="0"/>
      <w:spacing w:line="240" w:lineRule="atLeast"/>
      <w:jc w:val="center"/>
    </w:pPr>
    <w:rPr>
      <w:rFonts w:ascii="Times New Roman" w:eastAsia="宋体" w:hAnsi="Times New Roman" w:cs="Times New Roman"/>
      <w:snapToGrid w:val="0"/>
      <w:kern w:val="0"/>
      <w:sz w:val="20"/>
      <w:szCs w:val="20"/>
    </w:rPr>
  </w:style>
  <w:style w:type="paragraph" w:customStyle="1" w:styleId="ItemListinTableText">
    <w:name w:val="Item List in Table Text"/>
    <w:basedOn w:val="TableText"/>
    <w:rsid w:val="00AF754E"/>
    <w:pPr>
      <w:widowControl w:val="0"/>
      <w:topLinePunct/>
      <w:adjustRightInd w:val="0"/>
      <w:snapToGrid w:val="0"/>
      <w:spacing w:before="80" w:after="80" w:line="240" w:lineRule="atLeast"/>
      <w:ind w:left="284"/>
    </w:pPr>
    <w:rPr>
      <w:rFonts w:ascii="Times New Roman" w:hAnsi="Times New Roman" w:cs="Arial" w:hint="eastAsia"/>
      <w:snapToGrid w:val="0"/>
      <w:sz w:val="21"/>
      <w:szCs w:val="21"/>
      <w:lang w:eastAsia="zh-CN"/>
    </w:rPr>
  </w:style>
  <w:style w:type="paragraph" w:customStyle="1" w:styleId="85">
    <w:name w:val="正文8"/>
    <w:basedOn w:val="affff"/>
    <w:rsid w:val="00AF754E"/>
    <w:pPr>
      <w:spacing w:before="60" w:after="60" w:line="360" w:lineRule="auto"/>
      <w:ind w:firstLineChars="200" w:firstLine="480"/>
    </w:pPr>
    <w:rPr>
      <w:rFonts w:ascii="宋体" w:eastAsia="宋体" w:hAnsi="宋体" w:cs="Times New Roman"/>
      <w:szCs w:val="24"/>
    </w:rPr>
  </w:style>
  <w:style w:type="numbering" w:customStyle="1" w:styleId="120">
    <w:name w:val="当前列表12"/>
    <w:rsid w:val="00AF754E"/>
    <w:pPr>
      <w:numPr>
        <w:numId w:val="154"/>
      </w:numPr>
    </w:pPr>
  </w:style>
  <w:style w:type="paragraph" w:customStyle="1" w:styleId="H4">
    <w:name w:val="H标题 4"/>
    <w:basedOn w:val="43"/>
    <w:next w:val="affff"/>
    <w:autoRedefine/>
    <w:rsid w:val="00AF754E"/>
    <w:pPr>
      <w:numPr>
        <w:ilvl w:val="0"/>
        <w:numId w:val="0"/>
      </w:numPr>
      <w:tabs>
        <w:tab w:val="num" w:pos="567"/>
      </w:tabs>
      <w:spacing w:line="360" w:lineRule="auto"/>
      <w:ind w:left="936" w:hanging="936"/>
      <w:jc w:val="left"/>
    </w:pPr>
    <w:rPr>
      <w:rFonts w:ascii="Cambria" w:eastAsia="宋体" w:hAnsi="Cambria" w:cs="Times New Roman"/>
      <w:sz w:val="21"/>
      <w:u w:color="FF0000"/>
    </w:rPr>
  </w:style>
  <w:style w:type="paragraph" w:customStyle="1" w:styleId="H5">
    <w:name w:val="H标题 5"/>
    <w:basedOn w:val="52"/>
    <w:next w:val="2d"/>
    <w:rsid w:val="00AF754E"/>
    <w:pPr>
      <w:numPr>
        <w:ilvl w:val="0"/>
        <w:numId w:val="0"/>
      </w:numPr>
      <w:tabs>
        <w:tab w:val="num" w:pos="567"/>
      </w:tabs>
      <w:spacing w:before="120" w:after="120" w:line="360" w:lineRule="auto"/>
      <w:ind w:left="936" w:hanging="680"/>
    </w:pPr>
    <w:rPr>
      <w:sz w:val="21"/>
      <w:u w:color="FF0000"/>
    </w:rPr>
  </w:style>
  <w:style w:type="numbering" w:customStyle="1" w:styleId="Wingdings">
    <w:name w:val="样式 项目符号 Wingdings (符号)"/>
    <w:basedOn w:val="affff3"/>
    <w:rsid w:val="00AF754E"/>
    <w:pPr>
      <w:numPr>
        <w:numId w:val="155"/>
      </w:numPr>
    </w:pPr>
  </w:style>
  <w:style w:type="character" w:customStyle="1" w:styleId="TableTextChar2">
    <w:name w:val="Table Text Char2"/>
    <w:rsid w:val="00AF754E"/>
    <w:rPr>
      <w:rFonts w:ascii="Arial" w:hAnsi="Arial"/>
      <w:sz w:val="18"/>
      <w:lang w:val="en-US" w:eastAsia="zh-CN" w:bidi="ar-SA"/>
    </w:rPr>
  </w:style>
  <w:style w:type="character" w:customStyle="1" w:styleId="Charfc">
    <w:name w:val="图号 Char"/>
    <w:link w:val="afa"/>
    <w:rsid w:val="00AF754E"/>
    <w:rPr>
      <w:rFonts w:ascii="Arial" w:eastAsia="宋体" w:hAnsi="Arial" w:cs="Times New Roman"/>
      <w:sz w:val="24"/>
      <w:szCs w:val="24"/>
    </w:rPr>
  </w:style>
  <w:style w:type="paragraph" w:customStyle="1" w:styleId="XM9">
    <w:name w:val="XM9 新媒"/>
    <w:basedOn w:val="affff"/>
    <w:link w:val="XM9Char"/>
    <w:qFormat/>
    <w:rsid w:val="00AF754E"/>
    <w:pPr>
      <w:spacing w:line="480" w:lineRule="exact"/>
      <w:outlineLvl w:val="8"/>
    </w:pPr>
    <w:rPr>
      <w:rFonts w:ascii="宋体" w:eastAsia="宋体" w:hAnsi="宋体" w:cs="Times New Roman"/>
      <w:szCs w:val="21"/>
      <w:lang w:val="x-none" w:eastAsia="x-none"/>
    </w:rPr>
  </w:style>
  <w:style w:type="character" w:customStyle="1" w:styleId="XM9Char">
    <w:name w:val="XM9 新媒 Char"/>
    <w:link w:val="XM9"/>
    <w:rsid w:val="00AF754E"/>
    <w:rPr>
      <w:rFonts w:ascii="宋体" w:eastAsia="宋体" w:hAnsi="宋体" w:cs="Times New Roman"/>
      <w:szCs w:val="21"/>
      <w:lang w:val="x-none" w:eastAsia="x-none"/>
    </w:rPr>
  </w:style>
  <w:style w:type="character" w:customStyle="1" w:styleId="font01">
    <w:name w:val="font01"/>
    <w:rsid w:val="00AF754E"/>
    <w:rPr>
      <w:rFonts w:ascii="宋体" w:eastAsia="宋体" w:hAnsi="宋体" w:cs="宋体" w:hint="eastAsia"/>
      <w:b/>
      <w:i w:val="0"/>
      <w:color w:val="000000"/>
      <w:sz w:val="22"/>
      <w:szCs w:val="22"/>
      <w:u w:val="none"/>
    </w:rPr>
  </w:style>
  <w:style w:type="character" w:customStyle="1" w:styleId="producttitlename">
    <w:name w:val="product_title_name"/>
    <w:rsid w:val="00AF754E"/>
  </w:style>
  <w:style w:type="paragraph" w:customStyle="1" w:styleId="CharCharCharCharCharCharCharCharCharCharCharCharChar1">
    <w:name w:val="Char Char Char Char Char Char Char Char Char Char Char Char Char1"/>
    <w:basedOn w:val="afffff7"/>
    <w:rsid w:val="00AF754E"/>
    <w:pPr>
      <w:shd w:val="clear" w:color="auto" w:fill="000080"/>
    </w:pPr>
    <w:rPr>
      <w:rFonts w:ascii="Tahoma" w:hAnsi="Tahoma"/>
      <w:sz w:val="24"/>
      <w:szCs w:val="24"/>
    </w:rPr>
  </w:style>
  <w:style w:type="paragraph" w:customStyle="1" w:styleId="CharChar24">
    <w:name w:val="Char Char24"/>
    <w:basedOn w:val="affff"/>
    <w:qFormat/>
    <w:rsid w:val="00AF754E"/>
    <w:pPr>
      <w:widowControl/>
      <w:jc w:val="left"/>
    </w:pPr>
    <w:rPr>
      <w:rFonts w:ascii="Times New Roman" w:eastAsia="宋体" w:hAnsi="Times New Roman" w:cs="Times New Roman"/>
      <w:szCs w:val="20"/>
    </w:rPr>
  </w:style>
  <w:style w:type="paragraph" w:customStyle="1" w:styleId="ParaCharCharCharCharCharCharCharCharChar1CharCharCharChar">
    <w:name w:val="默认段落字体 Para Char Char Char Char Char Char Char Char Char1 Char Char Char Char"/>
    <w:basedOn w:val="affff"/>
    <w:qFormat/>
    <w:rsid w:val="00AF754E"/>
    <w:rPr>
      <w:rFonts w:ascii="Tahoma" w:eastAsia="宋体" w:hAnsi="Tahoma" w:cs="Times New Roman"/>
      <w:sz w:val="24"/>
      <w:szCs w:val="20"/>
    </w:rPr>
  </w:style>
  <w:style w:type="paragraph" w:customStyle="1" w:styleId="158">
    <w:name w:val="列出段落15"/>
    <w:basedOn w:val="affff"/>
    <w:uiPriority w:val="34"/>
    <w:rsid w:val="00AF754E"/>
    <w:pPr>
      <w:ind w:firstLineChars="200" w:firstLine="420"/>
    </w:pPr>
    <w:rPr>
      <w:rFonts w:ascii="Times New Roman" w:eastAsia="宋体" w:hAnsi="Times New Roman" w:cs="Times New Roman"/>
      <w:szCs w:val="20"/>
    </w:rPr>
  </w:style>
  <w:style w:type="paragraph" w:customStyle="1" w:styleId="afffffffffffffffffffffffffff9">
    <w:name w:val="表内文字"/>
    <w:basedOn w:val="affff"/>
    <w:rsid w:val="00AF754E"/>
    <w:pPr>
      <w:tabs>
        <w:tab w:val="left" w:pos="420"/>
        <w:tab w:val="left" w:pos="1418"/>
      </w:tabs>
      <w:snapToGrid w:val="0"/>
      <w:spacing w:before="50" w:after="50"/>
    </w:pPr>
    <w:rPr>
      <w:rFonts w:ascii="宋体" w:eastAsia="宋体" w:hAnsi="宋体" w:cs="Times New Roman"/>
      <w:spacing w:val="-20"/>
      <w:sz w:val="24"/>
      <w:szCs w:val="24"/>
    </w:rPr>
  </w:style>
  <w:style w:type="paragraph" w:customStyle="1" w:styleId="f1">
    <w:name w:val="f1"/>
    <w:basedOn w:val="affff"/>
    <w:rsid w:val="00AF754E"/>
    <w:pPr>
      <w:widowControl/>
      <w:spacing w:before="100" w:beforeAutospacing="1" w:after="100" w:afterAutospacing="1"/>
      <w:jc w:val="center"/>
    </w:pPr>
    <w:rPr>
      <w:rFonts w:ascii="Helvetica" w:eastAsia="宋体" w:hAnsi="Helvetica" w:cs="Helvetica"/>
      <w:b/>
      <w:bCs/>
      <w:color w:val="FF8080"/>
      <w:spacing w:val="160"/>
      <w:kern w:val="0"/>
      <w:sz w:val="80"/>
      <w:szCs w:val="80"/>
    </w:rPr>
  </w:style>
  <w:style w:type="paragraph" w:customStyle="1" w:styleId="afffffffffffffffffffffffffffa">
    <w:name w:val="正文段"/>
    <w:basedOn w:val="affff"/>
    <w:link w:val="Charfffffff1"/>
    <w:rsid w:val="00AF754E"/>
    <w:pPr>
      <w:widowControl/>
      <w:snapToGrid w:val="0"/>
      <w:spacing w:afterLines="50" w:after="50"/>
      <w:ind w:firstLineChars="200" w:firstLine="200"/>
    </w:pPr>
    <w:rPr>
      <w:rFonts w:ascii="Times New Roman" w:eastAsia="宋体" w:hAnsi="Times New Roman" w:cs="Times New Roman"/>
      <w:kern w:val="0"/>
      <w:sz w:val="24"/>
      <w:szCs w:val="20"/>
    </w:rPr>
  </w:style>
  <w:style w:type="paragraph" w:customStyle="1" w:styleId="CharChar220">
    <w:name w:val="Char Char22"/>
    <w:basedOn w:val="affff"/>
    <w:rsid w:val="00AF754E"/>
    <w:pPr>
      <w:widowControl/>
      <w:jc w:val="left"/>
    </w:pPr>
    <w:rPr>
      <w:rFonts w:ascii="Times New Roman" w:eastAsia="宋体" w:hAnsi="Times New Roman" w:cs="Times New Roman"/>
      <w:szCs w:val="20"/>
    </w:rPr>
  </w:style>
  <w:style w:type="paragraph" w:customStyle="1" w:styleId="1512">
    <w:name w:val="列出段落151"/>
    <w:basedOn w:val="affff"/>
    <w:qFormat/>
    <w:rsid w:val="00AF754E"/>
    <w:pPr>
      <w:ind w:firstLineChars="200" w:firstLine="420"/>
    </w:pPr>
    <w:rPr>
      <w:rFonts w:ascii="Times New Roman" w:eastAsia="宋体" w:hAnsi="Times New Roman" w:cs="Times New Roman"/>
      <w:szCs w:val="20"/>
    </w:rPr>
  </w:style>
  <w:style w:type="character" w:customStyle="1" w:styleId="1Char3">
    <w:name w:val="项目1 Char"/>
    <w:link w:val="19"/>
    <w:rsid w:val="00AF754E"/>
    <w:rPr>
      <w:rFonts w:ascii="FranklinGothic" w:eastAsia="宋体" w:hAnsi="FranklinGothic" w:cs="Times New Roman"/>
      <w:kern w:val="0"/>
      <w:sz w:val="22"/>
      <w:lang w:eastAsia="he-IL" w:bidi="he-IL"/>
    </w:rPr>
  </w:style>
  <w:style w:type="paragraph" w:customStyle="1" w:styleId="0-15">
    <w:name w:val="0-宋体小四1.5倍"/>
    <w:basedOn w:val="affffff1"/>
    <w:link w:val="0-15Char"/>
    <w:rsid w:val="00AF754E"/>
    <w:pPr>
      <w:autoSpaceDE/>
      <w:autoSpaceDN/>
      <w:snapToGrid w:val="0"/>
      <w:spacing w:before="0" w:after="0" w:line="360" w:lineRule="auto"/>
      <w:ind w:firstLineChars="200" w:firstLine="480"/>
    </w:pPr>
    <w:rPr>
      <w:rFonts w:ascii="宋体" w:hAnsi="宋体"/>
      <w:bCs/>
      <w:noProof/>
      <w:color w:val="000000"/>
      <w:sz w:val="21"/>
      <w:szCs w:val="21"/>
      <w:lang w:eastAsia="zh-CN"/>
    </w:rPr>
  </w:style>
  <w:style w:type="paragraph" w:customStyle="1" w:styleId="01-">
    <w:name w:val="01-图"/>
    <w:basedOn w:val="0-15"/>
    <w:link w:val="01-Char"/>
    <w:rsid w:val="00AF754E"/>
  </w:style>
  <w:style w:type="character" w:customStyle="1" w:styleId="0-15Char">
    <w:name w:val="0-宋体小四1.5倍 Char"/>
    <w:link w:val="0-15"/>
    <w:rsid w:val="00AF754E"/>
    <w:rPr>
      <w:rFonts w:ascii="宋体" w:eastAsia="宋体" w:hAnsi="宋体" w:cs="Times New Roman"/>
      <w:bCs/>
      <w:noProof/>
      <w:color w:val="000000"/>
      <w:kern w:val="0"/>
      <w:szCs w:val="21"/>
    </w:rPr>
  </w:style>
  <w:style w:type="paragraph" w:customStyle="1" w:styleId="0-1">
    <w:name w:val="0-1列表"/>
    <w:basedOn w:val="affffff"/>
    <w:link w:val="0-1Char"/>
    <w:rsid w:val="00AF754E"/>
    <w:pPr>
      <w:numPr>
        <w:numId w:val="156"/>
      </w:numPr>
      <w:spacing w:line="360" w:lineRule="auto"/>
      <w:ind w:firstLineChars="0" w:firstLine="0"/>
      <w:contextualSpacing/>
    </w:pPr>
    <w:rPr>
      <w:rFonts w:ascii="宋体" w:eastAsia="宋体" w:hAnsi="宋体" w:cs="Times New Roman"/>
      <w:kern w:val="0"/>
      <w:sz w:val="20"/>
      <w:u w:color="FF0000"/>
    </w:rPr>
  </w:style>
  <w:style w:type="character" w:customStyle="1" w:styleId="01-Char">
    <w:name w:val="01-图 Char"/>
    <w:link w:val="01-"/>
    <w:rsid w:val="00AF754E"/>
    <w:rPr>
      <w:rFonts w:ascii="宋体" w:eastAsia="宋体" w:hAnsi="宋体" w:cs="Times New Roman"/>
      <w:bCs/>
      <w:noProof/>
      <w:color w:val="000000"/>
      <w:kern w:val="0"/>
      <w:szCs w:val="21"/>
    </w:rPr>
  </w:style>
  <w:style w:type="paragraph" w:customStyle="1" w:styleId="0-10">
    <w:name w:val="0-1列表二级"/>
    <w:basedOn w:val="affffff"/>
    <w:link w:val="0-1Char0"/>
    <w:rsid w:val="00AF754E"/>
    <w:pPr>
      <w:numPr>
        <w:ilvl w:val="1"/>
        <w:numId w:val="157"/>
      </w:numPr>
      <w:spacing w:line="360" w:lineRule="auto"/>
      <w:ind w:firstLineChars="0" w:firstLine="0"/>
      <w:contextualSpacing/>
    </w:pPr>
    <w:rPr>
      <w:rFonts w:ascii="宋体" w:eastAsia="宋体" w:hAnsi="宋体" w:cs="Times New Roman"/>
      <w:kern w:val="0"/>
      <w:sz w:val="20"/>
      <w:u w:color="FF0000"/>
    </w:rPr>
  </w:style>
  <w:style w:type="character" w:customStyle="1" w:styleId="0-1Char">
    <w:name w:val="0-1列表 Char"/>
    <w:link w:val="0-1"/>
    <w:rsid w:val="00AF754E"/>
    <w:rPr>
      <w:rFonts w:ascii="宋体" w:eastAsia="宋体" w:hAnsi="宋体" w:cs="Times New Roman"/>
      <w:kern w:val="0"/>
      <w:sz w:val="20"/>
      <w:u w:color="FF0000"/>
    </w:rPr>
  </w:style>
  <w:style w:type="paragraph" w:customStyle="1" w:styleId="0-11">
    <w:name w:val="0-1列表粗"/>
    <w:basedOn w:val="0-1"/>
    <w:link w:val="0-1Char1"/>
    <w:rsid w:val="00AF754E"/>
  </w:style>
  <w:style w:type="character" w:customStyle="1" w:styleId="0-1Char0">
    <w:name w:val="0-1列表二级 Char"/>
    <w:link w:val="0-10"/>
    <w:rsid w:val="00AF754E"/>
    <w:rPr>
      <w:rFonts w:ascii="宋体" w:eastAsia="宋体" w:hAnsi="宋体" w:cs="Times New Roman"/>
      <w:kern w:val="0"/>
      <w:sz w:val="20"/>
      <w:u w:color="FF0000"/>
    </w:rPr>
  </w:style>
  <w:style w:type="character" w:customStyle="1" w:styleId="0-1Char1">
    <w:name w:val="0-1列表粗 Char"/>
    <w:link w:val="0-11"/>
    <w:rsid w:val="00AF754E"/>
    <w:rPr>
      <w:rFonts w:ascii="宋体" w:eastAsia="宋体" w:hAnsi="宋体" w:cs="Times New Roman"/>
      <w:kern w:val="0"/>
      <w:sz w:val="20"/>
      <w:u w:color="FF0000"/>
    </w:rPr>
  </w:style>
  <w:style w:type="table" w:styleId="-54">
    <w:name w:val="Colorful List Accent 5"/>
    <w:basedOn w:val="affff2"/>
    <w:uiPriority w:val="72"/>
    <w:unhideWhenUsed/>
    <w:rsid w:val="00AF754E"/>
    <w:rPr>
      <w:rFonts w:ascii="Calibri" w:eastAsia="宋体" w:hAnsi="Calibri" w:cs="Times New Roman"/>
    </w:rPr>
    <w:tblPr>
      <w:tblStyleRowBandSize w:val="1"/>
      <w:tblStyleColBandSize w:val="1"/>
      <w:tblInd w:w="0" w:type="dxa"/>
      <w:tblCellMar>
        <w:top w:w="0" w:type="dxa"/>
        <w:left w:w="108" w:type="dxa"/>
        <w:bottom w:w="0" w:type="dxa"/>
        <w:right w:w="108" w:type="dxa"/>
      </w:tblCellMar>
    </w:tblPr>
    <w:trPr>
      <w:hidden/>
    </w:trPr>
    <w:tcPr>
      <w:shd w:val="clear" w:color="auto" w:fill="EDF6F9"/>
    </w:tcPr>
    <w:tblStylePr w:type="firstRow">
      <w:tblPr/>
      <w:trPr>
        <w:hidden/>
      </w:trPr>
      <w:tcPr>
        <w:tcBorders>
          <w:bottom w:val="single" w:sz="12" w:space="0" w:color="FFFFFF"/>
        </w:tcBorders>
        <w:shd w:val="clear" w:color="auto" w:fill="F2730A"/>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insideH w:val="nil"/>
          <w:insideV w:val="nil"/>
        </w:tcBorders>
        <w:shd w:val="clear" w:color="auto" w:fill="D2EAF1"/>
      </w:tcPr>
    </w:tblStylePr>
    <w:tblStylePr w:type="band1Horz">
      <w:tblPr/>
      <w:trPr>
        <w:hidden/>
      </w:trPr>
      <w:tcPr>
        <w:shd w:val="clear" w:color="auto" w:fill="DAEEF3"/>
      </w:tcPr>
    </w:tblStylePr>
  </w:style>
  <w:style w:type="character" w:customStyle="1" w:styleId="86">
    <w:name w:val="样式 加宽量  8.6 磅"/>
    <w:rsid w:val="00AF754E"/>
    <w:rPr>
      <w:snapToGrid/>
      <w:spacing w:val="0"/>
      <w:w w:val="100"/>
      <w:kern w:val="2"/>
      <w:position w:val="0"/>
    </w:rPr>
  </w:style>
  <w:style w:type="paragraph" w:customStyle="1" w:styleId="MMTopic60">
    <w:name w:val="MM Topic6"/>
    <w:basedOn w:val="60"/>
    <w:uiPriority w:val="99"/>
    <w:qFormat/>
    <w:rsid w:val="00AF754E"/>
    <w:pPr>
      <w:numPr>
        <w:ilvl w:val="0"/>
        <w:numId w:val="0"/>
      </w:numPr>
      <w:tabs>
        <w:tab w:val="num" w:pos="1440"/>
      </w:tabs>
      <w:spacing w:beforeLines="50" w:afterLines="50" w:line="240" w:lineRule="auto"/>
      <w:ind w:left="1080" w:hanging="1080"/>
    </w:pPr>
    <w:rPr>
      <w:rFonts w:eastAsia="宋体"/>
      <w:u w:color="FF0000"/>
    </w:rPr>
  </w:style>
  <w:style w:type="paragraph" w:customStyle="1" w:styleId="GMCC">
    <w:name w:val="GMCC 正文"/>
    <w:basedOn w:val="affff"/>
    <w:rsid w:val="00AF754E"/>
    <w:pPr>
      <w:spacing w:beforeLines="50" w:afterLines="50" w:line="360" w:lineRule="auto"/>
      <w:ind w:firstLineChars="200" w:firstLine="200"/>
    </w:pPr>
    <w:rPr>
      <w:rFonts w:ascii="Arial" w:eastAsia="宋体" w:hAnsi="Arial" w:cs="Times New Roman"/>
      <w:sz w:val="24"/>
      <w:szCs w:val="20"/>
    </w:rPr>
  </w:style>
  <w:style w:type="paragraph" w:customStyle="1" w:styleId="infoblue0">
    <w:name w:val="infoblue"/>
    <w:basedOn w:val="affff"/>
    <w:qFormat/>
    <w:rsid w:val="00AF754E"/>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customStyle="1" w:styleId="afffffffffffffffffffffffffffb">
    <w:name w:val="第三层正文"/>
    <w:basedOn w:val="affff"/>
    <w:rsid w:val="00AF754E"/>
    <w:pPr>
      <w:widowControl/>
      <w:spacing w:before="60" w:after="60"/>
      <w:ind w:left="1650"/>
      <w:textAlignment w:val="bottom"/>
    </w:pPr>
    <w:rPr>
      <w:rFonts w:ascii="Times New Roman" w:eastAsia="宋体" w:hAnsi="Times New Roman" w:cs="Times New Roman"/>
      <w:sz w:val="24"/>
      <w:szCs w:val="24"/>
    </w:rPr>
  </w:style>
  <w:style w:type="character" w:customStyle="1" w:styleId="4Char12">
    <w:name w:val="正文（整体缩进4字符） Char1"/>
    <w:link w:val="4fc"/>
    <w:locked/>
    <w:rsid w:val="00AF754E"/>
  </w:style>
  <w:style w:type="paragraph" w:customStyle="1" w:styleId="4fc">
    <w:name w:val="正文（整体缩进4字符）"/>
    <w:basedOn w:val="affff"/>
    <w:link w:val="4Char12"/>
    <w:qFormat/>
    <w:rsid w:val="00AF754E"/>
    <w:pPr>
      <w:spacing w:beforeLines="50"/>
      <w:ind w:leftChars="400" w:left="400"/>
    </w:pPr>
  </w:style>
  <w:style w:type="character" w:customStyle="1" w:styleId="2Charf0">
    <w:name w:val="移2 Char"/>
    <w:link w:val="2fff"/>
    <w:uiPriority w:val="99"/>
    <w:locked/>
    <w:rsid w:val="00AF754E"/>
    <w:rPr>
      <w:rFonts w:ascii="仿宋_GB2312" w:eastAsia="仿宋_GB2312" w:hAnsi="Calibri" w:cs="Times New Roman"/>
      <w:b/>
      <w:sz w:val="28"/>
      <w:szCs w:val="28"/>
    </w:rPr>
  </w:style>
  <w:style w:type="character" w:customStyle="1" w:styleId="3Chard">
    <w:name w:val="移3 Char"/>
    <w:link w:val="34"/>
    <w:locked/>
    <w:rsid w:val="00AF754E"/>
    <w:rPr>
      <w:lang w:val="x-none" w:eastAsia="x-none"/>
    </w:rPr>
  </w:style>
  <w:style w:type="paragraph" w:customStyle="1" w:styleId="34">
    <w:name w:val="移3"/>
    <w:basedOn w:val="2fff"/>
    <w:link w:val="3Chard"/>
    <w:rsid w:val="00AF754E"/>
    <w:pPr>
      <w:numPr>
        <w:numId w:val="158"/>
      </w:numPr>
      <w:outlineLvl w:val="2"/>
    </w:pPr>
    <w:rPr>
      <w:rFonts w:asciiTheme="minorHAnsi" w:eastAsiaTheme="minorEastAsia" w:hAnsiTheme="minorHAnsi" w:cstheme="minorBidi"/>
      <w:b w:val="0"/>
      <w:sz w:val="21"/>
      <w:szCs w:val="22"/>
      <w:lang w:val="x-none" w:eastAsia="x-none"/>
    </w:rPr>
  </w:style>
  <w:style w:type="character" w:customStyle="1" w:styleId="MMTopic2Char">
    <w:name w:val="MM Topic 2 Char"/>
    <w:link w:val="MMTopic2"/>
    <w:qFormat/>
    <w:rsid w:val="00AF754E"/>
    <w:rPr>
      <w:rFonts w:ascii="Arial" w:eastAsia="微软雅黑" w:hAnsi="Arial" w:cs="宋体"/>
      <w:b/>
      <w:bCs/>
      <w:sz w:val="30"/>
      <w:szCs w:val="32"/>
      <w:u w:color="FF0000"/>
      <w:lang w:val="x-none" w:eastAsia="x-none"/>
    </w:rPr>
  </w:style>
  <w:style w:type="character" w:customStyle="1" w:styleId="1Char9">
    <w:name w:val="标书标题1 Char"/>
    <w:link w:val="1ffffb"/>
    <w:uiPriority w:val="99"/>
    <w:rsid w:val="00AF754E"/>
    <w:rPr>
      <w:rFonts w:ascii="宋体" w:eastAsia="宋体" w:hAnsi="宋体" w:cs="Times New Roman"/>
      <w:b/>
      <w:bCs/>
      <w:sz w:val="30"/>
      <w:szCs w:val="32"/>
    </w:rPr>
  </w:style>
  <w:style w:type="character" w:customStyle="1" w:styleId="2Charf">
    <w:name w:val="标书标题2 Char"/>
    <w:link w:val="2ffb"/>
    <w:uiPriority w:val="99"/>
    <w:rsid w:val="00AF754E"/>
    <w:rPr>
      <w:rFonts w:ascii="宋体" w:eastAsia="宋体" w:hAnsi="宋体" w:cs="Times New Roman"/>
      <w:b/>
      <w:bCs/>
      <w:sz w:val="28"/>
      <w:szCs w:val="28"/>
      <w:u w:color="FF0000"/>
    </w:rPr>
  </w:style>
  <w:style w:type="character" w:customStyle="1" w:styleId="3Charc">
    <w:name w:val="标书标题3 Char"/>
    <w:link w:val="3fd"/>
    <w:uiPriority w:val="99"/>
    <w:rsid w:val="00AF754E"/>
    <w:rPr>
      <w:rFonts w:ascii="宋体" w:eastAsia="宋体" w:hAnsi="宋体" w:cs="Times New Roman"/>
      <w:b/>
      <w:bCs/>
      <w:sz w:val="28"/>
      <w:szCs w:val="28"/>
      <w:u w:color="FF0000"/>
    </w:rPr>
  </w:style>
  <w:style w:type="character" w:customStyle="1" w:styleId="4Char3">
    <w:name w:val="标书标题4 Char"/>
    <w:link w:val="4e"/>
    <w:uiPriority w:val="99"/>
    <w:rsid w:val="00AF754E"/>
    <w:rPr>
      <w:rFonts w:ascii="Calibri" w:eastAsia="宋体" w:hAnsi="Calibri" w:cs="Times New Roman"/>
      <w:b/>
      <w:kern w:val="0"/>
      <w:sz w:val="28"/>
      <w:szCs w:val="20"/>
      <w:u w:color="FF0000"/>
    </w:rPr>
  </w:style>
  <w:style w:type="character" w:customStyle="1" w:styleId="Style8ptBoldCustomColorRGB16500Allcaps">
    <w:name w:val="Style 8 pt Bold Custom Color(RGB(16500)) All caps"/>
    <w:rsid w:val="00AF754E"/>
    <w:rPr>
      <w:b/>
      <w:bCs/>
      <w:caps/>
      <w:color w:val="3160CE"/>
      <w:sz w:val="16"/>
      <w:szCs w:val="16"/>
    </w:rPr>
  </w:style>
  <w:style w:type="paragraph" w:customStyle="1" w:styleId="79">
    <w:name w:val="标书标题7"/>
    <w:basedOn w:val="6a"/>
    <w:link w:val="7Char0"/>
    <w:rsid w:val="00AF754E"/>
    <w:pPr>
      <w:ind w:left="3827" w:hanging="1276"/>
    </w:pPr>
    <w:rPr>
      <w:rFonts w:ascii="宋体" w:hAnsi="宋体"/>
      <w:lang w:val="x-none" w:eastAsia="x-none"/>
    </w:rPr>
  </w:style>
  <w:style w:type="character" w:customStyle="1" w:styleId="7Char0">
    <w:name w:val="标书标题7 Char"/>
    <w:link w:val="79"/>
    <w:rsid w:val="00AF754E"/>
    <w:rPr>
      <w:rFonts w:ascii="宋体" w:eastAsia="宋体" w:hAnsi="宋体" w:cs="Times New Roman"/>
      <w:b/>
      <w:kern w:val="0"/>
      <w:sz w:val="24"/>
      <w:szCs w:val="20"/>
      <w:u w:color="FF0000"/>
      <w:lang w:val="x-none" w:eastAsia="x-none"/>
    </w:rPr>
  </w:style>
  <w:style w:type="paragraph" w:customStyle="1" w:styleId="af6">
    <w:name w:val="说明样式"/>
    <w:basedOn w:val="afffff4"/>
    <w:link w:val="Charfffffff2"/>
    <w:rsid w:val="00AF754E"/>
    <w:pPr>
      <w:numPr>
        <w:numId w:val="159"/>
      </w:numPr>
      <w:autoSpaceDE/>
      <w:autoSpaceDN/>
      <w:adjustRightInd/>
      <w:snapToGrid w:val="0"/>
      <w:spacing w:after="0" w:line="360" w:lineRule="auto"/>
      <w:ind w:left="0"/>
    </w:pPr>
    <w:rPr>
      <w:rFonts w:ascii="宋体" w:eastAsia="宋体" w:hAnsi="宋体"/>
      <w:kern w:val="2"/>
      <w:sz w:val="24"/>
      <w:szCs w:val="24"/>
      <w:lang w:eastAsia="x-none"/>
    </w:rPr>
  </w:style>
  <w:style w:type="character" w:customStyle="1" w:styleId="Charfffffff2">
    <w:name w:val="说明样式 Char"/>
    <w:link w:val="af6"/>
    <w:rsid w:val="00AF754E"/>
    <w:rPr>
      <w:rFonts w:ascii="宋体" w:eastAsia="宋体" w:hAnsi="宋体" w:cs="Times New Roman"/>
      <w:sz w:val="24"/>
      <w:szCs w:val="24"/>
      <w:lang w:eastAsia="x-none"/>
    </w:rPr>
  </w:style>
  <w:style w:type="paragraph" w:customStyle="1" w:styleId="-8">
    <w:name w:val="标书正文-宋体四号"/>
    <w:basedOn w:val="afffff4"/>
    <w:link w:val="-Char1"/>
    <w:rsid w:val="00AF754E"/>
    <w:pPr>
      <w:autoSpaceDE/>
      <w:autoSpaceDN/>
      <w:adjustRightInd/>
      <w:snapToGrid w:val="0"/>
      <w:spacing w:after="0" w:line="360" w:lineRule="auto"/>
      <w:ind w:left="0" w:firstLineChars="200" w:firstLine="480"/>
    </w:pPr>
    <w:rPr>
      <w:rFonts w:ascii="宋体" w:eastAsia="宋体" w:hAnsi="宋体"/>
      <w:kern w:val="2"/>
      <w:sz w:val="24"/>
      <w:szCs w:val="24"/>
      <w:lang w:eastAsia="x-none"/>
    </w:rPr>
  </w:style>
  <w:style w:type="character" w:customStyle="1" w:styleId="-Char1">
    <w:name w:val="标书正文-宋体四号 Char"/>
    <w:link w:val="-8"/>
    <w:rsid w:val="00AF754E"/>
    <w:rPr>
      <w:rFonts w:ascii="宋体" w:eastAsia="宋体" w:hAnsi="宋体" w:cs="Times New Roman"/>
      <w:sz w:val="24"/>
      <w:szCs w:val="24"/>
      <w:lang w:eastAsia="x-none"/>
    </w:rPr>
  </w:style>
  <w:style w:type="paragraph" w:customStyle="1" w:styleId="39">
    <w:name w:val="3级目录"/>
    <w:basedOn w:val="36"/>
    <w:autoRedefine/>
    <w:rsid w:val="00AF754E"/>
    <w:pPr>
      <w:numPr>
        <w:numId w:val="160"/>
      </w:numPr>
      <w:autoSpaceDE w:val="0"/>
      <w:autoSpaceDN w:val="0"/>
      <w:adjustRightInd w:val="0"/>
      <w:spacing w:beforeLines="100" w:afterLines="100" w:after="240" w:line="360" w:lineRule="auto"/>
      <w:ind w:firstLineChars="0" w:firstLine="0"/>
      <w:jc w:val="left"/>
      <w:outlineLvl w:val="3"/>
    </w:pPr>
    <w:rPr>
      <w:rFonts w:ascii="Arial Unicode MS" w:eastAsia="宋体" w:hAnsi="Arial Unicode MS"/>
      <w:b/>
      <w:kern w:val="0"/>
      <w:sz w:val="28"/>
      <w:szCs w:val="32"/>
      <w:u w:color="FF0000"/>
    </w:rPr>
  </w:style>
  <w:style w:type="paragraph" w:customStyle="1" w:styleId="44">
    <w:name w:val="4级目录"/>
    <w:basedOn w:val="39"/>
    <w:link w:val="4Char6"/>
    <w:autoRedefine/>
    <w:rsid w:val="00AF754E"/>
    <w:pPr>
      <w:numPr>
        <w:ilvl w:val="3"/>
      </w:numPr>
      <w:spacing w:before="156" w:after="156"/>
      <w:contextualSpacing/>
      <w:outlineLvl w:val="4"/>
    </w:pPr>
    <w:rPr>
      <w:sz w:val="24"/>
      <w:lang w:val="x-none" w:eastAsia="x-none"/>
    </w:rPr>
  </w:style>
  <w:style w:type="paragraph" w:customStyle="1" w:styleId="28">
    <w:name w:val="2级目录"/>
    <w:basedOn w:val="36"/>
    <w:link w:val="2Charf4"/>
    <w:autoRedefine/>
    <w:rsid w:val="00AF754E"/>
    <w:pPr>
      <w:numPr>
        <w:ilvl w:val="1"/>
        <w:numId w:val="160"/>
      </w:numPr>
      <w:autoSpaceDE w:val="0"/>
      <w:autoSpaceDN w:val="0"/>
      <w:adjustRightInd w:val="0"/>
      <w:spacing w:beforeLines="50" w:before="260" w:afterLines="50" w:after="260" w:line="360" w:lineRule="auto"/>
      <w:ind w:firstLineChars="0" w:firstLine="0"/>
      <w:contextualSpacing/>
      <w:jc w:val="left"/>
    </w:pPr>
    <w:rPr>
      <w:rFonts w:ascii="Arial Unicode MS" w:eastAsia="宋体" w:hAnsi="Arial Unicode MS"/>
      <w:b/>
      <w:kern w:val="0"/>
      <w:sz w:val="32"/>
      <w:szCs w:val="32"/>
      <w:u w:color="FF0000"/>
      <w:lang w:val="x-none" w:eastAsia="x-none"/>
    </w:rPr>
  </w:style>
  <w:style w:type="character" w:customStyle="1" w:styleId="2Charf4">
    <w:name w:val="2级目录 Char"/>
    <w:link w:val="28"/>
    <w:rsid w:val="00AF754E"/>
    <w:rPr>
      <w:rFonts w:ascii="Arial Unicode MS" w:eastAsia="宋体" w:hAnsi="Arial Unicode MS" w:cs="Times New Roman"/>
      <w:b/>
      <w:kern w:val="0"/>
      <w:sz w:val="32"/>
      <w:szCs w:val="32"/>
      <w:u w:color="FF0000"/>
      <w:lang w:val="x-none" w:eastAsia="x-none"/>
    </w:rPr>
  </w:style>
  <w:style w:type="paragraph" w:customStyle="1" w:styleId="53">
    <w:name w:val="5级目录"/>
    <w:basedOn w:val="44"/>
    <w:rsid w:val="00AF754E"/>
    <w:pPr>
      <w:numPr>
        <w:ilvl w:val="4"/>
      </w:numPr>
      <w:tabs>
        <w:tab w:val="num" w:pos="360"/>
        <w:tab w:val="num" w:pos="2100"/>
      </w:tabs>
      <w:ind w:left="2279" w:hanging="720"/>
      <w:jc w:val="both"/>
      <w:outlineLvl w:val="5"/>
    </w:pPr>
    <w:rPr>
      <w:sz w:val="28"/>
    </w:rPr>
  </w:style>
  <w:style w:type="paragraph" w:customStyle="1" w:styleId="62">
    <w:name w:val="6级目录2"/>
    <w:basedOn w:val="53"/>
    <w:rsid w:val="00AF754E"/>
    <w:pPr>
      <w:numPr>
        <w:ilvl w:val="5"/>
      </w:numPr>
      <w:tabs>
        <w:tab w:val="num" w:pos="360"/>
        <w:tab w:val="num" w:pos="2100"/>
        <w:tab w:val="num" w:pos="2520"/>
      </w:tabs>
      <w:ind w:left="2279" w:hanging="720"/>
      <w:outlineLvl w:val="6"/>
    </w:pPr>
  </w:style>
  <w:style w:type="paragraph" w:customStyle="1" w:styleId="11110">
    <w:name w:val="正文1111"/>
    <w:basedOn w:val="afffff4"/>
    <w:link w:val="1111Char"/>
    <w:rsid w:val="00AF754E"/>
    <w:pPr>
      <w:autoSpaceDE/>
      <w:autoSpaceDN/>
      <w:adjustRightInd/>
      <w:snapToGrid w:val="0"/>
      <w:spacing w:after="0" w:line="360" w:lineRule="auto"/>
      <w:ind w:left="0" w:firstLineChars="200" w:firstLine="560"/>
    </w:pPr>
    <w:rPr>
      <w:rFonts w:ascii="仿宋_GB2312" w:eastAsia="仿宋_GB2312"/>
      <w:kern w:val="2"/>
      <w:szCs w:val="24"/>
      <w:lang w:eastAsia="x-none"/>
    </w:rPr>
  </w:style>
  <w:style w:type="character" w:customStyle="1" w:styleId="1111Char">
    <w:name w:val="正文1111 Char"/>
    <w:link w:val="11110"/>
    <w:rsid w:val="00AF754E"/>
    <w:rPr>
      <w:rFonts w:ascii="仿宋_GB2312" w:eastAsia="仿宋_GB2312" w:hAnsi="Times New Roman" w:cs="Times New Roman"/>
      <w:sz w:val="28"/>
      <w:szCs w:val="24"/>
      <w:lang w:eastAsia="x-none"/>
    </w:rPr>
  </w:style>
  <w:style w:type="character" w:customStyle="1" w:styleId="4Char6">
    <w:name w:val="4级目录 Char"/>
    <w:link w:val="44"/>
    <w:rsid w:val="00AF754E"/>
    <w:rPr>
      <w:rFonts w:ascii="Arial Unicode MS" w:eastAsia="宋体" w:hAnsi="Arial Unicode MS" w:cs="Times New Roman"/>
      <w:b/>
      <w:kern w:val="0"/>
      <w:sz w:val="24"/>
      <w:szCs w:val="32"/>
      <w:u w:color="FF0000"/>
      <w:lang w:val="x-none" w:eastAsia="x-none"/>
    </w:rPr>
  </w:style>
  <w:style w:type="numbering" w:customStyle="1" w:styleId="List1">
    <w:name w:val="List 1"/>
    <w:basedOn w:val="affff3"/>
    <w:rsid w:val="00AF754E"/>
    <w:pPr>
      <w:numPr>
        <w:numId w:val="161"/>
      </w:numPr>
    </w:pPr>
  </w:style>
  <w:style w:type="numbering" w:customStyle="1" w:styleId="List10">
    <w:name w:val="List 10"/>
    <w:basedOn w:val="affff3"/>
    <w:rsid w:val="00AF754E"/>
    <w:pPr>
      <w:numPr>
        <w:numId w:val="163"/>
      </w:numPr>
    </w:pPr>
  </w:style>
  <w:style w:type="numbering" w:customStyle="1" w:styleId="List12">
    <w:name w:val="List 12"/>
    <w:basedOn w:val="affff3"/>
    <w:rsid w:val="00AF754E"/>
    <w:pPr>
      <w:numPr>
        <w:numId w:val="164"/>
      </w:numPr>
    </w:pPr>
  </w:style>
  <w:style w:type="numbering" w:customStyle="1" w:styleId="List13">
    <w:name w:val="List 13"/>
    <w:basedOn w:val="affff3"/>
    <w:rsid w:val="00AF754E"/>
    <w:pPr>
      <w:numPr>
        <w:numId w:val="162"/>
      </w:numPr>
    </w:pPr>
  </w:style>
  <w:style w:type="table" w:customStyle="1" w:styleId="3ffd">
    <w:name w:val="网格型浅色3"/>
    <w:basedOn w:val="affff2"/>
    <w:uiPriority w:val="40"/>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36">
    <w:name w:val="网格表 1 浅色3"/>
    <w:basedOn w:val="affff2"/>
    <w:uiPriority w:val="46"/>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137">
    <w:name w:val="无格式表格 13"/>
    <w:basedOn w:val="affff2"/>
    <w:uiPriority w:val="41"/>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235">
    <w:name w:val="无格式表格 23"/>
    <w:basedOn w:val="affff2"/>
    <w:uiPriority w:val="42"/>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afffffffffffffffffffffffffffc">
    <w:name w:val="頁首與頁尾"/>
    <w:rsid w:val="00AF754E"/>
    <w:pPr>
      <w:tabs>
        <w:tab w:val="right" w:pos="9020"/>
      </w:tabs>
    </w:pPr>
    <w:rPr>
      <w:rFonts w:ascii="Helvetica" w:eastAsia="宋体" w:hAnsi="Arial Unicode MS" w:cs="Arial Unicode MS"/>
      <w:color w:val="000000"/>
      <w:kern w:val="0"/>
      <w:sz w:val="24"/>
      <w:szCs w:val="24"/>
    </w:rPr>
  </w:style>
  <w:style w:type="paragraph" w:customStyle="1" w:styleId="1fffffff9">
    <w:name w:val="页脚1"/>
    <w:rsid w:val="00AF754E"/>
    <w:pPr>
      <w:widowControl w:val="0"/>
      <w:tabs>
        <w:tab w:val="center" w:pos="4153"/>
        <w:tab w:val="right" w:pos="8306"/>
      </w:tabs>
    </w:pPr>
    <w:rPr>
      <w:rFonts w:ascii="Times New Roman" w:eastAsia="Times New Roman" w:hAnsi="Times New Roman" w:cs="Times New Roman"/>
      <w:color w:val="000000"/>
      <w:sz w:val="18"/>
      <w:szCs w:val="18"/>
      <w:u w:color="000000"/>
    </w:rPr>
  </w:style>
  <w:style w:type="character" w:customStyle="1" w:styleId="subject1">
    <w:name w:val="subject1"/>
    <w:rsid w:val="00AF754E"/>
    <w:rPr>
      <w:b/>
      <w:bCs/>
      <w:sz w:val="21"/>
      <w:szCs w:val="21"/>
    </w:rPr>
  </w:style>
  <w:style w:type="paragraph" w:customStyle="1" w:styleId="afffffffffffffffffffffffffffd">
    <w:name w:val="目录头"/>
    <w:basedOn w:val="affff"/>
    <w:autoRedefine/>
    <w:qFormat/>
    <w:rsid w:val="00AF754E"/>
    <w:pPr>
      <w:adjustRightInd w:val="0"/>
      <w:spacing w:before="600" w:after="600" w:line="400" w:lineRule="exact"/>
      <w:jc w:val="center"/>
      <w:outlineLvl w:val="0"/>
    </w:pPr>
    <w:rPr>
      <w:rFonts w:ascii="Arial" w:eastAsia="宋体" w:hAnsi="Arial" w:cs="Times New Roman"/>
      <w:b/>
      <w:sz w:val="32"/>
      <w:szCs w:val="24"/>
      <w:u w:color="FF0000"/>
    </w:rPr>
  </w:style>
  <w:style w:type="paragraph" w:customStyle="1" w:styleId="4-1">
    <w:name w:val="样式4-1"/>
    <w:basedOn w:val="47"/>
    <w:link w:val="4-1Char"/>
    <w:rsid w:val="00AF754E"/>
    <w:pPr>
      <w:widowControl w:val="0"/>
      <w:numPr>
        <w:ilvl w:val="0"/>
        <w:numId w:val="0"/>
      </w:numPr>
      <w:tabs>
        <w:tab w:val="clear" w:pos="851"/>
        <w:tab w:val="num" w:pos="0"/>
      </w:tabs>
      <w:ind w:left="851" w:hanging="851"/>
      <w:jc w:val="both"/>
    </w:pPr>
    <w:rPr>
      <w:rFonts w:ascii="Times New Roman" w:hAnsi="Times New Roman" w:cs="Times New Roman"/>
      <w:color w:val="auto"/>
      <w:sz w:val="24"/>
      <w:u w:color="FF0000"/>
      <w:lang w:bidi="ar-SA"/>
    </w:rPr>
  </w:style>
  <w:style w:type="character" w:customStyle="1" w:styleId="4Char0">
    <w:name w:val="样式4 Char"/>
    <w:link w:val="47"/>
    <w:uiPriority w:val="99"/>
    <w:rsid w:val="00AF754E"/>
    <w:rPr>
      <w:rFonts w:ascii="Calibri" w:eastAsia="宋体" w:hAnsi="Calibri" w:cs="Arial"/>
      <w:color w:val="000000"/>
      <w:kern w:val="0"/>
      <w:sz w:val="30"/>
      <w:lang w:bidi="en-US"/>
    </w:rPr>
  </w:style>
  <w:style w:type="character" w:customStyle="1" w:styleId="4-1Char">
    <w:name w:val="样式4-1 Char"/>
    <w:link w:val="4-1"/>
    <w:rsid w:val="00AF754E"/>
    <w:rPr>
      <w:rFonts w:ascii="Times New Roman" w:eastAsia="宋体" w:hAnsi="Times New Roman" w:cs="Times New Roman"/>
      <w:kern w:val="0"/>
      <w:sz w:val="24"/>
      <w:u w:color="FF0000"/>
    </w:rPr>
  </w:style>
  <w:style w:type="character" w:customStyle="1" w:styleId="1-2Char0">
    <w:name w:val="中等深浅网格 1 - 着色 2 Char"/>
    <w:uiPriority w:val="34"/>
    <w:rsid w:val="00AF754E"/>
    <w:rPr>
      <w:kern w:val="2"/>
      <w:sz w:val="21"/>
      <w:szCs w:val="24"/>
    </w:rPr>
  </w:style>
  <w:style w:type="character" w:customStyle="1" w:styleId="Charfffe">
    <w:name w:val="四级标题 Char"/>
    <w:link w:val="affffffffffffffb"/>
    <w:rsid w:val="00AF754E"/>
    <w:rPr>
      <w:rFonts w:ascii="黑体" w:eastAsia="黑体" w:hAnsi="黑体" w:cs="Times New Roman"/>
      <w:b/>
      <w:bCs/>
      <w:kern w:val="0"/>
      <w:sz w:val="24"/>
      <w:szCs w:val="24"/>
    </w:rPr>
  </w:style>
  <w:style w:type="character" w:customStyle="1" w:styleId="hljs-tag">
    <w:name w:val="hljs-tag"/>
    <w:rsid w:val="00AF754E"/>
  </w:style>
  <w:style w:type="character" w:customStyle="1" w:styleId="hljs-name">
    <w:name w:val="hljs-name"/>
    <w:rsid w:val="00AF754E"/>
  </w:style>
  <w:style w:type="character" w:customStyle="1" w:styleId="hljs-attr">
    <w:name w:val="hljs-attr"/>
    <w:rsid w:val="00AF754E"/>
  </w:style>
  <w:style w:type="paragraph" w:customStyle="1" w:styleId="p2">
    <w:name w:val="p2"/>
    <w:basedOn w:val="affff"/>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rsid w:val="00AF754E"/>
  </w:style>
  <w:style w:type="paragraph" w:customStyle="1" w:styleId="p1">
    <w:name w:val="p1"/>
    <w:basedOn w:val="affff"/>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hljs-regexp">
    <w:name w:val="hljs-regexp"/>
    <w:rsid w:val="00AF754E"/>
  </w:style>
  <w:style w:type="character" w:customStyle="1" w:styleId="func">
    <w:name w:val="func"/>
    <w:rsid w:val="00AF754E"/>
  </w:style>
  <w:style w:type="character" w:customStyle="1" w:styleId="cdata">
    <w:name w:val="cdata"/>
    <w:rsid w:val="00AF754E"/>
  </w:style>
  <w:style w:type="paragraph" w:customStyle="1" w:styleId="2Charf5">
    <w:name w:val="正文 + 首行缩进:  2 字符 Char"/>
    <w:basedOn w:val="affff"/>
    <w:uiPriority w:val="99"/>
    <w:rsid w:val="00AF754E"/>
    <w:pPr>
      <w:spacing w:line="360" w:lineRule="auto"/>
      <w:ind w:firstLineChars="200" w:firstLine="480"/>
    </w:pPr>
    <w:rPr>
      <w:rFonts w:ascii="Times New Roman" w:eastAsia="宋体" w:hAnsi="Times New Roman" w:cs="宋体"/>
      <w:sz w:val="24"/>
      <w:szCs w:val="20"/>
    </w:rPr>
  </w:style>
  <w:style w:type="paragraph" w:customStyle="1" w:styleId="CharCharCharCharCharChar1Char">
    <w:name w:val="Char Char Char Char Char Char1 Char"/>
    <w:basedOn w:val="affff"/>
    <w:autoRedefine/>
    <w:rsid w:val="00AF754E"/>
    <w:pPr>
      <w:widowControl/>
      <w:spacing w:after="160" w:line="240" w:lineRule="exact"/>
      <w:jc w:val="left"/>
    </w:pPr>
    <w:rPr>
      <w:rFonts w:ascii="Verdana" w:eastAsia="宋体" w:hAnsi="Verdana" w:cs="Times New Roman"/>
      <w:kern w:val="0"/>
      <w:szCs w:val="20"/>
      <w:lang w:eastAsia="en-US"/>
    </w:rPr>
  </w:style>
  <w:style w:type="paragraph" w:customStyle="1" w:styleId="2H2sect12PIM2Heading2Hidden2ndlevelh221">
    <w:name w:val="样式 标题 2正文二级标题H2sect 1.2PIM2Heading 2 Hidden2nd levelh22...1"/>
    <w:basedOn w:val="25"/>
    <w:next w:val="affff"/>
    <w:autoRedefine/>
    <w:rsid w:val="00AF754E"/>
    <w:pPr>
      <w:widowControl/>
      <w:numPr>
        <w:numId w:val="165"/>
      </w:numPr>
      <w:autoSpaceDE w:val="0"/>
      <w:autoSpaceDN w:val="0"/>
      <w:adjustRightInd w:val="0"/>
      <w:snapToGrid w:val="0"/>
      <w:spacing w:before="0" w:after="0" w:line="360" w:lineRule="auto"/>
      <w:jc w:val="left"/>
    </w:pPr>
    <w:rPr>
      <w:rFonts w:ascii="Times" w:eastAsia="黑体" w:hAnsi="Times" w:cs="宋体"/>
      <w:b/>
      <w:bCs/>
      <w:snapToGrid w:val="0"/>
      <w:color w:val="000000"/>
      <w:kern w:val="0"/>
      <w:sz w:val="32"/>
      <w:szCs w:val="20"/>
      <w:u w:color="FF0000"/>
    </w:rPr>
  </w:style>
  <w:style w:type="paragraph" w:customStyle="1" w:styleId="-1">
    <w:name w:val="章节-1"/>
    <w:basedOn w:val="affff"/>
    <w:next w:val="affff"/>
    <w:autoRedefine/>
    <w:rsid w:val="00AF754E"/>
    <w:pPr>
      <w:numPr>
        <w:numId w:val="166"/>
      </w:numPr>
      <w:spacing w:beforeLines="100" w:before="240" w:line="360" w:lineRule="auto"/>
      <w:jc w:val="center"/>
      <w:outlineLvl w:val="0"/>
    </w:pPr>
    <w:rPr>
      <w:rFonts w:ascii="宋体" w:eastAsia="宋体" w:hAnsi="宋体" w:cs="Times New Roman"/>
      <w:b/>
      <w:sz w:val="36"/>
      <w:szCs w:val="36"/>
    </w:rPr>
  </w:style>
  <w:style w:type="paragraph" w:customStyle="1" w:styleId="-21">
    <w:name w:val="章节-2"/>
    <w:basedOn w:val="affff"/>
    <w:next w:val="affff"/>
    <w:autoRedefine/>
    <w:rsid w:val="00AF754E"/>
    <w:pPr>
      <w:numPr>
        <w:ilvl w:val="1"/>
        <w:numId w:val="166"/>
      </w:numPr>
      <w:spacing w:line="360" w:lineRule="auto"/>
      <w:ind w:left="0"/>
      <w:outlineLvl w:val="1"/>
    </w:pPr>
    <w:rPr>
      <w:rFonts w:ascii="宋体" w:eastAsia="宋体" w:hAnsi="宋体" w:cs="Times New Roman"/>
      <w:b/>
      <w:sz w:val="30"/>
      <w:szCs w:val="30"/>
    </w:rPr>
  </w:style>
  <w:style w:type="paragraph" w:customStyle="1" w:styleId="-3">
    <w:name w:val="章节-3"/>
    <w:basedOn w:val="affff"/>
    <w:next w:val="affff"/>
    <w:autoRedefine/>
    <w:rsid w:val="00AF754E"/>
    <w:pPr>
      <w:numPr>
        <w:ilvl w:val="2"/>
        <w:numId w:val="166"/>
      </w:numPr>
      <w:spacing w:line="360" w:lineRule="auto"/>
      <w:outlineLvl w:val="2"/>
    </w:pPr>
    <w:rPr>
      <w:rFonts w:ascii="宋体" w:eastAsia="宋体" w:hAnsi="宋体" w:cs="Times New Roman"/>
      <w:b/>
      <w:sz w:val="28"/>
      <w:szCs w:val="28"/>
    </w:rPr>
  </w:style>
  <w:style w:type="paragraph" w:customStyle="1" w:styleId="-4">
    <w:name w:val="章节-4"/>
    <w:basedOn w:val="affff"/>
    <w:next w:val="affff"/>
    <w:autoRedefine/>
    <w:rsid w:val="00AF754E"/>
    <w:pPr>
      <w:numPr>
        <w:ilvl w:val="3"/>
        <w:numId w:val="166"/>
      </w:numPr>
      <w:spacing w:line="360" w:lineRule="auto"/>
    </w:pPr>
    <w:rPr>
      <w:rFonts w:ascii="Times New Roman" w:eastAsia="宋体" w:hAnsi="Times New Roman" w:cs="Times New Roman"/>
      <w:b/>
      <w:sz w:val="30"/>
      <w:szCs w:val="24"/>
    </w:rPr>
  </w:style>
  <w:style w:type="paragraph" w:customStyle="1" w:styleId="-6">
    <w:name w:val="章节-6"/>
    <w:basedOn w:val="affff"/>
    <w:next w:val="affff"/>
    <w:autoRedefine/>
    <w:rsid w:val="00AF754E"/>
    <w:pPr>
      <w:numPr>
        <w:ilvl w:val="5"/>
        <w:numId w:val="166"/>
      </w:numPr>
      <w:spacing w:line="360" w:lineRule="auto"/>
    </w:pPr>
    <w:rPr>
      <w:rFonts w:ascii="Times New Roman" w:eastAsia="宋体" w:hAnsi="Times New Roman" w:cs="Times New Roman"/>
      <w:b/>
      <w:sz w:val="24"/>
      <w:szCs w:val="24"/>
    </w:rPr>
  </w:style>
  <w:style w:type="paragraph" w:customStyle="1" w:styleId="CharCharCharChar4">
    <w:name w:val="缩进 Char Char Char Char"/>
    <w:basedOn w:val="affff0"/>
    <w:qFormat/>
    <w:rsid w:val="00AF754E"/>
    <w:pPr>
      <w:spacing w:beforeLines="50" w:before="120" w:afterLines="50" w:after="156" w:line="360" w:lineRule="auto"/>
      <w:ind w:firstLine="480"/>
    </w:pPr>
    <w:rPr>
      <w:rFonts w:ascii="Tahoma" w:eastAsia="宋体" w:hAnsi="Tahoma" w:cs="Times New Roman"/>
      <w:bCs/>
      <w:sz w:val="24"/>
      <w:szCs w:val="24"/>
    </w:rPr>
  </w:style>
  <w:style w:type="paragraph" w:customStyle="1" w:styleId="afffffffffffffffffffffffffffe">
    <w:name w:val="全文"/>
    <w:basedOn w:val="affff"/>
    <w:rsid w:val="00AF754E"/>
    <w:pPr>
      <w:ind w:firstLineChars="200" w:firstLine="560"/>
    </w:pPr>
    <w:rPr>
      <w:rFonts w:ascii="Times New Roman" w:eastAsia="仿宋_GB2312" w:hAnsi="Times New Roman" w:cs="宋体"/>
      <w:sz w:val="28"/>
      <w:szCs w:val="20"/>
    </w:rPr>
  </w:style>
  <w:style w:type="paragraph" w:customStyle="1" w:styleId="242">
    <w:name w:val="正文文本 24"/>
    <w:basedOn w:val="affff"/>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161">
    <w:name w:val="列出段落16"/>
    <w:basedOn w:val="affff"/>
    <w:uiPriority w:val="34"/>
    <w:rsid w:val="00AF754E"/>
    <w:pPr>
      <w:ind w:firstLineChars="200" w:firstLine="420"/>
    </w:pPr>
    <w:rPr>
      <w:rFonts w:ascii="Times New Roman" w:eastAsia="宋体" w:hAnsi="Times New Roman" w:cs="Times New Roman"/>
      <w:sz w:val="24"/>
    </w:rPr>
  </w:style>
  <w:style w:type="paragraph" w:customStyle="1" w:styleId="Char1CharChar4">
    <w:name w:val="Char1 Char Char4"/>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4">
    <w:name w:val="Char Char1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Char4">
    <w:name w:val="Char Char1 Char Char Char Char4"/>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4">
    <w:name w:val="Char1 Char Char Char Char Char Char Char Char Char Char Char Char Char Char Char Char Char Char Char Char Char1 Char Char Char Char Char Char4"/>
    <w:basedOn w:val="affff"/>
    <w:uiPriority w:val="99"/>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CharCharChar4">
    <w:name w:val="Char Char1 Char Char Char Char Char Char Char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4">
    <w:name w:val="Char Char1 Char Char Char4"/>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4">
    <w:name w:val="Char1 Char Char Char Char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4">
    <w:name w:val="Char1 Char Char Char Char Char Char Char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CharCharCharCharCharCharCharCharCharCharCharCharCharChar3">
    <w:name w:val="Char Char Char Char Char Char Char Char Char Char Char Char Char Char Char Char3"/>
    <w:basedOn w:val="affff"/>
    <w:autoRedefine/>
    <w:uiPriority w:val="99"/>
    <w:rsid w:val="00AF754E"/>
    <w:pPr>
      <w:tabs>
        <w:tab w:val="num" w:pos="360"/>
      </w:tabs>
    </w:pPr>
    <w:rPr>
      <w:rFonts w:ascii="Times New Roman" w:eastAsia="宋体" w:hAnsi="Times New Roman" w:cs="Times New Roman"/>
      <w:sz w:val="24"/>
      <w:szCs w:val="24"/>
    </w:rPr>
  </w:style>
  <w:style w:type="paragraph" w:customStyle="1" w:styleId="Char150">
    <w:name w:val="Char15"/>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table" w:customStyle="1" w:styleId="4-14">
    <w:name w:val="网格表 4 - 着色 14"/>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paragraph" w:customStyle="1" w:styleId="CharChar1CharCharCharCharCharCharCharCharCharCharChar2">
    <w:name w:val="Char Char1 Char Char Char Char Char Char Char Char Char Char Char2"/>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240">
    <w:name w:val="Char24"/>
    <w:basedOn w:val="afffff7"/>
    <w:autoRedefine/>
    <w:rsid w:val="00AF754E"/>
    <w:pPr>
      <w:shd w:val="clear" w:color="auto" w:fill="000080"/>
      <w:adjustRightInd w:val="0"/>
      <w:spacing w:line="436" w:lineRule="exact"/>
      <w:ind w:left="357"/>
      <w:jc w:val="left"/>
      <w:outlineLvl w:val="3"/>
    </w:pPr>
    <w:rPr>
      <w:rFonts w:ascii="Tahoma" w:hAnsi="Tahoma"/>
      <w:b/>
      <w:sz w:val="24"/>
      <w:szCs w:val="24"/>
    </w:rPr>
  </w:style>
  <w:style w:type="character" w:customStyle="1" w:styleId="2fffff5">
    <w:name w:val="副标题 字符2"/>
    <w:uiPriority w:val="11"/>
    <w:qFormat/>
    <w:rsid w:val="00AF754E"/>
    <w:rPr>
      <w:rFonts w:ascii="Calibri Light" w:hAnsi="Calibri Light" w:cs="Times New Roman"/>
      <w:b/>
      <w:bCs/>
      <w:kern w:val="28"/>
      <w:sz w:val="32"/>
      <w:szCs w:val="32"/>
    </w:rPr>
  </w:style>
  <w:style w:type="character" w:customStyle="1" w:styleId="2fffff6">
    <w:name w:val="批注主题 字符2"/>
    <w:uiPriority w:val="99"/>
    <w:qFormat/>
    <w:rsid w:val="00AF754E"/>
    <w:rPr>
      <w:rFonts w:ascii="Trebuchet MS" w:hAnsi="Trebuchet MS"/>
      <w:b/>
      <w:bCs/>
      <w:sz w:val="21"/>
      <w:szCs w:val="21"/>
      <w:lang w:eastAsia="en-US"/>
    </w:rPr>
  </w:style>
  <w:style w:type="character" w:customStyle="1" w:styleId="2fffff7">
    <w:name w:val="中等深浅网格 2 字符"/>
    <w:aliases w:val="3-内容 字符1"/>
    <w:link w:val="2fffff8"/>
    <w:uiPriority w:val="1"/>
    <w:semiHidden/>
    <w:rsid w:val="00AF754E"/>
    <w:rPr>
      <w:kern w:val="2"/>
      <w:sz w:val="21"/>
      <w:szCs w:val="22"/>
    </w:rPr>
  </w:style>
  <w:style w:type="character" w:customStyle="1" w:styleId="-15">
    <w:name w:val="彩色网格 - 着色 1 字符"/>
    <w:uiPriority w:val="29"/>
    <w:rsid w:val="00AF754E"/>
    <w:rPr>
      <w:i/>
      <w:iCs/>
      <w:color w:val="404040"/>
      <w:kern w:val="2"/>
      <w:sz w:val="21"/>
      <w:szCs w:val="22"/>
    </w:rPr>
  </w:style>
  <w:style w:type="character" w:customStyle="1" w:styleId="-24">
    <w:name w:val="浅色底纹 - 着色 2 字符"/>
    <w:uiPriority w:val="30"/>
    <w:rsid w:val="00AF754E"/>
    <w:rPr>
      <w:i/>
      <w:iCs/>
      <w:color w:val="5B9BD5"/>
      <w:kern w:val="2"/>
      <w:sz w:val="21"/>
      <w:szCs w:val="22"/>
    </w:rPr>
  </w:style>
  <w:style w:type="character" w:customStyle="1" w:styleId="2fffff9">
    <w:name w:val="脚注文本 字符2"/>
    <w:uiPriority w:val="99"/>
    <w:qFormat/>
    <w:rsid w:val="00AF754E"/>
    <w:rPr>
      <w:rFonts w:ascii="Arial Narrow" w:hAnsi="Arial Narrow"/>
      <w:sz w:val="18"/>
      <w:lang w:eastAsia="en-US"/>
    </w:rPr>
  </w:style>
  <w:style w:type="character" w:customStyle="1" w:styleId="229">
    <w:name w:val="正文首行缩进 2 字符2"/>
    <w:uiPriority w:val="99"/>
    <w:rsid w:val="00AF754E"/>
    <w:rPr>
      <w:rFonts w:ascii="Trebuchet MS" w:hAnsi="Trebuchet MS"/>
      <w:sz w:val="21"/>
      <w:szCs w:val="21"/>
      <w:lang w:eastAsia="en-US"/>
    </w:rPr>
  </w:style>
  <w:style w:type="character" w:customStyle="1" w:styleId="22a">
    <w:name w:val="列表编号 2 字符2"/>
    <w:uiPriority w:val="99"/>
    <w:rsid w:val="00AF754E"/>
    <w:rPr>
      <w:rFonts w:ascii="Arial" w:hAnsi="Arial"/>
      <w:lang w:val="en-GB" w:eastAsia="en-US"/>
    </w:rPr>
  </w:style>
  <w:style w:type="character" w:customStyle="1" w:styleId="323">
    <w:name w:val="列表编号 3 字符2"/>
    <w:uiPriority w:val="99"/>
    <w:rsid w:val="00AF754E"/>
    <w:rPr>
      <w:kern w:val="2"/>
      <w:sz w:val="21"/>
      <w:szCs w:val="22"/>
    </w:rPr>
  </w:style>
  <w:style w:type="character" w:customStyle="1" w:styleId="22b">
    <w:name w:val="列表项目符号 2 字符2"/>
    <w:rsid w:val="00AF754E"/>
    <w:rPr>
      <w:kern w:val="2"/>
      <w:sz w:val="21"/>
      <w:szCs w:val="22"/>
      <w:lang w:val="x-none" w:eastAsia="x-none"/>
    </w:rPr>
  </w:style>
  <w:style w:type="character" w:customStyle="1" w:styleId="2fffffa">
    <w:name w:val="尾注文本 字符2"/>
    <w:uiPriority w:val="99"/>
    <w:rsid w:val="00AF754E"/>
    <w:rPr>
      <w:kern w:val="2"/>
      <w:sz w:val="21"/>
      <w:szCs w:val="22"/>
    </w:rPr>
  </w:style>
  <w:style w:type="character" w:customStyle="1" w:styleId="HTML21">
    <w:name w:val="HTML 地址 字符2"/>
    <w:rsid w:val="00AF754E"/>
    <w:rPr>
      <w:rFonts w:ascii="Times New Roman" w:hAnsi="Times New Roman"/>
      <w:i/>
      <w:iCs/>
      <w:kern w:val="2"/>
      <w:sz w:val="21"/>
      <w:szCs w:val="24"/>
      <w:lang w:val="x-none" w:eastAsia="x-none"/>
    </w:rPr>
  </w:style>
  <w:style w:type="character" w:customStyle="1" w:styleId="2fffffb">
    <w:name w:val="注释标题 字符2"/>
    <w:aliases w:val="图片 字符1"/>
    <w:locked/>
    <w:rsid w:val="00AF754E"/>
    <w:rPr>
      <w:rFonts w:ascii="宋体" w:hAnsi="宋体" w:cs="宋体"/>
      <w:kern w:val="2"/>
      <w:sz w:val="18"/>
      <w:szCs w:val="18"/>
    </w:rPr>
  </w:style>
  <w:style w:type="character" w:customStyle="1" w:styleId="22c">
    <w:name w:val="正文文本缩进 2 字符2"/>
    <w:uiPriority w:val="99"/>
    <w:rsid w:val="00AF754E"/>
    <w:rPr>
      <w:rFonts w:ascii="Times New Roman" w:hAnsi="Times New Roman"/>
      <w:kern w:val="2"/>
      <w:sz w:val="21"/>
      <w:szCs w:val="24"/>
      <w:lang w:val="x-none" w:eastAsia="x-none"/>
    </w:rPr>
  </w:style>
  <w:style w:type="character" w:customStyle="1" w:styleId="324">
    <w:name w:val="正文文本 3 字符2"/>
    <w:uiPriority w:val="99"/>
    <w:rsid w:val="00AF754E"/>
    <w:rPr>
      <w:kern w:val="2"/>
      <w:sz w:val="16"/>
      <w:szCs w:val="16"/>
    </w:rPr>
  </w:style>
  <w:style w:type="character" w:customStyle="1" w:styleId="2fffffc">
    <w:name w:val="结束语 字符2"/>
    <w:uiPriority w:val="99"/>
    <w:rsid w:val="00AF754E"/>
    <w:rPr>
      <w:rFonts w:ascii="Arial" w:hAnsi="Arial"/>
      <w:lang w:val="en-GB" w:eastAsia="en-US"/>
    </w:rPr>
  </w:style>
  <w:style w:type="character" w:customStyle="1" w:styleId="2fffffd">
    <w:name w:val="称呼 字符2"/>
    <w:uiPriority w:val="99"/>
    <w:rsid w:val="00AF754E"/>
    <w:rPr>
      <w:rFonts w:ascii="Times New Roman" w:hAnsi="Times New Roman"/>
      <w:kern w:val="2"/>
      <w:sz w:val="24"/>
      <w:szCs w:val="21"/>
      <w:lang w:val="x-none" w:eastAsia="x-none"/>
    </w:rPr>
  </w:style>
  <w:style w:type="character" w:customStyle="1" w:styleId="22d">
    <w:name w:val="正文文本 2 字符2"/>
    <w:uiPriority w:val="99"/>
    <w:rsid w:val="00AF754E"/>
    <w:rPr>
      <w:rFonts w:ascii="Times New Roman" w:hAnsi="Times New Roman"/>
      <w:b/>
      <w:bCs/>
      <w:color w:val="000000"/>
      <w:kern w:val="2"/>
      <w:sz w:val="28"/>
      <w:szCs w:val="28"/>
      <w:lang w:val="x-none" w:eastAsia="x-none"/>
    </w:rPr>
  </w:style>
  <w:style w:type="table" w:customStyle="1" w:styleId="3-11">
    <w:name w:val="网格表 3 - 着色 11"/>
    <w:basedOn w:val="affff2"/>
    <w:uiPriority w:val="46"/>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416">
    <w:name w:val="网格表 41"/>
    <w:basedOn w:val="affff2"/>
    <w:uiPriority w:val="41"/>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515">
    <w:name w:val="网格表 5 深色1"/>
    <w:basedOn w:val="affff2"/>
    <w:uiPriority w:val="42"/>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character" w:customStyle="1" w:styleId="2fffffe">
    <w:name w:val="宏文本 字符2"/>
    <w:uiPriority w:val="99"/>
    <w:semiHidden/>
    <w:rsid w:val="00AF754E"/>
    <w:rPr>
      <w:rFonts w:ascii="Courier New" w:hAnsi="Courier New"/>
      <w:kern w:val="2"/>
      <w:sz w:val="24"/>
    </w:rPr>
  </w:style>
  <w:style w:type="character" w:customStyle="1" w:styleId="2ffffff">
    <w:name w:val="签名 字符2"/>
    <w:uiPriority w:val="99"/>
    <w:rsid w:val="00AF754E"/>
    <w:rPr>
      <w:rFonts w:ascii="Times New Roman" w:hAnsi="Times New Roman"/>
      <w:kern w:val="2"/>
      <w:sz w:val="24"/>
    </w:rPr>
  </w:style>
  <w:style w:type="character" w:customStyle="1" w:styleId="2ffffff0">
    <w:name w:val="信息标题 字符2"/>
    <w:uiPriority w:val="99"/>
    <w:rsid w:val="00AF754E"/>
    <w:rPr>
      <w:rFonts w:ascii="Arial" w:hAnsi="Arial"/>
      <w:kern w:val="2"/>
      <w:sz w:val="24"/>
      <w:shd w:val="pct20" w:color="auto" w:fill="auto"/>
    </w:rPr>
  </w:style>
  <w:style w:type="paragraph" w:customStyle="1" w:styleId="-42">
    <w:name w:val="浅色网格 - 强调文字颜色 42"/>
    <w:basedOn w:val="affff"/>
    <w:uiPriority w:val="62"/>
    <w:qFormat/>
    <w:rsid w:val="00AF754E"/>
    <w:pPr>
      <w:ind w:firstLine="420"/>
    </w:pPr>
    <w:rPr>
      <w:rFonts w:ascii="Calibri" w:eastAsia="宋体" w:hAnsi="Calibri" w:cs="Times New Roman"/>
      <w:sz w:val="24"/>
    </w:rPr>
  </w:style>
  <w:style w:type="table" w:styleId="-43">
    <w:name w:val="Colorful Shading Accent 4"/>
    <w:basedOn w:val="affff2"/>
    <w:uiPriority w:val="62"/>
    <w:rsid w:val="00AF754E"/>
    <w:rPr>
      <w:rFonts w:ascii="Calibri" w:eastAsia="宋体" w:hAnsi="Calibri" w:cs="Times New Roman"/>
      <w:kern w:val="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rPr>
      <w:hidden/>
    </w:trPr>
    <w:tblStylePr w:type="firstRow">
      <w:pPr>
        <w:spacing w:before="0" w:after="0" w:line="240" w:lineRule="auto"/>
      </w:pPr>
      <w:rPr>
        <w:rFonts w:ascii="MingLiU" w:eastAsia="宋体" w:hAnsi="MingLiU" w:cs="Times New Roman"/>
        <w:b/>
        <w:bCs/>
      </w:rPr>
      <w:tblPr/>
      <w:trPr>
        <w:hidden/>
      </w:tr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MingLiU" w:eastAsia="宋体" w:hAnsi="MingLiU" w:cs="Times New Roman"/>
        <w:b/>
        <w:bCs/>
      </w:rPr>
      <w:tblPr/>
      <w:trPr>
        <w:hidden/>
      </w:tr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MingLiU" w:eastAsia="宋体" w:hAnsi="MingLiU" w:cs="Times New Roman"/>
        <w:b/>
        <w:bCs/>
      </w:rPr>
    </w:tblStylePr>
    <w:tblStylePr w:type="lastCol">
      <w:rPr>
        <w:rFonts w:ascii="MingLiU" w:eastAsia="宋体" w:hAnsi="MingLiU" w:cs="Times New Roman"/>
        <w:b/>
        <w:bCs/>
      </w:rPr>
      <w:tblPr/>
      <w:trPr>
        <w:hidden/>
      </w:trPr>
      <w:tcPr>
        <w:tcBorders>
          <w:top w:val="single" w:sz="8" w:space="0" w:color="8064A2"/>
          <w:left w:val="single" w:sz="8" w:space="0" w:color="8064A2"/>
          <w:bottom w:val="single" w:sz="8" w:space="0" w:color="8064A2"/>
          <w:right w:val="single" w:sz="8" w:space="0" w:color="8064A2"/>
        </w:tcBorders>
      </w:tcPr>
    </w:tblStylePr>
    <w:tblStylePr w:type="band1Vert">
      <w:tblPr/>
      <w:trPr>
        <w:hidden/>
      </w:tr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1-4">
    <w:name w:val="Medium List 1 Accent 4"/>
    <w:basedOn w:val="affff2"/>
    <w:uiPriority w:val="70"/>
    <w:rsid w:val="00AF754E"/>
    <w:rPr>
      <w:rFonts w:ascii="Times New Roman" w:eastAsia="宋体" w:hAnsi="Times New Roman" w:cs="Times New Roman"/>
      <w:color w:val="FFFFFF"/>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A5A5A5"/>
    </w:tcPr>
    <w:tblStylePr w:type="firstRow">
      <w:rPr>
        <w:b/>
        <w:bCs/>
      </w:rPr>
      <w:tblPr/>
      <w:trPr>
        <w:hidden/>
      </w:trPr>
      <w:tcPr>
        <w:tcBorders>
          <w:top w:val="nil"/>
          <w:left w:val="nil"/>
          <w:bottom w:val="single" w:sz="18" w:space="0" w:color="FFFFFF"/>
          <w:right w:val="nil"/>
          <w:insideH w:val="nil"/>
          <w:insideV w:val="nil"/>
        </w:tcBorders>
        <w:shd w:val="clear" w:color="auto" w:fill="000000"/>
      </w:tcPr>
    </w:tblStylePr>
    <w:tblStylePr w:type="lastRow">
      <w:tblPr/>
      <w:trPr>
        <w:hidden/>
      </w:trPr>
      <w:tcPr>
        <w:tcBorders>
          <w:top w:val="single" w:sz="18" w:space="0" w:color="FFFFFF"/>
          <w:left w:val="nil"/>
          <w:bottom w:val="nil"/>
          <w:right w:val="nil"/>
          <w:insideH w:val="nil"/>
          <w:insideV w:val="nil"/>
        </w:tcBorders>
        <w:shd w:val="clear" w:color="auto" w:fill="525252"/>
      </w:tcPr>
    </w:tblStylePr>
    <w:tblStylePr w:type="firstCol">
      <w:tblPr/>
      <w:trPr>
        <w:hidden/>
      </w:trPr>
      <w:tcPr>
        <w:tcBorders>
          <w:top w:val="nil"/>
          <w:left w:val="nil"/>
          <w:bottom w:val="nil"/>
          <w:right w:val="single" w:sz="18" w:space="0" w:color="FFFFFF"/>
          <w:insideH w:val="nil"/>
          <w:insideV w:val="nil"/>
        </w:tcBorders>
        <w:shd w:val="clear" w:color="auto" w:fill="7B7B7B"/>
      </w:tcPr>
    </w:tblStylePr>
    <w:tblStylePr w:type="lastCol">
      <w:tblPr/>
      <w:trPr>
        <w:hidden/>
      </w:trPr>
      <w:tcPr>
        <w:tcBorders>
          <w:top w:val="nil"/>
          <w:left w:val="single" w:sz="18" w:space="0" w:color="FFFFFF"/>
          <w:bottom w:val="nil"/>
          <w:right w:val="nil"/>
          <w:insideH w:val="nil"/>
          <w:insideV w:val="nil"/>
        </w:tcBorders>
        <w:shd w:val="clear" w:color="auto" w:fill="7B7B7B"/>
      </w:tcPr>
    </w:tblStylePr>
    <w:tblStylePr w:type="band1Vert">
      <w:tblPr/>
      <w:trPr>
        <w:hidden/>
      </w:trPr>
      <w:tcPr>
        <w:tcBorders>
          <w:top w:val="nil"/>
          <w:left w:val="nil"/>
          <w:bottom w:val="nil"/>
          <w:right w:val="nil"/>
          <w:insideH w:val="nil"/>
          <w:insideV w:val="nil"/>
        </w:tcBorders>
        <w:shd w:val="clear" w:color="auto" w:fill="7B7B7B"/>
      </w:tcPr>
    </w:tblStylePr>
    <w:tblStylePr w:type="band1Horz">
      <w:tblPr/>
      <w:trPr>
        <w:hidden/>
      </w:trPr>
      <w:tcPr>
        <w:tcBorders>
          <w:top w:val="nil"/>
          <w:left w:val="nil"/>
          <w:bottom w:val="nil"/>
          <w:right w:val="nil"/>
          <w:insideH w:val="nil"/>
          <w:insideV w:val="nil"/>
        </w:tcBorders>
        <w:shd w:val="clear" w:color="auto" w:fill="7B7B7B"/>
      </w:tcPr>
    </w:tblStylePr>
  </w:style>
  <w:style w:type="table" w:styleId="2-2">
    <w:name w:val="Medium Shading 2 Accent 2"/>
    <w:basedOn w:val="affff2"/>
    <w:uiPriority w:val="69"/>
    <w:rsid w:val="00AF754E"/>
    <w:rPr>
      <w:rFonts w:ascii="Times New Roman" w:eastAsia="宋体" w:hAnsi="Times New Roman" w:cs="Times New Roman"/>
      <w:kern w:val="0"/>
      <w:sz w:val="20"/>
      <w:szCs w:val="20"/>
    </w:rPr>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rPr>
      <w:hidden/>
    </w:trPr>
    <w:tcPr>
      <w:shd w:val="clear" w:color="auto" w:fill="D6E6F4"/>
    </w:tcPr>
    <w:tblStylePr w:type="firstRow">
      <w:rPr>
        <w:b/>
        <w:bCs/>
        <w:i w:val="0"/>
        <w:iCs w:val="0"/>
        <w:color w:val="FFFFFF"/>
      </w:rPr>
      <w:tblPr/>
      <w:trPr>
        <w:hidden/>
      </w:tr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5B9BD5"/>
      </w:tcPr>
    </w:tblStylePr>
    <w:tblStylePr w:type="lastRow">
      <w:rPr>
        <w:b/>
        <w:bCs/>
        <w:i w:val="0"/>
        <w:iCs w:val="0"/>
        <w:color w:val="FFFFFF"/>
      </w:rPr>
      <w:tblPr/>
      <w:trPr>
        <w:hidden/>
      </w:tr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5B9BD5"/>
      </w:tcPr>
    </w:tblStylePr>
    <w:tblStylePr w:type="firstCol">
      <w:rPr>
        <w:b/>
        <w:bCs/>
        <w:i w:val="0"/>
        <w:iCs w:val="0"/>
        <w:color w:val="FFFFFF"/>
      </w:rPr>
      <w:tblPr/>
      <w:trPr>
        <w:hidden/>
      </w:tr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rPr>
        <w:hidden/>
      </w:trPr>
      <w:tcPr>
        <w:tcBorders>
          <w:top w:val="nil"/>
          <w:left w:val="single" w:sz="24" w:space="0" w:color="FFFFFF"/>
          <w:bottom w:val="nil"/>
          <w:right w:val="nil"/>
          <w:insideH w:val="nil"/>
          <w:insideV w:val="nil"/>
        </w:tcBorders>
        <w:shd w:val="clear" w:color="auto" w:fill="5B9BD5"/>
      </w:tcPr>
    </w:tblStylePr>
    <w:tblStylePr w:type="band1Vert">
      <w:tblPr/>
      <w:trPr>
        <w:hidden/>
      </w:tr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rPr>
        <w:hidden/>
      </w:tr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DCCEA"/>
      </w:tcPr>
    </w:tblStylePr>
  </w:style>
  <w:style w:type="table" w:customStyle="1" w:styleId="3-21">
    <w:name w:val="网格表 3 - 着色 2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rPr>
      <w:hidden/>
    </w:trPr>
    <w:tblStylePr w:type="firstRow">
      <w:rPr>
        <w:b/>
        <w:bCs/>
      </w:rPr>
      <w:tblPr/>
      <w:trPr>
        <w:hidden/>
      </w:trPr>
      <w:tcPr>
        <w:tcBorders>
          <w:bottom w:val="single" w:sz="12" w:space="0" w:color="9CC2E5"/>
        </w:tcBorders>
      </w:tcPr>
    </w:tblStylePr>
    <w:tblStylePr w:type="lastRow">
      <w:rPr>
        <w:b/>
        <w:bCs/>
      </w:rPr>
      <w:tblPr/>
      <w:trPr>
        <w:hidden/>
      </w:trPr>
      <w:tcPr>
        <w:tcBorders>
          <w:top w:val="double" w:sz="2" w:space="0" w:color="9CC2E5"/>
        </w:tcBorders>
      </w:tcPr>
    </w:tblStylePr>
    <w:tblStylePr w:type="firstCol">
      <w:rPr>
        <w:b/>
        <w:bCs/>
      </w:rPr>
    </w:tblStylePr>
    <w:tblStylePr w:type="lastCol">
      <w:rPr>
        <w:b/>
        <w:bCs/>
      </w:rPr>
    </w:tblStylePr>
  </w:style>
  <w:style w:type="table" w:customStyle="1" w:styleId="3-31">
    <w:name w:val="网格表 3 - 着色 3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rPr>
      <w:hidden/>
    </w:trPr>
    <w:tblStylePr w:type="firstRow">
      <w:rPr>
        <w:b/>
        <w:bCs/>
      </w:rPr>
      <w:tblPr/>
      <w:trPr>
        <w:hidden/>
      </w:trPr>
      <w:tcPr>
        <w:tcBorders>
          <w:bottom w:val="single" w:sz="12" w:space="0" w:color="F4B083"/>
        </w:tcBorders>
      </w:tcPr>
    </w:tblStylePr>
    <w:tblStylePr w:type="lastRow">
      <w:rPr>
        <w:b/>
        <w:bCs/>
      </w:rPr>
      <w:tblPr/>
      <w:trPr>
        <w:hidden/>
      </w:trPr>
      <w:tcPr>
        <w:tcBorders>
          <w:top w:val="double" w:sz="2" w:space="0" w:color="F4B083"/>
        </w:tcBorders>
      </w:tcPr>
    </w:tblStylePr>
    <w:tblStylePr w:type="firstCol">
      <w:rPr>
        <w:b/>
        <w:bCs/>
      </w:rPr>
    </w:tblStylePr>
    <w:tblStylePr w:type="lastCol">
      <w:rPr>
        <w:b/>
        <w:bCs/>
      </w:rPr>
    </w:tblStylePr>
  </w:style>
  <w:style w:type="table" w:customStyle="1" w:styleId="4-15">
    <w:name w:val="网格表 4 - 着色 15"/>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666666"/>
          <w:insideH w:val="nil"/>
          <w:insideV w:val="nil"/>
        </w:tcBorders>
        <w:shd w:val="clear" w:color="auto" w:fill="FFFFFF"/>
      </w:tcPr>
    </w:tblStylePr>
    <w:tblStylePr w:type="lastRow">
      <w:rPr>
        <w:b/>
        <w:bCs/>
      </w:rPr>
      <w:tblPr/>
      <w:trPr>
        <w:hidden/>
      </w:tr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CCCCCC"/>
      </w:tcPr>
    </w:tblStylePr>
    <w:tblStylePr w:type="band1Horz">
      <w:tblPr/>
      <w:trPr>
        <w:hidden/>
      </w:trPr>
      <w:tcPr>
        <w:shd w:val="clear" w:color="auto" w:fill="CCCCCC"/>
      </w:tcPr>
    </w:tblStylePr>
  </w:style>
  <w:style w:type="table" w:customStyle="1" w:styleId="4-21">
    <w:name w:val="网格表 4 - 着色 2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9CC2E5"/>
          <w:insideH w:val="nil"/>
          <w:insideV w:val="nil"/>
        </w:tcBorders>
        <w:shd w:val="clear" w:color="auto" w:fill="FFFFFF"/>
      </w:tcPr>
    </w:tblStylePr>
    <w:tblStylePr w:type="lastRow">
      <w:rPr>
        <w:b/>
        <w:bCs/>
      </w:rPr>
      <w:tblPr/>
      <w:trPr>
        <w:hidden/>
      </w:tr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DEEAF6"/>
      </w:tcPr>
    </w:tblStylePr>
    <w:tblStylePr w:type="band1Horz">
      <w:tblPr/>
      <w:trPr>
        <w:hidden/>
      </w:trPr>
      <w:tcPr>
        <w:shd w:val="clear" w:color="auto" w:fill="DEEAF6"/>
      </w:tcPr>
    </w:tblStylePr>
  </w:style>
  <w:style w:type="table" w:customStyle="1" w:styleId="714">
    <w:name w:val="清单表 7 彩色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E2EFD9"/>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70AD47"/>
      </w:tcPr>
    </w:tblStylePr>
    <w:tblStylePr w:type="band1Vert">
      <w:tblPr/>
      <w:trPr>
        <w:hidden/>
      </w:trPr>
      <w:tcPr>
        <w:shd w:val="clear" w:color="auto" w:fill="C5E0B3"/>
      </w:tcPr>
    </w:tblStylePr>
    <w:tblStylePr w:type="band1Horz">
      <w:tblPr/>
      <w:trPr>
        <w:hidden/>
      </w:trPr>
      <w:tcPr>
        <w:shd w:val="clear" w:color="auto" w:fill="C5E0B3"/>
      </w:tcPr>
    </w:tblStylePr>
  </w:style>
  <w:style w:type="table" w:customStyle="1" w:styleId="7-61">
    <w:name w:val="网格表 7 彩色 - 着色 6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D9E2F3"/>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4472C4"/>
      </w:tcPr>
    </w:tblStylePr>
    <w:tblStylePr w:type="band1Vert">
      <w:tblPr/>
      <w:trPr>
        <w:hidden/>
      </w:trPr>
      <w:tcPr>
        <w:shd w:val="clear" w:color="auto" w:fill="B4C6E7"/>
      </w:tcPr>
    </w:tblStylePr>
    <w:tblStylePr w:type="band1Horz">
      <w:tblPr/>
      <w:trPr>
        <w:hidden/>
      </w:trPr>
      <w:tcPr>
        <w:shd w:val="clear" w:color="auto" w:fill="B4C6E7"/>
      </w:tcPr>
    </w:tblStylePr>
  </w:style>
  <w:style w:type="character" w:customStyle="1" w:styleId="-1Char3">
    <w:name w:val="彩色网格 - 着色 1 Char"/>
    <w:uiPriority w:val="29"/>
    <w:rsid w:val="00AF754E"/>
    <w:rPr>
      <w:i/>
      <w:iCs/>
      <w:color w:val="404040"/>
      <w:kern w:val="2"/>
      <w:sz w:val="21"/>
      <w:szCs w:val="22"/>
    </w:rPr>
  </w:style>
  <w:style w:type="character" w:customStyle="1" w:styleId="-2Char0">
    <w:name w:val="浅色底纹 - 着色 2 Char"/>
    <w:uiPriority w:val="30"/>
    <w:rsid w:val="00AF754E"/>
    <w:rPr>
      <w:i/>
      <w:iCs/>
      <w:color w:val="5B9BD5"/>
      <w:kern w:val="2"/>
      <w:sz w:val="21"/>
      <w:szCs w:val="22"/>
    </w:rPr>
  </w:style>
  <w:style w:type="table" w:styleId="2fffff8">
    <w:name w:val="Medium Grid 2"/>
    <w:basedOn w:val="affff2"/>
    <w:link w:val="2fffff7"/>
    <w:uiPriority w:val="1"/>
    <w:semiHidden/>
    <w:unhideWhenUsed/>
    <w:rsid w:val="00AF754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rPr>
      <w:hidden/>
    </w:trPr>
    <w:tcPr>
      <w:shd w:val="clear" w:color="auto" w:fill="C0C0C0"/>
    </w:tcPr>
    <w:tblStylePr w:type="firstRow">
      <w:tblPr/>
      <w:trPr>
        <w:hidden/>
      </w:trPr>
      <w:tcPr>
        <w:shd w:val="clear" w:color="auto" w:fill="E6E6E6"/>
      </w:tcPr>
    </w:tblStylePr>
    <w:tblStylePr w:type="lastRow">
      <w:tblPr/>
      <w:trPr>
        <w:hidden/>
      </w:trPr>
      <w:tcPr>
        <w:tcBorders>
          <w:top w:val="single" w:sz="12"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nil"/>
          <w:insideH w:val="nil"/>
          <w:insideV w:val="nil"/>
        </w:tcBorders>
        <w:shd w:val="clear" w:color="auto" w:fill="FFFFFF"/>
      </w:tcPr>
    </w:tblStylePr>
    <w:tblStylePr w:type="lastCol">
      <w:tblPr/>
      <w:trPr>
        <w:hidden/>
      </w:trPr>
      <w:tcPr>
        <w:tcBorders>
          <w:top w:val="nil"/>
          <w:left w:val="nil"/>
          <w:bottom w:val="nil"/>
          <w:right w:val="nil"/>
          <w:insideH w:val="nil"/>
          <w:insideV w:val="nil"/>
        </w:tcBorders>
        <w:shd w:val="clear" w:color="auto" w:fill="CCCCCC"/>
      </w:tcPr>
    </w:tblStylePr>
    <w:tblStylePr w:type="band1Vert">
      <w:tblPr/>
      <w:trPr>
        <w:hidden/>
      </w:trPr>
      <w:tcPr>
        <w:shd w:val="clear" w:color="auto" w:fill="808080"/>
      </w:tcPr>
    </w:tblStylePr>
    <w:tblStylePr w:type="band1Horz">
      <w:tblPr/>
      <w:trPr>
        <w:hidden/>
      </w:trPr>
      <w:tcPr>
        <w:tcBorders>
          <w:insideH w:val="single" w:sz="6" w:space="0" w:color="000000"/>
          <w:insideV w:val="single" w:sz="6" w:space="0" w:color="000000"/>
        </w:tcBorders>
        <w:shd w:val="clear" w:color="auto" w:fill="808080"/>
      </w:tcPr>
    </w:tblStylePr>
    <w:tblStylePr w:type="nwCell">
      <w:tblPr/>
      <w:trPr>
        <w:hidden/>
      </w:trPr>
      <w:tcPr>
        <w:shd w:val="clear" w:color="auto" w:fill="FFFFFF"/>
      </w:tcPr>
    </w:tblStylePr>
  </w:style>
  <w:style w:type="paragraph" w:customStyle="1" w:styleId="affffffffffffffffffffffffffff">
    <w:name w:val="正正正文"/>
    <w:basedOn w:val="affff"/>
    <w:link w:val="Charfffffff3"/>
    <w:rsid w:val="00AF754E"/>
    <w:pPr>
      <w:spacing w:line="360" w:lineRule="auto"/>
      <w:ind w:firstLineChars="200" w:firstLine="200"/>
    </w:pPr>
    <w:rPr>
      <w:rFonts w:ascii="Times New Roman" w:eastAsia="宋体" w:hAnsi="Times New Roman" w:cs="Times New Roman"/>
      <w:szCs w:val="21"/>
      <w:lang w:val="x-none" w:eastAsia="x-none"/>
    </w:rPr>
  </w:style>
  <w:style w:type="character" w:customStyle="1" w:styleId="Charfffffff3">
    <w:name w:val="正正正文 Char"/>
    <w:link w:val="affffffffffffffffffffffffffff"/>
    <w:rsid w:val="00AF754E"/>
    <w:rPr>
      <w:rFonts w:ascii="Times New Roman" w:eastAsia="宋体" w:hAnsi="Times New Roman" w:cs="Times New Roman"/>
      <w:szCs w:val="21"/>
      <w:lang w:val="x-none" w:eastAsia="x-none"/>
    </w:rPr>
  </w:style>
  <w:style w:type="character" w:customStyle="1" w:styleId="Charfffffff4">
    <w:name w:val="正 文 Char"/>
    <w:link w:val="affffffffffffffffffffffffffff0"/>
    <w:rsid w:val="00AF754E"/>
    <w:rPr>
      <w:szCs w:val="24"/>
    </w:rPr>
  </w:style>
  <w:style w:type="paragraph" w:customStyle="1" w:styleId="affffffffffffffffffffffffffff0">
    <w:name w:val="正 文"/>
    <w:basedOn w:val="affff"/>
    <w:link w:val="Charfffffff4"/>
    <w:qFormat/>
    <w:rsid w:val="00AF754E"/>
    <w:pPr>
      <w:spacing w:line="360" w:lineRule="auto"/>
      <w:ind w:firstLineChars="200" w:firstLine="200"/>
      <w:jc w:val="left"/>
    </w:pPr>
    <w:rPr>
      <w:szCs w:val="24"/>
    </w:rPr>
  </w:style>
  <w:style w:type="character" w:customStyle="1" w:styleId="MMTopic3Char">
    <w:name w:val="MM Topic 3 Char"/>
    <w:link w:val="MMTopic3"/>
    <w:qFormat/>
    <w:rsid w:val="00AF754E"/>
    <w:rPr>
      <w:rFonts w:ascii="Arial" w:eastAsia="微软雅黑" w:hAnsi="Arial" w:cs="Arial"/>
      <w:b/>
      <w:bCs/>
      <w:sz w:val="24"/>
      <w:szCs w:val="28"/>
      <w:u w:color="FF0000"/>
      <w:lang w:val="x-none" w:eastAsia="en-US"/>
    </w:rPr>
  </w:style>
  <w:style w:type="character" w:customStyle="1" w:styleId="MMTopic4Char">
    <w:name w:val="MM Topic 4 Char"/>
    <w:link w:val="MMTopic4"/>
    <w:qFormat/>
    <w:rsid w:val="00AF754E"/>
    <w:rPr>
      <w:rFonts w:ascii="Arial" w:eastAsia="宋体" w:hAnsi="Arial" w:cs="Times New Roman"/>
      <w:b/>
      <w:kern w:val="0"/>
      <w:sz w:val="28"/>
      <w:szCs w:val="28"/>
      <w:u w:color="FF0000"/>
    </w:rPr>
  </w:style>
  <w:style w:type="paragraph" w:customStyle="1" w:styleId="affffffffffffffffffffffffffff1">
    <w:name w:val="正文批注"/>
    <w:basedOn w:val="affff0"/>
    <w:next w:val="affff0"/>
    <w:rsid w:val="00AF754E"/>
    <w:pPr>
      <w:spacing w:line="360" w:lineRule="auto"/>
      <w:ind w:firstLine="200"/>
    </w:pPr>
    <w:rPr>
      <w:rFonts w:ascii="Times New Roman" w:eastAsia="宋体" w:hAnsi="Times New Roman" w:cs="Times New Roman"/>
      <w:i/>
      <w:color w:val="3366FF"/>
      <w:szCs w:val="24"/>
    </w:rPr>
  </w:style>
  <w:style w:type="paragraph" w:customStyle="1" w:styleId="mb20">
    <w:name w:val="mb20"/>
    <w:basedOn w:val="affff"/>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timestamp">
    <w:name w:val="timestamp"/>
    <w:rsid w:val="00AF754E"/>
  </w:style>
  <w:style w:type="character" w:customStyle="1" w:styleId="from">
    <w:name w:val="from"/>
    <w:rsid w:val="00AF754E"/>
  </w:style>
  <w:style w:type="character" w:customStyle="1" w:styleId="new-label">
    <w:name w:val="new-label"/>
    <w:rsid w:val="00AF754E"/>
  </w:style>
  <w:style w:type="character" w:customStyle="1" w:styleId="2Charf6">
    <w:name w:val="中等深浅网格 2 Char"/>
    <w:uiPriority w:val="1"/>
    <w:locked/>
    <w:rsid w:val="00AF754E"/>
    <w:rPr>
      <w:rFonts w:ascii="Trebuchet MS" w:hAnsi="Trebuchet MS"/>
      <w:lang w:eastAsia="en-US"/>
    </w:rPr>
  </w:style>
  <w:style w:type="paragraph" w:customStyle="1" w:styleId="affffffffffffffffffffffffffff2">
    <w:name w:val="正文缩近"/>
    <w:basedOn w:val="affff"/>
    <w:uiPriority w:val="99"/>
    <w:rsid w:val="00AF754E"/>
    <w:pPr>
      <w:spacing w:line="360" w:lineRule="auto"/>
      <w:ind w:firstLineChars="200" w:firstLine="200"/>
    </w:pPr>
    <w:rPr>
      <w:rFonts w:ascii="Times New Roman" w:eastAsia="宋体" w:hAnsi="Times New Roman" w:cs="Times New Roman"/>
      <w:sz w:val="24"/>
      <w:szCs w:val="24"/>
    </w:rPr>
  </w:style>
  <w:style w:type="paragraph" w:customStyle="1" w:styleId="1500">
    <w:name w:val="150"/>
    <w:basedOn w:val="affff"/>
    <w:uiPriority w:val="99"/>
    <w:rsid w:val="00AF754E"/>
    <w:pPr>
      <w:widowControl/>
      <w:spacing w:before="100" w:beforeAutospacing="1" w:after="100" w:afterAutospacing="1" w:line="360" w:lineRule="auto"/>
      <w:jc w:val="left"/>
    </w:pPr>
    <w:rPr>
      <w:rFonts w:ascii="宋体" w:eastAsia="宋体" w:hAnsi="宋体" w:cs="Times New Roman"/>
      <w:color w:val="000000"/>
      <w:kern w:val="0"/>
      <w:sz w:val="24"/>
      <w:szCs w:val="24"/>
    </w:rPr>
  </w:style>
  <w:style w:type="paragraph" w:customStyle="1" w:styleId="1fffffffa">
    <w:name w:val="ÕýÎÄ1"/>
    <w:uiPriority w:val="99"/>
    <w:rsid w:val="00AF754E"/>
    <w:pPr>
      <w:widowControl w:val="0"/>
      <w:jc w:val="both"/>
    </w:pPr>
    <w:rPr>
      <w:rFonts w:ascii="Times New Roman" w:eastAsia="宋体" w:hAnsi="Times New Roman" w:cs="宋体"/>
    </w:rPr>
  </w:style>
  <w:style w:type="paragraph" w:customStyle="1" w:styleId="1350">
    <w:name w:val="135"/>
    <w:basedOn w:val="affff"/>
    <w:uiPriority w:val="99"/>
    <w:rsid w:val="00AF754E"/>
    <w:pPr>
      <w:widowControl/>
      <w:spacing w:before="100" w:beforeAutospacing="1" w:after="100" w:afterAutospacing="1" w:line="360" w:lineRule="auto"/>
      <w:jc w:val="left"/>
    </w:pPr>
    <w:rPr>
      <w:rFonts w:ascii="宋体" w:eastAsia="宋体" w:hAnsi="宋体" w:cs="Times New Roman"/>
      <w:color w:val="000000"/>
      <w:kern w:val="0"/>
      <w:sz w:val="24"/>
      <w:szCs w:val="24"/>
    </w:rPr>
  </w:style>
  <w:style w:type="paragraph" w:customStyle="1" w:styleId="2ffffff1">
    <w:name w:val="ÕýÎÄ2"/>
    <w:uiPriority w:val="99"/>
    <w:rsid w:val="00AF754E"/>
    <w:pPr>
      <w:widowControl w:val="0"/>
      <w:jc w:val="both"/>
    </w:pPr>
    <w:rPr>
      <w:rFonts w:ascii="Calibri" w:eastAsia="宋体" w:hAnsi="Calibri" w:cs="宋体"/>
    </w:rPr>
  </w:style>
  <w:style w:type="paragraph" w:customStyle="1" w:styleId="2ffffff2">
    <w:name w:val="需求书2"/>
    <w:basedOn w:val="affff"/>
    <w:uiPriority w:val="99"/>
    <w:rsid w:val="00AF754E"/>
    <w:rPr>
      <w:rFonts w:ascii="宋体" w:eastAsia="宋体" w:hAnsi="宋体" w:cs="Times New Roman"/>
      <w:b/>
      <w:spacing w:val="10"/>
      <w:sz w:val="24"/>
      <w:szCs w:val="24"/>
    </w:rPr>
  </w:style>
  <w:style w:type="paragraph" w:customStyle="1" w:styleId="f11">
    <w:name w:val="f11"/>
    <w:basedOn w:val="affff"/>
    <w:uiPriority w:val="99"/>
    <w:rsid w:val="00AF754E"/>
    <w:pPr>
      <w:widowControl/>
      <w:spacing w:before="100" w:beforeAutospacing="1" w:after="100" w:afterAutospacing="1" w:line="320" w:lineRule="atLeast"/>
      <w:jc w:val="left"/>
    </w:pPr>
    <w:rPr>
      <w:rFonts w:ascii="_GB2312" w:eastAsia="宋体" w:hAnsi="_GB2312" w:cs="Times New Roman"/>
      <w:color w:val="000000"/>
      <w:kern w:val="0"/>
      <w:sz w:val="28"/>
      <w:szCs w:val="28"/>
    </w:rPr>
  </w:style>
  <w:style w:type="paragraph" w:customStyle="1" w:styleId="f10">
    <w:name w:val="f10"/>
    <w:basedOn w:val="affff"/>
    <w:uiPriority w:val="99"/>
    <w:rsid w:val="00AF754E"/>
    <w:pPr>
      <w:widowControl/>
      <w:spacing w:before="100" w:beforeAutospacing="1" w:after="100" w:afterAutospacing="1" w:line="260" w:lineRule="atLeast"/>
      <w:jc w:val="left"/>
    </w:pPr>
    <w:rPr>
      <w:rFonts w:ascii="_GB2312" w:eastAsia="宋体" w:hAnsi="_GB2312" w:cs="Times New Roman"/>
      <w:color w:val="000000"/>
      <w:kern w:val="0"/>
      <w:sz w:val="18"/>
      <w:szCs w:val="18"/>
    </w:rPr>
  </w:style>
  <w:style w:type="paragraph" w:customStyle="1" w:styleId="f12pt1">
    <w:name w:val="f12pt1"/>
    <w:basedOn w:val="affff"/>
    <w:uiPriority w:val="99"/>
    <w:rsid w:val="00AF754E"/>
    <w:pPr>
      <w:widowControl/>
      <w:spacing w:before="100" w:beforeAutospacing="1" w:after="100" w:afterAutospacing="1"/>
      <w:jc w:val="left"/>
    </w:pPr>
    <w:rPr>
      <w:rFonts w:ascii="_GB2312" w:eastAsia="宋体" w:hAnsi="_GB2312" w:cs="Times New Roman"/>
      <w:color w:val="000000"/>
      <w:kern w:val="0"/>
      <w:szCs w:val="21"/>
    </w:rPr>
  </w:style>
  <w:style w:type="paragraph" w:customStyle="1" w:styleId="f12">
    <w:name w:val="f12"/>
    <w:basedOn w:val="affff"/>
    <w:uiPriority w:val="99"/>
    <w:rsid w:val="00AF754E"/>
    <w:pPr>
      <w:widowControl/>
      <w:spacing w:before="100" w:beforeAutospacing="1" w:after="100" w:afterAutospacing="1"/>
      <w:jc w:val="left"/>
    </w:pPr>
    <w:rPr>
      <w:rFonts w:ascii="_GB2312" w:eastAsia="宋体" w:hAnsi="_GB2312" w:cs="Times New Roman"/>
      <w:color w:val="000000"/>
      <w:kern w:val="0"/>
      <w:szCs w:val="21"/>
    </w:rPr>
  </w:style>
  <w:style w:type="paragraph" w:customStyle="1" w:styleId="c03">
    <w:name w:val="c03"/>
    <w:basedOn w:val="affff"/>
    <w:uiPriority w:val="99"/>
    <w:rsid w:val="00AF754E"/>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1300">
    <w:name w:val="130"/>
    <w:basedOn w:val="affff"/>
    <w:uiPriority w:val="99"/>
    <w:rsid w:val="00AF754E"/>
    <w:pPr>
      <w:widowControl/>
      <w:spacing w:before="100" w:beforeAutospacing="1" w:after="100" w:afterAutospacing="1" w:line="324" w:lineRule="auto"/>
      <w:jc w:val="left"/>
    </w:pPr>
    <w:rPr>
      <w:rFonts w:ascii="宋体" w:eastAsia="宋体" w:hAnsi="宋体" w:cs="Times New Roman"/>
      <w:color w:val="000000"/>
      <w:kern w:val="0"/>
      <w:sz w:val="24"/>
      <w:szCs w:val="24"/>
    </w:rPr>
  </w:style>
  <w:style w:type="paragraph" w:customStyle="1" w:styleId="CharCharCharCharChar1Char">
    <w:name w:val="Char Char Char Char Char1 Char"/>
    <w:basedOn w:val="affff"/>
    <w:uiPriority w:val="99"/>
    <w:rsid w:val="00AF754E"/>
    <w:rPr>
      <w:rFonts w:ascii="Tahoma" w:eastAsia="宋体" w:hAnsi="Tahoma" w:cs="Times New Roman"/>
      <w:sz w:val="24"/>
      <w:szCs w:val="20"/>
    </w:rPr>
  </w:style>
  <w:style w:type="paragraph" w:customStyle="1" w:styleId="CM12">
    <w:name w:val="CM12"/>
    <w:basedOn w:val="Default"/>
    <w:next w:val="Default"/>
    <w:uiPriority w:val="99"/>
    <w:rsid w:val="00AF754E"/>
    <w:pPr>
      <w:spacing w:line="471" w:lineRule="atLeast"/>
    </w:pPr>
    <w:rPr>
      <w:rFonts w:ascii="..ì." w:eastAsia="..ì." w:hAnsi="Calibri" w:cs="Mangal"/>
      <w:color w:val="auto"/>
      <w:lang w:bidi="hi-IN"/>
    </w:rPr>
  </w:style>
  <w:style w:type="paragraph" w:customStyle="1" w:styleId="CM34">
    <w:name w:val="CM34"/>
    <w:basedOn w:val="Default"/>
    <w:next w:val="Default"/>
    <w:uiPriority w:val="99"/>
    <w:rsid w:val="00AF754E"/>
    <w:pPr>
      <w:spacing w:after="168"/>
    </w:pPr>
    <w:rPr>
      <w:rFonts w:ascii="..ì." w:eastAsia="..ì." w:hAnsi="Calibri" w:cs="Mangal"/>
      <w:color w:val="auto"/>
      <w:lang w:bidi="hi-IN"/>
    </w:rPr>
  </w:style>
  <w:style w:type="paragraph" w:customStyle="1" w:styleId="CM32">
    <w:name w:val="CM32"/>
    <w:basedOn w:val="Default"/>
    <w:next w:val="Default"/>
    <w:uiPriority w:val="99"/>
    <w:rsid w:val="00AF754E"/>
    <w:pPr>
      <w:spacing w:after="248"/>
    </w:pPr>
    <w:rPr>
      <w:rFonts w:ascii="..ì." w:eastAsia="..ì." w:hAnsi="Calibri" w:cs="Mangal"/>
      <w:color w:val="auto"/>
      <w:lang w:bidi="hi-IN"/>
    </w:rPr>
  </w:style>
  <w:style w:type="character" w:customStyle="1" w:styleId="Charfffffff5">
    <w:name w:val="图片居中 Char"/>
    <w:link w:val="affffffffffffffffffffffffffff3"/>
    <w:locked/>
    <w:rsid w:val="00AF754E"/>
    <w:rPr>
      <w:rFonts w:ascii="宋体" w:hAnsi="宋体"/>
      <w:noProof/>
      <w:sz w:val="24"/>
      <w:szCs w:val="24"/>
    </w:rPr>
  </w:style>
  <w:style w:type="paragraph" w:customStyle="1" w:styleId="affffffffffffffffffffffffffff3">
    <w:name w:val="图片居中"/>
    <w:basedOn w:val="affff"/>
    <w:link w:val="Charfffffff5"/>
    <w:rsid w:val="00AF754E"/>
    <w:pPr>
      <w:spacing w:after="120" w:line="360" w:lineRule="auto"/>
      <w:jc w:val="center"/>
    </w:pPr>
    <w:rPr>
      <w:rFonts w:ascii="宋体" w:hAnsi="宋体"/>
      <w:noProof/>
      <w:sz w:val="24"/>
      <w:szCs w:val="24"/>
    </w:rPr>
  </w:style>
  <w:style w:type="character" w:customStyle="1" w:styleId="--Char">
    <w:name w:val="正文--自定义 Char"/>
    <w:link w:val="--"/>
    <w:locked/>
    <w:rsid w:val="00AF754E"/>
    <w:rPr>
      <w:rFonts w:ascii="宋体" w:hAnsi="宋体"/>
      <w:noProof/>
    </w:rPr>
  </w:style>
  <w:style w:type="paragraph" w:customStyle="1" w:styleId="--">
    <w:name w:val="正文--自定义"/>
    <w:basedOn w:val="affff"/>
    <w:link w:val="--Char"/>
    <w:qFormat/>
    <w:rsid w:val="00AF754E"/>
    <w:pPr>
      <w:spacing w:line="360" w:lineRule="auto"/>
      <w:ind w:firstLine="420"/>
    </w:pPr>
    <w:rPr>
      <w:rFonts w:ascii="宋体" w:hAnsi="宋体"/>
      <w:noProof/>
    </w:rPr>
  </w:style>
  <w:style w:type="paragraph" w:customStyle="1" w:styleId="405">
    <w:name w:val="样式 标题 4 + 段后: 0.5 行"/>
    <w:basedOn w:val="43"/>
    <w:link w:val="405Char"/>
    <w:qFormat/>
    <w:rsid w:val="00AF754E"/>
    <w:pPr>
      <w:numPr>
        <w:numId w:val="167"/>
      </w:numPr>
      <w:spacing w:afterLines="50" w:line="240" w:lineRule="auto"/>
    </w:pPr>
    <w:rPr>
      <w:rFonts w:ascii="Arial" w:eastAsia="黑体" w:hAnsi="Arial" w:cs="宋体"/>
      <w:sz w:val="21"/>
      <w:szCs w:val="20"/>
      <w:u w:color="FF0000"/>
    </w:rPr>
  </w:style>
  <w:style w:type="character" w:customStyle="1" w:styleId="ll1">
    <w:name w:val="ll1"/>
    <w:rsid w:val="00AF754E"/>
    <w:rPr>
      <w:spacing w:val="31680"/>
    </w:rPr>
  </w:style>
  <w:style w:type="character" w:customStyle="1" w:styleId="wf1">
    <w:name w:val="wf1"/>
    <w:rsid w:val="00AF754E"/>
    <w:rPr>
      <w:rFonts w:ascii="宋体" w:eastAsia="宋体" w:hAnsi="宋体" w:hint="eastAsia"/>
      <w:sz w:val="24"/>
      <w:szCs w:val="24"/>
    </w:rPr>
  </w:style>
  <w:style w:type="character" w:customStyle="1" w:styleId="atwho-query">
    <w:name w:val="atwho-query"/>
    <w:rsid w:val="00AF754E"/>
  </w:style>
  <w:style w:type="paragraph" w:customStyle="1" w:styleId="CM11">
    <w:name w:val="CM11"/>
    <w:basedOn w:val="Default"/>
    <w:next w:val="Default"/>
    <w:uiPriority w:val="99"/>
    <w:rsid w:val="00AF754E"/>
    <w:pPr>
      <w:spacing w:line="468" w:lineRule="atLeast"/>
    </w:pPr>
    <w:rPr>
      <w:rFonts w:ascii="..ì." w:eastAsia="..ì." w:hAnsi="Calibri" w:cs="Mangal"/>
      <w:color w:val="auto"/>
      <w:lang w:bidi="hi-IN"/>
    </w:rPr>
  </w:style>
  <w:style w:type="paragraph" w:customStyle="1" w:styleId="tadtd">
    <w:name w:val="tad_td"/>
    <w:basedOn w:val="affff"/>
    <w:uiPriority w:val="99"/>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image">
    <w:name w:val="image"/>
    <w:basedOn w:val="affff"/>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sub">
    <w:name w:val="sub"/>
    <w:basedOn w:val="affff"/>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CharCharCharCharCharCharCharCharCharCharCharCharCharCharChar1CharCharCharChar">
    <w:name w:val="Char Char Char Char Char Char Char Char Char Char Char Char Char Char Char1 Char Char Char Char"/>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ParaCharCharChar1Char">
    <w:name w:val="默认段落字体 Para Char Char Char1 Char"/>
    <w:basedOn w:val="affff"/>
    <w:qFormat/>
    <w:rsid w:val="00AF754E"/>
    <w:pPr>
      <w:widowControl/>
    </w:pPr>
    <w:rPr>
      <w:rFonts w:ascii="Arial" w:eastAsia="宋体" w:hAnsi="Arial" w:cs="Arial"/>
      <w:szCs w:val="20"/>
    </w:rPr>
  </w:style>
  <w:style w:type="paragraph" w:customStyle="1" w:styleId="affffffffffffffffffffffffffff4">
    <w:name w:val="自定义封面"/>
    <w:basedOn w:val="affff"/>
    <w:qFormat/>
    <w:rsid w:val="00AF754E"/>
    <w:pPr>
      <w:tabs>
        <w:tab w:val="left" w:pos="6300"/>
      </w:tabs>
    </w:pPr>
    <w:rPr>
      <w:rFonts w:ascii="Times New Roman" w:eastAsia="宋体" w:hAnsi="Times New Roman" w:cs="Times New Roman"/>
      <w:sz w:val="24"/>
      <w:szCs w:val="24"/>
    </w:rPr>
  </w:style>
  <w:style w:type="paragraph" w:customStyle="1" w:styleId="14">
    <w:name w:val="自定义项目符号1"/>
    <w:basedOn w:val="affff"/>
    <w:qFormat/>
    <w:rsid w:val="00AF754E"/>
    <w:pPr>
      <w:numPr>
        <w:numId w:val="168"/>
      </w:numPr>
      <w:spacing w:afterLines="50"/>
    </w:pPr>
    <w:rPr>
      <w:rFonts w:ascii="Times New Roman" w:eastAsia="宋体" w:hAnsi="Times New Roman" w:cs="Times New Roman"/>
      <w:sz w:val="24"/>
      <w:szCs w:val="24"/>
    </w:rPr>
  </w:style>
  <w:style w:type="paragraph" w:customStyle="1" w:styleId="1d">
    <w:name w:val="自定义项目编号1"/>
    <w:basedOn w:val="affff"/>
    <w:qFormat/>
    <w:rsid w:val="00AF754E"/>
    <w:pPr>
      <w:numPr>
        <w:numId w:val="169"/>
      </w:numPr>
      <w:spacing w:afterLines="50"/>
    </w:pPr>
    <w:rPr>
      <w:rFonts w:ascii="Times New Roman" w:eastAsia="宋体" w:hAnsi="Times New Roman" w:cs="Times New Roman"/>
      <w:sz w:val="24"/>
      <w:szCs w:val="24"/>
    </w:rPr>
  </w:style>
  <w:style w:type="paragraph" w:customStyle="1" w:styleId="affffffffffffffffffffffffffff5">
    <w:name w:val="小楷文"/>
    <w:basedOn w:val="affff"/>
    <w:rsid w:val="00AF754E"/>
    <w:rPr>
      <w:rFonts w:ascii="Times New Roman" w:eastAsia="楷体_GB2312" w:hAnsi="Times New Roman" w:cs="Times New Roman"/>
      <w:sz w:val="24"/>
      <w:szCs w:val="24"/>
    </w:rPr>
  </w:style>
  <w:style w:type="paragraph" w:customStyle="1" w:styleId="ss">
    <w:name w:val="ss"/>
    <w:basedOn w:val="affff"/>
    <w:autoRedefine/>
    <w:qFormat/>
    <w:rsid w:val="00AF754E"/>
    <w:pPr>
      <w:numPr>
        <w:numId w:val="170"/>
      </w:numPr>
      <w:spacing w:line="360" w:lineRule="auto"/>
    </w:pPr>
    <w:rPr>
      <w:rFonts w:ascii="Times New Roman" w:eastAsia="黑体" w:hAnsi="Times New Roman" w:cs="Times New Roman"/>
      <w:sz w:val="24"/>
      <w:szCs w:val="20"/>
    </w:rPr>
  </w:style>
  <w:style w:type="paragraph" w:customStyle="1" w:styleId="1fffffffb">
    <w:name w:val="1级标题"/>
    <w:basedOn w:val="affff"/>
    <w:next w:val="affff"/>
    <w:autoRedefine/>
    <w:qFormat/>
    <w:rsid w:val="00AF754E"/>
    <w:pPr>
      <w:widowControl/>
      <w:tabs>
        <w:tab w:val="num" w:pos="425"/>
      </w:tabs>
      <w:spacing w:before="240" w:line="360" w:lineRule="auto"/>
      <w:ind w:left="425" w:hanging="425"/>
      <w:outlineLvl w:val="0"/>
    </w:pPr>
    <w:rPr>
      <w:rFonts w:ascii="Times New Roman" w:eastAsia="黑体" w:hAnsi="Times New Roman" w:cs="Times New Roman"/>
      <w:b/>
      <w:kern w:val="28"/>
      <w:sz w:val="32"/>
      <w:szCs w:val="20"/>
    </w:rPr>
  </w:style>
  <w:style w:type="paragraph" w:customStyle="1" w:styleId="1fffffffc">
    <w:name w:val="批注框文本1"/>
    <w:basedOn w:val="affff"/>
    <w:qFormat/>
    <w:rsid w:val="00AF754E"/>
    <w:pPr>
      <w:widowControl/>
      <w:jc w:val="left"/>
    </w:pPr>
    <w:rPr>
      <w:rFonts w:ascii="Times New Roman" w:eastAsia="宋体" w:hAnsi="Times New Roman" w:cs="Times New Roman"/>
      <w:sz w:val="18"/>
      <w:szCs w:val="18"/>
    </w:rPr>
  </w:style>
  <w:style w:type="paragraph" w:customStyle="1" w:styleId="CharCharCharCharChar">
    <w:name w:val="表格文本 Char Char Char Char Char"/>
    <w:basedOn w:val="affff"/>
    <w:uiPriority w:val="99"/>
    <w:qFormat/>
    <w:rsid w:val="00AF754E"/>
    <w:pPr>
      <w:keepNext/>
      <w:tabs>
        <w:tab w:val="decimal" w:pos="0"/>
      </w:tabs>
      <w:autoSpaceDE w:val="0"/>
      <w:autoSpaceDN w:val="0"/>
      <w:adjustRightInd w:val="0"/>
      <w:jc w:val="left"/>
    </w:pPr>
    <w:rPr>
      <w:rFonts w:ascii="Arial" w:eastAsia="宋体" w:hAnsi="Arial" w:cs="Times New Roman"/>
      <w:noProof/>
      <w:szCs w:val="21"/>
    </w:rPr>
  </w:style>
  <w:style w:type="paragraph" w:customStyle="1" w:styleId="ZCOVER">
    <w:name w:val="ZCOVER"/>
    <w:basedOn w:val="affff"/>
    <w:rsid w:val="00AF754E"/>
    <w:pPr>
      <w:jc w:val="right"/>
    </w:pPr>
    <w:rPr>
      <w:rFonts w:ascii="Arial" w:eastAsia="宋体" w:hAnsi="Arial" w:cs="Times New Roman"/>
      <w:kern w:val="0"/>
      <w:sz w:val="32"/>
      <w:szCs w:val="18"/>
      <w:lang w:val="en-GB" w:eastAsia="en-US"/>
    </w:rPr>
  </w:style>
  <w:style w:type="paragraph" w:customStyle="1" w:styleId="affffffffffffffffffffffffffff6">
    <w:name w:val="封面二"/>
    <w:basedOn w:val="affff"/>
    <w:autoRedefine/>
    <w:qFormat/>
    <w:rsid w:val="00AF754E"/>
    <w:pPr>
      <w:widowControl/>
      <w:overflowPunct w:val="0"/>
      <w:autoSpaceDE w:val="0"/>
      <w:autoSpaceDN w:val="0"/>
      <w:adjustRightInd w:val="0"/>
      <w:snapToGrid w:val="0"/>
      <w:spacing w:before="120" w:line="360" w:lineRule="auto"/>
      <w:jc w:val="center"/>
      <w:textAlignment w:val="baseline"/>
    </w:pPr>
    <w:rPr>
      <w:rFonts w:ascii="Verdana" w:eastAsia="宋体" w:hAnsi="Verdana" w:cs="Times New Roman"/>
      <w:b/>
      <w:kern w:val="0"/>
      <w:sz w:val="32"/>
      <w:szCs w:val="18"/>
    </w:rPr>
  </w:style>
  <w:style w:type="paragraph" w:customStyle="1" w:styleId="FP">
    <w:name w:val="FP"/>
    <w:basedOn w:val="affff"/>
    <w:rsid w:val="00AF754E"/>
    <w:pPr>
      <w:widowControl/>
      <w:jc w:val="left"/>
    </w:pPr>
    <w:rPr>
      <w:rFonts w:ascii="Times New Roman" w:eastAsia="宋体" w:hAnsi="Times New Roman" w:cs="Times New Roman"/>
      <w:color w:val="000000"/>
      <w:kern w:val="0"/>
      <w:sz w:val="20"/>
      <w:szCs w:val="20"/>
      <w:lang w:val="en-GB"/>
    </w:rPr>
  </w:style>
  <w:style w:type="paragraph" w:customStyle="1" w:styleId="RevisionRecord0">
    <w:name w:val="Revision Record"/>
    <w:basedOn w:val="affff"/>
    <w:rsid w:val="00AF754E"/>
    <w:pPr>
      <w:pageBreakBefore/>
      <w:autoSpaceDE w:val="0"/>
      <w:autoSpaceDN w:val="0"/>
      <w:adjustRightInd w:val="0"/>
      <w:spacing w:before="300" w:line="360" w:lineRule="auto"/>
      <w:jc w:val="center"/>
    </w:pPr>
    <w:rPr>
      <w:rFonts w:ascii="黑体" w:eastAsia="黑体" w:hAnsi="Times New Roman" w:cs="Times New Roman"/>
      <w:kern w:val="0"/>
      <w:sz w:val="30"/>
      <w:szCs w:val="20"/>
    </w:rPr>
  </w:style>
  <w:style w:type="paragraph" w:customStyle="1" w:styleId="affffffffffffffffffffffffffff7">
    <w:name w:val="版权页书名"/>
    <w:basedOn w:val="affff"/>
    <w:rsid w:val="00AF754E"/>
    <w:pPr>
      <w:autoSpaceDE w:val="0"/>
      <w:autoSpaceDN w:val="0"/>
      <w:adjustRightInd w:val="0"/>
      <w:spacing w:line="400" w:lineRule="exact"/>
      <w:jc w:val="left"/>
    </w:pPr>
    <w:rPr>
      <w:rFonts w:ascii="宋体" w:eastAsia="宋体" w:hAnsi="Times New Roman" w:cs="Times New Roman"/>
      <w:kern w:val="0"/>
      <w:sz w:val="24"/>
      <w:szCs w:val="20"/>
    </w:rPr>
  </w:style>
  <w:style w:type="paragraph" w:customStyle="1" w:styleId="affffffffffffffffffffffffffff8">
    <w:name w:val="版权页资料信息"/>
    <w:basedOn w:val="affff"/>
    <w:rsid w:val="00AF754E"/>
    <w:pPr>
      <w:tabs>
        <w:tab w:val="right" w:pos="945"/>
        <w:tab w:val="left" w:pos="1155"/>
      </w:tabs>
      <w:autoSpaceDE w:val="0"/>
      <w:autoSpaceDN w:val="0"/>
      <w:adjustRightInd w:val="0"/>
      <w:spacing w:line="300" w:lineRule="auto"/>
      <w:jc w:val="left"/>
    </w:pPr>
    <w:rPr>
      <w:rFonts w:ascii="Arial" w:eastAsia="宋体" w:hAnsi="Arial" w:cs="Times New Roman"/>
      <w:kern w:val="0"/>
      <w:sz w:val="20"/>
      <w:szCs w:val="20"/>
    </w:rPr>
  </w:style>
  <w:style w:type="paragraph" w:customStyle="1" w:styleId="CopyrightInformation">
    <w:name w:val="Copyright Information"/>
    <w:basedOn w:val="affff"/>
    <w:rsid w:val="00AF754E"/>
    <w:pPr>
      <w:tabs>
        <w:tab w:val="right" w:pos="945"/>
        <w:tab w:val="left" w:pos="1155"/>
      </w:tabs>
      <w:autoSpaceDE w:val="0"/>
      <w:autoSpaceDN w:val="0"/>
      <w:adjustRightInd w:val="0"/>
      <w:spacing w:before="60" w:line="360" w:lineRule="auto"/>
      <w:ind w:left="1418" w:right="284"/>
      <w:jc w:val="left"/>
    </w:pPr>
    <w:rPr>
      <w:rFonts w:ascii="Arial" w:eastAsia="宋体" w:hAnsi="Arial" w:cs="Times New Roman"/>
      <w:b/>
      <w:kern w:val="0"/>
      <w:sz w:val="22"/>
      <w:szCs w:val="20"/>
    </w:rPr>
  </w:style>
  <w:style w:type="character" w:customStyle="1" w:styleId="CharCharf1">
    <w:name w:val="表格文本 Char Char"/>
    <w:rsid w:val="00AF754E"/>
    <w:rPr>
      <w:rFonts w:ascii="Arial" w:hAnsi="Arial"/>
      <w:noProof/>
      <w:sz w:val="21"/>
      <w:szCs w:val="21"/>
    </w:rPr>
  </w:style>
  <w:style w:type="paragraph" w:customStyle="1" w:styleId="ParaCharCharCharCharCharCharCharChar">
    <w:name w:val="默认段落字体 Para Char Char Char Char Char Char Char Char"/>
    <w:basedOn w:val="affff"/>
    <w:rsid w:val="00AF754E"/>
    <w:rPr>
      <w:rFonts w:ascii="Tahoma" w:eastAsia="宋体" w:hAnsi="Tahoma" w:cs="Times New Roman"/>
      <w:sz w:val="24"/>
      <w:szCs w:val="20"/>
    </w:rPr>
  </w:style>
  <w:style w:type="character" w:customStyle="1" w:styleId="CharCharf2">
    <w:name w:val="表头样式 Char Char"/>
    <w:qFormat/>
    <w:rsid w:val="00AF754E"/>
    <w:rPr>
      <w:rFonts w:ascii="Arial" w:eastAsia="宋体" w:hAnsi="Arial"/>
      <w:b/>
      <w:sz w:val="21"/>
      <w:szCs w:val="21"/>
      <w:lang w:val="en-US" w:eastAsia="zh-CN" w:bidi="ar-SA"/>
    </w:rPr>
  </w:style>
  <w:style w:type="character" w:customStyle="1" w:styleId="2Char1Char1">
    <w:name w:val="标题 2 Char1 Char1"/>
    <w:aliases w:val="标题 2 Char Char Char1,heading 2 Char Char Char Char,标题 2 Char1 Char Char,标题 2 Char Char Char Char,heading 2 Char Char Char Char1"/>
    <w:rsid w:val="00AF754E"/>
    <w:rPr>
      <w:rFonts w:ascii="Arial" w:eastAsia="黑体" w:hAnsi="Arial"/>
      <w:sz w:val="24"/>
      <w:szCs w:val="24"/>
      <w:lang w:val="en-US" w:eastAsia="zh-CN" w:bidi="ar-SA"/>
    </w:rPr>
  </w:style>
  <w:style w:type="paragraph" w:customStyle="1" w:styleId="affffffffffffffffffffffffffff9">
    <w:name w:val="正文居中"/>
    <w:basedOn w:val="affff"/>
    <w:autoRedefine/>
    <w:rsid w:val="00AF754E"/>
    <w:pPr>
      <w:widowControl/>
      <w:autoSpaceDE w:val="0"/>
      <w:autoSpaceDN w:val="0"/>
      <w:adjustRightInd w:val="0"/>
      <w:spacing w:line="360" w:lineRule="auto"/>
      <w:ind w:firstLineChars="200" w:firstLine="420"/>
      <w:jc w:val="center"/>
    </w:pPr>
    <w:rPr>
      <w:rFonts w:ascii="Arial" w:eastAsia="宋体" w:hAnsi="Arial" w:cs="Times New Roman"/>
      <w:color w:val="000000"/>
      <w:kern w:val="0"/>
      <w:sz w:val="24"/>
      <w:szCs w:val="20"/>
    </w:rPr>
  </w:style>
  <w:style w:type="paragraph" w:customStyle="1" w:styleId="affffffffffffffffffffffffffffa">
    <w:name w:val="封面抬头"/>
    <w:basedOn w:val="affffff8"/>
    <w:rsid w:val="00AF754E"/>
    <w:pPr>
      <w:ind w:firstLineChars="200" w:firstLine="420"/>
    </w:pPr>
    <w:rPr>
      <w:rFonts w:ascii="Arial" w:eastAsia="宋体" w:hAnsi="Arial"/>
      <w:sz w:val="28"/>
    </w:rPr>
  </w:style>
  <w:style w:type="paragraph" w:customStyle="1" w:styleId="2ffffff3">
    <w:name w:val="样式 缺省文本 + 首行缩进:  2 字符"/>
    <w:basedOn w:val="afffffffffffff8"/>
    <w:rsid w:val="00AF754E"/>
    <w:pPr>
      <w:suppressAutoHyphens w:val="0"/>
      <w:autoSpaceDN w:val="0"/>
      <w:adjustRightInd w:val="0"/>
      <w:spacing w:before="0" w:after="0" w:line="360" w:lineRule="auto"/>
      <w:ind w:firstLineChars="200" w:firstLine="400"/>
    </w:pPr>
    <w:rPr>
      <w:rFonts w:cs="宋体"/>
      <w:kern w:val="0"/>
      <w:szCs w:val="20"/>
      <w:lang w:eastAsia="zh-CN"/>
    </w:rPr>
  </w:style>
  <w:style w:type="paragraph" w:customStyle="1" w:styleId="21f5">
    <w:name w:val="样式 首行缩进:  2 字符1"/>
    <w:basedOn w:val="affff"/>
    <w:rsid w:val="00AF754E"/>
    <w:pPr>
      <w:autoSpaceDE w:val="0"/>
      <w:autoSpaceDN w:val="0"/>
      <w:adjustRightInd w:val="0"/>
      <w:spacing w:line="360" w:lineRule="auto"/>
      <w:ind w:firstLineChars="200" w:firstLine="480"/>
      <w:jc w:val="left"/>
    </w:pPr>
    <w:rPr>
      <w:rFonts w:ascii="Times New Roman" w:eastAsia="宋体" w:hAnsi="Times New Roman" w:cs="宋体"/>
      <w:kern w:val="0"/>
      <w:sz w:val="24"/>
      <w:szCs w:val="20"/>
    </w:rPr>
  </w:style>
  <w:style w:type="character" w:customStyle="1" w:styleId="Char1Char1">
    <w:name w:val="正文首行缩进 Char1 Char1"/>
    <w:aliases w:val="正文首行缩进 Char Char Char1"/>
    <w:rsid w:val="00AF754E"/>
    <w:rPr>
      <w:rFonts w:ascii="Arial" w:eastAsia="宋体" w:hAnsi="Arial"/>
      <w:sz w:val="21"/>
      <w:szCs w:val="21"/>
      <w:lang w:val="en-US" w:eastAsia="zh-CN" w:bidi="ar-SA"/>
    </w:rPr>
  </w:style>
  <w:style w:type="paragraph" w:customStyle="1" w:styleId="ParaCharCharCharCharCharCharCharCharCharCharChar">
    <w:name w:val="默认段落字体 Para Char Char Char Char Char Char Char Char Char Char Char"/>
    <w:basedOn w:val="affff"/>
    <w:rsid w:val="00AF754E"/>
    <w:rPr>
      <w:rFonts w:ascii="Tahoma" w:eastAsia="宋体" w:hAnsi="Tahoma" w:cs="Times New Roman"/>
      <w:sz w:val="24"/>
      <w:szCs w:val="20"/>
    </w:rPr>
  </w:style>
  <w:style w:type="paragraph" w:customStyle="1" w:styleId="CharChar5CharCharCharCharCharCharCharCharCharChar">
    <w:name w:val="Char Char5 Char Char Char Char Char Char Char Char Char Char"/>
    <w:basedOn w:val="affff"/>
    <w:rsid w:val="00AF754E"/>
    <w:pPr>
      <w:spacing w:line="360" w:lineRule="auto"/>
      <w:ind w:left="420"/>
      <w:textAlignment w:val="baseline"/>
    </w:pPr>
    <w:rPr>
      <w:rFonts w:ascii="Arial" w:eastAsia="黑体" w:hAnsi="Arial" w:cs="Arial"/>
      <w:snapToGrid w:val="0"/>
      <w:kern w:val="0"/>
      <w:szCs w:val="21"/>
    </w:rPr>
  </w:style>
  <w:style w:type="paragraph" w:customStyle="1" w:styleId="CharChar2CharCharCharCharCharCharCharChar">
    <w:name w:val="Char Char2 Char Char Char Char Char Char Char Char"/>
    <w:basedOn w:val="affff"/>
    <w:autoRedefine/>
    <w:rsid w:val="00AF754E"/>
    <w:pPr>
      <w:spacing w:line="360" w:lineRule="auto"/>
      <w:ind w:firstLineChars="200" w:firstLine="200"/>
    </w:pPr>
    <w:rPr>
      <w:rFonts w:ascii="Tahoma" w:eastAsia="宋体" w:hAnsi="Tahoma" w:cs="Times New Roman"/>
      <w:sz w:val="24"/>
      <w:szCs w:val="20"/>
    </w:rPr>
  </w:style>
  <w:style w:type="paragraph" w:customStyle="1" w:styleId="CharChar5CharCharCharCharCharCharCharCharCharCharCharCharCharChar1">
    <w:name w:val="Char Char5 Char Char Char Char Char Char Char Char Char Char Char Char Char Char1"/>
    <w:basedOn w:val="affff"/>
    <w:rsid w:val="00AF754E"/>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1CharCharCharCharCharCharCharCharCharCharCharCharCharCharCharChar">
    <w:name w:val="Char Char Char Char Char Char Char Char Char1 Char Char Char Char Char Char Char Char Char Char Char Char Char Char Char Char"/>
    <w:basedOn w:val="afffff7"/>
    <w:autoRedefine/>
    <w:rsid w:val="00AF754E"/>
    <w:pPr>
      <w:shd w:val="clear" w:color="auto" w:fill="000080"/>
      <w:adjustRightInd w:val="0"/>
      <w:spacing w:line="436" w:lineRule="exact"/>
      <w:ind w:left="113"/>
      <w:jc w:val="left"/>
      <w:outlineLvl w:val="3"/>
    </w:pPr>
    <w:rPr>
      <w:rFonts w:ascii="Tahoma" w:hAnsi="Tahoma"/>
      <w:b/>
      <w:sz w:val="24"/>
      <w:szCs w:val="24"/>
    </w:rPr>
  </w:style>
  <w:style w:type="paragraph" w:customStyle="1" w:styleId="CharChar2CharCharCharCharCharChar">
    <w:name w:val="Char Char2 Char Char Char Char Char Char"/>
    <w:basedOn w:val="affff"/>
    <w:autoRedefine/>
    <w:rsid w:val="00AF754E"/>
    <w:pPr>
      <w:spacing w:line="360" w:lineRule="auto"/>
      <w:ind w:firstLineChars="200" w:firstLine="200"/>
    </w:pPr>
    <w:rPr>
      <w:rFonts w:ascii="Tahoma" w:eastAsia="宋体" w:hAnsi="Tahoma" w:cs="Times New Roman"/>
      <w:sz w:val="24"/>
      <w:szCs w:val="20"/>
    </w:rPr>
  </w:style>
  <w:style w:type="paragraph" w:customStyle="1" w:styleId="Charfffffff6">
    <w:name w:val="正文（首行不缩进） Char"/>
    <w:basedOn w:val="affff"/>
    <w:link w:val="CharCharf3"/>
    <w:rsid w:val="00AF754E"/>
    <w:pPr>
      <w:keepNext/>
      <w:autoSpaceDE w:val="0"/>
      <w:autoSpaceDN w:val="0"/>
      <w:adjustRightInd w:val="0"/>
      <w:ind w:leftChars="200" w:left="200"/>
      <w:jc w:val="left"/>
    </w:pPr>
    <w:rPr>
      <w:rFonts w:ascii="Times New Roman" w:eastAsia="宋体" w:hAnsi="Times New Roman" w:cs="Times New Roman"/>
      <w:kern w:val="0"/>
      <w:szCs w:val="20"/>
    </w:rPr>
  </w:style>
  <w:style w:type="character" w:customStyle="1" w:styleId="CharCharf3">
    <w:name w:val="正文（首行不缩进） Char Char"/>
    <w:link w:val="Charfffffff6"/>
    <w:rsid w:val="00AF754E"/>
    <w:rPr>
      <w:rFonts w:ascii="Times New Roman" w:eastAsia="宋体" w:hAnsi="Times New Roman" w:cs="Times New Roman"/>
      <w:kern w:val="0"/>
      <w:szCs w:val="20"/>
    </w:rPr>
  </w:style>
  <w:style w:type="paragraph" w:customStyle="1" w:styleId="3ffe">
    <w:name w:val="样式 标题 3 +"/>
    <w:basedOn w:val="affff"/>
    <w:rsid w:val="00AF754E"/>
    <w:pPr>
      <w:widowControl/>
      <w:tabs>
        <w:tab w:val="num" w:pos="420"/>
      </w:tabs>
      <w:snapToGrid w:val="0"/>
      <w:spacing w:before="80" w:line="300" w:lineRule="auto"/>
      <w:ind w:left="420" w:hanging="420"/>
    </w:pPr>
    <w:rPr>
      <w:rFonts w:ascii="Arial" w:eastAsia="宋体" w:hAnsi="Arial" w:cs="Arial"/>
      <w:kern w:val="0"/>
      <w:szCs w:val="21"/>
    </w:rPr>
  </w:style>
  <w:style w:type="paragraph" w:customStyle="1" w:styleId="Command0">
    <w:name w:val="Command"/>
    <w:qFormat/>
    <w:rsid w:val="00AF754E"/>
    <w:pPr>
      <w:spacing w:before="160" w:after="160"/>
    </w:pPr>
    <w:rPr>
      <w:rFonts w:ascii="Arial" w:eastAsia="黑体" w:hAnsi="Arial" w:cs="Arial"/>
      <w:kern w:val="0"/>
      <w:szCs w:val="21"/>
    </w:rPr>
  </w:style>
  <w:style w:type="character" w:customStyle="1" w:styleId="CharCharChar5">
    <w:name w:val="表头样式 Char Char Char"/>
    <w:rsid w:val="00AF754E"/>
    <w:rPr>
      <w:rFonts w:ascii="Arial" w:eastAsia="宋体" w:hAnsi="Arial"/>
      <w:b/>
      <w:kern w:val="2"/>
      <w:sz w:val="21"/>
      <w:szCs w:val="21"/>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ffff"/>
    <w:qFormat/>
    <w:rsid w:val="00AF754E"/>
    <w:pPr>
      <w:keepNext/>
      <w:keepLines/>
      <w:tabs>
        <w:tab w:val="num" w:pos="425"/>
      </w:tabs>
      <w:spacing w:before="240" w:after="240"/>
      <w:ind w:left="425" w:hanging="425"/>
      <w:outlineLvl w:val="7"/>
    </w:pPr>
    <w:rPr>
      <w:rFonts w:ascii="Arial" w:eastAsia="黑体" w:hAnsi="Arial" w:cs="Arial"/>
      <w:snapToGrid w:val="0"/>
      <w:kern w:val="0"/>
      <w:szCs w:val="21"/>
    </w:rPr>
  </w:style>
  <w:style w:type="character" w:customStyle="1" w:styleId="tx1">
    <w:name w:val="tx1"/>
    <w:rsid w:val="00AF754E"/>
    <w:rPr>
      <w:b/>
      <w:bCs/>
    </w:rPr>
  </w:style>
  <w:style w:type="character" w:customStyle="1" w:styleId="m1">
    <w:name w:val="m1"/>
    <w:rsid w:val="00AF754E"/>
    <w:rPr>
      <w:color w:val="0000FF"/>
    </w:rPr>
  </w:style>
  <w:style w:type="character" w:customStyle="1" w:styleId="pi1">
    <w:name w:val="pi1"/>
    <w:rsid w:val="00AF754E"/>
    <w:rPr>
      <w:color w:val="0000FF"/>
    </w:rPr>
  </w:style>
  <w:style w:type="paragraph" w:customStyle="1" w:styleId="Cover4">
    <w:name w:val="Cover4"/>
    <w:basedOn w:val="affff"/>
    <w:qFormat/>
    <w:rsid w:val="00AF754E"/>
    <w:pPr>
      <w:widowControl/>
      <w:topLinePunct/>
      <w:adjustRightInd w:val="0"/>
      <w:snapToGrid w:val="0"/>
      <w:spacing w:before="160" w:line="240" w:lineRule="atLeast"/>
      <w:ind w:left="1701"/>
      <w:jc w:val="left"/>
    </w:pPr>
    <w:rPr>
      <w:rFonts w:ascii="Times New Roman" w:eastAsia="Arial" w:hAnsi="Times New Roman" w:cs="Arial"/>
      <w:b/>
      <w:bCs/>
      <w:sz w:val="24"/>
      <w:szCs w:val="21"/>
    </w:rPr>
  </w:style>
  <w:style w:type="paragraph" w:customStyle="1" w:styleId="Cover1">
    <w:name w:val="Cover1"/>
    <w:basedOn w:val="affff"/>
    <w:qFormat/>
    <w:rsid w:val="00AF754E"/>
    <w:pPr>
      <w:widowControl/>
      <w:topLinePunct/>
      <w:adjustRightInd w:val="0"/>
      <w:snapToGrid w:val="0"/>
      <w:spacing w:before="80" w:line="240" w:lineRule="atLeast"/>
      <w:ind w:left="1701"/>
      <w:jc w:val="left"/>
    </w:pPr>
    <w:rPr>
      <w:rFonts w:ascii="Arial" w:eastAsia="宋体" w:hAnsi="Arial" w:cs="Arial"/>
      <w:b/>
      <w:bCs/>
      <w:noProof/>
      <w:kern w:val="0"/>
      <w:sz w:val="40"/>
      <w:szCs w:val="40"/>
    </w:rPr>
  </w:style>
  <w:style w:type="paragraph" w:customStyle="1" w:styleId="Cover2">
    <w:name w:val="Cover2"/>
    <w:rsid w:val="00AF754E"/>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
    <w:name w:val="Cover3"/>
    <w:qFormat/>
    <w:rsid w:val="00AF754E"/>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FigureText">
    <w:name w:val="Figure Text"/>
    <w:qFormat/>
    <w:rsid w:val="00AF754E"/>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1NoNumber">
    <w:name w:val="Heading1 No Number"/>
    <w:basedOn w:val="17"/>
    <w:next w:val="affff"/>
    <w:qFormat/>
    <w:rsid w:val="00AF754E"/>
    <w:pPr>
      <w:keepLines w:val="0"/>
      <w:pageBreakBefore/>
      <w:widowControl/>
      <w:numPr>
        <w:numId w:val="0"/>
      </w:numPr>
      <w:pBdr>
        <w:bottom w:val="single" w:sz="12" w:space="1" w:color="auto"/>
      </w:pBdr>
      <w:tabs>
        <w:tab w:val="left" w:pos="432"/>
      </w:tabs>
      <w:topLinePunct/>
      <w:adjustRightInd w:val="0"/>
      <w:snapToGrid w:val="0"/>
      <w:spacing w:before="0" w:after="0" w:line="240" w:lineRule="atLeast"/>
      <w:jc w:val="right"/>
      <w:outlineLvl w:val="9"/>
    </w:pPr>
    <w:rPr>
      <w:rFonts w:ascii="Book Antiqua" w:eastAsia="黑体" w:hAnsi="Book Antiqua" w:cs="Book Antiqua"/>
      <w:bCs/>
      <w:kern w:val="2"/>
      <w:sz w:val="44"/>
      <w:szCs w:val="44"/>
      <w:u w:color="FF0000"/>
    </w:rPr>
  </w:style>
  <w:style w:type="paragraph" w:customStyle="1" w:styleId="Heading2NoNumber">
    <w:name w:val="Heading2 No Number"/>
    <w:basedOn w:val="25"/>
    <w:next w:val="affff"/>
    <w:qFormat/>
    <w:rsid w:val="00AF754E"/>
    <w:pPr>
      <w:widowControl/>
      <w:numPr>
        <w:ilvl w:val="0"/>
        <w:numId w:val="0"/>
      </w:numPr>
      <w:topLinePunct/>
      <w:adjustRightInd w:val="0"/>
      <w:snapToGrid w:val="0"/>
      <w:spacing w:before="600" w:after="260" w:line="240" w:lineRule="atLeast"/>
      <w:jc w:val="left"/>
    </w:pPr>
    <w:rPr>
      <w:rFonts w:ascii="Book Antiqua" w:eastAsia="宋体" w:hAnsi="Book Antiqua" w:cs="Book Antiqua"/>
      <w:bCs/>
      <w:noProof/>
      <w:kern w:val="0"/>
      <w:sz w:val="36"/>
      <w:szCs w:val="36"/>
      <w:u w:color="FF0000"/>
      <w:lang w:eastAsia="en-US"/>
    </w:rPr>
  </w:style>
  <w:style w:type="paragraph" w:customStyle="1" w:styleId="Heading3NoNumber">
    <w:name w:val="Heading3 No Number"/>
    <w:basedOn w:val="36"/>
    <w:next w:val="affff"/>
    <w:qFormat/>
    <w:rsid w:val="00AF754E"/>
    <w:pPr>
      <w:widowControl/>
      <w:numPr>
        <w:ilvl w:val="0"/>
        <w:numId w:val="0"/>
      </w:numPr>
      <w:topLinePunct/>
      <w:adjustRightInd w:val="0"/>
      <w:snapToGrid w:val="0"/>
      <w:spacing w:before="200" w:after="260" w:line="240" w:lineRule="atLeast"/>
      <w:jc w:val="left"/>
    </w:pPr>
    <w:rPr>
      <w:rFonts w:ascii="Book Antiqua" w:hAnsi="Book Antiqua" w:cs="Book Antiqua"/>
      <w:noProof/>
      <w:kern w:val="0"/>
      <w:sz w:val="32"/>
      <w:szCs w:val="32"/>
      <w:u w:color="FF0000"/>
    </w:rPr>
  </w:style>
  <w:style w:type="paragraph" w:customStyle="1" w:styleId="Heading4NoNumber">
    <w:name w:val="Heading4 No Number"/>
    <w:basedOn w:val="affff"/>
    <w:qFormat/>
    <w:rsid w:val="00AF754E"/>
    <w:pPr>
      <w:keepNext/>
      <w:widowControl/>
      <w:topLinePunct/>
      <w:adjustRightInd w:val="0"/>
      <w:snapToGrid w:val="0"/>
      <w:spacing w:before="20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ffff"/>
    <w:qFormat/>
    <w:rsid w:val="00AF754E"/>
    <w:pPr>
      <w:spacing w:after="560"/>
    </w:pPr>
    <w:rPr>
      <w:rFonts w:eastAsia="黑体"/>
    </w:rPr>
  </w:style>
  <w:style w:type="paragraph" w:customStyle="1" w:styleId="ManualTitle1">
    <w:name w:val="Manual Title1"/>
    <w:qFormat/>
    <w:rsid w:val="00AF754E"/>
    <w:rPr>
      <w:rFonts w:ascii="Arial" w:eastAsia="黑体" w:hAnsi="Arial" w:cs="Times New Roman"/>
      <w:noProof/>
      <w:kern w:val="0"/>
      <w:sz w:val="30"/>
      <w:szCs w:val="20"/>
      <w:lang w:eastAsia="en-US"/>
    </w:rPr>
  </w:style>
  <w:style w:type="paragraph" w:customStyle="1" w:styleId="CAUTIONHeading">
    <w:name w:val="CAUTION Heading"/>
    <w:basedOn w:val="affff"/>
    <w:qFormat/>
    <w:rsid w:val="00AF754E"/>
    <w:pPr>
      <w:keepNext/>
      <w:widowControl/>
      <w:pBdr>
        <w:top w:val="single" w:sz="12" w:space="4" w:color="auto"/>
      </w:pBdr>
      <w:topLinePunct/>
      <w:adjustRightInd w:val="0"/>
      <w:snapToGrid w:val="0"/>
      <w:spacing w:before="80" w:line="240" w:lineRule="atLeast"/>
      <w:ind w:left="1701"/>
      <w:jc w:val="left"/>
    </w:pPr>
    <w:rPr>
      <w:rFonts w:ascii="Book Antiqua" w:eastAsia="黑体" w:hAnsi="Book Antiqua" w:cs="Arial"/>
      <w:bCs/>
      <w:noProof/>
      <w:szCs w:val="21"/>
    </w:rPr>
  </w:style>
  <w:style w:type="paragraph" w:customStyle="1" w:styleId="CAUTIONText">
    <w:name w:val="CAUTION Text"/>
    <w:basedOn w:val="affff"/>
    <w:qFormat/>
    <w:rsid w:val="00AF754E"/>
    <w:pPr>
      <w:keepLines/>
      <w:widowControl/>
      <w:pBdr>
        <w:bottom w:val="single" w:sz="12" w:space="4" w:color="auto"/>
      </w:pBdr>
      <w:topLinePunct/>
      <w:adjustRightInd w:val="0"/>
      <w:snapToGrid w:val="0"/>
      <w:spacing w:before="80" w:line="240" w:lineRule="atLeast"/>
      <w:ind w:left="1701"/>
      <w:jc w:val="left"/>
    </w:pPr>
    <w:rPr>
      <w:rFonts w:ascii="Times New Roman" w:eastAsia="楷体_GB2312" w:hAnsi="Times New Roman" w:cs="Arial"/>
      <w:iCs/>
      <w:szCs w:val="21"/>
    </w:rPr>
  </w:style>
  <w:style w:type="paragraph" w:customStyle="1" w:styleId="CAUTIONTextList">
    <w:name w:val="CAUTION Text List"/>
    <w:basedOn w:val="CAUTIONText"/>
    <w:qFormat/>
    <w:rsid w:val="00AF754E"/>
    <w:pPr>
      <w:keepNext/>
      <w:numPr>
        <w:numId w:val="171"/>
      </w:numPr>
    </w:pPr>
  </w:style>
  <w:style w:type="table" w:customStyle="1" w:styleId="RemarksTable">
    <w:name w:val="Remarks Table"/>
    <w:basedOn w:val="affff2"/>
    <w:rsid w:val="00AF754E"/>
    <w:rPr>
      <w:rFonts w:ascii="Times New Roman" w:eastAsia="宋体" w:hAnsi="Times New Roman" w:cs="Times New Roman"/>
      <w:kern w:val="0"/>
      <w:sz w:val="20"/>
      <w:szCs w:val="20"/>
    </w:rPr>
    <w:tblPr>
      <w:tblInd w:w="1809" w:type="dxa"/>
      <w:tblCellMar>
        <w:top w:w="0" w:type="dxa"/>
        <w:left w:w="108" w:type="dxa"/>
        <w:bottom w:w="0" w:type="dxa"/>
        <w:right w:w="108" w:type="dxa"/>
      </w:tblCellMar>
    </w:tblPr>
    <w:trPr>
      <w:hidden/>
    </w:trPr>
  </w:style>
  <w:style w:type="paragraph" w:customStyle="1" w:styleId="TerminalDisplay">
    <w:name w:val="Terminal Display"/>
    <w:qFormat/>
    <w:rsid w:val="00AF754E"/>
    <w:pPr>
      <w:snapToGrid w:val="0"/>
      <w:spacing w:line="240" w:lineRule="atLeast"/>
      <w:ind w:left="1701"/>
    </w:pPr>
    <w:rPr>
      <w:rFonts w:ascii="Courier New" w:eastAsia="宋体" w:hAnsi="Courier New" w:cs="Courier New"/>
      <w:snapToGrid w:val="0"/>
      <w:spacing w:val="-1"/>
      <w:kern w:val="0"/>
      <w:sz w:val="16"/>
      <w:szCs w:val="16"/>
    </w:rPr>
  </w:style>
  <w:style w:type="paragraph" w:customStyle="1" w:styleId="TerminalDisplayinTable">
    <w:name w:val="Terminal Display in Table"/>
    <w:qFormat/>
    <w:rsid w:val="00AF754E"/>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qFormat/>
    <w:rsid w:val="00AF754E"/>
    <w:pPr>
      <w:spacing w:before="80" w:after="80"/>
    </w:pPr>
    <w:rPr>
      <w:rFonts w:ascii="Arial" w:eastAsia="黑体" w:hAnsi="Arial" w:cs="Times New Roman"/>
      <w:kern w:val="0"/>
      <w:sz w:val="36"/>
      <w:szCs w:val="20"/>
    </w:rPr>
  </w:style>
  <w:style w:type="paragraph" w:customStyle="1" w:styleId="Contents">
    <w:name w:val="Contents"/>
    <w:basedOn w:val="Heading1NoNumber"/>
    <w:qFormat/>
    <w:rsid w:val="00AF754E"/>
  </w:style>
  <w:style w:type="table" w:styleId="1fffffffd">
    <w:name w:val="Table Web 1"/>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2ffffff4">
    <w:name w:val="Table Web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3fff">
    <w:name w:val="Table Web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1fffffffe">
    <w:name w:val="Table Colorful 1"/>
    <w:basedOn w:val="affff2"/>
    <w:rsid w:val="00AF754E"/>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2ffffff5">
    <w:name w:val="Table Colorful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3fff0">
    <w:name w:val="Table Colorful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paragraph" w:styleId="affffffffffffffffffffffffffffb">
    <w:name w:val="E-mail Signature"/>
    <w:basedOn w:val="affff"/>
    <w:link w:val="Char1ff4"/>
    <w:rsid w:val="00AF754E"/>
    <w:pPr>
      <w:widowControl/>
      <w:topLinePunct/>
      <w:adjustRightInd w:val="0"/>
      <w:snapToGrid w:val="0"/>
      <w:spacing w:before="160" w:line="240" w:lineRule="atLeast"/>
      <w:ind w:left="1701"/>
      <w:jc w:val="left"/>
    </w:pPr>
    <w:rPr>
      <w:rFonts w:ascii="Times New Roman" w:eastAsia="宋体" w:hAnsi="Times New Roman" w:cs="Times New Roman"/>
      <w:szCs w:val="21"/>
    </w:rPr>
  </w:style>
  <w:style w:type="character" w:customStyle="1" w:styleId="affffffffffffffffffffffffffffc">
    <w:name w:val="电子邮件签名 字符"/>
    <w:basedOn w:val="affff1"/>
    <w:uiPriority w:val="99"/>
    <w:semiHidden/>
    <w:rsid w:val="00AF754E"/>
  </w:style>
  <w:style w:type="character" w:customStyle="1" w:styleId="Charfffffff7">
    <w:name w:val="电子邮件签名 Char"/>
    <w:rsid w:val="00AF754E"/>
    <w:rPr>
      <w:kern w:val="2"/>
      <w:sz w:val="21"/>
      <w:szCs w:val="21"/>
    </w:rPr>
  </w:style>
  <w:style w:type="character" w:customStyle="1" w:styleId="Char1ff4">
    <w:name w:val="电子邮件签名 Char1"/>
    <w:link w:val="affffffffffffffffffffffffffffb"/>
    <w:rsid w:val="00AF754E"/>
    <w:rPr>
      <w:rFonts w:ascii="Times New Roman" w:eastAsia="宋体" w:hAnsi="Times New Roman" w:cs="Times New Roman"/>
      <w:szCs w:val="21"/>
    </w:rPr>
  </w:style>
  <w:style w:type="table" w:styleId="2ffffff6">
    <w:name w:val="Table Classic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3fff1">
    <w:name w:val="Table Classic 3"/>
    <w:basedOn w:val="affff2"/>
    <w:rsid w:val="00AF754E"/>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4fd">
    <w:name w:val="Table Classic 4"/>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2ffffff7">
    <w:name w:val="Table Simple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3fff2">
    <w:name w:val="Table Simple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1ffffffff">
    <w:name w:val="Table Subtle 1"/>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2ffffff8">
    <w:name w:val="Table Subtle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1ffffffff0">
    <w:name w:val="Table 3D effects 1"/>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2ffffff9">
    <w:name w:val="Table 3D effects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3fff3">
    <w:name w:val="Table 3D effects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2ffffffa">
    <w:name w:val="Table List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5fc">
    <w:name w:val="Table List 5"/>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6e">
    <w:name w:val="Table List 6"/>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tblStylePr w:type="nwCell">
      <w:tblPr/>
      <w:trPr>
        <w:hidden/>
      </w:trPr>
      <w:tcPr>
        <w:tcBorders>
          <w:tl2br w:val="single" w:sz="6" w:space="0" w:color="000000"/>
          <w:tr2bl w:val="none" w:sz="0" w:space="0" w:color="auto"/>
        </w:tcBorders>
      </w:tcPr>
    </w:tblStylePr>
  </w:style>
  <w:style w:type="table" w:styleId="87">
    <w:name w:val="Table List 8"/>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tblStylePr w:type="nwCell">
      <w:tblPr/>
      <w:trPr>
        <w:hidden/>
      </w:trPr>
      <w:tcPr>
        <w:tcBorders>
          <w:tl2br w:val="single" w:sz="6" w:space="0" w:color="auto"/>
          <w:tr2bl w:val="none" w:sz="0" w:space="0" w:color="auto"/>
        </w:tcBorders>
      </w:tcPr>
    </w:tblStylePr>
  </w:style>
  <w:style w:type="table" w:styleId="affffffffffffffffffffffffffffd">
    <w:name w:val="Table Contemporary"/>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1ffffffff1">
    <w:name w:val="Table Columns 1"/>
    <w:basedOn w:val="affff2"/>
    <w:rsid w:val="00AF754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2ffffffb">
    <w:name w:val="Table Columns 2"/>
    <w:basedOn w:val="affff2"/>
    <w:rsid w:val="00AF754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3fff4">
    <w:name w:val="Table Columns 3"/>
    <w:basedOn w:val="affff2"/>
    <w:rsid w:val="00AF754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4fe">
    <w:name w:val="Table Columns 4"/>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5fd">
    <w:name w:val="Table Columns 5"/>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2ffffffc">
    <w:name w:val="Table Grid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3fff5">
    <w:name w:val="Table Grid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4ff">
    <w:name w:val="Table Grid 4"/>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5fe">
    <w:name w:val="Table Grid 5"/>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6f">
    <w:name w:val="Table Grid 6"/>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paragraph" w:customStyle="1" w:styleId="TableNote">
    <w:name w:val="Table Note"/>
    <w:basedOn w:val="affff"/>
    <w:qFormat/>
    <w:rsid w:val="00AF754E"/>
    <w:pPr>
      <w:widowControl/>
      <w:topLinePunct/>
      <w:adjustRightInd w:val="0"/>
      <w:snapToGrid w:val="0"/>
      <w:spacing w:before="80" w:line="240" w:lineRule="atLeast"/>
      <w:ind w:left="1701"/>
      <w:jc w:val="left"/>
    </w:pPr>
    <w:rPr>
      <w:rFonts w:ascii="Times New Roman" w:eastAsia="宋体" w:hAnsi="Times New Roman" w:cs="Arial"/>
      <w:sz w:val="18"/>
      <w:szCs w:val="18"/>
    </w:rPr>
  </w:style>
  <w:style w:type="paragraph" w:customStyle="1" w:styleId="End">
    <w:name w:val="End"/>
    <w:basedOn w:val="affff"/>
    <w:qFormat/>
    <w:rsid w:val="00AF754E"/>
    <w:pPr>
      <w:widowControl/>
      <w:topLinePunct/>
      <w:adjustRightInd w:val="0"/>
      <w:snapToGrid w:val="0"/>
      <w:spacing w:before="160" w:line="240" w:lineRule="atLeast"/>
      <w:ind w:left="1701"/>
      <w:jc w:val="left"/>
    </w:pPr>
    <w:rPr>
      <w:rFonts w:ascii="Times New Roman" w:eastAsia="宋体" w:hAnsi="Times New Roman" w:cs="Arial"/>
      <w:b/>
      <w:szCs w:val="21"/>
    </w:rPr>
  </w:style>
  <w:style w:type="paragraph" w:customStyle="1" w:styleId="Code1">
    <w:name w:val="Code"/>
    <w:basedOn w:val="affff"/>
    <w:qFormat/>
    <w:rsid w:val="00AF754E"/>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Outline">
    <w:name w:val="Outline"/>
    <w:basedOn w:val="affff"/>
    <w:qFormat/>
    <w:rsid w:val="00AF754E"/>
    <w:pPr>
      <w:widowControl/>
      <w:topLinePunct/>
      <w:adjustRightInd w:val="0"/>
      <w:snapToGrid w:val="0"/>
      <w:spacing w:before="160" w:line="240" w:lineRule="atLeast"/>
      <w:ind w:left="1701"/>
      <w:jc w:val="left"/>
    </w:pPr>
    <w:rPr>
      <w:rFonts w:ascii="Times New Roman" w:eastAsia="宋体" w:hAnsi="Times New Roman" w:cs="Arial"/>
      <w:i/>
      <w:color w:val="0000FF"/>
      <w:szCs w:val="21"/>
    </w:rPr>
  </w:style>
  <w:style w:type="paragraph" w:customStyle="1" w:styleId="INFeature">
    <w:name w:val="IN Feature"/>
    <w:next w:val="INStep"/>
    <w:qFormat/>
    <w:rsid w:val="00AF754E"/>
    <w:pPr>
      <w:keepNext/>
      <w:keepLines/>
      <w:spacing w:before="240" w:after="240"/>
      <w:outlineLvl w:val="7"/>
    </w:pPr>
    <w:rPr>
      <w:rFonts w:ascii="Arial" w:eastAsia="黑体" w:hAnsi="Arial" w:cs="Arial"/>
      <w:kern w:val="0"/>
      <w:szCs w:val="21"/>
    </w:rPr>
  </w:style>
  <w:style w:type="paragraph" w:customStyle="1" w:styleId="INStep">
    <w:name w:val="IN Step"/>
    <w:basedOn w:val="affff"/>
    <w:qFormat/>
    <w:rsid w:val="00AF754E"/>
    <w:pPr>
      <w:keepLines/>
      <w:widowControl/>
      <w:tabs>
        <w:tab w:val="num" w:pos="1134"/>
      </w:tabs>
      <w:spacing w:before="80" w:line="300" w:lineRule="auto"/>
      <w:ind w:left="1134" w:hanging="907"/>
      <w:outlineLvl w:val="8"/>
    </w:pPr>
    <w:rPr>
      <w:rFonts w:ascii="Arial" w:eastAsia="宋体" w:hAnsi="Arial" w:cs="Arial"/>
      <w:kern w:val="0"/>
      <w:szCs w:val="21"/>
    </w:rPr>
  </w:style>
  <w:style w:type="paragraph" w:customStyle="1" w:styleId="INVoice">
    <w:name w:val="IN Voice"/>
    <w:rsid w:val="00AF754E"/>
    <w:pPr>
      <w:spacing w:before="60" w:after="60"/>
    </w:pPr>
    <w:rPr>
      <w:rFonts w:ascii="Arial" w:eastAsia="宋体" w:hAnsi="Arial" w:cs="黑体"/>
      <w:noProof/>
      <w:kern w:val="0"/>
      <w:sz w:val="15"/>
      <w:szCs w:val="15"/>
    </w:rPr>
  </w:style>
  <w:style w:type="character" w:customStyle="1" w:styleId="commandparameter">
    <w:name w:val="command parameter"/>
    <w:rsid w:val="00AF754E"/>
    <w:rPr>
      <w:rFonts w:ascii="Arial" w:eastAsia="宋体" w:hAnsi="Arial"/>
      <w:i/>
      <w:color w:val="auto"/>
      <w:sz w:val="21"/>
      <w:szCs w:val="21"/>
    </w:rPr>
  </w:style>
  <w:style w:type="character" w:customStyle="1" w:styleId="commandkeywords">
    <w:name w:val="command keywords"/>
    <w:rsid w:val="00AF754E"/>
    <w:rPr>
      <w:rFonts w:ascii="Arial" w:eastAsia="宋体" w:hAnsi="Arial"/>
      <w:b/>
      <w:color w:val="auto"/>
      <w:sz w:val="21"/>
      <w:szCs w:val="21"/>
    </w:rPr>
  </w:style>
  <w:style w:type="character" w:customStyle="1" w:styleId="NotesTextListinTableChar">
    <w:name w:val="Notes Text List in Table Char"/>
    <w:link w:val="NotesTextListinTable"/>
    <w:rsid w:val="00AF754E"/>
    <w:rPr>
      <w:rFonts w:ascii="Times New Roman" w:eastAsia="楷体_GB2312" w:hAnsi="Times New Roman" w:cs="楷体_GB2312"/>
      <w:noProof/>
      <w:kern w:val="0"/>
      <w:sz w:val="18"/>
      <w:szCs w:val="18"/>
    </w:rPr>
  </w:style>
  <w:style w:type="paragraph" w:customStyle="1" w:styleId="Command1">
    <w:name w:val="Command1"/>
    <w:rsid w:val="00AF754E"/>
    <w:rPr>
      <w:rFonts w:ascii="Arial" w:eastAsia="宋体" w:hAnsi="Arial" w:cs="Times New Roman"/>
      <w:noProof/>
      <w:kern w:val="0"/>
      <w:sz w:val="24"/>
      <w:szCs w:val="20"/>
      <w:lang w:eastAsia="en-US"/>
    </w:rPr>
  </w:style>
  <w:style w:type="table" w:customStyle="1" w:styleId="affffffffffffffffffffffffffffe">
    <w:name w:val="正文中的表格"/>
    <w:basedOn w:val="afffffb"/>
    <w:rsid w:val="00AF754E"/>
    <w:pPr>
      <w:jc w:val="both"/>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hidden/>
    </w:trPr>
    <w:tcPr>
      <w:vAlign w:val="center"/>
    </w:tcPr>
  </w:style>
  <w:style w:type="character" w:customStyle="1" w:styleId="Char5Char">
    <w:name w:val="正文首行缩进 Char5 Char"/>
    <w:aliases w:val="正文首行缩进 Char Char1 Char Char Char Char2 Char Char,正文首行缩进 Char Char1 Char Char Char Char Char Char Char Char1 Char Char Char Char2 Char Char,正文首行缩进3 Char2 Char Char Char"/>
    <w:rsid w:val="00AF754E"/>
    <w:rPr>
      <w:rFonts w:ascii="Arial" w:eastAsia="宋体" w:hAnsi="Arial"/>
      <w:sz w:val="21"/>
      <w:szCs w:val="21"/>
      <w:lang w:val="en-US" w:eastAsia="zh-CN" w:bidi="ar-SA"/>
    </w:rPr>
  </w:style>
  <w:style w:type="paragraph" w:customStyle="1" w:styleId="afffffffffffffffffffffffffffff">
    <w:name w:val="¡À¨ª????¡À?"/>
    <w:basedOn w:val="affff"/>
    <w:rsid w:val="00AF754E"/>
    <w:pPr>
      <w:keepNext/>
      <w:tabs>
        <w:tab w:val="decimal" w:pos="0"/>
      </w:tabs>
      <w:autoSpaceDE w:val="0"/>
      <w:autoSpaceDN w:val="0"/>
      <w:adjustRightInd w:val="0"/>
      <w:jc w:val="left"/>
    </w:pPr>
    <w:rPr>
      <w:rFonts w:ascii="Arial" w:eastAsia="宋体" w:hAnsi="Arial" w:cs="Arial"/>
      <w:noProof/>
      <w:kern w:val="0"/>
      <w:szCs w:val="21"/>
    </w:rPr>
  </w:style>
  <w:style w:type="paragraph" w:customStyle="1" w:styleId="yooDD2oChar">
    <w:name w:val="?y????¡ìo??¡§???¨¬o??¡ì?¨¦DD2???????¡ìo? Char"/>
    <w:basedOn w:val="affff"/>
    <w:rsid w:val="00AF754E"/>
    <w:pPr>
      <w:keepNext/>
      <w:autoSpaceDE w:val="0"/>
      <w:autoSpaceDN w:val="0"/>
      <w:adjustRightInd w:val="0"/>
      <w:ind w:leftChars="200" w:left="200"/>
      <w:jc w:val="left"/>
    </w:pPr>
    <w:rPr>
      <w:rFonts w:ascii="Times New Roman" w:eastAsia="宋体" w:hAnsi="Times New Roman" w:cs="Times New Roman"/>
      <w:snapToGrid w:val="0"/>
      <w:kern w:val="0"/>
      <w:szCs w:val="21"/>
    </w:rPr>
  </w:style>
  <w:style w:type="paragraph" w:customStyle="1" w:styleId="ParaCharCharCharCharCharCharCharCharCharCharCharCharCharCharCharChar1">
    <w:name w:val="默认段落字体 Para Char Char Char Char Char Char Char Char Char Char Char Char Char Char Char Char1"/>
    <w:basedOn w:val="affff"/>
    <w:qFormat/>
    <w:rsid w:val="00AF754E"/>
    <w:rPr>
      <w:rFonts w:ascii="Arial" w:eastAsia="宋体" w:hAnsi="Arial" w:cs="Arial"/>
      <w:szCs w:val="24"/>
    </w:rPr>
  </w:style>
  <w:style w:type="paragraph" w:customStyle="1" w:styleId="CharChar5CharCharCharCharCharCharCharCharCharCharCharChar">
    <w:name w:val="Char Char5 Char Char Char Char Char Char Char Char Char Char Char Char"/>
    <w:basedOn w:val="affff"/>
    <w:rsid w:val="00AF754E"/>
    <w:pPr>
      <w:spacing w:line="360" w:lineRule="auto"/>
      <w:ind w:left="420"/>
      <w:textAlignment w:val="baseline"/>
    </w:pPr>
    <w:rPr>
      <w:rFonts w:ascii="Arial" w:eastAsia="黑体" w:hAnsi="Arial" w:cs="Arial"/>
      <w:snapToGrid w:val="0"/>
      <w:kern w:val="0"/>
      <w:szCs w:val="21"/>
    </w:rPr>
  </w:style>
  <w:style w:type="character" w:customStyle="1" w:styleId="gmailquote">
    <w:name w:val="gmail_quote"/>
    <w:rsid w:val="00AF754E"/>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ffff"/>
    <w:rsid w:val="00AF754E"/>
    <w:rPr>
      <w:rFonts w:ascii="Tahoma" w:eastAsia="宋体" w:hAnsi="Tahoma" w:cs="Times New Roman"/>
      <w:sz w:val="24"/>
      <w:szCs w:val="20"/>
    </w:rPr>
  </w:style>
  <w:style w:type="paragraph" w:customStyle="1" w:styleId="charfffffff8">
    <w:name w:val="char"/>
    <w:basedOn w:val="affff"/>
    <w:rsid w:val="00AF754E"/>
    <w:pPr>
      <w:widowControl/>
      <w:spacing w:before="100" w:beforeAutospacing="1" w:afterAutospacing="1"/>
      <w:jc w:val="left"/>
    </w:pPr>
    <w:rPr>
      <w:rFonts w:ascii="宋体" w:eastAsia="宋体" w:hAnsi="宋体" w:cs="宋体"/>
      <w:kern w:val="0"/>
      <w:sz w:val="24"/>
      <w:szCs w:val="24"/>
    </w:rPr>
  </w:style>
  <w:style w:type="paragraph" w:customStyle="1" w:styleId="CharChar2CharCharCharCharCharCharCharCharCharCharCharChar">
    <w:name w:val="Char Char2 Char Char Char Char Char Char Char Char Char Char Char Char"/>
    <w:basedOn w:val="affff"/>
    <w:rsid w:val="00AF754E"/>
    <w:pPr>
      <w:spacing w:line="360" w:lineRule="auto"/>
      <w:ind w:left="420"/>
      <w:textAlignment w:val="baseline"/>
    </w:pPr>
    <w:rPr>
      <w:rFonts w:ascii="Arial" w:eastAsia="黑体" w:hAnsi="Arial" w:cs="Arial"/>
      <w:snapToGrid w:val="0"/>
      <w:szCs w:val="21"/>
    </w:rPr>
  </w:style>
  <w:style w:type="paragraph" w:customStyle="1" w:styleId="afffffffffffffffffffffffffffff0">
    <w:name w:val="?¡§¡è?¡ìa?????¡§¡è?"/>
    <w:basedOn w:val="affff"/>
    <w:rsid w:val="00AF754E"/>
    <w:pPr>
      <w:keepNext/>
      <w:tabs>
        <w:tab w:val="decimal" w:pos="0"/>
      </w:tabs>
      <w:autoSpaceDE w:val="0"/>
      <w:autoSpaceDN w:val="0"/>
      <w:adjustRightInd w:val="0"/>
      <w:jc w:val="left"/>
    </w:pPr>
    <w:rPr>
      <w:rFonts w:ascii="Arial" w:eastAsia="宋体" w:hAnsi="Arial" w:cs="Arial"/>
      <w:noProof/>
      <w:kern w:val="0"/>
      <w:szCs w:val="21"/>
    </w:rPr>
  </w:style>
  <w:style w:type="paragraph" w:customStyle="1" w:styleId="CharCharCharCharCharCharCharCharCharCharCharCharCharCharCharCharCharChar">
    <w:name w:val="Char Char Char Char Char Char Char Char Char Char Char Char Char Char Char Char Char Char"/>
    <w:basedOn w:val="affff"/>
    <w:qFormat/>
    <w:rsid w:val="00AF754E"/>
    <w:pPr>
      <w:widowControl/>
      <w:spacing w:line="240" w:lineRule="exact"/>
      <w:jc w:val="left"/>
    </w:pPr>
    <w:rPr>
      <w:rFonts w:ascii="Arial" w:eastAsia="宋体" w:hAnsi="Arial" w:cs="Times New Roman"/>
      <w:kern w:val="0"/>
      <w:sz w:val="22"/>
      <w:lang w:eastAsia="en-US"/>
    </w:rPr>
  </w:style>
  <w:style w:type="paragraph" w:customStyle="1" w:styleId="CharCharCharCharChar1CharCharCharCharCharCharCharCharCharCharCharCharCharCharCharCharChar">
    <w:name w:val="Char Char Char Char Char1 Char Char Char Char Char Char Char Char Char Char Char Char Char Char Char Char Char"/>
    <w:basedOn w:val="affff"/>
    <w:rsid w:val="00AF754E"/>
    <w:pPr>
      <w:widowControl/>
    </w:pPr>
    <w:rPr>
      <w:rFonts w:ascii="Arial" w:eastAsia="宋体" w:hAnsi="Arial" w:cs="Arial"/>
      <w:szCs w:val="20"/>
    </w:rPr>
  </w:style>
  <w:style w:type="character" w:customStyle="1" w:styleId="TableDescriptionChar">
    <w:name w:val="Table Description Char"/>
    <w:link w:val="TableDescription"/>
    <w:rsid w:val="00AF754E"/>
    <w:rPr>
      <w:rFonts w:ascii="Trebuchet MS" w:eastAsia="宋体" w:hAnsi="Trebuchet MS" w:cs="Times New Roman"/>
      <w:kern w:val="0"/>
      <w:szCs w:val="21"/>
      <w:lang w:eastAsia="en-US"/>
    </w:rPr>
  </w:style>
  <w:style w:type="paragraph" w:customStyle="1" w:styleId="BlockLabelInTitlePage">
    <w:name w:val="Block Label In Title Page"/>
    <w:next w:val="affff"/>
    <w:rsid w:val="00AF754E"/>
    <w:pPr>
      <w:keepNext/>
      <w:keepLines/>
      <w:spacing w:before="300" w:after="80"/>
      <w:outlineLvl w:val="3"/>
    </w:pPr>
    <w:rPr>
      <w:rFonts w:ascii="Book Antiqua" w:eastAsia="黑体" w:hAnsi="Book Antiqua" w:cs="Book Antiqua"/>
      <w:bCs/>
      <w:kern w:val="0"/>
      <w:sz w:val="26"/>
      <w:szCs w:val="26"/>
    </w:rPr>
  </w:style>
  <w:style w:type="paragraph" w:customStyle="1" w:styleId="CharCharCharCharCharCharCharCharCharCharCharCharCharCharCharCharCharCharCharCharChar">
    <w:name w:val="Char Char Char Char Char Char Char Char Char Char Char Char Char Char Char Char Char Char Char Char Char"/>
    <w:basedOn w:val="affff"/>
    <w:rsid w:val="00AF754E"/>
    <w:pPr>
      <w:spacing w:line="360" w:lineRule="auto"/>
      <w:ind w:left="420"/>
      <w:textAlignment w:val="baseline"/>
    </w:pPr>
    <w:rPr>
      <w:rFonts w:ascii="Arial" w:eastAsia="宋体" w:hAnsi="Arial" w:cs="Arial"/>
      <w:szCs w:val="24"/>
    </w:rPr>
  </w:style>
  <w:style w:type="paragraph" w:customStyle="1" w:styleId="CharCharCharCharCharCharChar1CharCharChar">
    <w:name w:val="文档正文 Char Char Char Char Char Char Char1 Char Char Char"/>
    <w:basedOn w:val="affff"/>
    <w:qFormat/>
    <w:rsid w:val="00AF754E"/>
    <w:pPr>
      <w:adjustRightInd w:val="0"/>
      <w:spacing w:line="360" w:lineRule="auto"/>
      <w:ind w:firstLine="567"/>
      <w:textAlignment w:val="baseline"/>
    </w:pPr>
    <w:rPr>
      <w:rFonts w:ascii="Arial" w:eastAsia="宋体" w:hAnsi="Arial" w:cs="Times New Roman"/>
      <w:kern w:val="0"/>
      <w:sz w:val="24"/>
      <w:szCs w:val="24"/>
    </w:rPr>
  </w:style>
  <w:style w:type="paragraph" w:customStyle="1" w:styleId="CharCharCharCharCharCharCharCharCharCharChar">
    <w:name w:val="Char Char Char Char Char Char Char Char Char Char Char"/>
    <w:basedOn w:val="affff"/>
    <w:autoRedefine/>
    <w:rsid w:val="00AF754E"/>
    <w:pPr>
      <w:jc w:val="left"/>
    </w:pPr>
    <w:rPr>
      <w:rFonts w:ascii="Tahoma" w:eastAsia="宋体" w:hAnsi="Tahoma" w:cs="Times New Roman"/>
      <w:sz w:val="24"/>
      <w:szCs w:val="20"/>
    </w:rPr>
  </w:style>
  <w:style w:type="paragraph" w:customStyle="1" w:styleId="PIM3">
    <w:name w:val="PIM3"/>
    <w:basedOn w:val="36"/>
    <w:rsid w:val="00AF754E"/>
    <w:pPr>
      <w:keepLines w:val="0"/>
      <w:widowControl/>
      <w:numPr>
        <w:ilvl w:val="0"/>
        <w:numId w:val="0"/>
      </w:numPr>
      <w:tabs>
        <w:tab w:val="num" w:pos="360"/>
      </w:tabs>
      <w:snapToGrid w:val="0"/>
      <w:spacing w:after="260" w:line="360" w:lineRule="auto"/>
      <w:jc w:val="left"/>
    </w:pPr>
    <w:rPr>
      <w:rFonts w:ascii="宋体" w:eastAsia="宋体" w:cs="宋体"/>
      <w:b/>
      <w:bCs/>
      <w:kern w:val="44"/>
      <w:sz w:val="32"/>
      <w:szCs w:val="21"/>
      <w:u w:color="FF0000"/>
      <w:lang w:val="zh-CN"/>
    </w:rPr>
  </w:style>
  <w:style w:type="character" w:customStyle="1" w:styleId="BalloonTextChar">
    <w:name w:val="Balloon Text Char"/>
    <w:link w:val="CharCharf4"/>
    <w:locked/>
    <w:rsid w:val="00AF754E"/>
    <w:rPr>
      <w:sz w:val="18"/>
      <w:szCs w:val="18"/>
    </w:rPr>
  </w:style>
  <w:style w:type="paragraph" w:customStyle="1" w:styleId="CharCharf4">
    <w:name w:val="批注框文本 Char Char"/>
    <w:basedOn w:val="affff"/>
    <w:link w:val="BalloonTextChar"/>
    <w:qFormat/>
    <w:rsid w:val="00AF754E"/>
    <w:rPr>
      <w:sz w:val="18"/>
      <w:szCs w:val="18"/>
    </w:rPr>
  </w:style>
  <w:style w:type="character" w:customStyle="1" w:styleId="BodyTextFirstIndentCharChar">
    <w:name w:val="Body Text First Indent Char Char"/>
    <w:link w:val="BodyTextFirstIndent1"/>
    <w:locked/>
    <w:rsid w:val="00AF754E"/>
    <w:rPr>
      <w:rFonts w:ascii="Arial" w:hAnsi="Arial" w:cs="Arial"/>
      <w:szCs w:val="21"/>
    </w:rPr>
  </w:style>
  <w:style w:type="paragraph" w:customStyle="1" w:styleId="BodyTextFirstIndent1">
    <w:name w:val="Body Text First Indent1"/>
    <w:basedOn w:val="affff"/>
    <w:link w:val="BodyTextFirstIndentCharChar"/>
    <w:rsid w:val="00AF754E"/>
    <w:pPr>
      <w:autoSpaceDE w:val="0"/>
      <w:autoSpaceDN w:val="0"/>
      <w:adjustRightInd w:val="0"/>
      <w:spacing w:line="360" w:lineRule="auto"/>
      <w:ind w:firstLineChars="200" w:firstLine="420"/>
    </w:pPr>
    <w:rPr>
      <w:rFonts w:ascii="Arial" w:hAnsi="Arial" w:cs="Arial"/>
      <w:szCs w:val="21"/>
    </w:rPr>
  </w:style>
  <w:style w:type="character" w:customStyle="1" w:styleId="DocumentMapCharCharChar">
    <w:name w:val="Document Map Char Char Char"/>
    <w:link w:val="DocumentMap2"/>
    <w:locked/>
    <w:rsid w:val="00AF754E"/>
    <w:rPr>
      <w:rFonts w:ascii="Heiti SC Light" w:eastAsia="Heiti SC Light" w:hAnsi="Heiti SC Light"/>
      <w:sz w:val="24"/>
      <w:szCs w:val="24"/>
    </w:rPr>
  </w:style>
  <w:style w:type="paragraph" w:customStyle="1" w:styleId="DocumentMap2">
    <w:name w:val="Document Map2"/>
    <w:basedOn w:val="affff"/>
    <w:link w:val="DocumentMapCharCharChar"/>
    <w:rsid w:val="00AF754E"/>
    <w:rPr>
      <w:rFonts w:ascii="Heiti SC Light" w:eastAsia="Heiti SC Light" w:hAnsi="Heiti SC Light"/>
      <w:sz w:val="24"/>
      <w:szCs w:val="24"/>
    </w:rPr>
  </w:style>
  <w:style w:type="character" w:customStyle="1" w:styleId="NoSpacingCharChar">
    <w:name w:val="No Spacing Char Char"/>
    <w:link w:val="NoSpacing1"/>
    <w:locked/>
    <w:rsid w:val="00AF754E"/>
    <w:rPr>
      <w:sz w:val="22"/>
    </w:rPr>
  </w:style>
  <w:style w:type="paragraph" w:customStyle="1" w:styleId="NoSpacing1">
    <w:name w:val="No Spacing1"/>
    <w:link w:val="NoSpacingCharChar"/>
    <w:rsid w:val="00AF754E"/>
    <w:rPr>
      <w:sz w:val="22"/>
    </w:rPr>
  </w:style>
  <w:style w:type="character" w:customStyle="1" w:styleId="DocumentMapCharChar">
    <w:name w:val="Document Map Char Char"/>
    <w:link w:val="DocumentMap1"/>
    <w:locked/>
    <w:rsid w:val="00AF754E"/>
    <w:rPr>
      <w:rFonts w:ascii="宋体" w:hAnsi="宋体"/>
      <w:sz w:val="18"/>
      <w:szCs w:val="18"/>
    </w:rPr>
  </w:style>
  <w:style w:type="paragraph" w:customStyle="1" w:styleId="DocumentMap1">
    <w:name w:val="Document Map1"/>
    <w:basedOn w:val="affff"/>
    <w:link w:val="DocumentMapCharChar"/>
    <w:rsid w:val="00AF754E"/>
    <w:rPr>
      <w:rFonts w:ascii="宋体" w:hAnsi="宋体"/>
      <w:sz w:val="18"/>
      <w:szCs w:val="18"/>
    </w:rPr>
  </w:style>
  <w:style w:type="paragraph" w:customStyle="1" w:styleId="NormalIndent1">
    <w:name w:val="Normal Indent1"/>
    <w:basedOn w:val="affff"/>
    <w:rsid w:val="00AF754E"/>
    <w:pPr>
      <w:suppressAutoHyphens/>
      <w:ind w:firstLine="420"/>
    </w:pPr>
    <w:rPr>
      <w:rFonts w:ascii="Times New Roman" w:eastAsia="宋体" w:hAnsi="Times New Roman" w:cs="Times New Roman"/>
      <w:szCs w:val="24"/>
      <w:lang w:eastAsia="ar-SA"/>
    </w:rPr>
  </w:style>
  <w:style w:type="character" w:customStyle="1" w:styleId="CommentReference1">
    <w:name w:val="Comment Reference1"/>
    <w:rsid w:val="00AF754E"/>
    <w:rPr>
      <w:sz w:val="21"/>
      <w:szCs w:val="21"/>
    </w:rPr>
  </w:style>
  <w:style w:type="paragraph" w:customStyle="1" w:styleId="CharCharCharCharCharCharCharChar1">
    <w:name w:val="Char Char Char Char Char Char Char Char1"/>
    <w:basedOn w:val="affff"/>
    <w:qFormat/>
    <w:rsid w:val="00AF754E"/>
    <w:pPr>
      <w:snapToGrid w:val="0"/>
      <w:spacing w:line="360" w:lineRule="auto"/>
      <w:ind w:left="420"/>
    </w:pPr>
    <w:rPr>
      <w:rFonts w:ascii="Arial" w:eastAsia="黑体" w:hAnsi="Arial" w:cs="Arial"/>
      <w:kern w:val="0"/>
      <w:szCs w:val="21"/>
    </w:rPr>
  </w:style>
  <w:style w:type="paragraph" w:customStyle="1" w:styleId="2ffffffd">
    <w:name w:val="表格样式 2"/>
    <w:rsid w:val="00AF754E"/>
    <w:rPr>
      <w:rFonts w:ascii="Helvetica" w:eastAsia="Helvetica" w:hAnsi="Helvetica" w:cs="Helvetica"/>
      <w:color w:val="000000"/>
      <w:kern w:val="0"/>
      <w:sz w:val="20"/>
      <w:szCs w:val="20"/>
    </w:rPr>
  </w:style>
  <w:style w:type="paragraph" w:customStyle="1" w:styleId="paragraph20">
    <w:name w:val="paragraph2"/>
    <w:basedOn w:val="affff"/>
    <w:qFormat/>
    <w:rsid w:val="00AF754E"/>
    <w:pPr>
      <w:widowControl/>
      <w:spacing w:before="80" w:line="240" w:lineRule="atLeast"/>
      <w:ind w:left="720"/>
    </w:pPr>
    <w:rPr>
      <w:rFonts w:ascii="Times New Roman" w:eastAsia="宋体" w:hAnsi="Times New Roman" w:cs="Times New Roman"/>
      <w:color w:val="000000"/>
      <w:kern w:val="0"/>
      <w:sz w:val="20"/>
      <w:szCs w:val="20"/>
    </w:rPr>
  </w:style>
  <w:style w:type="paragraph" w:customStyle="1" w:styleId="2ffffffe">
    <w:name w:val="新建标题2"/>
    <w:basedOn w:val="1f3"/>
    <w:rsid w:val="00AF754E"/>
    <w:pPr>
      <w:tabs>
        <w:tab w:val="clear" w:pos="8302"/>
        <w:tab w:val="right" w:leader="dot" w:pos="8296"/>
      </w:tabs>
      <w:spacing w:line="240" w:lineRule="auto"/>
    </w:pPr>
    <w:rPr>
      <w:rFonts w:ascii="Times New Roman" w:eastAsia="宋体" w:hAnsi="Times New Roman" w:cs="Times New Roman"/>
      <w:bCs w:val="0"/>
      <w:szCs w:val="24"/>
    </w:rPr>
  </w:style>
  <w:style w:type="paragraph" w:customStyle="1" w:styleId="tablemedium0">
    <w:name w:val="tablemedium"/>
    <w:basedOn w:val="affff"/>
    <w:rsid w:val="00AF754E"/>
    <w:pPr>
      <w:widowControl/>
      <w:spacing w:before="100" w:beforeAutospacing="1" w:afterAutospacing="1"/>
      <w:jc w:val="left"/>
    </w:pPr>
    <w:rPr>
      <w:rFonts w:ascii="宋体" w:eastAsia="宋体" w:hAnsi="宋体" w:cs="宋体"/>
      <w:kern w:val="0"/>
      <w:sz w:val="24"/>
      <w:szCs w:val="24"/>
    </w:rPr>
  </w:style>
  <w:style w:type="paragraph" w:customStyle="1" w:styleId="tal0">
    <w:name w:val="tal"/>
    <w:basedOn w:val="affff"/>
    <w:qFormat/>
    <w:rsid w:val="00AF754E"/>
    <w:pPr>
      <w:widowControl/>
      <w:spacing w:before="100" w:beforeAutospacing="1" w:afterAutospacing="1"/>
      <w:jc w:val="left"/>
    </w:pPr>
    <w:rPr>
      <w:rFonts w:ascii="宋体" w:eastAsia="宋体" w:hAnsi="宋体" w:cs="宋体"/>
      <w:kern w:val="0"/>
      <w:sz w:val="24"/>
      <w:szCs w:val="24"/>
    </w:rPr>
  </w:style>
  <w:style w:type="character" w:customStyle="1" w:styleId="b1">
    <w:name w:val="b1"/>
    <w:rsid w:val="00AF754E"/>
    <w:rPr>
      <w:rFonts w:ascii="Courier New" w:hAnsi="Courier New" w:cs="Courier New" w:hint="default"/>
      <w:b/>
      <w:bCs/>
      <w:strike w:val="0"/>
      <w:dstrike w:val="0"/>
      <w:color w:val="FF0000"/>
      <w:u w:val="none"/>
      <w:effect w:val="none"/>
    </w:rPr>
  </w:style>
  <w:style w:type="paragraph" w:customStyle="1" w:styleId="CharChar3CharCharCharChar">
    <w:name w:val="Char Char3 Char Char Char Char"/>
    <w:basedOn w:val="affff"/>
    <w:qFormat/>
    <w:rsid w:val="00AF754E"/>
    <w:rPr>
      <w:rFonts w:ascii="Arial" w:eastAsia="宋体" w:hAnsi="Arial" w:cs="Arial"/>
      <w:szCs w:val="24"/>
    </w:rPr>
  </w:style>
  <w:style w:type="character" w:customStyle="1" w:styleId="labeltext">
    <w:name w:val="labeltext"/>
    <w:rsid w:val="00AF754E"/>
  </w:style>
  <w:style w:type="paragraph" w:customStyle="1" w:styleId="CM5">
    <w:name w:val="CM5"/>
    <w:basedOn w:val="Default"/>
    <w:next w:val="Default"/>
    <w:rsid w:val="00AF754E"/>
    <w:rPr>
      <w:rFonts w:ascii="微软雅黑" w:eastAsia="微软雅黑"/>
      <w:color w:val="auto"/>
    </w:rPr>
  </w:style>
  <w:style w:type="paragraph" w:customStyle="1" w:styleId="CM38">
    <w:name w:val="CM38"/>
    <w:basedOn w:val="Default"/>
    <w:next w:val="Default"/>
    <w:rsid w:val="00AF754E"/>
    <w:pPr>
      <w:spacing w:after="623"/>
    </w:pPr>
    <w:rPr>
      <w:rFonts w:ascii="微软雅黑" w:eastAsia="微软雅黑"/>
      <w:color w:val="auto"/>
    </w:rPr>
  </w:style>
  <w:style w:type="character" w:customStyle="1" w:styleId="x-fieldset-header-text">
    <w:name w:val="x-fieldset-header-text"/>
    <w:rsid w:val="00AF754E"/>
  </w:style>
  <w:style w:type="character" w:customStyle="1" w:styleId="ext-mb-text2">
    <w:name w:val="ext-mb-text2"/>
    <w:rsid w:val="00AF754E"/>
  </w:style>
  <w:style w:type="character" w:customStyle="1" w:styleId="c0">
    <w:name w:val="c"/>
    <w:rsid w:val="00AF754E"/>
  </w:style>
  <w:style w:type="character" w:customStyle="1" w:styleId="db1">
    <w:name w:val="db1"/>
    <w:rsid w:val="00AF754E"/>
    <w:rPr>
      <w:rFonts w:ascii="Courier" w:hAnsi="Courier" w:hint="default"/>
      <w:sz w:val="24"/>
      <w:szCs w:val="24"/>
    </w:rPr>
  </w:style>
  <w:style w:type="character" w:customStyle="1" w:styleId="ns1">
    <w:name w:val="ns1"/>
    <w:rsid w:val="00AF754E"/>
    <w:rPr>
      <w:color w:val="FF0000"/>
    </w:rPr>
  </w:style>
  <w:style w:type="paragraph" w:customStyle="1" w:styleId="CharCharCharCharCharCharCharCharCharCharCharCharCharCharCharCharCharChar2">
    <w:name w:val="Char Char Char Char Char Char Char Char Char Char Char Char Char Char Char Char Char Char2"/>
    <w:basedOn w:val="affff"/>
    <w:qFormat/>
    <w:rsid w:val="00AF754E"/>
    <w:pPr>
      <w:keepNext/>
      <w:tabs>
        <w:tab w:val="num" w:pos="2940"/>
      </w:tabs>
      <w:autoSpaceDE w:val="0"/>
      <w:autoSpaceDN w:val="0"/>
      <w:adjustRightInd w:val="0"/>
      <w:ind w:leftChars="67" w:left="777" w:right="91" w:hanging="420"/>
      <w:jc w:val="left"/>
    </w:pPr>
    <w:rPr>
      <w:rFonts w:ascii="Times New Roman" w:eastAsia="宋体" w:hAnsi="Times New Roman" w:cs="Times New Roman"/>
      <w:sz w:val="20"/>
      <w:szCs w:val="20"/>
    </w:rPr>
  </w:style>
  <w:style w:type="character" w:customStyle="1" w:styleId="inputred">
    <w:name w:val="inputred"/>
    <w:rsid w:val="00AF754E"/>
  </w:style>
  <w:style w:type="character" w:customStyle="1" w:styleId="red">
    <w:name w:val="red"/>
    <w:rsid w:val="00AF754E"/>
  </w:style>
  <w:style w:type="character" w:customStyle="1" w:styleId="labeltext2">
    <w:name w:val="labeltext2"/>
    <w:rsid w:val="00AF754E"/>
  </w:style>
  <w:style w:type="character" w:customStyle="1" w:styleId="labeltext3">
    <w:name w:val="labeltext3"/>
    <w:rsid w:val="00AF754E"/>
  </w:style>
  <w:style w:type="character" w:customStyle="1" w:styleId="labeltext4">
    <w:name w:val="labeltext4"/>
    <w:rsid w:val="00AF754E"/>
  </w:style>
  <w:style w:type="paragraph" w:customStyle="1" w:styleId="Content2">
    <w:name w:val="Content"/>
    <w:basedOn w:val="affff"/>
    <w:rsid w:val="00AF754E"/>
    <w:pPr>
      <w:widowControl/>
      <w:ind w:left="720"/>
      <w:jc w:val="left"/>
    </w:pPr>
    <w:rPr>
      <w:rFonts w:ascii="Arial" w:eastAsia="Times New Roman" w:hAnsi="Arial" w:cs="Arial"/>
      <w:kern w:val="0"/>
      <w:sz w:val="22"/>
      <w:szCs w:val="24"/>
      <w:lang w:eastAsia="en-US"/>
    </w:rPr>
  </w:style>
  <w:style w:type="paragraph" w:customStyle="1" w:styleId="cellheading1">
    <w:name w:val="cellheading1"/>
    <w:basedOn w:val="affff"/>
    <w:rsid w:val="00AF754E"/>
    <w:pPr>
      <w:widowControl/>
      <w:jc w:val="left"/>
    </w:pPr>
    <w:rPr>
      <w:rFonts w:ascii="Verdana" w:eastAsia="宋体" w:hAnsi="Verdana" w:cs="Times New Roman"/>
      <w:b/>
      <w:bCs/>
      <w:color w:val="000000"/>
      <w:kern w:val="0"/>
      <w:sz w:val="20"/>
      <w:szCs w:val="20"/>
    </w:rPr>
  </w:style>
  <w:style w:type="character" w:customStyle="1" w:styleId="font">
    <w:name w:val="font"/>
    <w:rsid w:val="00AF754E"/>
  </w:style>
  <w:style w:type="paragraph" w:customStyle="1" w:styleId="6PIM6BOD415">
    <w:name w:val="样式 标题 6PIM 6BOD 4 + 行距: 1.5 倍行距"/>
    <w:basedOn w:val="60"/>
    <w:rsid w:val="00AF754E"/>
    <w:pPr>
      <w:numPr>
        <w:ilvl w:val="0"/>
        <w:numId w:val="0"/>
      </w:numPr>
      <w:spacing w:line="360" w:lineRule="auto"/>
      <w:ind w:left="-136" w:hanging="1152"/>
    </w:pPr>
    <w:rPr>
      <w:rFonts w:eastAsia="宋体" w:cs="宋体"/>
      <w:sz w:val="21"/>
      <w:szCs w:val="20"/>
      <w:u w:color="FF0000"/>
    </w:rPr>
  </w:style>
  <w:style w:type="paragraph" w:customStyle="1" w:styleId="1ffffffff2">
    <w:name w:val="超级链接1"/>
    <w:basedOn w:val="affff"/>
    <w:rsid w:val="00AF754E"/>
    <w:pPr>
      <w:spacing w:before="156" w:beforeAutospacing="1" w:afterAutospacing="1"/>
      <w:jc w:val="center"/>
    </w:pPr>
    <w:rPr>
      <w:rFonts w:ascii="Times New Roman" w:eastAsia="宋体" w:hAnsi="Times New Roman" w:cs="Times New Roman"/>
      <w:b/>
      <w:bCs/>
      <w:sz w:val="28"/>
      <w:szCs w:val="24"/>
    </w:rPr>
  </w:style>
  <w:style w:type="character" w:customStyle="1" w:styleId="SoDAField">
    <w:name w:val="SoDA Field"/>
    <w:qFormat/>
    <w:rsid w:val="00AF754E"/>
    <w:rPr>
      <w:color w:val="0000FF"/>
    </w:rPr>
  </w:style>
  <w:style w:type="paragraph" w:customStyle="1" w:styleId="Arial1">
    <w:name w:val="正文 + Arial"/>
    <w:basedOn w:val="affff"/>
    <w:rsid w:val="00AF754E"/>
    <w:pPr>
      <w:outlineLvl w:val="0"/>
    </w:pPr>
    <w:rPr>
      <w:rFonts w:ascii="Arial" w:eastAsia="宋体" w:hAnsi="Arial" w:cs="Arial"/>
      <w:szCs w:val="24"/>
    </w:rPr>
  </w:style>
  <w:style w:type="paragraph" w:customStyle="1" w:styleId="afffffffffffffffffffffffffffff1">
    <w:name w:val="正文 + 宋体"/>
    <w:basedOn w:val="affff"/>
    <w:qFormat/>
    <w:rsid w:val="00AF754E"/>
    <w:pPr>
      <w:outlineLvl w:val="0"/>
    </w:pPr>
    <w:rPr>
      <w:rFonts w:ascii="宋体" w:eastAsia="宋体" w:hAnsi="宋体" w:cs="Times New Roman"/>
      <w:szCs w:val="24"/>
    </w:rPr>
  </w:style>
  <w:style w:type="paragraph" w:customStyle="1" w:styleId="b2">
    <w:name w:val="b2"/>
    <w:basedOn w:val="affff"/>
    <w:qFormat/>
    <w:rsid w:val="00AF754E"/>
    <w:pPr>
      <w:numPr>
        <w:numId w:val="172"/>
      </w:numPr>
      <w:spacing w:line="360" w:lineRule="auto"/>
      <w:ind w:left="0"/>
    </w:pPr>
    <w:rPr>
      <w:rFonts w:ascii="宋体" w:eastAsia="宋体" w:hAnsi="宋体" w:cs="Times New Roman"/>
      <w:sz w:val="24"/>
      <w:szCs w:val="20"/>
    </w:rPr>
  </w:style>
  <w:style w:type="paragraph" w:customStyle="1" w:styleId="afffffffffffffffffffffffffffff2">
    <w:name w:val="图注"/>
    <w:basedOn w:val="affff"/>
    <w:qFormat/>
    <w:rsid w:val="00AF754E"/>
    <w:pPr>
      <w:spacing w:line="360" w:lineRule="auto"/>
      <w:jc w:val="center"/>
    </w:pPr>
    <w:rPr>
      <w:rFonts w:ascii="Times New Roman" w:eastAsia="宋体" w:hAnsi="Times New Roman" w:cs="Times New Roman"/>
      <w:b/>
      <w:sz w:val="24"/>
      <w:szCs w:val="24"/>
    </w:rPr>
  </w:style>
  <w:style w:type="paragraph" w:customStyle="1" w:styleId="CharCharCharCharChar0">
    <w:name w:val="Char Char Char Char Char"/>
    <w:basedOn w:val="afffff7"/>
    <w:autoRedefine/>
    <w:rsid w:val="00AF754E"/>
    <w:pPr>
      <w:shd w:val="clear" w:color="auto" w:fill="000080"/>
      <w:adjustRightInd w:val="0"/>
      <w:spacing w:line="436" w:lineRule="exact"/>
      <w:ind w:left="357"/>
      <w:jc w:val="left"/>
      <w:outlineLvl w:val="3"/>
    </w:pPr>
    <w:rPr>
      <w:rFonts w:ascii="Tahoma" w:hAnsi="Tahoma"/>
      <w:b/>
      <w:sz w:val="24"/>
      <w:szCs w:val="24"/>
    </w:rPr>
  </w:style>
  <w:style w:type="character" w:customStyle="1" w:styleId="4H4PIM4h4Char">
    <w:name w:val="样式 标题 4H4PIM 4h4 + 非加粗 Char"/>
    <w:link w:val="4H4PIM4h4"/>
    <w:locked/>
    <w:rsid w:val="00AF754E"/>
    <w:rPr>
      <w:rFonts w:ascii="宋体" w:hAnsi="宋体"/>
      <w:szCs w:val="21"/>
      <w:lang w:eastAsia="en-US"/>
    </w:rPr>
  </w:style>
  <w:style w:type="paragraph" w:customStyle="1" w:styleId="4H4PIM4h4">
    <w:name w:val="样式 标题 4H4PIM 4h4 + 非加粗"/>
    <w:basedOn w:val="43"/>
    <w:link w:val="4H4PIM4h4Char"/>
    <w:rsid w:val="00AF754E"/>
    <w:pPr>
      <w:keepLines w:val="0"/>
      <w:widowControl/>
      <w:numPr>
        <w:ilvl w:val="0"/>
        <w:numId w:val="0"/>
      </w:numPr>
      <w:spacing w:before="240" w:after="156" w:line="240" w:lineRule="auto"/>
      <w:ind w:left="2880" w:hanging="720"/>
      <w:jc w:val="left"/>
    </w:pPr>
    <w:rPr>
      <w:rFonts w:ascii="宋体" w:eastAsiaTheme="minorEastAsia" w:hAnsi="宋体" w:cstheme="minorBidi"/>
      <w:b w:val="0"/>
      <w:bCs w:val="0"/>
      <w:sz w:val="21"/>
      <w:szCs w:val="21"/>
      <w:lang w:eastAsia="en-US"/>
    </w:rPr>
  </w:style>
  <w:style w:type="character" w:customStyle="1" w:styleId="Charfffffff9">
    <w:name w:val="说明内容 Char"/>
    <w:link w:val="afffffffffffffffffffffffffffff3"/>
    <w:locked/>
    <w:rsid w:val="00AF754E"/>
    <w:rPr>
      <w:rFonts w:ascii="楷体_GB2312" w:eastAsia="楷体_GB2312" w:hAnsi="宋体"/>
      <w:szCs w:val="24"/>
    </w:rPr>
  </w:style>
  <w:style w:type="paragraph" w:customStyle="1" w:styleId="afffffffffffffffffffffffffffff3">
    <w:name w:val="说明内容"/>
    <w:basedOn w:val="4fc"/>
    <w:next w:val="4fc"/>
    <w:link w:val="Charfffffff9"/>
    <w:rsid w:val="00AF754E"/>
    <w:pPr>
      <w:ind w:leftChars="0" w:left="5036"/>
    </w:pPr>
    <w:rPr>
      <w:rFonts w:ascii="楷体_GB2312" w:eastAsia="楷体_GB2312" w:hAnsi="宋体"/>
      <w:szCs w:val="24"/>
    </w:rPr>
  </w:style>
  <w:style w:type="character" w:customStyle="1" w:styleId="4H4PIM4h4bulletblbb44headingheading4IndentChar">
    <w:name w:val="样式 标题 4H4PIM 4h4bulletblbb44headingheading 4 + Indent: ... Char"/>
    <w:link w:val="4H4PIM4h4bulletblbb44headingheading4Indent"/>
    <w:locked/>
    <w:rsid w:val="00AF754E"/>
    <w:rPr>
      <w:b/>
      <w:bCs/>
      <w:color w:val="800000"/>
      <w:szCs w:val="28"/>
      <w:u w:val="double"/>
    </w:rPr>
  </w:style>
  <w:style w:type="paragraph" w:customStyle="1" w:styleId="4H4PIM4h4bulletblbb44headingheading4Indent">
    <w:name w:val="样式 标题 4H4PIM 4h4bulletblbb44headingheading 4 + Indent: ..."/>
    <w:basedOn w:val="43"/>
    <w:link w:val="4H4PIM4h4bulletblbb44headingheading4IndentChar"/>
    <w:rsid w:val="00AF754E"/>
    <w:pPr>
      <w:keepLines w:val="0"/>
      <w:numPr>
        <w:ilvl w:val="0"/>
        <w:numId w:val="0"/>
      </w:numPr>
      <w:spacing w:before="100" w:beforeAutospacing="1" w:after="156" w:afterAutospacing="1" w:line="240" w:lineRule="auto"/>
      <w:ind w:left="6" w:hanging="864"/>
    </w:pPr>
    <w:rPr>
      <w:rFonts w:asciiTheme="minorHAnsi" w:eastAsiaTheme="minorEastAsia" w:hAnsiTheme="minorHAnsi" w:cstheme="minorBidi"/>
      <w:color w:val="800000"/>
      <w:sz w:val="21"/>
      <w:u w:val="double"/>
    </w:rPr>
  </w:style>
  <w:style w:type="character" w:customStyle="1" w:styleId="4H4PIM4h4bulletblbb44headingheading4Indent1Char">
    <w:name w:val="样式 标题 4H4PIM 4h4bulletblbb44headingheading 4 + Indent: ...1 Char"/>
    <w:link w:val="4H4PIM4h4bulletblbb44headingheading4Indent1"/>
    <w:locked/>
    <w:rsid w:val="00AF754E"/>
    <w:rPr>
      <w:b/>
      <w:bCs/>
      <w:szCs w:val="28"/>
      <w:u w:val="double"/>
    </w:rPr>
  </w:style>
  <w:style w:type="paragraph" w:customStyle="1" w:styleId="4H4PIM4h4bulletblbb44headingheading4Indent1">
    <w:name w:val="样式 标题 4H4PIM 4h4bulletblbb44headingheading 4 + Indent: ...1"/>
    <w:basedOn w:val="43"/>
    <w:link w:val="4H4PIM4h4bulletblbb44headingheading4Indent1Char"/>
    <w:rsid w:val="00AF754E"/>
    <w:pPr>
      <w:keepLines w:val="0"/>
      <w:numPr>
        <w:ilvl w:val="0"/>
        <w:numId w:val="0"/>
      </w:numPr>
      <w:spacing w:before="100" w:beforeAutospacing="1" w:after="156" w:afterAutospacing="1" w:line="240" w:lineRule="auto"/>
      <w:ind w:left="6" w:hanging="864"/>
    </w:pPr>
    <w:rPr>
      <w:rFonts w:asciiTheme="minorHAnsi" w:eastAsiaTheme="minorEastAsia" w:hAnsiTheme="minorHAnsi" w:cstheme="minorBidi"/>
      <w:sz w:val="21"/>
      <w:u w:val="double"/>
    </w:rPr>
  </w:style>
  <w:style w:type="character" w:customStyle="1" w:styleId="titlespan">
    <w:name w:val="titlespan"/>
    <w:rsid w:val="00AF754E"/>
  </w:style>
  <w:style w:type="character" w:customStyle="1" w:styleId="yihang91">
    <w:name w:val="yi_hang_91"/>
    <w:rsid w:val="00AF754E"/>
    <w:rPr>
      <w:rFonts w:ascii="Tahoma" w:eastAsia="宋体" w:hAnsi="Tahoma"/>
      <w:kern w:val="2"/>
      <w:sz w:val="21"/>
      <w:szCs w:val="21"/>
      <w:shd w:val="clear" w:color="auto" w:fill="F9F9F9"/>
      <w:lang w:val="en-US" w:eastAsia="zh-CN" w:bidi="ar-SA"/>
    </w:rPr>
  </w:style>
  <w:style w:type="table" w:customStyle="1" w:styleId="4-110">
    <w:name w:val="网格表 4 - 强调文字颜色 11"/>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character" w:customStyle="1" w:styleId="-16">
    <w:name w:val="彩色列表 - 强调文字颜色 1字符"/>
    <w:aliases w:val="Paragr-1st字符,head 2字符,符号列表字符,编号字符,1箭头列出段落字符,表格内项目符号样式字符,List Paragraph1字符,lp1字符,List Paragraph11字符,标题2字符,中等深浅网格 1 - 强调文字颜色 2字符,列出段落2字符,列出段落1字符,List Paragraph字符,列出段落字符,段落字符,标题22字符"/>
    <w:link w:val="-1110"/>
    <w:uiPriority w:val="34"/>
    <w:rsid w:val="00AF754E"/>
  </w:style>
  <w:style w:type="character" w:customStyle="1" w:styleId="2fffffff">
    <w:name w:val="中等深浅网格 2字符"/>
    <w:link w:val="21f6"/>
    <w:uiPriority w:val="1"/>
    <w:locked/>
    <w:rsid w:val="00AF754E"/>
    <w:rPr>
      <w:rFonts w:ascii="Trebuchet MS" w:hAnsi="Trebuchet MS"/>
      <w:lang w:eastAsia="en-US"/>
    </w:rPr>
  </w:style>
  <w:style w:type="character" w:customStyle="1" w:styleId="-25">
    <w:name w:val="浅色底纹 - 强调文字颜色 2字符"/>
    <w:link w:val="-212"/>
    <w:uiPriority w:val="30"/>
    <w:rsid w:val="00AF754E"/>
    <w:rPr>
      <w:rFonts w:ascii="Trebuchet MS" w:hAnsi="Trebuchet MS"/>
      <w:b/>
      <w:bCs/>
      <w:i/>
      <w:iCs/>
      <w:color w:val="4F81BD"/>
      <w:szCs w:val="21"/>
      <w:lang w:eastAsia="en-US"/>
    </w:rPr>
  </w:style>
  <w:style w:type="character" w:customStyle="1" w:styleId="-17">
    <w:name w:val="彩色网格 - 强调文字颜色 1字符"/>
    <w:link w:val="-116"/>
    <w:uiPriority w:val="29"/>
    <w:rsid w:val="00AF754E"/>
    <w:rPr>
      <w:i/>
      <w:iCs/>
      <w:color w:val="000000"/>
    </w:rPr>
  </w:style>
  <w:style w:type="paragraph" w:customStyle="1" w:styleId="-1110">
    <w:name w:val="彩色列表 - 强调文字颜色 111"/>
    <w:basedOn w:val="affff"/>
    <w:link w:val="-16"/>
    <w:uiPriority w:val="34"/>
    <w:rsid w:val="00AF754E"/>
    <w:pPr>
      <w:ind w:firstLineChars="200" w:firstLine="420"/>
    </w:pPr>
  </w:style>
  <w:style w:type="paragraph" w:customStyle="1" w:styleId="21f6">
    <w:name w:val="中等深浅网格 21"/>
    <w:link w:val="2fffffff"/>
    <w:uiPriority w:val="1"/>
    <w:rsid w:val="00AF754E"/>
    <w:pPr>
      <w:snapToGrid w:val="0"/>
    </w:pPr>
    <w:rPr>
      <w:rFonts w:ascii="Trebuchet MS" w:hAnsi="Trebuchet MS"/>
      <w:lang w:eastAsia="en-US"/>
    </w:rPr>
  </w:style>
  <w:style w:type="paragraph" w:customStyle="1" w:styleId="-116">
    <w:name w:val="彩色网格 - 强调文字颜色 11"/>
    <w:basedOn w:val="affff"/>
    <w:next w:val="affff"/>
    <w:link w:val="-17"/>
    <w:uiPriority w:val="29"/>
    <w:rsid w:val="00AF754E"/>
    <w:rPr>
      <w:i/>
      <w:iCs/>
      <w:color w:val="000000"/>
    </w:rPr>
  </w:style>
  <w:style w:type="paragraph" w:customStyle="1" w:styleId="-1111">
    <w:name w:val="彩色底纹 - 强调文字颜色 111"/>
    <w:uiPriority w:val="99"/>
    <w:rsid w:val="00AF754E"/>
    <w:rPr>
      <w:rFonts w:ascii="Times New Roman" w:eastAsia="宋体" w:hAnsi="Times New Roman" w:cs="Times New Roman"/>
      <w:szCs w:val="24"/>
    </w:rPr>
  </w:style>
  <w:style w:type="paragraph" w:customStyle="1" w:styleId="-212">
    <w:name w:val="浅色底纹 - 强调文字颜色 21"/>
    <w:basedOn w:val="affff"/>
    <w:next w:val="affff"/>
    <w:link w:val="-25"/>
    <w:uiPriority w:val="30"/>
    <w:rsid w:val="00AF754E"/>
    <w:pPr>
      <w:pBdr>
        <w:bottom w:val="single" w:sz="4" w:space="4" w:color="4F81BD"/>
      </w:pBdr>
      <w:spacing w:before="200" w:after="280"/>
      <w:ind w:left="936" w:right="936"/>
    </w:pPr>
    <w:rPr>
      <w:rFonts w:ascii="Trebuchet MS" w:hAnsi="Trebuchet MS"/>
      <w:b/>
      <w:bCs/>
      <w:i/>
      <w:iCs/>
      <w:color w:val="4F81BD"/>
      <w:szCs w:val="21"/>
      <w:lang w:eastAsia="en-US"/>
    </w:rPr>
  </w:style>
  <w:style w:type="table" w:styleId="2-6">
    <w:name w:val="Medium List 2 Accent 6"/>
    <w:basedOn w:val="affff2"/>
    <w:uiPriority w:val="62"/>
    <w:unhideWhenUsed/>
    <w:rsid w:val="00AF754E"/>
    <w:rPr>
      <w:rFonts w:ascii="Calibri" w:eastAsia="宋体" w:hAnsi="Calibri" w:cs="Times New Roman"/>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blStylePr w:type="firstRow">
      <w:pPr>
        <w:spacing w:before="0" w:after="0" w:line="240" w:lineRule="auto"/>
      </w:pPr>
      <w:rPr>
        <w:rFonts w:ascii="Batang" w:eastAsia="Arial" w:hAnsi="Batang" w:cs="Times New Roman"/>
        <w:b/>
        <w:bCs/>
      </w:rPr>
      <w:tblPr/>
      <w:trPr>
        <w:hidden/>
      </w:trPr>
      <w:tcPr>
        <w:tcBorders>
          <w:top w:val="single" w:sz="8" w:space="0" w:color="4472C4"/>
          <w:left w:val="single" w:sz="8" w:space="0" w:color="4472C4"/>
          <w:bottom w:val="single" w:sz="18" w:space="0" w:color="4472C4"/>
          <w:right w:val="single" w:sz="8" w:space="0" w:color="4472C4"/>
          <w:insideH w:val="nil"/>
          <w:insideV w:val="single" w:sz="8" w:space="0" w:color="4472C4"/>
          <w:tl2br w:val="nil"/>
          <w:tr2bl w:val="nil"/>
        </w:tcBorders>
      </w:tcPr>
    </w:tblStylePr>
    <w:tblStylePr w:type="lastRow">
      <w:pPr>
        <w:spacing w:before="0" w:after="0" w:line="240" w:lineRule="auto"/>
      </w:pPr>
      <w:rPr>
        <w:rFonts w:ascii="Batang" w:eastAsia="Arial" w:hAnsi="Batang" w:cs="Times New Roman"/>
        <w:b/>
        <w:bCs/>
      </w:rPr>
      <w:tblPr/>
      <w:trPr>
        <w:hidden/>
      </w:trPr>
      <w:tcPr>
        <w:tcBorders>
          <w:top w:val="double" w:sz="6" w:space="0" w:color="4472C4"/>
          <w:left w:val="single" w:sz="8" w:space="0" w:color="4472C4"/>
          <w:bottom w:val="single" w:sz="8" w:space="0" w:color="4472C4"/>
          <w:right w:val="single" w:sz="8" w:space="0" w:color="4472C4"/>
          <w:insideH w:val="nil"/>
          <w:insideV w:val="single" w:sz="8" w:space="0" w:color="4472C4"/>
          <w:tl2br w:val="nil"/>
          <w:tr2bl w:val="nil"/>
        </w:tcBorders>
      </w:tcPr>
    </w:tblStylePr>
    <w:tblStylePr w:type="firstCol">
      <w:rPr>
        <w:rFonts w:ascii="Batang" w:eastAsia="Arial" w:hAnsi="Batang" w:cs="Times New Roman"/>
        <w:b/>
        <w:bCs/>
      </w:rPr>
      <w:tblPr/>
      <w:trPr>
        <w:hidden/>
      </w:trPr>
      <w:tcPr>
        <w:tcBorders>
          <w:top w:val="nil"/>
          <w:left w:val="nil"/>
          <w:bottom w:val="nil"/>
          <w:right w:val="single" w:sz="8" w:space="0" w:color="F79646"/>
          <w:insideH w:val="nil"/>
          <w:insideV w:val="nil"/>
          <w:tl2br w:val="nil"/>
          <w:tr2bl w:val="nil"/>
        </w:tcBorders>
        <w:shd w:val="clear" w:color="auto" w:fill="FFFFFF"/>
      </w:tcPr>
    </w:tblStylePr>
    <w:tblStylePr w:type="lastCol">
      <w:rPr>
        <w:rFonts w:ascii="Batang" w:eastAsia="Arial" w:hAnsi="Batang" w:cs="Times New Roman"/>
        <w:b/>
        <w:bCs/>
      </w:rPr>
      <w:tblPr/>
      <w:trPr>
        <w:hidden/>
      </w:trPr>
      <w:tcPr>
        <w:tcBorders>
          <w:top w:val="single" w:sz="8" w:space="0" w:color="4472C4"/>
          <w:left w:val="single" w:sz="8" w:space="0" w:color="4472C4"/>
          <w:bottom w:val="single" w:sz="8" w:space="0" w:color="4472C4"/>
          <w:right w:val="single" w:sz="8" w:space="0" w:color="4472C4"/>
          <w:insideH w:val="nil"/>
          <w:insideV w:val="nil"/>
          <w:tl2br w:val="nil"/>
          <w:tr2bl w:val="nil"/>
        </w:tcBorders>
      </w:tcPr>
    </w:tblStylePr>
    <w:tblStylePr w:type="band1Vert">
      <w:tblPr/>
      <w:trPr>
        <w:hidden/>
      </w:trPr>
      <w:tcPr>
        <w:tcBorders>
          <w:top w:val="single" w:sz="8" w:space="0" w:color="4472C4"/>
          <w:left w:val="single" w:sz="8" w:space="0" w:color="4472C4"/>
          <w:bottom w:val="single" w:sz="8" w:space="0" w:color="4472C4"/>
          <w:right w:val="single" w:sz="8" w:space="0" w:color="4472C4"/>
          <w:insideH w:val="nil"/>
          <w:insideV w:val="nil"/>
          <w:tl2br w:val="nil"/>
          <w:tr2bl w:val="nil"/>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insideH w:val="nil"/>
          <w:insideV w:val="single" w:sz="8" w:space="0" w:color="4472C4"/>
          <w:tl2br w:val="nil"/>
          <w:tr2bl w:val="nil"/>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insideH w:val="nil"/>
          <w:insideV w:val="single" w:sz="8" w:space="0" w:color="4472C4"/>
          <w:tl2br w:val="nil"/>
          <w:tr2bl w:val="nil"/>
        </w:tcBorders>
      </w:tcPr>
    </w:tblStylePr>
    <w:tblStylePr w:type="nwCell">
      <w:tblPr/>
      <w:trPr>
        <w:hidden/>
      </w:trPr>
      <w:tcPr>
        <w:shd w:val="clear" w:color="auto" w:fill="FFFFFF"/>
      </w:tcPr>
    </w:tblStylePr>
    <w:tblStylePr w:type="swCell">
      <w:tblPr/>
      <w:trPr>
        <w:hidden/>
      </w:trPr>
      <w:tcPr>
        <w:tcBorders>
          <w:top w:val="nil"/>
          <w:left w:val="nil"/>
          <w:bottom w:val="nil"/>
          <w:right w:val="nil"/>
          <w:insideH w:val="nil"/>
          <w:insideV w:val="nil"/>
          <w:tl2br w:val="nil"/>
          <w:tr2bl w:val="nil"/>
        </w:tcBorders>
      </w:tcPr>
    </w:tblStylePr>
  </w:style>
  <w:style w:type="table" w:customStyle="1" w:styleId="1ffffffff3">
    <w:name w:val="浅色网格型1"/>
    <w:basedOn w:val="affff2"/>
    <w:uiPriority w:val="40"/>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5-21">
    <w:name w:val="网格表 5 深色 - 着色 21"/>
    <w:basedOn w:val="affff2"/>
    <w:uiPriority w:val="46"/>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top w:val="nil"/>
          <w:left w:val="nil"/>
          <w:bottom w:val="single" w:sz="12" w:space="0" w:color="666666"/>
          <w:right w:val="nil"/>
          <w:insideH w:val="nil"/>
          <w:insideV w:val="nil"/>
          <w:tl2br w:val="nil"/>
          <w:tr2bl w:val="nil"/>
        </w:tcBorders>
      </w:tcPr>
    </w:tblStylePr>
    <w:tblStylePr w:type="lastRow">
      <w:rPr>
        <w:b/>
        <w:bCs/>
      </w:rPr>
      <w:tblPr/>
      <w:trPr>
        <w:hidden/>
      </w:tr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 w:type="character" w:customStyle="1" w:styleId="31b">
    <w:name w:val="无格式表格 31"/>
    <w:uiPriority w:val="19"/>
    <w:rsid w:val="00AF754E"/>
    <w:rPr>
      <w:i/>
      <w:iCs/>
      <w:color w:val="808080"/>
    </w:rPr>
  </w:style>
  <w:style w:type="character" w:customStyle="1" w:styleId="417">
    <w:name w:val="无格式表格 41"/>
    <w:uiPriority w:val="21"/>
    <w:rsid w:val="00AF754E"/>
    <w:rPr>
      <w:b/>
      <w:bCs/>
      <w:i/>
      <w:iCs/>
      <w:color w:val="4F81BD"/>
    </w:rPr>
  </w:style>
  <w:style w:type="character" w:customStyle="1" w:styleId="516">
    <w:name w:val="无格式表格 51"/>
    <w:uiPriority w:val="31"/>
    <w:rsid w:val="00AF754E"/>
    <w:rPr>
      <w:smallCaps/>
      <w:color w:val="C0504D"/>
      <w:u w:val="single"/>
    </w:rPr>
  </w:style>
  <w:style w:type="character" w:customStyle="1" w:styleId="1-10">
    <w:name w:val="中等深浅底纹 1 - 着色 1 字符"/>
    <w:uiPriority w:val="1"/>
    <w:locked/>
    <w:rsid w:val="00AF754E"/>
    <w:rPr>
      <w:rFonts w:ascii="Trebuchet MS" w:hAnsi="Trebuchet MS"/>
      <w:lang w:eastAsia="en-US"/>
    </w:rPr>
  </w:style>
  <w:style w:type="character" w:customStyle="1" w:styleId="2-20">
    <w:name w:val="中等深浅网格 2 - 着色 2 字符"/>
    <w:link w:val="2-22"/>
    <w:uiPriority w:val="29"/>
    <w:rsid w:val="00AF754E"/>
    <w:rPr>
      <w:i/>
      <w:iCs/>
      <w:color w:val="000000"/>
      <w:kern w:val="2"/>
      <w:sz w:val="21"/>
      <w:szCs w:val="22"/>
    </w:rPr>
  </w:style>
  <w:style w:type="character" w:customStyle="1" w:styleId="3-2">
    <w:name w:val="中等深浅网格 3 - 着色 2 字符"/>
    <w:link w:val="3-20"/>
    <w:uiPriority w:val="30"/>
    <w:rsid w:val="00AF754E"/>
    <w:rPr>
      <w:rFonts w:ascii="Trebuchet MS" w:hAnsi="Trebuchet MS"/>
      <w:b/>
      <w:bCs/>
      <w:i/>
      <w:iCs/>
      <w:color w:val="4F81BD"/>
      <w:sz w:val="21"/>
      <w:szCs w:val="21"/>
      <w:lang w:eastAsia="en-US"/>
    </w:rPr>
  </w:style>
  <w:style w:type="table" w:styleId="2-22">
    <w:name w:val="Medium Grid 2 Accent 2"/>
    <w:basedOn w:val="affff2"/>
    <w:link w:val="2-20"/>
    <w:uiPriority w:val="29"/>
    <w:rsid w:val="00AF754E"/>
    <w:rPr>
      <w:i/>
      <w:iCs/>
      <w:color w:val="000000"/>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rPr>
      <w:hidden/>
    </w:trPr>
    <w:tcPr>
      <w:shd w:val="clear" w:color="auto" w:fill="FADECB"/>
    </w:tcPr>
    <w:tblStylePr w:type="firstRow">
      <w:tblPr/>
      <w:trPr>
        <w:hidden/>
      </w:trPr>
      <w:tcPr>
        <w:shd w:val="clear" w:color="auto" w:fill="FDF2EA"/>
      </w:tcPr>
    </w:tblStylePr>
    <w:tblStylePr w:type="lastRow">
      <w:tblPr/>
      <w:trPr>
        <w:hidden/>
      </w:trPr>
      <w:tcPr>
        <w:tcBorders>
          <w:top w:val="single" w:sz="12"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nil"/>
          <w:insideH w:val="nil"/>
          <w:insideV w:val="nil"/>
        </w:tcBorders>
        <w:shd w:val="clear" w:color="auto" w:fill="FFFFFF"/>
      </w:tcPr>
    </w:tblStylePr>
    <w:tblStylePr w:type="lastCol">
      <w:tblPr/>
      <w:trPr>
        <w:hidden/>
      </w:trPr>
      <w:tcPr>
        <w:tcBorders>
          <w:top w:val="nil"/>
          <w:left w:val="nil"/>
          <w:bottom w:val="nil"/>
          <w:right w:val="nil"/>
          <w:insideH w:val="nil"/>
          <w:insideV w:val="nil"/>
        </w:tcBorders>
        <w:shd w:val="clear" w:color="auto" w:fill="FBE4D5"/>
      </w:tcPr>
    </w:tblStylePr>
    <w:tblStylePr w:type="band1Vert">
      <w:tblPr/>
      <w:trPr>
        <w:hidden/>
      </w:trPr>
      <w:tcPr>
        <w:shd w:val="clear" w:color="auto" w:fill="F6BE98"/>
      </w:tcPr>
    </w:tblStylePr>
    <w:tblStylePr w:type="band1Horz">
      <w:tblPr/>
      <w:trPr>
        <w:hidden/>
      </w:trPr>
      <w:tcPr>
        <w:tcBorders>
          <w:insideH w:val="single" w:sz="6" w:space="0" w:color="ED7D31"/>
          <w:insideV w:val="single" w:sz="6" w:space="0" w:color="ED7D31"/>
        </w:tcBorders>
        <w:shd w:val="clear" w:color="auto" w:fill="F6BE98"/>
      </w:tcPr>
    </w:tblStylePr>
    <w:tblStylePr w:type="nwCell">
      <w:tblPr/>
      <w:trPr>
        <w:hidden/>
      </w:trPr>
      <w:tcPr>
        <w:shd w:val="clear" w:color="auto" w:fill="FFFFFF"/>
      </w:tcPr>
    </w:tblStylePr>
  </w:style>
  <w:style w:type="table" w:styleId="3-20">
    <w:name w:val="Medium Grid 3 Accent 2"/>
    <w:aliases w:val="中等深浅网格 3 - 强调文字颜色 22,Medium Grid 3 Accent 2"/>
    <w:basedOn w:val="affff2"/>
    <w:link w:val="3-2"/>
    <w:uiPriority w:val="30"/>
    <w:rsid w:val="00AF754E"/>
    <w:rPr>
      <w:rFonts w:ascii="Trebuchet MS" w:hAnsi="Trebuchet MS"/>
      <w:b/>
      <w:bCs/>
      <w:i/>
      <w:iCs/>
      <w:color w:val="4F81BD"/>
      <w:szCs w:val="21"/>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rPr>
      <w:hidden/>
    </w:trPr>
    <w:tcPr>
      <w:shd w:val="clear" w:color="auto" w:fill="FADECB"/>
    </w:tcPr>
    <w:tblStylePr w:type="firstRow">
      <w:tblPr/>
      <w:trPr>
        <w:hidden/>
      </w:tr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rPr>
        <w:hidden/>
      </w:tr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rPr>
        <w:hidden/>
      </w:trPr>
      <w:tcPr>
        <w:tcBorders>
          <w:left w:val="single" w:sz="8" w:space="0" w:color="FFFFFF"/>
          <w:right w:val="single" w:sz="24" w:space="0" w:color="FFFFFF"/>
          <w:insideH w:val="nil"/>
          <w:insideV w:val="nil"/>
        </w:tcBorders>
        <w:shd w:val="clear" w:color="auto" w:fill="ED7D31"/>
      </w:tcPr>
    </w:tblStylePr>
    <w:tblStylePr w:type="lastCol">
      <w:tblPr/>
      <w:trPr>
        <w:hidden/>
      </w:trPr>
      <w:tcPr>
        <w:tcBorders>
          <w:top w:val="nil"/>
          <w:left w:val="single" w:sz="24" w:space="0" w:color="FFFFFF"/>
          <w:bottom w:val="nil"/>
          <w:right w:val="nil"/>
          <w:insideH w:val="nil"/>
          <w:insideV w:val="nil"/>
        </w:tcBorders>
        <w:shd w:val="clear" w:color="auto" w:fill="ED7D31"/>
      </w:tcPr>
    </w:tblStylePr>
    <w:tblStylePr w:type="band1Vert">
      <w:tblPr/>
      <w:trPr>
        <w:hidden/>
      </w:tr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rPr>
        <w:hidden/>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52">
    <w:name w:val="正文文本 25"/>
    <w:basedOn w:val="affff"/>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171">
    <w:name w:val="列出段落17"/>
    <w:basedOn w:val="affff"/>
    <w:uiPriority w:val="34"/>
    <w:rsid w:val="00AF754E"/>
    <w:pPr>
      <w:ind w:firstLineChars="200" w:firstLine="420"/>
    </w:pPr>
    <w:rPr>
      <w:rFonts w:ascii="Times New Roman" w:eastAsia="宋体" w:hAnsi="Times New Roman" w:cs="Times New Roman"/>
      <w:sz w:val="24"/>
    </w:rPr>
  </w:style>
  <w:style w:type="paragraph" w:customStyle="1" w:styleId="Char1CharChar3">
    <w:name w:val="Char1 Char Char3"/>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3">
    <w:name w:val="Char Char1 Char3"/>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Char3">
    <w:name w:val="Char Char1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3">
    <w:name w:val="Char1 Char Char Char Char Char Char Char Char Char Char Char Char Char Char Char Char Char Char Char Char Char1 Char Char Char Char Char Char3"/>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CharCharChar3">
    <w:name w:val="Char Char1 Char Char Char Char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3">
    <w:name w:val="Char Char1 Char Char Char3"/>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3">
    <w:name w:val="Char1 Char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3">
    <w:name w:val="Char1 Char Char Char Char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CharCharCharCharCharCharCharCharCharCharCharCharCharChar2">
    <w:name w:val="Char Char Char Char Char Char Char Char Char Char Char Char Char Char Char Char2"/>
    <w:basedOn w:val="affff"/>
    <w:autoRedefine/>
    <w:uiPriority w:val="99"/>
    <w:qFormat/>
    <w:rsid w:val="00AF754E"/>
    <w:pPr>
      <w:tabs>
        <w:tab w:val="num" w:pos="360"/>
      </w:tabs>
    </w:pPr>
    <w:rPr>
      <w:rFonts w:ascii="Times New Roman" w:eastAsia="宋体" w:hAnsi="Times New Roman" w:cs="Times New Roman"/>
      <w:sz w:val="24"/>
      <w:szCs w:val="24"/>
    </w:rPr>
  </w:style>
  <w:style w:type="paragraph" w:customStyle="1" w:styleId="Char140">
    <w:name w:val="Char14"/>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table" w:customStyle="1" w:styleId="4-150">
    <w:name w:val="网格表 4 - 着色 15"/>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paragraph" w:customStyle="1" w:styleId="CharChar1CharCharCharCharCharCharCharCharCharCharChar1">
    <w:name w:val="Char Char1 Char Char Char Char Char Char Char Char Char Char Char1"/>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230">
    <w:name w:val="Char23"/>
    <w:basedOn w:val="afffff7"/>
    <w:autoRedefine/>
    <w:qFormat/>
    <w:rsid w:val="00AF754E"/>
    <w:pPr>
      <w:shd w:val="clear" w:color="auto" w:fill="000080"/>
      <w:adjustRightInd w:val="0"/>
      <w:spacing w:line="436" w:lineRule="exact"/>
      <w:ind w:left="357"/>
      <w:jc w:val="left"/>
      <w:outlineLvl w:val="3"/>
    </w:pPr>
    <w:rPr>
      <w:rFonts w:ascii="Tahoma" w:hAnsi="Tahoma"/>
      <w:b/>
      <w:sz w:val="24"/>
      <w:szCs w:val="24"/>
    </w:rPr>
  </w:style>
  <w:style w:type="character" w:customStyle="1" w:styleId="afffffffffffffffffffffffffffff4">
    <w:name w:val="活动属性文字"/>
    <w:rsid w:val="00AF754E"/>
    <w:rPr>
      <w:color w:val="auto"/>
    </w:rPr>
  </w:style>
  <w:style w:type="character" w:customStyle="1" w:styleId="-9">
    <w:name w:val="表格文字-示例"/>
    <w:rsid w:val="00AF754E"/>
    <w:rPr>
      <w:color w:val="0000FF"/>
    </w:rPr>
  </w:style>
  <w:style w:type="character" w:customStyle="1" w:styleId="afffffffffffffffffffffffffffff5">
    <w:name w:val="活动属性描述文字"/>
    <w:rsid w:val="00AF754E"/>
    <w:rPr>
      <w:color w:val="auto"/>
    </w:rPr>
  </w:style>
  <w:style w:type="paragraph" w:customStyle="1" w:styleId="Style9">
    <w:name w:val="_Style 9"/>
    <w:basedOn w:val="affff"/>
    <w:uiPriority w:val="34"/>
    <w:rsid w:val="00AF754E"/>
    <w:pPr>
      <w:widowControl/>
      <w:spacing w:line="360" w:lineRule="auto"/>
      <w:ind w:firstLine="420"/>
      <w:jc w:val="left"/>
    </w:pPr>
    <w:rPr>
      <w:rFonts w:ascii="宋体" w:eastAsia="宋体" w:hAnsi="宋体" w:cs="Times New Roman"/>
      <w:kern w:val="0"/>
      <w:szCs w:val="24"/>
    </w:rPr>
  </w:style>
  <w:style w:type="paragraph" w:customStyle="1" w:styleId="afffffffffffffffffffffffffffff6">
    <w:name w:val="活动属性"/>
    <w:basedOn w:val="36"/>
    <w:rsid w:val="00AF754E"/>
    <w:pPr>
      <w:numPr>
        <w:ilvl w:val="0"/>
        <w:numId w:val="0"/>
      </w:numPr>
      <w:tabs>
        <w:tab w:val="left" w:pos="720"/>
      </w:tabs>
      <w:spacing w:before="40" w:after="0" w:line="300" w:lineRule="auto"/>
    </w:pPr>
    <w:rPr>
      <w:rFonts w:ascii="Times New Roman" w:eastAsia="楷体_GB2312" w:hAnsi="Times New Roman" w:cs="宋体"/>
      <w:b/>
      <w:bCs/>
      <w:color w:val="33CCCC"/>
      <w:sz w:val="28"/>
      <w:szCs w:val="20"/>
      <w:u w:color="FF0000"/>
    </w:rPr>
  </w:style>
  <w:style w:type="paragraph" w:customStyle="1" w:styleId="Style100">
    <w:name w:val="_Style 10"/>
    <w:basedOn w:val="affff"/>
    <w:uiPriority w:val="34"/>
    <w:rsid w:val="00AF754E"/>
    <w:pPr>
      <w:ind w:firstLineChars="200" w:firstLine="420"/>
    </w:pPr>
    <w:rPr>
      <w:rFonts w:ascii="Times New Roman" w:eastAsia="宋体" w:hAnsi="Times New Roman" w:cs="Times New Roman"/>
      <w:kern w:val="24"/>
      <w:sz w:val="24"/>
      <w:szCs w:val="20"/>
    </w:rPr>
  </w:style>
  <w:style w:type="character" w:customStyle="1" w:styleId="WW8Num1z0">
    <w:name w:val="WW8Num1z0"/>
    <w:rsid w:val="00AF754E"/>
    <w:rPr>
      <w:rFonts w:ascii="宋体" w:eastAsia="宋体" w:hAnsi="宋体" w:cs="宋体"/>
      <w:sz w:val="48"/>
    </w:rPr>
  </w:style>
  <w:style w:type="character" w:customStyle="1" w:styleId="WW8Num1z2">
    <w:name w:val="WW8Num1z2"/>
    <w:rsid w:val="00AF754E"/>
    <w:rPr>
      <w:rFonts w:ascii="Arial" w:hAnsi="Arial" w:cs="Arial"/>
    </w:rPr>
  </w:style>
  <w:style w:type="character" w:customStyle="1" w:styleId="WW8Num1z3">
    <w:name w:val="WW8Num1z3"/>
    <w:rsid w:val="00AF754E"/>
    <w:rPr>
      <w:rFonts w:ascii="Symbol" w:hAnsi="Symbol" w:cs="Symbol"/>
      <w:b/>
      <w:bCs/>
      <w:sz w:val="28"/>
      <w:szCs w:val="28"/>
      <w:lang w:val="zh-CN" w:bidi="zh-CN"/>
    </w:rPr>
  </w:style>
  <w:style w:type="character" w:customStyle="1" w:styleId="WW8Num2z0">
    <w:name w:val="WW8Num2z0"/>
    <w:rsid w:val="00AF754E"/>
    <w:rPr>
      <w:rFonts w:ascii="Wingdings" w:hAnsi="Wingdings" w:cs="Wingdings"/>
    </w:rPr>
  </w:style>
  <w:style w:type="character" w:customStyle="1" w:styleId="WW8Num3z0">
    <w:name w:val="WW8Num3z0"/>
    <w:rsid w:val="00AF754E"/>
    <w:rPr>
      <w:rFonts w:ascii="Wingdings" w:hAnsi="Wingdings" w:cs="Wingdings"/>
    </w:rPr>
  </w:style>
  <w:style w:type="character" w:customStyle="1" w:styleId="WW8Num4z0">
    <w:name w:val="WW8Num4z0"/>
    <w:rsid w:val="00AF754E"/>
    <w:rPr>
      <w:rFonts w:ascii="Wingdings" w:hAnsi="Wingdings" w:cs="Wingdings"/>
    </w:rPr>
  </w:style>
  <w:style w:type="character" w:customStyle="1" w:styleId="WW8Num5z0">
    <w:name w:val="WW8Num5z0"/>
    <w:rsid w:val="00AF754E"/>
    <w:rPr>
      <w:rFonts w:ascii="Wingdings" w:hAnsi="Wingdings" w:cs="Wingdings"/>
    </w:rPr>
  </w:style>
  <w:style w:type="character" w:customStyle="1" w:styleId="WW8Num6z0">
    <w:name w:val="WW8Num6z0"/>
    <w:rsid w:val="00AF754E"/>
    <w:rPr>
      <w:rFonts w:ascii="Wingdings" w:hAnsi="Wingdings" w:cs="Wingdings"/>
    </w:rPr>
  </w:style>
  <w:style w:type="character" w:customStyle="1" w:styleId="WW8Num7z0">
    <w:name w:val="WW8Num7z0"/>
    <w:rsid w:val="00AF754E"/>
    <w:rPr>
      <w:rFonts w:ascii="Wingdings" w:hAnsi="Wingdings" w:cs="Wingdings"/>
    </w:rPr>
  </w:style>
  <w:style w:type="character" w:customStyle="1" w:styleId="WW8Num8z0">
    <w:name w:val="WW8Num8z0"/>
    <w:rsid w:val="00AF754E"/>
    <w:rPr>
      <w:rFonts w:ascii="Wingdings" w:hAnsi="Wingdings" w:cs="Wingdings"/>
    </w:rPr>
  </w:style>
  <w:style w:type="character" w:customStyle="1" w:styleId="WW8Num9z0">
    <w:name w:val="WW8Num9z0"/>
    <w:rsid w:val="00AF754E"/>
    <w:rPr>
      <w:rFonts w:ascii="仿宋_GB2312" w:eastAsia="仿宋_GB2312" w:hAnsi="仿宋_GB2312"/>
      <w:color w:val="auto"/>
      <w:sz w:val="24"/>
      <w:szCs w:val="24"/>
    </w:rPr>
  </w:style>
  <w:style w:type="character" w:customStyle="1" w:styleId="WW8Num9z1">
    <w:name w:val="WW8Num9z1"/>
    <w:rsid w:val="00AF754E"/>
    <w:rPr>
      <w:rFonts w:ascii="仿宋_GB2312" w:eastAsia="仿宋_GB2312" w:hAnsi="仿宋_GB2312" w:cs="宋体"/>
      <w:color w:val="auto"/>
      <w:sz w:val="24"/>
      <w:szCs w:val="24"/>
    </w:rPr>
  </w:style>
  <w:style w:type="character" w:customStyle="1" w:styleId="WW8Num10z0">
    <w:name w:val="WW8Num10z0"/>
    <w:rsid w:val="00AF754E"/>
    <w:rPr>
      <w:rFonts w:ascii="Wingdings" w:hAnsi="Wingdings" w:cs="Wingdings"/>
    </w:rPr>
  </w:style>
  <w:style w:type="character" w:customStyle="1" w:styleId="WW8Num11z0">
    <w:name w:val="WW8Num11z0"/>
    <w:rsid w:val="00AF754E"/>
    <w:rPr>
      <w:rFonts w:ascii="Wingdings" w:hAnsi="Wingdings" w:cs="Wingdings"/>
    </w:rPr>
  </w:style>
  <w:style w:type="character" w:customStyle="1" w:styleId="WW8Num12z0">
    <w:name w:val="WW8Num12z0"/>
    <w:rsid w:val="00AF754E"/>
    <w:rPr>
      <w:rFonts w:ascii="仿宋_GB2312" w:eastAsia="仿宋_GB2312" w:hAnsi="仿宋_GB2312"/>
      <w:color w:val="auto"/>
      <w:sz w:val="24"/>
      <w:szCs w:val="24"/>
    </w:rPr>
  </w:style>
  <w:style w:type="character" w:customStyle="1" w:styleId="WW8Num12z1">
    <w:name w:val="WW8Num12z1"/>
    <w:rsid w:val="00AF754E"/>
    <w:rPr>
      <w:rFonts w:ascii="仿宋_GB2312" w:eastAsia="仿宋_GB2312" w:hAnsi="仿宋_GB2312" w:cs="宋体"/>
      <w:color w:val="auto"/>
      <w:sz w:val="24"/>
      <w:szCs w:val="24"/>
    </w:rPr>
  </w:style>
  <w:style w:type="character" w:customStyle="1" w:styleId="WW8Num13z0">
    <w:name w:val="WW8Num13z0"/>
    <w:rsid w:val="00AF754E"/>
    <w:rPr>
      <w:rFonts w:ascii="Wingdings" w:hAnsi="Wingdings" w:cs="Wingdings"/>
    </w:rPr>
  </w:style>
  <w:style w:type="character" w:customStyle="1" w:styleId="WW8Num14z0">
    <w:name w:val="WW8Num14z0"/>
    <w:rsid w:val="00AF754E"/>
    <w:rPr>
      <w:rFonts w:ascii="Wingdings" w:hAnsi="Wingdings" w:cs="Wingdings"/>
    </w:rPr>
  </w:style>
  <w:style w:type="character" w:customStyle="1" w:styleId="WW8Num15z0">
    <w:name w:val="WW8Num15z0"/>
    <w:rsid w:val="00AF754E"/>
    <w:rPr>
      <w:rFonts w:ascii="Wingdings" w:hAnsi="Wingdings" w:cs="Wingdings"/>
    </w:rPr>
  </w:style>
  <w:style w:type="character" w:customStyle="1" w:styleId="WW8Num16z0">
    <w:name w:val="WW8Num16z0"/>
    <w:rsid w:val="00AF754E"/>
    <w:rPr>
      <w:rFonts w:ascii="Wingdings" w:hAnsi="Wingdings" w:cs="Wingdings"/>
    </w:rPr>
  </w:style>
  <w:style w:type="character" w:customStyle="1" w:styleId="WW8Num17z0">
    <w:name w:val="WW8Num17z0"/>
    <w:rsid w:val="00AF754E"/>
    <w:rPr>
      <w:rFonts w:ascii="Wingdings" w:hAnsi="Wingdings" w:cs="Wingdings"/>
    </w:rPr>
  </w:style>
  <w:style w:type="character" w:customStyle="1" w:styleId="WW8Num18z0">
    <w:name w:val="WW8Num18z0"/>
    <w:rsid w:val="00AF754E"/>
    <w:rPr>
      <w:rFonts w:ascii="Wingdings" w:hAnsi="Wingdings" w:cs="Wingdings"/>
    </w:rPr>
  </w:style>
  <w:style w:type="character" w:customStyle="1" w:styleId="WW8Num19z0">
    <w:name w:val="WW8Num19z0"/>
    <w:rsid w:val="00AF754E"/>
    <w:rPr>
      <w:rFonts w:ascii="Wingdings" w:hAnsi="Wingdings" w:cs="Wingdings"/>
    </w:rPr>
  </w:style>
  <w:style w:type="character" w:customStyle="1" w:styleId="WW8Num20z0">
    <w:name w:val="WW8Num20z0"/>
    <w:rsid w:val="00AF754E"/>
    <w:rPr>
      <w:rFonts w:ascii="Wingdings" w:hAnsi="Wingdings" w:cs="Wingdings"/>
    </w:rPr>
  </w:style>
  <w:style w:type="character" w:customStyle="1" w:styleId="WW8Num22z0">
    <w:name w:val="WW8Num22z0"/>
    <w:rsid w:val="00AF754E"/>
    <w:rPr>
      <w:rFonts w:ascii="Wingdings" w:hAnsi="Wingdings" w:cs="Wingdings"/>
    </w:rPr>
  </w:style>
  <w:style w:type="character" w:customStyle="1" w:styleId="WW8Num23z0">
    <w:name w:val="WW8Num23z0"/>
    <w:rsid w:val="00AF754E"/>
    <w:rPr>
      <w:rFonts w:ascii="Wingdings" w:hAnsi="Wingdings" w:cs="Wingdings"/>
    </w:rPr>
  </w:style>
  <w:style w:type="character" w:customStyle="1" w:styleId="WW8Num24z0">
    <w:name w:val="WW8Num24z0"/>
    <w:rsid w:val="00AF754E"/>
    <w:rPr>
      <w:rFonts w:ascii="Wingdings" w:hAnsi="Wingdings" w:cs="Wingdings"/>
    </w:rPr>
  </w:style>
  <w:style w:type="character" w:customStyle="1" w:styleId="WW8Num25z0">
    <w:name w:val="WW8Num25z0"/>
    <w:rsid w:val="00AF754E"/>
    <w:rPr>
      <w:rFonts w:ascii="Wingdings" w:hAnsi="Wingdings" w:cs="Wingdings"/>
    </w:rPr>
  </w:style>
  <w:style w:type="character" w:customStyle="1" w:styleId="WW8Num26z0">
    <w:name w:val="WW8Num26z0"/>
    <w:rsid w:val="00AF754E"/>
    <w:rPr>
      <w:rFonts w:ascii="Wingdings" w:hAnsi="Wingdings" w:cs="Wingdings"/>
    </w:rPr>
  </w:style>
  <w:style w:type="character" w:customStyle="1" w:styleId="WW8Num28z0">
    <w:name w:val="WW8Num28z0"/>
    <w:rsid w:val="00AF754E"/>
    <w:rPr>
      <w:color w:val="auto"/>
      <w:sz w:val="24"/>
      <w:szCs w:val="24"/>
    </w:rPr>
  </w:style>
  <w:style w:type="character" w:customStyle="1" w:styleId="WW8Num28z1">
    <w:name w:val="WW8Num28z1"/>
    <w:rsid w:val="00AF754E"/>
    <w:rPr>
      <w:rFonts w:ascii="仿宋_GB2312" w:eastAsia="仿宋_GB2312" w:hAnsi="仿宋_GB2312" w:cs="宋体"/>
      <w:color w:val="auto"/>
      <w:sz w:val="24"/>
      <w:szCs w:val="24"/>
    </w:rPr>
  </w:style>
  <w:style w:type="character" w:customStyle="1" w:styleId="WW8Num28z2">
    <w:name w:val="WW8Num28z2"/>
    <w:rsid w:val="00AF754E"/>
    <w:rPr>
      <w:rFonts w:ascii="仿宋_GB2312" w:eastAsia="仿宋_GB2312" w:hAnsi="仿宋_GB2312"/>
      <w:color w:val="auto"/>
      <w:sz w:val="24"/>
      <w:szCs w:val="24"/>
    </w:rPr>
  </w:style>
  <w:style w:type="character" w:customStyle="1" w:styleId="WW8Num29z0">
    <w:name w:val="WW8Num29z0"/>
    <w:rsid w:val="00AF754E"/>
    <w:rPr>
      <w:rFonts w:ascii="Wingdings" w:hAnsi="Wingdings" w:cs="Wingdings"/>
    </w:rPr>
  </w:style>
  <w:style w:type="character" w:customStyle="1" w:styleId="WW8Num30z0">
    <w:name w:val="WW8Num30z0"/>
    <w:rsid w:val="00AF754E"/>
    <w:rPr>
      <w:rFonts w:ascii="Wingdings" w:hAnsi="Wingdings" w:cs="Wingdings"/>
    </w:rPr>
  </w:style>
  <w:style w:type="character" w:customStyle="1" w:styleId="WW8Num31z0">
    <w:name w:val="WW8Num31z0"/>
    <w:rsid w:val="00AF754E"/>
    <w:rPr>
      <w:rFonts w:ascii="Wingdings" w:hAnsi="Wingdings" w:cs="Wingdings"/>
    </w:rPr>
  </w:style>
  <w:style w:type="character" w:customStyle="1" w:styleId="WW8Num32z0">
    <w:name w:val="WW8Num32z0"/>
    <w:rsid w:val="00AF754E"/>
    <w:rPr>
      <w:rFonts w:ascii="Wingdings" w:hAnsi="Wingdings" w:cs="Wingdings"/>
    </w:rPr>
  </w:style>
  <w:style w:type="character" w:customStyle="1" w:styleId="WW8Num33z0">
    <w:name w:val="WW8Num33z0"/>
    <w:rsid w:val="00AF754E"/>
    <w:rPr>
      <w:rFonts w:ascii="Wingdings" w:hAnsi="Wingdings" w:cs="Wingdings"/>
    </w:rPr>
  </w:style>
  <w:style w:type="character" w:customStyle="1" w:styleId="WW8Num34z0">
    <w:name w:val="WW8Num34z0"/>
    <w:rsid w:val="00AF754E"/>
    <w:rPr>
      <w:rFonts w:ascii="Wingdings" w:hAnsi="Wingdings" w:cs="Wingdings"/>
    </w:rPr>
  </w:style>
  <w:style w:type="character" w:customStyle="1" w:styleId="WW8Num35z0">
    <w:name w:val="WW8Num35z0"/>
    <w:rsid w:val="00AF754E"/>
    <w:rPr>
      <w:rFonts w:ascii="Wingdings" w:hAnsi="Wingdings" w:cs="Wingdings"/>
    </w:rPr>
  </w:style>
  <w:style w:type="character" w:customStyle="1" w:styleId="WW8Num37z0">
    <w:name w:val="WW8Num37z0"/>
    <w:rsid w:val="00AF754E"/>
    <w:rPr>
      <w:rFonts w:ascii="Wingdings" w:hAnsi="Wingdings" w:cs="Wingdings"/>
    </w:rPr>
  </w:style>
  <w:style w:type="character" w:customStyle="1" w:styleId="WW8Num38z0">
    <w:name w:val="WW8Num38z0"/>
    <w:rsid w:val="00AF754E"/>
    <w:rPr>
      <w:rFonts w:ascii="Wingdings" w:hAnsi="Wingdings" w:cs="Wingdings"/>
    </w:rPr>
  </w:style>
  <w:style w:type="character" w:customStyle="1" w:styleId="WW8Num39z0">
    <w:name w:val="WW8Num39z0"/>
    <w:rsid w:val="00AF754E"/>
    <w:rPr>
      <w:rFonts w:ascii="Wingdings" w:hAnsi="Wingdings" w:cs="Wingdings"/>
    </w:rPr>
  </w:style>
  <w:style w:type="character" w:customStyle="1" w:styleId="WW8Num40z0">
    <w:name w:val="WW8Num40z0"/>
    <w:rsid w:val="00AF754E"/>
    <w:rPr>
      <w:rFonts w:ascii="Wingdings" w:hAnsi="Wingdings" w:cs="Wingdings"/>
    </w:rPr>
  </w:style>
  <w:style w:type="character" w:customStyle="1" w:styleId="WW8Num41z0">
    <w:name w:val="WW8Num41z0"/>
    <w:rsid w:val="00AF754E"/>
    <w:rPr>
      <w:rFonts w:ascii="Wingdings" w:hAnsi="Wingdings" w:cs="Wingdings"/>
    </w:rPr>
  </w:style>
  <w:style w:type="character" w:customStyle="1" w:styleId="WW8Num42z0">
    <w:name w:val="WW8Num42z0"/>
    <w:rsid w:val="00AF754E"/>
    <w:rPr>
      <w:rFonts w:ascii="Wingdings" w:hAnsi="Wingdings" w:cs="Wingdings"/>
    </w:rPr>
  </w:style>
  <w:style w:type="character" w:customStyle="1" w:styleId="WW8Num43z1">
    <w:name w:val="WW8Num43z1"/>
    <w:rsid w:val="00AF754E"/>
    <w:rPr>
      <w:rFonts w:ascii="Wingdings" w:hAnsi="Wingdings" w:cs="Wingdings"/>
    </w:rPr>
  </w:style>
  <w:style w:type="character" w:customStyle="1" w:styleId="WW8Num44z0">
    <w:name w:val="WW8Num44z0"/>
    <w:rsid w:val="00AF754E"/>
    <w:rPr>
      <w:rFonts w:ascii="Wingdings" w:hAnsi="Wingdings" w:cs="Wingdings"/>
    </w:rPr>
  </w:style>
  <w:style w:type="character" w:customStyle="1" w:styleId="WW8Num45z0">
    <w:name w:val="WW8Num45z0"/>
    <w:rsid w:val="00AF754E"/>
    <w:rPr>
      <w:rFonts w:ascii="Wingdings" w:hAnsi="Wingdings" w:cs="Wingdings"/>
    </w:rPr>
  </w:style>
  <w:style w:type="character" w:customStyle="1" w:styleId="WW8Num46z0">
    <w:name w:val="WW8Num46z0"/>
    <w:rsid w:val="00AF754E"/>
    <w:rPr>
      <w:rFonts w:ascii="Wingdings" w:hAnsi="Wingdings" w:cs="Wingdings"/>
    </w:rPr>
  </w:style>
  <w:style w:type="character" w:customStyle="1" w:styleId="WW8Num47z0">
    <w:name w:val="WW8Num47z0"/>
    <w:rsid w:val="00AF754E"/>
    <w:rPr>
      <w:rFonts w:ascii="Wingdings" w:hAnsi="Wingdings" w:cs="Wingdings"/>
    </w:rPr>
  </w:style>
  <w:style w:type="character" w:customStyle="1" w:styleId="WW8Num48z0">
    <w:name w:val="WW8Num48z0"/>
    <w:rsid w:val="00AF754E"/>
    <w:rPr>
      <w:rFonts w:ascii="Wingdings" w:hAnsi="Wingdings" w:cs="Wingdings"/>
    </w:rPr>
  </w:style>
  <w:style w:type="character" w:customStyle="1" w:styleId="WW8Num49z0">
    <w:name w:val="WW8Num49z0"/>
    <w:rsid w:val="00AF754E"/>
    <w:rPr>
      <w:rFonts w:ascii="Wingdings" w:hAnsi="Wingdings" w:cs="Wingdings"/>
    </w:rPr>
  </w:style>
  <w:style w:type="character" w:customStyle="1" w:styleId="WW8Num50z0">
    <w:name w:val="WW8Num50z0"/>
    <w:rsid w:val="00AF754E"/>
    <w:rPr>
      <w:rFonts w:ascii="仿宋_GB2312" w:eastAsia="仿宋_GB2312" w:hAnsi="仿宋_GB2312"/>
      <w:color w:val="auto"/>
      <w:sz w:val="24"/>
      <w:szCs w:val="24"/>
    </w:rPr>
  </w:style>
  <w:style w:type="character" w:customStyle="1" w:styleId="WW8Num50z1">
    <w:name w:val="WW8Num50z1"/>
    <w:rsid w:val="00AF754E"/>
    <w:rPr>
      <w:rFonts w:ascii="仿宋_GB2312" w:eastAsia="仿宋_GB2312" w:hAnsi="仿宋_GB2312" w:cs="宋体"/>
      <w:color w:val="auto"/>
      <w:sz w:val="24"/>
      <w:szCs w:val="24"/>
    </w:rPr>
  </w:style>
  <w:style w:type="character" w:customStyle="1" w:styleId="WW8Num51z0">
    <w:name w:val="WW8Num51z0"/>
    <w:rsid w:val="00AF754E"/>
    <w:rPr>
      <w:rFonts w:ascii="Wingdings" w:hAnsi="Wingdings" w:cs="Wingdings"/>
    </w:rPr>
  </w:style>
  <w:style w:type="character" w:customStyle="1" w:styleId="WW8Num52z0">
    <w:name w:val="WW8Num52z0"/>
    <w:rsid w:val="00AF754E"/>
    <w:rPr>
      <w:rFonts w:ascii="Wingdings" w:hAnsi="Wingdings" w:cs="Wingdings"/>
    </w:rPr>
  </w:style>
  <w:style w:type="character" w:customStyle="1" w:styleId="WW8Num53z0">
    <w:name w:val="WW8Num53z0"/>
    <w:rsid w:val="00AF754E"/>
    <w:rPr>
      <w:rFonts w:ascii="Wingdings" w:hAnsi="Wingdings" w:cs="Wingdings"/>
    </w:rPr>
  </w:style>
  <w:style w:type="character" w:customStyle="1" w:styleId="tyChar2">
    <w:name w:val="正文标准样式ty Char2"/>
    <w:rsid w:val="00AF754E"/>
    <w:rPr>
      <w:rFonts w:cs="宋体"/>
      <w:kern w:val="1"/>
      <w:sz w:val="24"/>
    </w:rPr>
  </w:style>
  <w:style w:type="character" w:customStyle="1" w:styleId="afffffffffffffffffffffffffffff7">
    <w:name w:val="目录链接"/>
    <w:rsid w:val="00AF754E"/>
  </w:style>
  <w:style w:type="character" w:customStyle="1" w:styleId="Internet">
    <w:name w:val="Internet 链接"/>
    <w:rsid w:val="00AF754E"/>
    <w:rPr>
      <w:color w:val="0000FF"/>
      <w:u w:val="single"/>
      <w:lang w:val="zh-CN" w:eastAsia="zh-CN" w:bidi="zh-CN"/>
    </w:rPr>
  </w:style>
  <w:style w:type="paragraph" w:customStyle="1" w:styleId="afffffffffffffffffffffffffffff8">
    <w:name w:val="列项正文"/>
    <w:basedOn w:val="affff"/>
    <w:next w:val="affff"/>
    <w:rsid w:val="00AF754E"/>
    <w:pPr>
      <w:widowControl/>
      <w:tabs>
        <w:tab w:val="left" w:pos="840"/>
      </w:tabs>
      <w:spacing w:before="100" w:beforeAutospacing="1" w:afterLines="50" w:after="100" w:afterAutospacing="1"/>
      <w:ind w:left="419" w:hanging="420"/>
      <w:jc w:val="left"/>
    </w:pPr>
    <w:rPr>
      <w:rFonts w:ascii="Book Antiqua" w:eastAsia="宋体" w:hAnsi="Book Antiqua" w:cs="Times New Roman"/>
      <w:kern w:val="0"/>
      <w:szCs w:val="21"/>
      <w:lang w:eastAsia="en-US"/>
    </w:rPr>
  </w:style>
  <w:style w:type="paragraph" w:customStyle="1" w:styleId="afffffffffffffffffffffffffffff9">
    <w:name w:val="表格标题居中"/>
    <w:basedOn w:val="affff"/>
    <w:rsid w:val="00AF754E"/>
    <w:pPr>
      <w:spacing w:line="360" w:lineRule="auto"/>
      <w:jc w:val="center"/>
    </w:pPr>
    <w:rPr>
      <w:rFonts w:ascii="Times New Roman" w:eastAsia="宋体" w:hAnsi="Times New Roman" w:cs="宋体"/>
      <w:szCs w:val="20"/>
    </w:rPr>
  </w:style>
  <w:style w:type="paragraph" w:customStyle="1" w:styleId="afffffffffffffffffffffffffffffa">
    <w:name w:val="普通正文"/>
    <w:basedOn w:val="affff"/>
    <w:rsid w:val="00AF754E"/>
    <w:rPr>
      <w:rFonts w:ascii="Tahoma" w:eastAsia="宋体" w:hAnsi="Tahoma" w:cs="Times New Roman"/>
      <w:sz w:val="24"/>
      <w:szCs w:val="20"/>
    </w:rPr>
  </w:style>
  <w:style w:type="paragraph" w:customStyle="1" w:styleId="afffffffffffffffffffffffffffffb">
    <w:name w:val="[正文不缩]"/>
    <w:basedOn w:val="affff"/>
    <w:qFormat/>
    <w:rsid w:val="00AF754E"/>
    <w:pPr>
      <w:tabs>
        <w:tab w:val="num" w:pos="360"/>
        <w:tab w:val="left" w:pos="820"/>
      </w:tabs>
      <w:snapToGrid w:val="0"/>
      <w:spacing w:line="360" w:lineRule="auto"/>
      <w:ind w:left="360" w:hanging="360"/>
    </w:pPr>
    <w:rPr>
      <w:rFonts w:ascii="Times New Roman" w:eastAsia="宋体" w:hAnsi="Times New Roman" w:cs="Times New Roman"/>
      <w:sz w:val="24"/>
      <w:szCs w:val="24"/>
    </w:rPr>
  </w:style>
  <w:style w:type="paragraph" w:customStyle="1" w:styleId="MMTopic7">
    <w:name w:val="MM Topic 7"/>
    <w:basedOn w:val="70"/>
    <w:link w:val="MMTopic7Char"/>
    <w:qFormat/>
    <w:rsid w:val="00AF754E"/>
    <w:pPr>
      <w:numPr>
        <w:ilvl w:val="0"/>
        <w:numId w:val="0"/>
      </w:numPr>
      <w:tabs>
        <w:tab w:val="num" w:pos="780"/>
        <w:tab w:val="left" w:pos="1296"/>
        <w:tab w:val="left" w:pos="3827"/>
      </w:tabs>
      <w:ind w:leftChars="200" w:left="780" w:hangingChars="200" w:hanging="360"/>
    </w:pPr>
    <w:rPr>
      <w:u w:color="FF0000"/>
    </w:rPr>
  </w:style>
  <w:style w:type="paragraph" w:customStyle="1" w:styleId="Afffffffffffffffffffffffffffffc">
    <w:name w:val="一级标题A"/>
    <w:basedOn w:val="affff"/>
    <w:uiPriority w:val="99"/>
    <w:qFormat/>
    <w:rsid w:val="00AF754E"/>
    <w:pPr>
      <w:keepNext/>
      <w:keepLines/>
      <w:tabs>
        <w:tab w:val="left" w:pos="432"/>
        <w:tab w:val="num" w:pos="840"/>
      </w:tabs>
      <w:spacing w:before="340" w:after="330" w:line="360" w:lineRule="auto"/>
      <w:ind w:left="840" w:hanging="420"/>
      <w:outlineLvl w:val="0"/>
    </w:pPr>
    <w:rPr>
      <w:rFonts w:ascii="微软雅黑" w:eastAsia="宋体" w:hAnsi="微软雅黑" w:cs="Times New Roman"/>
      <w:b/>
      <w:bCs/>
      <w:kern w:val="44"/>
      <w:sz w:val="28"/>
      <w:szCs w:val="24"/>
    </w:rPr>
  </w:style>
  <w:style w:type="paragraph" w:customStyle="1" w:styleId="1H1PIM1h11stlevelSectionHeadl1Heading03List1">
    <w:name w:val="样式 标题 1H1PIM 1h11st levelSection Headl1Heading 0&amp;3List ...1"/>
    <w:basedOn w:val="17"/>
    <w:qFormat/>
    <w:rsid w:val="00AF754E"/>
    <w:pPr>
      <w:keepNext w:val="0"/>
      <w:pageBreakBefore/>
      <w:numPr>
        <w:numId w:val="0"/>
      </w:numPr>
      <w:tabs>
        <w:tab w:val="left" w:pos="142"/>
        <w:tab w:val="num" w:pos="840"/>
      </w:tabs>
      <w:spacing w:beforeLines="100" w:before="312" w:afterLines="100" w:after="312" w:line="360" w:lineRule="auto"/>
      <w:ind w:left="840"/>
      <w:jc w:val="both"/>
    </w:pPr>
    <w:rPr>
      <w:rFonts w:ascii="Tahoma" w:eastAsia="宋体" w:hAnsi="Tahoma" w:cs="宋体"/>
      <w:kern w:val="44"/>
      <w:sz w:val="32"/>
      <w:szCs w:val="32"/>
      <w:u w:color="FF0000"/>
    </w:rPr>
  </w:style>
  <w:style w:type="paragraph" w:customStyle="1" w:styleId="CharCharCharCharCharChar1CharCharCharCharCharCharCharCharCharCharCharChar1CharCharCharChar">
    <w:name w:val="Char Char Char Char Char Char1 Char Char Char Char Char Char Char Char Char Char Char Char1 Char Char Char Char"/>
    <w:basedOn w:val="affff"/>
    <w:rsid w:val="00AF754E"/>
    <w:pPr>
      <w:adjustRightInd w:val="0"/>
      <w:spacing w:line="360" w:lineRule="auto"/>
    </w:pPr>
    <w:rPr>
      <w:rFonts w:ascii="Times New Roman" w:eastAsia="宋体" w:hAnsi="Times New Roman" w:cs="Times New Roman"/>
      <w:kern w:val="0"/>
      <w:sz w:val="24"/>
      <w:szCs w:val="20"/>
    </w:rPr>
  </w:style>
  <w:style w:type="paragraph" w:customStyle="1" w:styleId="CharCharCharChar1CharCharCharChar1CharCharCharCharCharCharCharCharCharCharChar">
    <w:name w:val="Char Char Char Char1 Char Char Char Char1 Char Char Char Char Char Char Char Char Char Char Char"/>
    <w:basedOn w:val="affff"/>
    <w:rsid w:val="00AF754E"/>
    <w:pPr>
      <w:adjustRightInd w:val="0"/>
      <w:spacing w:line="360" w:lineRule="auto"/>
    </w:pPr>
    <w:rPr>
      <w:rFonts w:ascii="Times New Roman" w:eastAsia="宋体" w:hAnsi="Times New Roman" w:cs="Times New Roman"/>
      <w:kern w:val="0"/>
      <w:sz w:val="24"/>
      <w:szCs w:val="20"/>
    </w:rPr>
  </w:style>
  <w:style w:type="paragraph" w:customStyle="1" w:styleId="ParaCharChar">
    <w:name w:val="默认段落字体 Para Char Char"/>
    <w:basedOn w:val="affff"/>
    <w:semiHidden/>
    <w:rsid w:val="00AF754E"/>
    <w:rPr>
      <w:rFonts w:ascii="Times New Roman" w:eastAsia="宋体" w:hAnsi="Times New Roman" w:cs="Times New Roman"/>
      <w:szCs w:val="21"/>
    </w:rPr>
  </w:style>
  <w:style w:type="paragraph" w:customStyle="1" w:styleId="afffffffffffffffffffffffffffffd">
    <w:name w:val="编号"/>
    <w:basedOn w:val="affffff1"/>
    <w:qFormat/>
    <w:rsid w:val="00AF754E"/>
    <w:pPr>
      <w:widowControl w:val="0"/>
      <w:tabs>
        <w:tab w:val="num" w:pos="748"/>
        <w:tab w:val="left" w:pos="840"/>
      </w:tabs>
      <w:suppressAutoHyphens/>
      <w:autoSpaceDE/>
      <w:autoSpaceDN/>
      <w:spacing w:after="0" w:line="300" w:lineRule="auto"/>
      <w:ind w:left="748" w:firstLineChars="0" w:firstLine="0"/>
      <w:jc w:val="both"/>
    </w:pPr>
    <w:rPr>
      <w:rFonts w:ascii="黑体" w:eastAsia="黑体" w:hAnsi="黑体" w:cs="Arial"/>
      <w:bCs/>
      <w:color w:val="0000FF"/>
      <w:sz w:val="24"/>
      <w:szCs w:val="24"/>
      <w:lang w:eastAsia="zh-CN"/>
    </w:rPr>
  </w:style>
  <w:style w:type="paragraph" w:customStyle="1" w:styleId="afffffffffffffffffffffffffffffe">
    <w:name w:val="框内容"/>
    <w:basedOn w:val="afffff8"/>
    <w:rsid w:val="00AF754E"/>
    <w:pPr>
      <w:suppressAutoHyphens/>
      <w:spacing w:after="120" w:line="360" w:lineRule="auto"/>
    </w:pPr>
    <w:rPr>
      <w:kern w:val="0"/>
      <w:sz w:val="24"/>
      <w:szCs w:val="24"/>
    </w:rPr>
  </w:style>
  <w:style w:type="paragraph" w:customStyle="1" w:styleId="ty">
    <w:name w:val="正文标准样式ty"/>
    <w:basedOn w:val="affff"/>
    <w:rsid w:val="00AF754E"/>
    <w:pPr>
      <w:suppressAutoHyphens/>
      <w:spacing w:line="360" w:lineRule="auto"/>
      <w:ind w:firstLine="480"/>
    </w:pPr>
    <w:rPr>
      <w:rFonts w:ascii="Times New Roman" w:eastAsia="宋体" w:hAnsi="Times New Roman" w:cs="宋体"/>
      <w:kern w:val="1"/>
      <w:sz w:val="24"/>
      <w:szCs w:val="20"/>
    </w:rPr>
  </w:style>
  <w:style w:type="paragraph" w:customStyle="1" w:styleId="1-211">
    <w:name w:val="中等深浅网格 1 - 强调文字颜色 21"/>
    <w:basedOn w:val="affff"/>
    <w:uiPriority w:val="34"/>
    <w:qFormat/>
    <w:rsid w:val="00AF754E"/>
    <w:pPr>
      <w:suppressAutoHyphens/>
      <w:ind w:firstLine="420"/>
    </w:pPr>
    <w:rPr>
      <w:rFonts w:ascii="Calibri" w:eastAsia="宋体" w:hAnsi="Calibri" w:cs="Times New Roman"/>
      <w:kern w:val="1"/>
    </w:rPr>
  </w:style>
  <w:style w:type="paragraph" w:customStyle="1" w:styleId="102">
    <w:name w:val="内容目录 10"/>
    <w:basedOn w:val="afffffffff6"/>
    <w:rsid w:val="00AF754E"/>
    <w:pPr>
      <w:widowControl w:val="0"/>
      <w:suppressLineNumbers/>
      <w:tabs>
        <w:tab w:val="right" w:leader="dot" w:pos="7091"/>
      </w:tabs>
      <w:suppressAutoHyphens/>
      <w:spacing w:before="0" w:after="0" w:line="360" w:lineRule="auto"/>
      <w:ind w:left="2547"/>
      <w:jc w:val="both"/>
    </w:pPr>
    <w:rPr>
      <w:rFonts w:ascii="Times New Roman" w:eastAsia="宋体" w:hAnsi="Times New Roman" w:cs="Lohit Hindi"/>
      <w:spacing w:val="0"/>
      <w:sz w:val="24"/>
      <w:szCs w:val="24"/>
      <w:lang w:eastAsia="zh-CN" w:bidi="ar-SA"/>
    </w:rPr>
  </w:style>
  <w:style w:type="paragraph" w:customStyle="1" w:styleId="affffffffffffffffffffffffffffff">
    <w:name w:val="单独标题"/>
    <w:basedOn w:val="affff"/>
    <w:link w:val="Charfffffffa"/>
    <w:qFormat/>
    <w:rsid w:val="00AF754E"/>
    <w:pPr>
      <w:spacing w:line="360" w:lineRule="auto"/>
      <w:ind w:firstLine="482"/>
      <w:jc w:val="center"/>
    </w:pPr>
    <w:rPr>
      <w:rFonts w:ascii="宋体" w:eastAsia="宋体" w:hAnsi="宋体" w:cs="Times New Roman"/>
      <w:b/>
      <w:sz w:val="52"/>
      <w:szCs w:val="21"/>
    </w:rPr>
  </w:style>
  <w:style w:type="character" w:customStyle="1" w:styleId="Charfffffffa">
    <w:name w:val="单独标题 Char"/>
    <w:link w:val="affffffffffffffffffffffffffffff"/>
    <w:rsid w:val="00AF754E"/>
    <w:rPr>
      <w:rFonts w:ascii="宋体" w:eastAsia="宋体" w:hAnsi="宋体" w:cs="Times New Roman"/>
      <w:b/>
      <w:sz w:val="52"/>
      <w:szCs w:val="21"/>
    </w:rPr>
  </w:style>
  <w:style w:type="character" w:customStyle="1" w:styleId="5CharChar0">
    <w:name w:val="标题5 Char Char"/>
    <w:qFormat/>
    <w:locked/>
    <w:rsid w:val="00AF754E"/>
    <w:rPr>
      <w:rFonts w:ascii="Arial" w:eastAsia="黑体" w:hAnsi="Arial" w:cs="Times New Roman"/>
      <w:sz w:val="28"/>
      <w:szCs w:val="28"/>
      <w:lang w:val="x-none" w:eastAsia="x-none"/>
    </w:rPr>
  </w:style>
  <w:style w:type="character" w:customStyle="1" w:styleId="xmfyCharChar">
    <w:name w:val="xmfy Char Char"/>
    <w:link w:val="xmfy"/>
    <w:qFormat/>
    <w:locked/>
    <w:rsid w:val="00AF754E"/>
    <w:rPr>
      <w:rFonts w:ascii="宋体" w:hAnsi="宋体" w:cs="宋体"/>
      <w:sz w:val="28"/>
    </w:rPr>
  </w:style>
  <w:style w:type="paragraph" w:customStyle="1" w:styleId="xmfy">
    <w:name w:val="xmfy"/>
    <w:basedOn w:val="affff0"/>
    <w:link w:val="xmfyCharChar"/>
    <w:qFormat/>
    <w:rsid w:val="00AF754E"/>
    <w:pPr>
      <w:spacing w:line="312" w:lineRule="auto"/>
      <w:ind w:firstLineChars="0" w:firstLine="567"/>
    </w:pPr>
    <w:rPr>
      <w:rFonts w:ascii="宋体" w:hAnsi="宋体" w:cs="宋体"/>
      <w:sz w:val="28"/>
    </w:rPr>
  </w:style>
  <w:style w:type="character" w:customStyle="1" w:styleId="4CharChar">
    <w:name w:val="标题4 Char Char"/>
    <w:qFormat/>
    <w:locked/>
    <w:rsid w:val="00AF754E"/>
    <w:rPr>
      <w:rFonts w:ascii="Arial" w:hAnsi="Arial" w:cs="Arial"/>
      <w:b/>
      <w:bCs/>
      <w:sz w:val="24"/>
      <w:szCs w:val="32"/>
    </w:rPr>
  </w:style>
  <w:style w:type="character" w:customStyle="1" w:styleId="BECCChar">
    <w:name w:val="!BECC正文 Char"/>
    <w:link w:val="BECC"/>
    <w:qFormat/>
    <w:locked/>
    <w:rsid w:val="00AF754E"/>
    <w:rPr>
      <w:sz w:val="24"/>
      <w:szCs w:val="24"/>
    </w:rPr>
  </w:style>
  <w:style w:type="paragraph" w:customStyle="1" w:styleId="BECC">
    <w:name w:val="!BECC正文"/>
    <w:basedOn w:val="affff"/>
    <w:link w:val="BECCChar"/>
    <w:qFormat/>
    <w:rsid w:val="00AF754E"/>
    <w:pPr>
      <w:tabs>
        <w:tab w:val="left" w:pos="0"/>
      </w:tabs>
      <w:spacing w:beforeLines="50" w:line="360" w:lineRule="auto"/>
      <w:ind w:firstLineChars="200" w:firstLine="200"/>
      <w:contextualSpacing/>
    </w:pPr>
    <w:rPr>
      <w:sz w:val="24"/>
      <w:szCs w:val="24"/>
    </w:rPr>
  </w:style>
  <w:style w:type="character" w:customStyle="1" w:styleId="Charfffffffb">
    <w:name w:val="正文加粗 Char"/>
    <w:link w:val="affffffffffffffffffffffffffffff0"/>
    <w:qFormat/>
    <w:locked/>
    <w:rsid w:val="00AF754E"/>
    <w:rPr>
      <w:b/>
      <w:sz w:val="24"/>
      <w:szCs w:val="24"/>
    </w:rPr>
  </w:style>
  <w:style w:type="paragraph" w:customStyle="1" w:styleId="affffffffffffffffffffffffffffff0">
    <w:name w:val="正文加粗"/>
    <w:basedOn w:val="affff"/>
    <w:next w:val="affff"/>
    <w:link w:val="Charfffffffb"/>
    <w:qFormat/>
    <w:rsid w:val="00AF754E"/>
    <w:pPr>
      <w:adjustRightInd w:val="0"/>
      <w:snapToGrid w:val="0"/>
      <w:spacing w:line="360" w:lineRule="auto"/>
      <w:ind w:right="240" w:firstLineChars="200" w:firstLine="480"/>
      <w:jc w:val="left"/>
    </w:pPr>
    <w:rPr>
      <w:b/>
      <w:sz w:val="24"/>
      <w:szCs w:val="24"/>
    </w:rPr>
  </w:style>
  <w:style w:type="paragraph" w:customStyle="1" w:styleId="CharChar1CharCharCharCharCharChar">
    <w:name w:val="Char Char1 Char Char Char Char Char Char"/>
    <w:basedOn w:val="affff"/>
    <w:qFormat/>
    <w:rsid w:val="00AF754E"/>
    <w:pPr>
      <w:widowControl/>
      <w:spacing w:after="160" w:line="240" w:lineRule="exact"/>
      <w:jc w:val="left"/>
    </w:pPr>
    <w:rPr>
      <w:rFonts w:ascii="Verdana" w:eastAsia="仿宋_GB2312" w:hAnsi="Verdana" w:cs="Times New Roman"/>
      <w:kern w:val="0"/>
      <w:sz w:val="24"/>
      <w:szCs w:val="20"/>
      <w:lang w:eastAsia="en-US"/>
    </w:rPr>
  </w:style>
  <w:style w:type="paragraph" w:customStyle="1" w:styleId="affffffffffffffffffffffffffffff1">
    <w:name w:val="表内文字居中"/>
    <w:qFormat/>
    <w:rsid w:val="00AF754E"/>
    <w:pPr>
      <w:jc w:val="center"/>
    </w:pPr>
    <w:rPr>
      <w:rFonts w:ascii="Times New Roman" w:eastAsia="宋体" w:hAnsi="Times New Roman" w:cs="Times New Roman"/>
      <w:sz w:val="24"/>
      <w:szCs w:val="24"/>
    </w:rPr>
  </w:style>
  <w:style w:type="paragraph" w:customStyle="1" w:styleId="xl809">
    <w:name w:val="xl809"/>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8">
    <w:name w:val="xl818"/>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795">
    <w:name w:val="xl79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affffffffffffffffffffffffffffff2">
    <w:name w:val="空半行"/>
    <w:basedOn w:val="affff"/>
    <w:qFormat/>
    <w:rsid w:val="00AF754E"/>
    <w:pPr>
      <w:adjustRightInd w:val="0"/>
      <w:spacing w:line="120" w:lineRule="exact"/>
    </w:pPr>
    <w:rPr>
      <w:rFonts w:ascii="Times New Roman" w:eastAsia="仿宋_GB2312" w:hAnsi="Times New Roman" w:cs="Times New Roman"/>
      <w:color w:val="FFFFFF"/>
      <w:kern w:val="0"/>
      <w:sz w:val="30"/>
      <w:szCs w:val="20"/>
    </w:rPr>
  </w:style>
  <w:style w:type="paragraph" w:customStyle="1" w:styleId="Style31">
    <w:name w:val="Style3"/>
    <w:basedOn w:val="affff"/>
    <w:qFormat/>
    <w:rsid w:val="00AF754E"/>
    <w:pPr>
      <w:adjustRightInd w:val="0"/>
      <w:spacing w:line="550" w:lineRule="exact"/>
      <w:ind w:firstLine="571"/>
      <w:jc w:val="left"/>
    </w:pPr>
    <w:rPr>
      <w:rFonts w:ascii="宋体" w:eastAsia="宋体" w:hAnsi="Calibri" w:cs="Times New Roman"/>
      <w:kern w:val="0"/>
      <w:sz w:val="24"/>
      <w:szCs w:val="24"/>
    </w:rPr>
  </w:style>
  <w:style w:type="paragraph" w:customStyle="1" w:styleId="xl805">
    <w:name w:val="xl80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03">
    <w:name w:val="xl803"/>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Preformatted">
    <w:name w:val="Preformatted"/>
    <w:basedOn w:val="affff"/>
    <w:qFormat/>
    <w:rsid w:val="00AF754E"/>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eastAsia="宋体" w:hAnsi="Courier New" w:cs="Times New Roman"/>
      <w:kern w:val="0"/>
      <w:sz w:val="20"/>
      <w:szCs w:val="20"/>
    </w:rPr>
  </w:style>
  <w:style w:type="paragraph" w:customStyle="1" w:styleId="xl801">
    <w:name w:val="xl801"/>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000000"/>
      <w:kern w:val="0"/>
      <w:sz w:val="20"/>
      <w:szCs w:val="20"/>
    </w:rPr>
  </w:style>
  <w:style w:type="paragraph" w:customStyle="1" w:styleId="5ff">
    <w:name w:val="图内文字5号居中"/>
    <w:qFormat/>
    <w:rsid w:val="00AF754E"/>
    <w:pPr>
      <w:jc w:val="center"/>
    </w:pPr>
    <w:rPr>
      <w:rFonts w:ascii="Times New Roman" w:eastAsia="宋体" w:hAnsi="Times New Roman" w:cs="Times New Roman"/>
      <w:szCs w:val="24"/>
    </w:rPr>
  </w:style>
  <w:style w:type="paragraph" w:customStyle="1" w:styleId="xl821">
    <w:name w:val="xl821"/>
    <w:basedOn w:val="affff"/>
    <w:qFormat/>
    <w:rsid w:val="00AF754E"/>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font14">
    <w:name w:val="font14"/>
    <w:basedOn w:val="affff"/>
    <w:qFormat/>
    <w:rsid w:val="00AF754E"/>
    <w:pPr>
      <w:widowControl/>
      <w:spacing w:before="100" w:beforeAutospacing="1" w:after="100" w:afterAutospacing="1"/>
      <w:jc w:val="left"/>
    </w:pPr>
    <w:rPr>
      <w:rFonts w:ascii="宋体" w:eastAsia="宋体" w:hAnsi="宋体" w:cs="宋体"/>
      <w:kern w:val="0"/>
      <w:sz w:val="18"/>
      <w:szCs w:val="18"/>
    </w:rPr>
  </w:style>
  <w:style w:type="paragraph" w:customStyle="1" w:styleId="xl817">
    <w:name w:val="xl81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font13">
    <w:name w:val="font13"/>
    <w:basedOn w:val="affff"/>
    <w:qFormat/>
    <w:rsid w:val="00AF754E"/>
    <w:pPr>
      <w:widowControl/>
      <w:spacing w:before="100" w:beforeAutospacing="1" w:after="100" w:afterAutospacing="1"/>
      <w:jc w:val="left"/>
    </w:pPr>
    <w:rPr>
      <w:rFonts w:ascii="宋体" w:eastAsia="宋体" w:hAnsi="宋体" w:cs="宋体"/>
      <w:kern w:val="0"/>
      <w:sz w:val="18"/>
      <w:szCs w:val="18"/>
    </w:rPr>
  </w:style>
  <w:style w:type="paragraph" w:customStyle="1" w:styleId="xl798">
    <w:name w:val="xl798"/>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07">
    <w:name w:val="xl80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fffffffffffffffffffffffffffff3">
    <w:name w:val="目录文字"/>
    <w:basedOn w:val="affff"/>
    <w:qFormat/>
    <w:rsid w:val="00AF754E"/>
    <w:pPr>
      <w:widowControl/>
      <w:spacing w:line="480" w:lineRule="auto"/>
      <w:jc w:val="left"/>
    </w:pPr>
    <w:rPr>
      <w:rFonts w:ascii="宋体" w:eastAsia="宋体" w:hAnsi="宋体" w:cs="Times New Roman"/>
      <w:kern w:val="0"/>
      <w:sz w:val="24"/>
      <w:szCs w:val="20"/>
    </w:rPr>
  </w:style>
  <w:style w:type="paragraph" w:customStyle="1" w:styleId="xl800">
    <w:name w:val="xl800"/>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kern w:val="0"/>
      <w:sz w:val="20"/>
      <w:szCs w:val="20"/>
    </w:rPr>
  </w:style>
  <w:style w:type="paragraph" w:customStyle="1" w:styleId="xl806">
    <w:name w:val="xl80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3">
    <w:name w:val="xl813"/>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08">
    <w:name w:val="xl808"/>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xl812">
    <w:name w:val="xl81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6">
    <w:name w:val="xl81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794">
    <w:name w:val="xl79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796">
    <w:name w:val="xl79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10">
    <w:name w:val="xl810"/>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22">
    <w:name w:val="xl822"/>
    <w:basedOn w:val="affff"/>
    <w:qFormat/>
    <w:rsid w:val="00AF754E"/>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04">
    <w:name w:val="xl80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3">
    <w:name w:val="xl823"/>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799">
    <w:name w:val="xl799"/>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kern w:val="0"/>
      <w:sz w:val="20"/>
      <w:szCs w:val="20"/>
    </w:rPr>
  </w:style>
  <w:style w:type="paragraph" w:customStyle="1" w:styleId="affffffffffffffffffffffffffffff4">
    <w:name w:val="插图居中"/>
    <w:next w:val="affff"/>
    <w:qFormat/>
    <w:rsid w:val="00AF754E"/>
    <w:pPr>
      <w:spacing w:beforeLines="50" w:afterLines="50" w:line="360" w:lineRule="auto"/>
      <w:jc w:val="center"/>
    </w:pPr>
    <w:rPr>
      <w:rFonts w:ascii="Times New Roman" w:eastAsia="宋体" w:hAnsi="Times New Roman" w:cs="Times New Roman"/>
      <w:sz w:val="24"/>
      <w:szCs w:val="24"/>
    </w:rPr>
  </w:style>
  <w:style w:type="paragraph" w:customStyle="1" w:styleId="xl815">
    <w:name w:val="xl81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4">
    <w:name w:val="xl81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19">
    <w:name w:val="xl819"/>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font12">
    <w:name w:val="font12"/>
    <w:basedOn w:val="affff"/>
    <w:qFormat/>
    <w:rsid w:val="00AF754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797">
    <w:name w:val="xl79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flNote">
    <w:name w:val="flNote"/>
    <w:basedOn w:val="affff"/>
    <w:qFormat/>
    <w:rsid w:val="00AF754E"/>
    <w:pPr>
      <w:adjustRightInd w:val="0"/>
      <w:spacing w:before="320" w:after="160" w:line="360" w:lineRule="atLeast"/>
      <w:jc w:val="center"/>
    </w:pPr>
    <w:rPr>
      <w:rFonts w:ascii="Arial" w:eastAsia="黑体" w:hAnsi="Times New Roman" w:cs="Times New Roman"/>
      <w:kern w:val="0"/>
      <w:sz w:val="30"/>
      <w:szCs w:val="20"/>
    </w:rPr>
  </w:style>
  <w:style w:type="paragraph" w:customStyle="1" w:styleId="affffffffffffffffffffffffffffff5">
    <w:name w:val="表内文字居左"/>
    <w:qFormat/>
    <w:rsid w:val="00AF754E"/>
    <w:pPr>
      <w:widowControl w:val="0"/>
      <w:adjustRightInd w:val="0"/>
      <w:snapToGrid w:val="0"/>
      <w:jc w:val="both"/>
    </w:pPr>
    <w:rPr>
      <w:rFonts w:ascii="Times New Roman" w:eastAsia="宋体" w:hAnsi="Times New Roman" w:cs="Times New Roman"/>
      <w:sz w:val="24"/>
      <w:szCs w:val="24"/>
    </w:rPr>
  </w:style>
  <w:style w:type="paragraph" w:customStyle="1" w:styleId="xl811">
    <w:name w:val="xl811"/>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02">
    <w:name w:val="xl80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2fffffff0">
    <w:name w:val="正文文字缩进 2"/>
    <w:basedOn w:val="affff"/>
    <w:next w:val="affff"/>
    <w:qFormat/>
    <w:rsid w:val="00AF754E"/>
    <w:pPr>
      <w:widowControl/>
      <w:spacing w:line="288" w:lineRule="auto"/>
      <w:ind w:firstLine="560"/>
    </w:pPr>
    <w:rPr>
      <w:rFonts w:ascii="宋体" w:eastAsia="宋体" w:hAnsi="Times New Roman" w:cs="Times New Roman"/>
      <w:color w:val="000000"/>
      <w:sz w:val="28"/>
      <w:szCs w:val="24"/>
    </w:rPr>
  </w:style>
  <w:style w:type="paragraph" w:customStyle="1" w:styleId="xl820">
    <w:name w:val="xl820"/>
    <w:basedOn w:val="affff"/>
    <w:qFormat/>
    <w:rsid w:val="00AF754E"/>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character" w:customStyle="1" w:styleId="affffffffffffffffffffffffffffff6">
    <w:name w:val="样式 正文 +"/>
    <w:rsid w:val="00AF754E"/>
    <w:rPr>
      <w:rFonts w:ascii="Times New Roman" w:eastAsia="Times New Roman" w:hAnsi="Times New Roman" w:cs="Times New Roman" w:hint="default"/>
      <w:kern w:val="0"/>
      <w:sz w:val="28"/>
    </w:rPr>
  </w:style>
  <w:style w:type="character" w:customStyle="1" w:styleId="FontStyle18">
    <w:name w:val="Font Style18"/>
    <w:rsid w:val="00AF754E"/>
    <w:rPr>
      <w:rFonts w:ascii="Candara" w:hAnsi="Candara" w:cs="Candara" w:hint="default"/>
      <w:spacing w:val="-20"/>
      <w:sz w:val="20"/>
      <w:szCs w:val="20"/>
    </w:rPr>
  </w:style>
  <w:style w:type="character" w:customStyle="1" w:styleId="FontStyle15">
    <w:name w:val="Font Style15"/>
    <w:rsid w:val="00AF754E"/>
    <w:rPr>
      <w:rFonts w:ascii="宋体" w:eastAsia="宋体" w:hAnsi="宋体" w:cs="宋体" w:hint="eastAsia"/>
      <w:b/>
      <w:bCs/>
      <w:sz w:val="20"/>
      <w:szCs w:val="20"/>
    </w:rPr>
  </w:style>
  <w:style w:type="character" w:customStyle="1" w:styleId="xmfyCharCharChar">
    <w:name w:val="xmfy Char Char Char"/>
    <w:rsid w:val="00AF754E"/>
    <w:rPr>
      <w:rFonts w:ascii="宋体" w:eastAsia="宋体" w:hAnsi="宋体" w:cs="宋体" w:hint="eastAsia"/>
      <w:kern w:val="2"/>
      <w:sz w:val="28"/>
      <w:szCs w:val="28"/>
      <w:lang w:val="en-US" w:eastAsia="zh-CN" w:bidi="ar-SA"/>
    </w:rPr>
  </w:style>
  <w:style w:type="character" w:customStyle="1" w:styleId="affffffffffffffffffffffffffffff7">
    <w:name w:val="文字加横线"/>
    <w:rsid w:val="00AF754E"/>
    <w:rPr>
      <w:u w:val="single"/>
    </w:rPr>
  </w:style>
  <w:style w:type="character" w:customStyle="1" w:styleId="textcontents">
    <w:name w:val="textcontents"/>
    <w:rsid w:val="00AF754E"/>
    <w:rPr>
      <w:rFonts w:ascii="Times New Roman" w:hAnsi="Times New Roman" w:cs="Times New Roman" w:hint="default"/>
    </w:rPr>
  </w:style>
  <w:style w:type="character" w:customStyle="1" w:styleId="CharCharf5">
    <w:name w:val="批注文字 Char Char"/>
    <w:rsid w:val="00AF754E"/>
    <w:rPr>
      <w:rFonts w:ascii="宋体" w:eastAsia="宋体" w:hAnsi="Times New Roman" w:cs="Times New Roman" w:hint="eastAsia"/>
      <w:sz w:val="28"/>
      <w:szCs w:val="20"/>
    </w:rPr>
  </w:style>
  <w:style w:type="character" w:customStyle="1" w:styleId="FontStyle13">
    <w:name w:val="Font Style13"/>
    <w:rsid w:val="00AF754E"/>
    <w:rPr>
      <w:rFonts w:ascii="宋体" w:eastAsia="宋体" w:hAnsi="宋体" w:cs="宋体" w:hint="eastAsia"/>
      <w:b/>
      <w:bCs/>
      <w:spacing w:val="500"/>
      <w:sz w:val="48"/>
      <w:szCs w:val="48"/>
    </w:rPr>
  </w:style>
  <w:style w:type="character" w:customStyle="1" w:styleId="FontStyle16">
    <w:name w:val="Font Style16"/>
    <w:rsid w:val="00AF754E"/>
    <w:rPr>
      <w:rFonts w:ascii="Times New Roman" w:hAnsi="Times New Roman" w:cs="Times New Roman" w:hint="default"/>
      <w:sz w:val="22"/>
      <w:szCs w:val="22"/>
    </w:rPr>
  </w:style>
  <w:style w:type="character" w:customStyle="1" w:styleId="FontStyle14">
    <w:name w:val="Font Style14"/>
    <w:rsid w:val="00AF754E"/>
    <w:rPr>
      <w:rFonts w:ascii="宋体" w:eastAsia="宋体" w:hAnsi="宋体" w:cs="宋体" w:hint="eastAsia"/>
      <w:sz w:val="22"/>
      <w:szCs w:val="22"/>
    </w:rPr>
  </w:style>
  <w:style w:type="character" w:customStyle="1" w:styleId="FontStyle11">
    <w:name w:val="Font Style11"/>
    <w:rsid w:val="00AF754E"/>
    <w:rPr>
      <w:rFonts w:ascii="宋体" w:eastAsia="宋体" w:hAnsi="宋体" w:cs="宋体" w:hint="eastAsia"/>
      <w:sz w:val="22"/>
      <w:szCs w:val="22"/>
    </w:rPr>
  </w:style>
  <w:style w:type="character" w:customStyle="1" w:styleId="Charfffffffc">
    <w:name w:val="体彩正文 Char"/>
    <w:link w:val="affffffffffffffffffffffffffffff8"/>
    <w:locked/>
    <w:rsid w:val="00AF754E"/>
    <w:rPr>
      <w:rFonts w:ascii="Arial" w:hAnsi="Arial" w:cs="宋体"/>
    </w:rPr>
  </w:style>
  <w:style w:type="paragraph" w:customStyle="1" w:styleId="affffffffffffffffffffffffffffff8">
    <w:name w:val="体彩正文"/>
    <w:basedOn w:val="affff"/>
    <w:link w:val="Charfffffffc"/>
    <w:rsid w:val="00AF754E"/>
    <w:pPr>
      <w:adjustRightInd w:val="0"/>
      <w:spacing w:before="120" w:after="120"/>
      <w:ind w:firstLineChars="200" w:firstLine="200"/>
      <w:jc w:val="left"/>
    </w:pPr>
    <w:rPr>
      <w:rFonts w:ascii="Arial" w:hAnsi="Arial" w:cs="宋体"/>
    </w:rPr>
  </w:style>
  <w:style w:type="paragraph" w:customStyle="1" w:styleId="affffffffffffffffffffffffffffff9">
    <w:name w:val="技术方案正文样式"/>
    <w:basedOn w:val="affff"/>
    <w:rsid w:val="00AF754E"/>
    <w:pPr>
      <w:autoSpaceDE w:val="0"/>
      <w:autoSpaceDN w:val="0"/>
      <w:adjustRightInd w:val="0"/>
      <w:spacing w:line="400" w:lineRule="exact"/>
      <w:ind w:firstLineChars="200" w:firstLine="480"/>
    </w:pPr>
    <w:rPr>
      <w:rFonts w:ascii="宋体" w:eastAsia="宋体" w:hAnsi="宋体" w:cs="宋体"/>
      <w:sz w:val="24"/>
      <w:szCs w:val="21"/>
    </w:rPr>
  </w:style>
  <w:style w:type="paragraph" w:customStyle="1" w:styleId="21f7">
    <w:name w:val="正文文本缩进 21"/>
    <w:basedOn w:val="affff"/>
    <w:qFormat/>
    <w:rsid w:val="00AF754E"/>
    <w:pPr>
      <w:spacing w:after="120" w:line="480" w:lineRule="auto"/>
      <w:ind w:leftChars="200" w:left="420"/>
    </w:pPr>
    <w:rPr>
      <w:rFonts w:ascii="Calibri" w:eastAsia="宋体" w:hAnsi="Calibri" w:cs="Times New Roman"/>
    </w:rPr>
  </w:style>
  <w:style w:type="paragraph" w:customStyle="1" w:styleId="affffffffffffffffffffffffffffffa">
    <w:name w:val="表中文字"/>
    <w:basedOn w:val="affff0"/>
    <w:autoRedefine/>
    <w:rsid w:val="00AF754E"/>
    <w:pPr>
      <w:adjustRightInd w:val="0"/>
      <w:snapToGrid w:val="0"/>
      <w:spacing w:line="360" w:lineRule="auto"/>
      <w:ind w:left="210" w:firstLineChars="0" w:firstLine="0"/>
      <w:jc w:val="center"/>
    </w:pPr>
    <w:rPr>
      <w:rFonts w:ascii="黑体" w:eastAsia="黑体" w:hAnsi="Times New Roman" w:cs="Times New Roman"/>
      <w:noProof/>
      <w:szCs w:val="20"/>
    </w:rPr>
  </w:style>
  <w:style w:type="paragraph" w:customStyle="1" w:styleId="Char1CharCharCharCharCharCharCharCharChar">
    <w:name w:val="Char1 Char Char Char Char Char Char Char Char Char"/>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Char1CharCharCharCharCharCharCharCharChar1">
    <w:name w:val="Char1 Char Char Char Char Char Char Char Char Char1"/>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Char1CharCharCharCharCharCharCharCharChar2">
    <w:name w:val="Char1 Char Char Char Char Char Char Char Char Char2"/>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unnamed1">
    <w:name w:val="unnamed1"/>
    <w:basedOn w:val="affff"/>
    <w:uiPriority w:val="99"/>
    <w:qFormat/>
    <w:rsid w:val="00AF754E"/>
    <w:pPr>
      <w:widowControl/>
      <w:spacing w:before="100" w:beforeAutospacing="1" w:after="100" w:afterAutospacing="1" w:line="320" w:lineRule="atLeast"/>
      <w:jc w:val="left"/>
    </w:pPr>
    <w:rPr>
      <w:rFonts w:ascii="宋体" w:eastAsia="宋体" w:hAnsi="宋体" w:cs="Times New Roman" w:hint="eastAsia"/>
      <w:kern w:val="0"/>
      <w:sz w:val="18"/>
      <w:szCs w:val="18"/>
    </w:rPr>
  </w:style>
  <w:style w:type="paragraph" w:customStyle="1" w:styleId="20171">
    <w:name w:val="样式 样式 样式 样式 样式 样式 样式 正文首行缩进 2 + 左  0 字符 首行缩进:  1.71 字符 + 首行缩进:  ..."/>
    <w:basedOn w:val="affff"/>
    <w:rsid w:val="00AF754E"/>
    <w:pPr>
      <w:spacing w:after="120" w:line="360" w:lineRule="auto"/>
      <w:ind w:firstLineChars="200" w:firstLine="200"/>
    </w:pPr>
    <w:rPr>
      <w:rFonts w:ascii="Times New Roman" w:eastAsia="宋体" w:hAnsi="Times New Roman" w:cs="Times New Roman"/>
      <w:kern w:val="28"/>
      <w:sz w:val="24"/>
      <w:szCs w:val="20"/>
    </w:rPr>
  </w:style>
  <w:style w:type="paragraph" w:customStyle="1" w:styleId="2fffffff1">
    <w:name w:val="项目2"/>
    <w:rsid w:val="00AF754E"/>
    <w:pPr>
      <w:tabs>
        <w:tab w:val="left" w:pos="360"/>
      </w:tabs>
      <w:spacing w:before="120" w:after="120" w:line="360" w:lineRule="auto"/>
      <w:ind w:left="360" w:hanging="360"/>
    </w:pPr>
    <w:rPr>
      <w:rFonts w:ascii="Times New Roman" w:eastAsia="宋体" w:hAnsi="Times New Roman" w:cs="Times New Roman"/>
      <w:color w:val="000000"/>
      <w:kern w:val="0"/>
      <w:sz w:val="24"/>
      <w:szCs w:val="20"/>
    </w:rPr>
  </w:style>
  <w:style w:type="paragraph" w:customStyle="1" w:styleId="2151">
    <w:name w:val="样式 标题 2 + 图案: 15% (自动设置 前景 白色 背景)"/>
    <w:basedOn w:val="25"/>
    <w:rsid w:val="00AF754E"/>
    <w:pPr>
      <w:numPr>
        <w:numId w:val="0"/>
      </w:numPr>
      <w:tabs>
        <w:tab w:val="left" w:pos="576"/>
        <w:tab w:val="left" w:pos="1005"/>
      </w:tabs>
      <w:spacing w:before="260" w:after="260" w:line="416" w:lineRule="auto"/>
      <w:ind w:left="576" w:firstLineChars="49" w:hanging="525"/>
    </w:pPr>
    <w:rPr>
      <w:rFonts w:ascii="Times New Roman" w:eastAsia="宋体"/>
      <w:b/>
      <w:bCs/>
      <w:kern w:val="0"/>
      <w:sz w:val="32"/>
      <w:szCs w:val="32"/>
      <w:u w:color="FF0000"/>
      <w:shd w:val="pct10" w:color="auto" w:fill="FFFFFF"/>
    </w:rPr>
  </w:style>
  <w:style w:type="paragraph" w:customStyle="1" w:styleId="26012">
    <w:name w:val="样式 样式 样式 标题 2 + 宋体 五号 非加粗 黑色 + 段前: 6 磅 段后: 0 磅 行距: 单倍行距 + 段前: 12..."/>
    <w:basedOn w:val="affff"/>
    <w:rsid w:val="00AF754E"/>
    <w:pPr>
      <w:keepNext/>
      <w:keepLines/>
      <w:tabs>
        <w:tab w:val="left" w:pos="1260"/>
      </w:tabs>
      <w:adjustRightInd w:val="0"/>
      <w:spacing w:before="240"/>
      <w:ind w:left="1260" w:hanging="420"/>
      <w:jc w:val="left"/>
      <w:textAlignment w:val="baseline"/>
      <w:outlineLvl w:val="1"/>
    </w:pPr>
    <w:rPr>
      <w:rFonts w:ascii="宋体" w:eastAsia="宋体" w:hAnsi="宋体" w:cs="Times New Roman"/>
      <w:color w:val="000000"/>
      <w:kern w:val="0"/>
      <w:szCs w:val="20"/>
    </w:rPr>
  </w:style>
  <w:style w:type="paragraph" w:customStyle="1" w:styleId="Char2CharCharChar">
    <w:name w:val="Char2 Char Char Char"/>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Char1CharCharChar1CharCharChar">
    <w:name w:val="Char1 Char Char Char1 Char Char Char"/>
    <w:basedOn w:val="affff"/>
    <w:rsid w:val="00AF754E"/>
    <w:pPr>
      <w:spacing w:line="360" w:lineRule="auto"/>
      <w:ind w:firstLineChars="200" w:firstLine="480"/>
    </w:pPr>
    <w:rPr>
      <w:rFonts w:ascii="Arial" w:eastAsia="宋体" w:hAnsi="Arial" w:cs="Times New Roman"/>
      <w:kern w:val="0"/>
      <w:sz w:val="24"/>
      <w:szCs w:val="24"/>
    </w:rPr>
  </w:style>
  <w:style w:type="paragraph" w:customStyle="1" w:styleId="affffffffffffffffffffffffffffffb">
    <w:name w:val="图中文字"/>
    <w:basedOn w:val="affff"/>
    <w:rsid w:val="00AF754E"/>
    <w:pPr>
      <w:adjustRightInd w:val="0"/>
      <w:snapToGrid w:val="0"/>
      <w:spacing w:line="0" w:lineRule="atLeast"/>
      <w:jc w:val="center"/>
    </w:pPr>
    <w:rPr>
      <w:rFonts w:ascii="Times New Roman" w:eastAsia="宋体" w:hAnsi="Times New Roman" w:cs="Times New Roman"/>
      <w:sz w:val="24"/>
      <w:szCs w:val="20"/>
    </w:rPr>
  </w:style>
  <w:style w:type="paragraph" w:customStyle="1" w:styleId="CharChar1CharCharCharCharChar1CharCharCharCharChar">
    <w:name w:val="Char Char1 Char Char Char Char Char1 Char Char Char Char Char"/>
    <w:basedOn w:val="affff"/>
    <w:rsid w:val="00AF754E"/>
    <w:pPr>
      <w:spacing w:line="360" w:lineRule="auto"/>
      <w:ind w:firstLineChars="200" w:firstLine="480"/>
    </w:pPr>
    <w:rPr>
      <w:rFonts w:ascii="Arial" w:eastAsia="宋体" w:hAnsi="Arial" w:cs="Times New Roman"/>
      <w:kern w:val="0"/>
      <w:sz w:val="24"/>
      <w:szCs w:val="24"/>
    </w:rPr>
  </w:style>
  <w:style w:type="paragraph" w:customStyle="1" w:styleId="Char2CharChar">
    <w:name w:val="Char2 Char Char"/>
    <w:basedOn w:val="affff"/>
    <w:qFormat/>
    <w:rsid w:val="00AF754E"/>
    <w:rPr>
      <w:rFonts w:ascii="Tahoma" w:eastAsia="宋体" w:hAnsi="Tahoma" w:cs="Times New Roman"/>
      <w:sz w:val="24"/>
      <w:szCs w:val="20"/>
    </w:rPr>
  </w:style>
  <w:style w:type="paragraph" w:customStyle="1" w:styleId="CharChar1CharCharCharCharChar">
    <w:name w:val="Char Char1 Char Char Char Char Char"/>
    <w:basedOn w:val="affff"/>
    <w:rsid w:val="00AF754E"/>
    <w:pPr>
      <w:spacing w:line="360" w:lineRule="auto"/>
      <w:ind w:firstLineChars="200" w:firstLine="480"/>
    </w:pPr>
    <w:rPr>
      <w:rFonts w:ascii="Arial" w:eastAsia="宋体" w:hAnsi="Arial" w:cs="Times New Roman"/>
      <w:kern w:val="0"/>
      <w:sz w:val="24"/>
      <w:szCs w:val="24"/>
    </w:rPr>
  </w:style>
  <w:style w:type="character" w:customStyle="1" w:styleId="Char1c">
    <w:name w:val="表格文字 Char1"/>
    <w:link w:val="afffffffff8"/>
    <w:rsid w:val="00AF754E"/>
    <w:rPr>
      <w:rFonts w:ascii="Garamond" w:eastAsia="楷体_GB2312" w:hAnsi="Garamond" w:cs="Times New Roman"/>
      <w:noProof/>
      <w:kern w:val="0"/>
      <w:sz w:val="24"/>
      <w:szCs w:val="20"/>
    </w:rPr>
  </w:style>
  <w:style w:type="paragraph" w:customStyle="1" w:styleId="3fff6">
    <w:name w:val="正文文字缩进 3"/>
    <w:basedOn w:val="affff"/>
    <w:rsid w:val="00AF754E"/>
    <w:pPr>
      <w:ind w:firstLine="540"/>
    </w:pPr>
    <w:rPr>
      <w:rFonts w:ascii="Times New Roman" w:eastAsia="宋体" w:hAnsi="Times New Roman" w:cs="Times New Roman"/>
      <w:sz w:val="24"/>
      <w:szCs w:val="24"/>
    </w:rPr>
  </w:style>
  <w:style w:type="paragraph" w:customStyle="1" w:styleId="affffffffffffffffffffffffffffffc">
    <w:name w:val="正文(缩进) 五号"/>
    <w:basedOn w:val="affff"/>
    <w:rsid w:val="00AF754E"/>
    <w:pPr>
      <w:widowControl/>
      <w:spacing w:after="120" w:line="360" w:lineRule="auto"/>
      <w:ind w:firstLineChars="200" w:firstLine="420"/>
      <w:jc w:val="left"/>
    </w:pPr>
    <w:rPr>
      <w:rFonts w:ascii="Arial" w:eastAsia="宋体" w:hAnsi="Arial" w:cs="宋体"/>
      <w:kern w:val="0"/>
      <w:szCs w:val="20"/>
    </w:rPr>
  </w:style>
  <w:style w:type="paragraph" w:customStyle="1" w:styleId="CharCharCharCharCharCharCharCharCharCharCharCharCharCharChar1Char">
    <w:name w:val="Char Char Char Char Char Char Char Char Char Char Char Char Char Char Char1 Char"/>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18">
    <w:name w:val="表格文字-1"/>
    <w:basedOn w:val="affff"/>
    <w:rsid w:val="00AF754E"/>
    <w:pPr>
      <w:wordWrap w:val="0"/>
      <w:topLinePunct/>
      <w:ind w:firstLineChars="100" w:firstLine="210"/>
      <w:jc w:val="center"/>
    </w:pPr>
    <w:rPr>
      <w:rFonts w:ascii="宋体" w:eastAsia="宋体" w:hAnsi="宋体" w:cs="Times New Roman"/>
      <w:szCs w:val="21"/>
    </w:rPr>
  </w:style>
  <w:style w:type="paragraph" w:customStyle="1" w:styleId="affffffffffffffffffffffffffffffd">
    <w:name w:val="标准文件_段"/>
    <w:rsid w:val="00AF754E"/>
    <w:pPr>
      <w:autoSpaceDE w:val="0"/>
      <w:autoSpaceDN w:val="0"/>
      <w:adjustRightInd w:val="0"/>
      <w:snapToGrid w:val="0"/>
      <w:spacing w:line="360" w:lineRule="auto"/>
      <w:ind w:leftChars="-50" w:left="-105" w:rightChars="-50" w:right="-105" w:firstLine="425"/>
    </w:pPr>
    <w:rPr>
      <w:rFonts w:ascii="宋体" w:eastAsia="宋体" w:hAnsi="Times New Roman" w:cs="Times New Roman"/>
      <w:spacing w:val="2"/>
      <w:kern w:val="0"/>
      <w:szCs w:val="20"/>
    </w:rPr>
  </w:style>
  <w:style w:type="paragraph" w:customStyle="1" w:styleId="1ffffffff4">
    <w:name w:val="1 标题"/>
    <w:basedOn w:val="17"/>
    <w:rsid w:val="00AF754E"/>
    <w:pPr>
      <w:numPr>
        <w:numId w:val="0"/>
      </w:numPr>
      <w:spacing w:before="160" w:after="160" w:line="300" w:lineRule="auto"/>
      <w:ind w:left="2" w:hanging="2"/>
      <w:jc w:val="left"/>
    </w:pPr>
    <w:rPr>
      <w:rFonts w:ascii="宋体" w:eastAsia="宋体" w:hAnsi="宋体"/>
      <w:kern w:val="44"/>
      <w:szCs w:val="20"/>
      <w:u w:color="FF0000"/>
    </w:rPr>
  </w:style>
  <w:style w:type="paragraph" w:customStyle="1" w:styleId="11ffb">
    <w:name w:val="1.1 标题"/>
    <w:basedOn w:val="17"/>
    <w:rsid w:val="00AF754E"/>
    <w:pPr>
      <w:numPr>
        <w:numId w:val="0"/>
      </w:numPr>
      <w:spacing w:before="120" w:after="120" w:line="240" w:lineRule="auto"/>
      <w:ind w:left="2" w:hanging="2"/>
      <w:jc w:val="left"/>
      <w:outlineLvl w:val="1"/>
    </w:pPr>
    <w:rPr>
      <w:rFonts w:ascii="宋体" w:eastAsia="宋体" w:hAnsi="宋体"/>
      <w:kern w:val="44"/>
      <w:sz w:val="24"/>
      <w:szCs w:val="20"/>
      <w:u w:color="FF0000"/>
    </w:rPr>
  </w:style>
  <w:style w:type="paragraph" w:customStyle="1" w:styleId="111e">
    <w:name w:val="1.1.1 标题"/>
    <w:basedOn w:val="17"/>
    <w:link w:val="111Char"/>
    <w:rsid w:val="00AF754E"/>
    <w:pPr>
      <w:numPr>
        <w:numId w:val="0"/>
      </w:numPr>
      <w:spacing w:before="0" w:after="0" w:line="240" w:lineRule="auto"/>
      <w:ind w:left="2" w:hanging="2"/>
      <w:jc w:val="left"/>
      <w:outlineLvl w:val="2"/>
    </w:pPr>
    <w:rPr>
      <w:rFonts w:ascii="宋体" w:eastAsia="宋体" w:hAnsi="宋体"/>
      <w:b w:val="0"/>
      <w:kern w:val="44"/>
      <w:sz w:val="24"/>
      <w:szCs w:val="24"/>
      <w:u w:color="FF0000"/>
    </w:rPr>
  </w:style>
  <w:style w:type="character" w:customStyle="1" w:styleId="111Char">
    <w:name w:val="1.1.1 标题 Char"/>
    <w:link w:val="111e"/>
    <w:rsid w:val="00AF754E"/>
    <w:rPr>
      <w:rFonts w:ascii="宋体" w:eastAsia="宋体" w:hAnsi="宋体" w:cs="Times New Roman"/>
      <w:kern w:val="44"/>
      <w:sz w:val="24"/>
      <w:szCs w:val="24"/>
      <w:u w:color="FF0000"/>
    </w:rPr>
  </w:style>
  <w:style w:type="paragraph" w:customStyle="1" w:styleId="11111">
    <w:name w:val="1.1.1.1 标题"/>
    <w:basedOn w:val="1ffffffff4"/>
    <w:rsid w:val="00AF754E"/>
    <w:pPr>
      <w:spacing w:before="0" w:after="0" w:line="240" w:lineRule="atLeast"/>
      <w:ind w:left="902"/>
      <w:outlineLvl w:val="3"/>
    </w:pPr>
    <w:rPr>
      <w:sz w:val="21"/>
    </w:rPr>
  </w:style>
  <w:style w:type="paragraph" w:customStyle="1" w:styleId="2fffffff2">
    <w:name w:val="目录2"/>
    <w:basedOn w:val="1f3"/>
    <w:rsid w:val="00AF754E"/>
    <w:pPr>
      <w:tabs>
        <w:tab w:val="clear" w:pos="8302"/>
      </w:tabs>
      <w:overflowPunct w:val="0"/>
      <w:autoSpaceDE w:val="0"/>
      <w:autoSpaceDN w:val="0"/>
      <w:adjustRightInd w:val="0"/>
      <w:snapToGrid w:val="0"/>
      <w:spacing w:before="120" w:after="120" w:line="500" w:lineRule="exact"/>
      <w:ind w:firstLineChars="209" w:firstLine="640"/>
      <w:jc w:val="both"/>
      <w:textAlignment w:val="baseline"/>
    </w:pPr>
    <w:rPr>
      <w:rFonts w:ascii="仿宋_GB2312" w:eastAsia="仿宋_GB2312" w:hAnsi="Calibri" w:cs="Times New Roman"/>
      <w:color w:val="000000"/>
      <w:kern w:val="0"/>
      <w:sz w:val="30"/>
      <w:szCs w:val="30"/>
    </w:rPr>
  </w:style>
  <w:style w:type="paragraph" w:customStyle="1" w:styleId="CharChar3CharCharCharCharCharChar">
    <w:name w:val="Char Char3 Char Char Char Char Char Char"/>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ffffffffffffffffffffe">
    <w:name w:val="图文框文本"/>
    <w:basedOn w:val="affff"/>
    <w:rsid w:val="00AF754E"/>
    <w:pPr>
      <w:adjustRightInd w:val="0"/>
      <w:jc w:val="center"/>
      <w:textAlignment w:val="baseline"/>
    </w:pPr>
    <w:rPr>
      <w:rFonts w:ascii="Times New Roman" w:eastAsia="宋体" w:hAnsi="Times New Roman" w:cs="Times New Roman"/>
      <w:kern w:val="0"/>
      <w:szCs w:val="20"/>
    </w:rPr>
  </w:style>
  <w:style w:type="character" w:customStyle="1" w:styleId="Charfffffff1">
    <w:name w:val="正文段 Char"/>
    <w:link w:val="afffffffffffffffffffffffffffa"/>
    <w:rsid w:val="00AF754E"/>
    <w:rPr>
      <w:rFonts w:ascii="Times New Roman" w:eastAsia="宋体" w:hAnsi="Times New Roman" w:cs="Times New Roman"/>
      <w:kern w:val="0"/>
      <w:sz w:val="24"/>
      <w:szCs w:val="20"/>
    </w:rPr>
  </w:style>
  <w:style w:type="character" w:customStyle="1" w:styleId="3CharChar">
    <w:name w:val="标题 3 Char Char"/>
    <w:rsid w:val="00AF754E"/>
    <w:rPr>
      <w:rFonts w:ascii="Times New Roman" w:eastAsia="宋体" w:hAnsi="Times New Roman" w:cs="Times New Roman"/>
      <w:sz w:val="30"/>
    </w:rPr>
  </w:style>
  <w:style w:type="character" w:customStyle="1" w:styleId="verbl81">
    <w:name w:val="verbl81"/>
    <w:basedOn w:val="affff1"/>
    <w:rsid w:val="00AF754E"/>
  </w:style>
  <w:style w:type="character" w:customStyle="1" w:styleId="news-121">
    <w:name w:val="news-121"/>
    <w:rsid w:val="00AF754E"/>
    <w:rPr>
      <w:color w:val="000000"/>
      <w:spacing w:val="375"/>
      <w:sz w:val="20"/>
      <w:szCs w:val="20"/>
    </w:rPr>
  </w:style>
  <w:style w:type="character" w:customStyle="1" w:styleId="blue12px1">
    <w:name w:val="blue12px1"/>
    <w:rsid w:val="00AF754E"/>
    <w:rPr>
      <w:color w:val="054C82"/>
      <w:sz w:val="18"/>
      <w:szCs w:val="18"/>
      <w:u w:val="none"/>
    </w:rPr>
  </w:style>
  <w:style w:type="character" w:customStyle="1" w:styleId="CharCharf6">
    <w:name w:val="正文段 Char Char"/>
    <w:rsid w:val="00AF754E"/>
    <w:rPr>
      <w:rFonts w:ascii="宋体" w:hAnsi="宋体" w:cs="宋体"/>
      <w:kern w:val="28"/>
      <w:sz w:val="21"/>
      <w:lang w:val="en-US" w:eastAsia="zh-CN"/>
    </w:rPr>
  </w:style>
  <w:style w:type="paragraph" w:customStyle="1" w:styleId="Altw">
    <w:name w:val="@正文文本首行缩进 Alt＋w"/>
    <w:basedOn w:val="affff"/>
    <w:qFormat/>
    <w:rsid w:val="00AF754E"/>
    <w:pPr>
      <w:spacing w:beforeLines="50" w:afterLines="50" w:line="360" w:lineRule="auto"/>
      <w:ind w:firstLine="482"/>
    </w:pPr>
    <w:rPr>
      <w:rFonts w:ascii="Times New Roman" w:eastAsia="宋体" w:hAnsi="Times New Roman" w:cs="Times New Roman"/>
      <w:color w:val="000000"/>
      <w:sz w:val="24"/>
      <w:szCs w:val="24"/>
    </w:rPr>
  </w:style>
  <w:style w:type="paragraph" w:customStyle="1" w:styleId="A20">
    <w:name w:val="A正文缩进2字符"/>
    <w:basedOn w:val="affff"/>
    <w:rsid w:val="00AF754E"/>
    <w:pPr>
      <w:widowControl/>
      <w:spacing w:beforeLines="50" w:afterLines="50" w:line="360" w:lineRule="auto"/>
      <w:ind w:firstLineChars="200" w:firstLine="480"/>
      <w:jc w:val="left"/>
    </w:pPr>
    <w:rPr>
      <w:rFonts w:ascii="Bookman Old Style" w:eastAsia="宋体" w:hAnsi="Bookman Old Style" w:cs="Times New Roman"/>
      <w:kern w:val="0"/>
      <w:sz w:val="24"/>
      <w:szCs w:val="24"/>
    </w:rPr>
  </w:style>
  <w:style w:type="character" w:customStyle="1" w:styleId="2Char25">
    <w:name w:val="样式 中软正文 + 首行缩进:  2 字符 Char2"/>
    <w:link w:val="2fffffff3"/>
    <w:locked/>
    <w:rsid w:val="00AF754E"/>
    <w:rPr>
      <w:rFonts w:ascii="Arial" w:eastAsia="仿宋_GB2312" w:hAnsi="Arial"/>
      <w:b/>
      <w:sz w:val="32"/>
      <w:szCs w:val="32"/>
    </w:rPr>
  </w:style>
  <w:style w:type="paragraph" w:customStyle="1" w:styleId="2fffffff3">
    <w:name w:val="样式 中软正文 + 首行缩进:  2 字符"/>
    <w:basedOn w:val="affff"/>
    <w:link w:val="2Char25"/>
    <w:rsid w:val="00AF754E"/>
    <w:pPr>
      <w:widowControl/>
      <w:overflowPunct w:val="0"/>
      <w:autoSpaceDE w:val="0"/>
      <w:autoSpaceDN w:val="0"/>
      <w:adjustRightInd w:val="0"/>
      <w:spacing w:after="120" w:line="440" w:lineRule="exact"/>
      <w:ind w:firstLineChars="200" w:firstLine="480"/>
    </w:pPr>
    <w:rPr>
      <w:rFonts w:ascii="Arial" w:eastAsia="仿宋_GB2312" w:hAnsi="Arial"/>
      <w:b/>
      <w:sz w:val="32"/>
      <w:szCs w:val="32"/>
    </w:rPr>
  </w:style>
  <w:style w:type="character" w:customStyle="1" w:styleId="CharCharf7">
    <w:name w:val="_正文段落 Char Char"/>
    <w:link w:val="afffffffffffffffffffffffffffffff"/>
    <w:locked/>
    <w:rsid w:val="00AF754E"/>
  </w:style>
  <w:style w:type="paragraph" w:customStyle="1" w:styleId="afffffffffffffffffffffffffffffff">
    <w:name w:val="_正文段落"/>
    <w:basedOn w:val="affff"/>
    <w:link w:val="CharCharf7"/>
    <w:rsid w:val="00AF754E"/>
    <w:pPr>
      <w:spacing w:beforeLines="15" w:afterLines="15" w:line="360" w:lineRule="auto"/>
      <w:ind w:firstLineChars="200" w:firstLine="200"/>
    </w:pPr>
  </w:style>
  <w:style w:type="character" w:customStyle="1" w:styleId="Charfffffffd">
    <w:name w:val="正文 首行缩进 Char"/>
    <w:link w:val="afffffffffffffffffffffffffffffff0"/>
    <w:locked/>
    <w:rsid w:val="00AF754E"/>
    <w:rPr>
      <w:rFonts w:ascii="Arial" w:hAnsi="Arial"/>
    </w:rPr>
  </w:style>
  <w:style w:type="paragraph" w:customStyle="1" w:styleId="afffffffffffffffffffffffffffffff0">
    <w:name w:val="正文 首行缩进"/>
    <w:basedOn w:val="affff"/>
    <w:link w:val="Charfffffffd"/>
    <w:rsid w:val="00AF754E"/>
    <w:pPr>
      <w:spacing w:line="360" w:lineRule="auto"/>
      <w:ind w:firstLineChars="200" w:firstLine="420"/>
    </w:pPr>
    <w:rPr>
      <w:rFonts w:ascii="Arial" w:hAnsi="Arial"/>
    </w:rPr>
  </w:style>
  <w:style w:type="character" w:customStyle="1" w:styleId="Charfffffffe">
    <w:name w:val="表格文字 居中 Char"/>
    <w:link w:val="afffffffffffffffffffffffffffffff1"/>
    <w:locked/>
    <w:rsid w:val="00AF754E"/>
    <w:rPr>
      <w:rFonts w:ascii="Arial" w:hAnsi="Arial"/>
      <w:sz w:val="18"/>
    </w:rPr>
  </w:style>
  <w:style w:type="paragraph" w:customStyle="1" w:styleId="afffffffffffffffffffffffffffffff1">
    <w:name w:val="表格文字 居中"/>
    <w:basedOn w:val="affff"/>
    <w:link w:val="Charfffffffe"/>
    <w:rsid w:val="00AF754E"/>
    <w:pPr>
      <w:spacing w:line="360" w:lineRule="auto"/>
      <w:ind w:firstLineChars="200" w:firstLine="480"/>
      <w:jc w:val="center"/>
    </w:pPr>
    <w:rPr>
      <w:rFonts w:ascii="Arial" w:hAnsi="Arial"/>
      <w:sz w:val="18"/>
    </w:rPr>
  </w:style>
  <w:style w:type="character" w:customStyle="1" w:styleId="Charffffffff">
    <w:name w:val="表格文字 左对齐 Char"/>
    <w:link w:val="afffffffffffffffffffffffffffffff2"/>
    <w:locked/>
    <w:rsid w:val="00AF754E"/>
    <w:rPr>
      <w:rFonts w:ascii="Arial" w:hAnsi="Arial"/>
      <w:sz w:val="18"/>
    </w:rPr>
  </w:style>
  <w:style w:type="paragraph" w:customStyle="1" w:styleId="afffffffffffffffffffffffffffffff2">
    <w:name w:val="表格文字 左对齐"/>
    <w:basedOn w:val="affff"/>
    <w:link w:val="Charffffffff"/>
    <w:rsid w:val="00AF754E"/>
    <w:pPr>
      <w:spacing w:line="360" w:lineRule="auto"/>
      <w:ind w:firstLineChars="200" w:firstLine="480"/>
      <w:jc w:val="left"/>
    </w:pPr>
    <w:rPr>
      <w:rFonts w:ascii="Arial" w:hAnsi="Arial"/>
      <w:sz w:val="18"/>
    </w:rPr>
  </w:style>
  <w:style w:type="character" w:customStyle="1" w:styleId="Charfff5">
    <w:name w:val="需求正文 Char"/>
    <w:link w:val="afffffffffffff9"/>
    <w:locked/>
    <w:rsid w:val="00AF754E"/>
    <w:rPr>
      <w:rFonts w:ascii="仿宋_GB2312" w:eastAsia="仿宋_GB2312" w:hAnsi="Arial" w:cs="Times New Roman"/>
      <w:sz w:val="24"/>
      <w:szCs w:val="20"/>
    </w:rPr>
  </w:style>
  <w:style w:type="character" w:customStyle="1" w:styleId="CharCharc">
    <w:name w:val="段落正文 Char Char"/>
    <w:link w:val="affffffffffffa"/>
    <w:locked/>
    <w:rsid w:val="00AF754E"/>
    <w:rPr>
      <w:rFonts w:ascii="Times New Roman" w:eastAsia="宋体" w:hAnsi="Times New Roman" w:cs="Times New Roman"/>
      <w:sz w:val="24"/>
      <w:szCs w:val="20"/>
    </w:rPr>
  </w:style>
  <w:style w:type="paragraph" w:customStyle="1" w:styleId="3Char31311">
    <w:name w:val="样式 编号3 Char + 段前: 3.1 磅 段后: 3.1 磅1"/>
    <w:basedOn w:val="affff"/>
    <w:rsid w:val="00AF754E"/>
    <w:pPr>
      <w:tabs>
        <w:tab w:val="num" w:pos="845"/>
      </w:tabs>
      <w:spacing w:line="360" w:lineRule="auto"/>
      <w:ind w:left="845"/>
    </w:pPr>
    <w:rPr>
      <w:rFonts w:ascii="Verdana" w:eastAsia="宋体" w:hAnsi="Verdana" w:cs="Times New Roman"/>
      <w:sz w:val="24"/>
      <w:szCs w:val="24"/>
    </w:rPr>
  </w:style>
  <w:style w:type="paragraph" w:customStyle="1" w:styleId="1ffffffff5">
    <w:name w:val="新建正文样式1"/>
    <w:basedOn w:val="affff"/>
    <w:link w:val="1Chara"/>
    <w:qFormat/>
    <w:rsid w:val="00AF754E"/>
    <w:pPr>
      <w:spacing w:line="360" w:lineRule="auto"/>
      <w:ind w:firstLineChars="200" w:firstLine="420"/>
    </w:pPr>
    <w:rPr>
      <w:rFonts w:ascii="Arial" w:eastAsia="宋体" w:hAnsi="Arial" w:cs="Times New Roman"/>
      <w:szCs w:val="20"/>
    </w:rPr>
  </w:style>
  <w:style w:type="character" w:customStyle="1" w:styleId="1Chara">
    <w:name w:val="新建正文样式1 Char"/>
    <w:link w:val="1ffffffff5"/>
    <w:rsid w:val="00AF754E"/>
    <w:rPr>
      <w:rFonts w:ascii="Arial" w:eastAsia="宋体" w:hAnsi="Arial" w:cs="Times New Roman"/>
      <w:szCs w:val="20"/>
    </w:rPr>
  </w:style>
  <w:style w:type="paragraph" w:customStyle="1" w:styleId="affffffffffffffffffffffff9">
    <w:name w:val="正文文字"/>
    <w:basedOn w:val="affff"/>
    <w:link w:val="Charffffff8"/>
    <w:qFormat/>
    <w:rsid w:val="00AF754E"/>
    <w:pPr>
      <w:spacing w:before="60" w:after="60" w:line="360" w:lineRule="auto"/>
      <w:ind w:firstLineChars="200" w:firstLine="200"/>
      <w:jc w:val="left"/>
    </w:pPr>
    <w:rPr>
      <w:rFonts w:eastAsia="宋体"/>
      <w:sz w:val="24"/>
      <w:szCs w:val="24"/>
    </w:rPr>
  </w:style>
  <w:style w:type="paragraph" w:customStyle="1" w:styleId="CourierNewGB2312152">
    <w:name w:val="样式 (西文) Courier New (中文) 仿宋_GB2312 三号 行距: 1.5 倍行距 首行缩进:  2 字符"/>
    <w:basedOn w:val="affff"/>
    <w:rsid w:val="00AF754E"/>
    <w:pPr>
      <w:spacing w:line="360" w:lineRule="auto"/>
      <w:ind w:firstLineChars="200" w:firstLine="640"/>
    </w:pPr>
    <w:rPr>
      <w:rFonts w:ascii="Courier New" w:eastAsia="宋体" w:hAnsi="Courier New" w:cs="宋体"/>
      <w:sz w:val="24"/>
      <w:szCs w:val="20"/>
    </w:rPr>
  </w:style>
  <w:style w:type="paragraph" w:customStyle="1" w:styleId="afffffffffffffffffffffffffffffff3">
    <w:name w:val="首行缩进"/>
    <w:basedOn w:val="affff"/>
    <w:qFormat/>
    <w:rsid w:val="00AF754E"/>
    <w:pPr>
      <w:spacing w:line="360" w:lineRule="auto"/>
      <w:ind w:firstLineChars="200" w:firstLine="480"/>
    </w:pPr>
    <w:rPr>
      <w:rFonts w:ascii="宋体" w:eastAsia="宋体" w:hAnsi="宋体" w:cs="Times New Roman"/>
      <w:sz w:val="24"/>
      <w:szCs w:val="21"/>
    </w:rPr>
  </w:style>
  <w:style w:type="character" w:customStyle="1" w:styleId="2Charf7">
    <w:name w:val="项目文字2 Char"/>
    <w:link w:val="2fffffff4"/>
    <w:locked/>
    <w:rsid w:val="00AF754E"/>
    <w:rPr>
      <w:rFonts w:ascii="宋体" w:hAnsi="宋体"/>
    </w:rPr>
  </w:style>
  <w:style w:type="paragraph" w:customStyle="1" w:styleId="2fffffff4">
    <w:name w:val="项目文字2"/>
    <w:basedOn w:val="affff"/>
    <w:link w:val="2Charf7"/>
    <w:rsid w:val="00AF754E"/>
    <w:pPr>
      <w:spacing w:line="360" w:lineRule="auto"/>
      <w:ind w:left="1320" w:hanging="840"/>
    </w:pPr>
    <w:rPr>
      <w:rFonts w:ascii="宋体" w:hAnsi="宋体"/>
    </w:rPr>
  </w:style>
  <w:style w:type="character" w:customStyle="1" w:styleId="Charffffffff0">
    <w:name w:val="列表文字 Char"/>
    <w:link w:val="afffffffffffffffffffffffffffffff4"/>
    <w:locked/>
    <w:rsid w:val="00AF754E"/>
    <w:rPr>
      <w:rFonts w:ascii="宋体" w:hAnsi="宋体"/>
    </w:rPr>
  </w:style>
  <w:style w:type="paragraph" w:customStyle="1" w:styleId="afffffffffffffffffffffffffffffff4">
    <w:name w:val="列表文字"/>
    <w:basedOn w:val="affff"/>
    <w:link w:val="Charffffffff0"/>
    <w:rsid w:val="00AF754E"/>
    <w:pPr>
      <w:spacing w:line="360" w:lineRule="auto"/>
      <w:ind w:left="840" w:hanging="840"/>
    </w:pPr>
    <w:rPr>
      <w:rFonts w:ascii="宋体" w:hAnsi="宋体"/>
    </w:rPr>
  </w:style>
  <w:style w:type="paragraph" w:customStyle="1" w:styleId="afffffffffffffffffffffffffffffff5">
    <w:name w:val="_正文"/>
    <w:basedOn w:val="affff"/>
    <w:link w:val="Charffffffff1"/>
    <w:rsid w:val="00AF754E"/>
    <w:pPr>
      <w:spacing w:line="360" w:lineRule="auto"/>
      <w:ind w:firstLineChars="200" w:firstLine="200"/>
    </w:pPr>
    <w:rPr>
      <w:rFonts w:ascii="Times New Roman" w:eastAsia="宋体" w:hAnsi="Times New Roman" w:cs="Times New Roman"/>
      <w:sz w:val="24"/>
      <w:szCs w:val="24"/>
    </w:rPr>
  </w:style>
  <w:style w:type="character" w:customStyle="1" w:styleId="Charffffffff1">
    <w:name w:val="_正文 Char"/>
    <w:link w:val="afffffffffffffffffffffffffffffff5"/>
    <w:rsid w:val="00AF754E"/>
    <w:rPr>
      <w:rFonts w:ascii="Times New Roman" w:eastAsia="宋体" w:hAnsi="Times New Roman" w:cs="Times New Roman"/>
      <w:sz w:val="24"/>
      <w:szCs w:val="24"/>
    </w:rPr>
  </w:style>
  <w:style w:type="paragraph" w:customStyle="1" w:styleId="afffffffffffffffffffffffffffffff6">
    <w:name w:val="正文（绿盟科技）"/>
    <w:rsid w:val="00AF754E"/>
    <w:pPr>
      <w:spacing w:line="300" w:lineRule="auto"/>
    </w:pPr>
    <w:rPr>
      <w:rFonts w:ascii="Arial" w:eastAsia="宋体" w:hAnsi="Arial" w:cs="Times New Roman"/>
      <w:kern w:val="0"/>
      <w:szCs w:val="21"/>
    </w:rPr>
  </w:style>
  <w:style w:type="character" w:customStyle="1" w:styleId="Charffffffff2">
    <w:name w:val="_正文段落 Char"/>
    <w:rsid w:val="00AF754E"/>
    <w:rPr>
      <w:rFonts w:ascii="Times New Roman" w:eastAsia="宋体" w:hAnsi="Times New Roman" w:cs="Times New Roman"/>
      <w:szCs w:val="24"/>
    </w:rPr>
  </w:style>
  <w:style w:type="paragraph" w:customStyle="1" w:styleId="lulu1">
    <w:name w:val="lulu标题1"/>
    <w:basedOn w:val="17"/>
    <w:autoRedefine/>
    <w:rsid w:val="00AF754E"/>
    <w:pPr>
      <w:numPr>
        <w:numId w:val="0"/>
      </w:numPr>
      <w:adjustRightInd w:val="0"/>
      <w:spacing w:before="340" w:after="330" w:line="480" w:lineRule="auto"/>
      <w:jc w:val="both"/>
    </w:pPr>
    <w:rPr>
      <w:rFonts w:ascii="Times New Roman" w:eastAsia="宋体"/>
      <w:kern w:val="44"/>
      <w:sz w:val="44"/>
      <w:szCs w:val="20"/>
      <w:u w:color="FF0000"/>
    </w:rPr>
  </w:style>
  <w:style w:type="character" w:customStyle="1" w:styleId="ll2CharChar">
    <w:name w:val="ll2 Char Char"/>
    <w:link w:val="ll2"/>
    <w:locked/>
    <w:rsid w:val="00AF754E"/>
    <w:rPr>
      <w:rFonts w:ascii="宋体" w:hAnsi="宋体"/>
      <w:bCs/>
      <w:color w:val="000000"/>
      <w:szCs w:val="32"/>
    </w:rPr>
  </w:style>
  <w:style w:type="paragraph" w:customStyle="1" w:styleId="ll2">
    <w:name w:val="ll2"/>
    <w:link w:val="ll2CharChar"/>
    <w:autoRedefine/>
    <w:rsid w:val="00AF754E"/>
    <w:pPr>
      <w:tabs>
        <w:tab w:val="left" w:pos="0"/>
        <w:tab w:val="num" w:pos="720"/>
      </w:tabs>
      <w:snapToGrid w:val="0"/>
      <w:spacing w:line="240" w:lineRule="atLeast"/>
    </w:pPr>
    <w:rPr>
      <w:rFonts w:ascii="宋体" w:hAnsi="宋体"/>
      <w:bCs/>
      <w:color w:val="000000"/>
      <w:szCs w:val="32"/>
    </w:rPr>
  </w:style>
  <w:style w:type="paragraph" w:customStyle="1" w:styleId="2fffffff5">
    <w:name w:val="列表2"/>
    <w:basedOn w:val="affff"/>
    <w:qFormat/>
    <w:rsid w:val="00AF754E"/>
    <w:pPr>
      <w:widowControl/>
      <w:tabs>
        <w:tab w:val="num" w:pos="1005"/>
      </w:tabs>
      <w:spacing w:beforeLines="50" w:afterLines="50"/>
      <w:ind w:left="840" w:hanging="435"/>
      <w:jc w:val="left"/>
    </w:pPr>
    <w:rPr>
      <w:rFonts w:ascii="Times New Roman" w:eastAsia="宋体" w:hAnsi="Times New Roman" w:cs="Times New Roman"/>
      <w:szCs w:val="21"/>
    </w:rPr>
  </w:style>
  <w:style w:type="paragraph" w:customStyle="1" w:styleId="3fff7">
    <w:name w:val="列表3"/>
    <w:basedOn w:val="2fffffff5"/>
    <w:autoRedefine/>
    <w:qFormat/>
    <w:rsid w:val="00AF754E"/>
    <w:pPr>
      <w:tabs>
        <w:tab w:val="clear" w:pos="1005"/>
      </w:tabs>
      <w:ind w:left="1260" w:firstLine="0"/>
    </w:pPr>
  </w:style>
  <w:style w:type="paragraph" w:customStyle="1" w:styleId="afffffffffffffffffffffffffffffff7">
    <w:name w:val="空行"/>
    <w:basedOn w:val="affff"/>
    <w:next w:val="affff"/>
    <w:autoRedefine/>
    <w:rsid w:val="00AF754E"/>
    <w:pPr>
      <w:spacing w:beforeLines="100" w:afterLines="100" w:line="360" w:lineRule="auto"/>
      <w:jc w:val="center"/>
    </w:pPr>
    <w:rPr>
      <w:rFonts w:ascii="Times New Roman" w:eastAsia="宋体" w:hAnsi="Times New Roman" w:cs="Times New Roman"/>
      <w:noProof/>
      <w:spacing w:val="20"/>
      <w:sz w:val="24"/>
      <w:szCs w:val="20"/>
    </w:rPr>
  </w:style>
  <w:style w:type="paragraph" w:customStyle="1" w:styleId="afffffffffffffffffffffffffffffff8">
    <w:name w:val="样式 宋体 五号 两端对齐 行距: 单倍行距"/>
    <w:basedOn w:val="affff"/>
    <w:rsid w:val="00AF754E"/>
    <w:pPr>
      <w:adjustRightInd w:val="0"/>
    </w:pPr>
    <w:rPr>
      <w:rFonts w:ascii="宋体" w:eastAsia="宋体" w:hAnsi="宋体" w:cs="宋体"/>
      <w:kern w:val="0"/>
      <w:szCs w:val="20"/>
    </w:rPr>
  </w:style>
  <w:style w:type="paragraph" w:customStyle="1" w:styleId="Char3CharCharCharCharCharChar">
    <w:name w:val="Char3 Char Char Char Char Char Char"/>
    <w:basedOn w:val="affff"/>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3156015">
    <w:name w:val="样式 标题 3 + 四号 段前: 15.6 磅 段后: 0 磅 行距: 1.5 倍行距"/>
    <w:basedOn w:val="36"/>
    <w:autoRedefine/>
    <w:rsid w:val="00AF754E"/>
    <w:pPr>
      <w:numPr>
        <w:numId w:val="0"/>
      </w:numPr>
      <w:tabs>
        <w:tab w:val="num" w:pos="1875"/>
      </w:tabs>
      <w:spacing w:beforeLines="100" w:before="260" w:after="0" w:line="360" w:lineRule="auto"/>
      <w:ind w:left="3750" w:hanging="435"/>
      <w:jc w:val="left"/>
    </w:pPr>
    <w:rPr>
      <w:rFonts w:ascii="宋体" w:eastAsia="宋体" w:hAnsi="宋体"/>
      <w:b/>
      <w:bCs/>
      <w:szCs w:val="20"/>
      <w:u w:color="FF0000"/>
      <w:lang w:val="en-GB"/>
    </w:rPr>
  </w:style>
  <w:style w:type="paragraph" w:customStyle="1" w:styleId="1ffffffff6">
    <w:name w:val="正文标号1"/>
    <w:basedOn w:val="affff"/>
    <w:autoRedefine/>
    <w:rsid w:val="00AF754E"/>
    <w:pPr>
      <w:spacing w:line="360" w:lineRule="auto"/>
      <w:ind w:left="720" w:hanging="240"/>
    </w:pPr>
    <w:rPr>
      <w:rFonts w:ascii="宋体" w:eastAsia="宋体" w:hAnsi="Times New Roman" w:cs="Times New Roman"/>
      <w:sz w:val="24"/>
      <w:szCs w:val="24"/>
      <w:lang w:val="en-GB"/>
    </w:rPr>
  </w:style>
  <w:style w:type="paragraph" w:customStyle="1" w:styleId="Web1">
    <w:name w:val="普通(Web)1"/>
    <w:basedOn w:val="affff"/>
    <w:rsid w:val="00AF754E"/>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2fffffff6">
    <w:name w:val="标句2"/>
    <w:basedOn w:val="affff"/>
    <w:rsid w:val="00AF754E"/>
    <w:pPr>
      <w:snapToGrid w:val="0"/>
      <w:spacing w:before="240" w:after="120" w:line="500" w:lineRule="atLeast"/>
      <w:ind w:left="567" w:hanging="567"/>
    </w:pPr>
    <w:rPr>
      <w:rFonts w:ascii="宋体" w:eastAsia="宋体" w:hAnsi="Times New Roman" w:cs="Times New Roman"/>
      <w:b/>
      <w:sz w:val="30"/>
      <w:szCs w:val="20"/>
    </w:rPr>
  </w:style>
  <w:style w:type="paragraph" w:customStyle="1" w:styleId="5ff0">
    <w:name w:val="标句5"/>
    <w:basedOn w:val="affff"/>
    <w:rsid w:val="00AF754E"/>
    <w:pPr>
      <w:snapToGrid w:val="0"/>
      <w:spacing w:line="500" w:lineRule="atLeast"/>
      <w:ind w:left="1135" w:hanging="284"/>
    </w:pPr>
    <w:rPr>
      <w:rFonts w:ascii="宋体" w:eastAsia="宋体" w:hAnsi="Times New Roman" w:cs="Times New Roman"/>
      <w:kern w:val="28"/>
      <w:sz w:val="27"/>
      <w:szCs w:val="20"/>
    </w:rPr>
  </w:style>
  <w:style w:type="paragraph" w:customStyle="1" w:styleId="afffffffffffffffffffffffffffffff9">
    <w:name w:val="附件"/>
    <w:basedOn w:val="affff"/>
    <w:rsid w:val="00AF754E"/>
    <w:pPr>
      <w:widowControl/>
      <w:snapToGrid w:val="0"/>
      <w:spacing w:before="360" w:after="480" w:line="240" w:lineRule="atLeast"/>
      <w:jc w:val="center"/>
    </w:pPr>
    <w:rPr>
      <w:rFonts w:ascii="Times New Roman" w:eastAsia="黑体" w:hAnsi="Times New Roman" w:cs="Times New Roman"/>
      <w:b/>
      <w:kern w:val="0"/>
      <w:sz w:val="32"/>
      <w:szCs w:val="20"/>
    </w:rPr>
  </w:style>
  <w:style w:type="paragraph" w:customStyle="1" w:styleId="4ff0">
    <w:name w:val="标句4"/>
    <w:basedOn w:val="affff"/>
    <w:rsid w:val="00AF754E"/>
    <w:pPr>
      <w:snapToGrid w:val="0"/>
      <w:spacing w:before="120" w:line="500" w:lineRule="atLeast"/>
      <w:ind w:left="851" w:hanging="284"/>
    </w:pPr>
    <w:rPr>
      <w:rFonts w:ascii="宋体" w:eastAsia="宋体" w:hAnsi="Times New Roman" w:cs="Times New Roman"/>
      <w:b/>
      <w:kern w:val="52"/>
      <w:sz w:val="27"/>
      <w:szCs w:val="20"/>
    </w:rPr>
  </w:style>
  <w:style w:type="paragraph" w:customStyle="1" w:styleId="2fffffff7">
    <w:name w:val="素材2"/>
    <w:basedOn w:val="affff"/>
    <w:rsid w:val="00AF754E"/>
    <w:pPr>
      <w:snapToGrid w:val="0"/>
      <w:spacing w:line="500" w:lineRule="atLeast"/>
      <w:ind w:firstLine="567"/>
    </w:pPr>
    <w:rPr>
      <w:rFonts w:ascii="宋体" w:eastAsia="宋体" w:hAnsi="Times New Roman" w:cs="Times New Roman"/>
      <w:sz w:val="27"/>
      <w:szCs w:val="20"/>
    </w:rPr>
  </w:style>
  <w:style w:type="paragraph" w:customStyle="1" w:styleId="3fff8">
    <w:name w:val="标句3"/>
    <w:basedOn w:val="affff"/>
    <w:rsid w:val="00AF754E"/>
    <w:pPr>
      <w:snapToGrid w:val="0"/>
      <w:spacing w:before="120" w:line="500" w:lineRule="atLeast"/>
      <w:ind w:left="568" w:hanging="284"/>
    </w:pPr>
    <w:rPr>
      <w:rFonts w:ascii="宋体" w:eastAsia="宋体" w:hAnsi="Times New Roman" w:cs="Times New Roman"/>
      <w:b/>
      <w:kern w:val="52"/>
      <w:sz w:val="28"/>
      <w:szCs w:val="20"/>
    </w:rPr>
  </w:style>
  <w:style w:type="paragraph" w:customStyle="1" w:styleId="4ff1">
    <w:name w:val="素材4"/>
    <w:basedOn w:val="affff"/>
    <w:rsid w:val="00AF754E"/>
    <w:pPr>
      <w:snapToGrid w:val="0"/>
      <w:spacing w:line="500" w:lineRule="atLeast"/>
      <w:ind w:left="1135" w:hanging="284"/>
    </w:pPr>
    <w:rPr>
      <w:rFonts w:ascii="宋体" w:eastAsia="宋体" w:hAnsi="Times New Roman" w:cs="Times New Roman"/>
      <w:kern w:val="28"/>
      <w:sz w:val="27"/>
      <w:szCs w:val="20"/>
    </w:rPr>
  </w:style>
  <w:style w:type="paragraph" w:customStyle="1" w:styleId="5ff1">
    <w:name w:val="素材5"/>
    <w:basedOn w:val="affff"/>
    <w:rsid w:val="00AF754E"/>
    <w:pPr>
      <w:snapToGrid w:val="0"/>
      <w:spacing w:line="500" w:lineRule="atLeast"/>
      <w:ind w:left="1111"/>
    </w:pPr>
    <w:rPr>
      <w:rFonts w:ascii="宋体" w:eastAsia="宋体" w:hAnsi="Times New Roman" w:cs="Times New Roman"/>
      <w:kern w:val="28"/>
      <w:sz w:val="27"/>
      <w:szCs w:val="20"/>
    </w:rPr>
  </w:style>
  <w:style w:type="paragraph" w:customStyle="1" w:styleId="6f0">
    <w:name w:val="标句6"/>
    <w:basedOn w:val="affff"/>
    <w:rsid w:val="00AF754E"/>
    <w:pPr>
      <w:snapToGrid w:val="0"/>
      <w:spacing w:line="500" w:lineRule="atLeast"/>
      <w:ind w:left="1418" w:hanging="284"/>
    </w:pPr>
    <w:rPr>
      <w:rFonts w:ascii="宋体" w:eastAsia="宋体" w:hAnsi="Times New Roman" w:cs="Times New Roman"/>
      <w:kern w:val="52"/>
      <w:sz w:val="27"/>
      <w:szCs w:val="20"/>
    </w:rPr>
  </w:style>
  <w:style w:type="paragraph" w:customStyle="1" w:styleId="6f1">
    <w:name w:val="素材6"/>
    <w:basedOn w:val="affff"/>
    <w:rsid w:val="00AF754E"/>
    <w:pPr>
      <w:snapToGrid w:val="0"/>
      <w:spacing w:line="500" w:lineRule="atLeast"/>
      <w:ind w:left="1418"/>
    </w:pPr>
    <w:rPr>
      <w:rFonts w:ascii="宋体" w:eastAsia="宋体" w:hAnsi="Times New Roman" w:cs="Times New Roman"/>
      <w:kern w:val="52"/>
      <w:sz w:val="27"/>
      <w:szCs w:val="20"/>
    </w:rPr>
  </w:style>
  <w:style w:type="paragraph" w:customStyle="1" w:styleId="7a">
    <w:name w:val="标句7"/>
    <w:basedOn w:val="affff"/>
    <w:rsid w:val="00AF754E"/>
    <w:pPr>
      <w:snapToGrid w:val="0"/>
      <w:spacing w:line="460" w:lineRule="atLeast"/>
      <w:ind w:left="1679" w:hanging="261"/>
    </w:pPr>
    <w:rPr>
      <w:rFonts w:ascii="宋体" w:eastAsia="宋体" w:hAnsi="Times New Roman" w:cs="Times New Roman"/>
      <w:kern w:val="28"/>
      <w:sz w:val="26"/>
      <w:szCs w:val="20"/>
    </w:rPr>
  </w:style>
  <w:style w:type="paragraph" w:customStyle="1" w:styleId="7b">
    <w:name w:val="素材7"/>
    <w:basedOn w:val="affff"/>
    <w:rsid w:val="00AF754E"/>
    <w:pPr>
      <w:snapToGrid w:val="0"/>
      <w:spacing w:line="460" w:lineRule="atLeast"/>
      <w:ind w:left="1701"/>
    </w:pPr>
    <w:rPr>
      <w:rFonts w:ascii="宋体" w:eastAsia="宋体" w:hAnsi="Times New Roman" w:cs="Times New Roman"/>
      <w:kern w:val="28"/>
      <w:sz w:val="26"/>
      <w:szCs w:val="20"/>
    </w:rPr>
  </w:style>
  <w:style w:type="paragraph" w:customStyle="1" w:styleId="afffffffffffffffffffffffffffffffa">
    <w:name w:val="框文"/>
    <w:basedOn w:val="affff"/>
    <w:rsid w:val="00AF754E"/>
    <w:pPr>
      <w:snapToGrid w:val="0"/>
      <w:spacing w:line="240" w:lineRule="atLeast"/>
      <w:jc w:val="center"/>
    </w:pPr>
    <w:rPr>
      <w:rFonts w:ascii="Times New Roman" w:eastAsia="宋体" w:hAnsi="Times New Roman" w:cs="Times New Roman"/>
      <w:sz w:val="27"/>
      <w:szCs w:val="20"/>
    </w:rPr>
  </w:style>
  <w:style w:type="paragraph" w:customStyle="1" w:styleId="88">
    <w:name w:val="标句8"/>
    <w:basedOn w:val="affff"/>
    <w:rsid w:val="00AF754E"/>
    <w:pPr>
      <w:snapToGrid w:val="0"/>
      <w:spacing w:line="460" w:lineRule="atLeast"/>
      <w:ind w:left="1957" w:hanging="369"/>
    </w:pPr>
    <w:rPr>
      <w:rFonts w:ascii="宋体" w:eastAsia="宋体" w:hAnsi="Times New Roman" w:cs="Times New Roman"/>
      <w:kern w:val="28"/>
      <w:sz w:val="26"/>
      <w:szCs w:val="20"/>
    </w:rPr>
  </w:style>
  <w:style w:type="paragraph" w:customStyle="1" w:styleId="94">
    <w:name w:val="标句9"/>
    <w:basedOn w:val="affff"/>
    <w:rsid w:val="00AF754E"/>
    <w:pPr>
      <w:snapToGrid w:val="0"/>
      <w:spacing w:line="460" w:lineRule="atLeast"/>
      <w:ind w:left="2126" w:hanging="255"/>
    </w:pPr>
    <w:rPr>
      <w:rFonts w:ascii="宋体" w:eastAsia="宋体" w:hAnsi="Courier New" w:cs="Times New Roman"/>
      <w:sz w:val="26"/>
      <w:szCs w:val="20"/>
    </w:rPr>
  </w:style>
  <w:style w:type="paragraph" w:customStyle="1" w:styleId="89">
    <w:name w:val="素材8"/>
    <w:basedOn w:val="affff"/>
    <w:rsid w:val="00AF754E"/>
    <w:pPr>
      <w:snapToGrid w:val="0"/>
      <w:spacing w:line="460" w:lineRule="atLeast"/>
      <w:ind w:left="1985"/>
    </w:pPr>
    <w:rPr>
      <w:rFonts w:ascii="宋体" w:eastAsia="宋体" w:hAnsi="Times New Roman" w:cs="Times New Roman"/>
      <w:kern w:val="28"/>
      <w:sz w:val="26"/>
      <w:szCs w:val="20"/>
    </w:rPr>
  </w:style>
  <w:style w:type="paragraph" w:customStyle="1" w:styleId="95">
    <w:name w:val="素材9"/>
    <w:basedOn w:val="affff"/>
    <w:rsid w:val="00AF754E"/>
    <w:pPr>
      <w:snapToGrid w:val="0"/>
      <w:spacing w:line="460" w:lineRule="atLeast"/>
      <w:ind w:left="2155"/>
    </w:pPr>
    <w:rPr>
      <w:rFonts w:ascii="宋体" w:eastAsia="宋体" w:hAnsi="Courier New" w:cs="Times New Roman"/>
      <w:sz w:val="26"/>
      <w:szCs w:val="20"/>
    </w:rPr>
  </w:style>
  <w:style w:type="paragraph" w:customStyle="1" w:styleId="1ffffffff7">
    <w:name w:val="素材1"/>
    <w:basedOn w:val="affff"/>
    <w:rsid w:val="00AF754E"/>
    <w:pPr>
      <w:snapToGrid w:val="0"/>
      <w:spacing w:before="120" w:line="540" w:lineRule="atLeast"/>
      <w:ind w:firstLine="567"/>
    </w:pPr>
    <w:rPr>
      <w:rFonts w:ascii="宋体" w:eastAsia="宋体" w:hAnsi="Times New Roman" w:cs="Times New Roman"/>
      <w:kern w:val="52"/>
      <w:sz w:val="28"/>
      <w:szCs w:val="20"/>
    </w:rPr>
  </w:style>
  <w:style w:type="paragraph" w:customStyle="1" w:styleId="afffffffffffffffffffffffffffffffb">
    <w:name w:val="文件正文"/>
    <w:basedOn w:val="affff"/>
    <w:rsid w:val="00AF754E"/>
    <w:pPr>
      <w:spacing w:line="360" w:lineRule="auto"/>
      <w:ind w:firstLineChars="200" w:firstLine="480"/>
    </w:pPr>
    <w:rPr>
      <w:rFonts w:ascii="Times New Roman" w:eastAsia="仿宋_GB2312" w:hAnsi="Times New Roman" w:cs="仿宋_GB2312"/>
      <w:sz w:val="24"/>
      <w:szCs w:val="24"/>
    </w:rPr>
  </w:style>
  <w:style w:type="paragraph" w:customStyle="1" w:styleId="font1">
    <w:name w:val="font1"/>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ffffffffc">
    <w:name w:val="标书正文格式"/>
    <w:rsid w:val="00AF754E"/>
    <w:pPr>
      <w:spacing w:line="360" w:lineRule="auto"/>
      <w:ind w:firstLineChars="200" w:firstLine="200"/>
    </w:pPr>
    <w:rPr>
      <w:rFonts w:ascii="Times New Roman" w:eastAsia="楷体_GB2312" w:hAnsi="Times New Roman" w:cs="Times New Roman"/>
      <w:sz w:val="24"/>
      <w:szCs w:val="24"/>
    </w:rPr>
  </w:style>
  <w:style w:type="paragraph" w:customStyle="1" w:styleId="afffffffffffffffffffffffffffffffd">
    <w:name w:val="标书表格字体格式"/>
    <w:next w:val="afffffffffffffffffffffffffffffffc"/>
    <w:rsid w:val="00AF754E"/>
    <w:rPr>
      <w:rFonts w:ascii="Times New Roman" w:eastAsia="宋体" w:hAnsi="Times New Roman" w:cs="Times New Roman"/>
      <w:szCs w:val="24"/>
    </w:rPr>
  </w:style>
  <w:style w:type="paragraph" w:customStyle="1" w:styleId="3Titre3heading3Heading3-oldH3H31H32H33H34H35">
    <w:name w:val="样式 标题 3Titre3heading 3Heading 3 - oldH3H31H32H33H34H35..."/>
    <w:basedOn w:val="36"/>
    <w:rsid w:val="00AF754E"/>
    <w:pPr>
      <w:numPr>
        <w:ilvl w:val="0"/>
        <w:numId w:val="0"/>
      </w:numPr>
      <w:spacing w:before="260" w:after="260" w:line="415" w:lineRule="auto"/>
      <w:ind w:left="1080"/>
    </w:pPr>
    <w:rPr>
      <w:rFonts w:ascii="宋体" w:eastAsia="宋体" w:hAnsi="宋体"/>
      <w:b/>
      <w:bCs/>
      <w:sz w:val="32"/>
      <w:szCs w:val="32"/>
      <w:u w:color="FF0000"/>
    </w:rPr>
  </w:style>
  <w:style w:type="paragraph" w:customStyle="1" w:styleId="afffffffffffffffffffffffffffffffe">
    <w:name w:val="五号正文（标准）"/>
    <w:basedOn w:val="affff"/>
    <w:autoRedefine/>
    <w:qFormat/>
    <w:rsid w:val="00AF754E"/>
    <w:pPr>
      <w:spacing w:line="360" w:lineRule="auto"/>
    </w:pPr>
    <w:rPr>
      <w:rFonts w:ascii="宋体" w:eastAsia="宋体" w:hAnsi="宋体" w:cs="Times New Roman"/>
      <w:b/>
      <w:sz w:val="24"/>
      <w:szCs w:val="24"/>
    </w:rPr>
  </w:style>
  <w:style w:type="paragraph" w:customStyle="1" w:styleId="affffffffffffffffffffffffffffffff">
    <w:name w:val="正文(首行缩进)"/>
    <w:autoRedefine/>
    <w:qFormat/>
    <w:rsid w:val="00AF754E"/>
    <w:pPr>
      <w:adjustRightInd w:val="0"/>
      <w:snapToGrid w:val="0"/>
      <w:spacing w:line="360" w:lineRule="auto"/>
      <w:ind w:firstLineChars="200" w:firstLine="428"/>
      <w:jc w:val="both"/>
    </w:pPr>
    <w:rPr>
      <w:rFonts w:ascii="Times New Roman" w:eastAsia="宋体" w:hAnsi="Times New Roman" w:cs="Times New Roman"/>
      <w:spacing w:val="2"/>
      <w:kern w:val="24"/>
      <w:szCs w:val="24"/>
    </w:rPr>
  </w:style>
  <w:style w:type="paragraph" w:customStyle="1" w:styleId="affffffffffffffffffffffffffffffff0">
    <w:name w:val="文字"/>
    <w:basedOn w:val="affff"/>
    <w:rsid w:val="00AF754E"/>
    <w:pPr>
      <w:tabs>
        <w:tab w:val="left" w:pos="8520"/>
      </w:tabs>
      <w:spacing w:line="312" w:lineRule="auto"/>
      <w:ind w:right="-210" w:firstLine="556"/>
    </w:pPr>
    <w:rPr>
      <w:rFonts w:ascii="宋体" w:eastAsia="宋体" w:hAnsi="宋体" w:cs="Times New Roman"/>
      <w:color w:val="000000"/>
      <w:sz w:val="28"/>
      <w:szCs w:val="20"/>
    </w:rPr>
  </w:style>
  <w:style w:type="paragraph" w:customStyle="1" w:styleId="1ffffffff8">
    <w:name w:val="表文1"/>
    <w:basedOn w:val="affff"/>
    <w:autoRedefine/>
    <w:rsid w:val="00AF754E"/>
    <w:pPr>
      <w:widowControl/>
      <w:spacing w:line="360" w:lineRule="auto"/>
    </w:pPr>
    <w:rPr>
      <w:rFonts w:ascii="宋体" w:eastAsia="宋体" w:hAnsi="宋体" w:cs="Times New Roman"/>
      <w:bCs/>
      <w:color w:val="000000"/>
      <w:spacing w:val="10"/>
      <w:kern w:val="0"/>
      <w:sz w:val="24"/>
      <w:szCs w:val="24"/>
    </w:rPr>
  </w:style>
  <w:style w:type="paragraph" w:customStyle="1" w:styleId="arial122">
    <w:name w:val="arial122"/>
    <w:basedOn w:val="affff"/>
    <w:rsid w:val="00AF754E"/>
    <w:pPr>
      <w:widowControl/>
      <w:spacing w:line="300" w:lineRule="atLeast"/>
      <w:jc w:val="left"/>
    </w:pPr>
    <w:rPr>
      <w:rFonts w:ascii="宋体" w:eastAsia="宋体" w:hAnsi="宋体" w:cs="宋体"/>
      <w:kern w:val="0"/>
      <w:sz w:val="18"/>
      <w:szCs w:val="18"/>
    </w:rPr>
  </w:style>
  <w:style w:type="paragraph" w:customStyle="1" w:styleId="DefinitionTerm">
    <w:name w:val="Definition Term"/>
    <w:basedOn w:val="affff"/>
    <w:next w:val="affff"/>
    <w:rsid w:val="00AF754E"/>
    <w:pPr>
      <w:widowControl/>
      <w:tabs>
        <w:tab w:val="num" w:pos="720"/>
      </w:tabs>
      <w:snapToGrid w:val="0"/>
      <w:spacing w:before="60" w:after="60"/>
      <w:ind w:right="-180" w:firstLineChars="300" w:firstLine="720"/>
    </w:pPr>
    <w:rPr>
      <w:rFonts w:ascii="宋体" w:eastAsia="宋体" w:hAnsi="宋体" w:cs="Times New Roman"/>
      <w:color w:val="000000"/>
      <w:kern w:val="0"/>
      <w:sz w:val="24"/>
      <w:szCs w:val="24"/>
      <w:lang w:eastAsia="en-US"/>
    </w:rPr>
  </w:style>
  <w:style w:type="paragraph" w:customStyle="1" w:styleId="contentlabel">
    <w:name w:val="contentlabel"/>
    <w:basedOn w:val="affff"/>
    <w:rsid w:val="00AF754E"/>
    <w:pPr>
      <w:widowControl/>
      <w:spacing w:before="37" w:after="100" w:afterAutospacing="1"/>
      <w:ind w:left="112"/>
      <w:jc w:val="left"/>
    </w:pPr>
    <w:rPr>
      <w:rFonts w:ascii="宋体" w:eastAsia="宋体" w:hAnsi="宋体" w:cs="Times New Roman"/>
      <w:color w:val="336666"/>
      <w:kern w:val="0"/>
      <w:sz w:val="22"/>
    </w:rPr>
  </w:style>
  <w:style w:type="paragraph" w:customStyle="1" w:styleId="contentnoteheader">
    <w:name w:val="contentnoteheader"/>
    <w:basedOn w:val="affff"/>
    <w:uiPriority w:val="99"/>
    <w:qFormat/>
    <w:rsid w:val="00AF754E"/>
    <w:pPr>
      <w:widowControl/>
      <w:spacing w:before="37" w:after="100" w:afterAutospacing="1"/>
      <w:ind w:left="112"/>
      <w:jc w:val="left"/>
    </w:pPr>
    <w:rPr>
      <w:rFonts w:ascii="宋体" w:eastAsia="宋体" w:hAnsi="宋体" w:cs="Times New Roman"/>
      <w:b/>
      <w:bCs/>
      <w:color w:val="990000"/>
      <w:kern w:val="0"/>
      <w:sz w:val="22"/>
    </w:rPr>
  </w:style>
  <w:style w:type="paragraph" w:customStyle="1" w:styleId="affffffffffffffffffffffffffffffff1">
    <w:name w:val="子标题"/>
    <w:basedOn w:val="affff"/>
    <w:rsid w:val="00AF754E"/>
    <w:pPr>
      <w:widowControl/>
      <w:snapToGrid w:val="0"/>
      <w:spacing w:before="200" w:after="200"/>
      <w:ind w:leftChars="740" w:left="2156" w:hangingChars="250" w:hanging="602"/>
    </w:pPr>
    <w:rPr>
      <w:rFonts w:ascii="Times New Roman" w:eastAsia="仿宋_GB2312" w:hAnsi="宋体" w:cs="Times New Roman"/>
      <w:b/>
      <w:bCs/>
      <w:color w:val="000080"/>
      <w:kern w:val="0"/>
      <w:sz w:val="24"/>
      <w:szCs w:val="20"/>
    </w:rPr>
  </w:style>
  <w:style w:type="paragraph" w:customStyle="1" w:styleId="203254">
    <w:name w:val="样式 样式 标题 2 + 左侧:  0.32 厘米 悬挂缩进: 5.4 字符 + 宋体"/>
    <w:basedOn w:val="affff"/>
    <w:rsid w:val="00AF754E"/>
    <w:pPr>
      <w:tabs>
        <w:tab w:val="num" w:pos="360"/>
      </w:tabs>
      <w:ind w:left="360" w:hanging="360"/>
    </w:pPr>
    <w:rPr>
      <w:rFonts w:ascii="Times New Roman" w:eastAsia="宋体" w:hAnsi="Times New Roman" w:cs="Times New Roman"/>
      <w:szCs w:val="24"/>
    </w:rPr>
  </w:style>
  <w:style w:type="paragraph" w:customStyle="1" w:styleId="1ffffffff9">
    <w:name w:val="小标题 1"/>
    <w:basedOn w:val="affff"/>
    <w:rsid w:val="00AF754E"/>
    <w:pPr>
      <w:autoSpaceDE w:val="0"/>
      <w:autoSpaceDN w:val="0"/>
      <w:adjustRightInd w:val="0"/>
      <w:spacing w:line="360" w:lineRule="atLeast"/>
    </w:pPr>
    <w:rPr>
      <w:rFonts w:ascii="文鼎粗黑" w:eastAsia="文鼎粗黑" w:hAnsi="Times New Roman" w:cs="Times New Roman"/>
      <w:kern w:val="0"/>
      <w:sz w:val="22"/>
      <w:szCs w:val="20"/>
    </w:rPr>
  </w:style>
  <w:style w:type="paragraph" w:customStyle="1" w:styleId="Default123Text1">
    <w:name w:val="Default 123  Text1"/>
    <w:basedOn w:val="affff"/>
    <w:rsid w:val="00AF754E"/>
    <w:pPr>
      <w:widowControl/>
      <w:overflowPunct w:val="0"/>
      <w:autoSpaceDE w:val="0"/>
      <w:autoSpaceDN w:val="0"/>
      <w:adjustRightInd w:val="0"/>
      <w:jc w:val="left"/>
    </w:pPr>
    <w:rPr>
      <w:rFonts w:ascii="宋体" w:eastAsia="宋体" w:hAnsi="Times New Roman" w:cs="Times New Roman"/>
      <w:kern w:val="0"/>
      <w:sz w:val="26"/>
      <w:szCs w:val="20"/>
    </w:rPr>
  </w:style>
  <w:style w:type="paragraph" w:customStyle="1" w:styleId="243">
    <w:name w:val="2册标题4"/>
    <w:basedOn w:val="affff"/>
    <w:next w:val="affff"/>
    <w:rsid w:val="00AF754E"/>
    <w:pPr>
      <w:spacing w:beforeLines="50" w:afterLines="50" w:line="300" w:lineRule="auto"/>
      <w:ind w:leftChars="200" w:left="420"/>
      <w:outlineLvl w:val="3"/>
    </w:pPr>
    <w:rPr>
      <w:rFonts w:ascii="Arial" w:eastAsia="幼圆" w:hAnsi="Arial" w:cs="Arial"/>
      <w:b/>
      <w:sz w:val="24"/>
      <w:szCs w:val="24"/>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f"/>
    <w:rsid w:val="00AF754E"/>
    <w:rPr>
      <w:rFonts w:ascii="Tahoma" w:eastAsia="宋体" w:hAnsi="Tahoma" w:cs="Times New Roman"/>
      <w:sz w:val="24"/>
      <w:szCs w:val="20"/>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affff"/>
    <w:rsid w:val="00AF754E"/>
    <w:rPr>
      <w:rFonts w:ascii="Tahoma" w:eastAsia="宋体" w:hAnsi="Tahoma" w:cs="Times New Roman"/>
      <w:sz w:val="24"/>
      <w:szCs w:val="20"/>
    </w:rPr>
  </w:style>
  <w:style w:type="paragraph" w:customStyle="1" w:styleId="002">
    <w:name w:val="002"/>
    <w:basedOn w:val="17"/>
    <w:autoRedefine/>
    <w:rsid w:val="00AF754E"/>
    <w:pPr>
      <w:numPr>
        <w:numId w:val="0"/>
      </w:numPr>
      <w:spacing w:before="0" w:after="0" w:line="240" w:lineRule="auto"/>
      <w:jc w:val="left"/>
    </w:pPr>
    <w:rPr>
      <w:rFonts w:ascii="黑体" w:eastAsia="黑体" w:hAnsi="黑体"/>
      <w:bCs/>
      <w:sz w:val="32"/>
      <w:szCs w:val="32"/>
      <w:u w:color="FF0000"/>
    </w:rPr>
  </w:style>
  <w:style w:type="paragraph" w:customStyle="1" w:styleId="3h3H3sect12366">
    <w:name w:val="样式 标题 3h3H3sect1.2.3 + 五号 段前: 6 磅 段后: 6 磅 行距: 单倍行距"/>
    <w:basedOn w:val="36"/>
    <w:rsid w:val="00AF754E"/>
    <w:pPr>
      <w:numPr>
        <w:ilvl w:val="0"/>
        <w:numId w:val="0"/>
      </w:numPr>
      <w:adjustRightInd w:val="0"/>
      <w:spacing w:before="120" w:after="120" w:line="240" w:lineRule="auto"/>
      <w:jc w:val="left"/>
    </w:pPr>
    <w:rPr>
      <w:rFonts w:ascii="Times New Roman" w:eastAsia="宋体" w:hAnsi="Times New Roman" w:cs="Century"/>
      <w:b/>
      <w:bCs/>
      <w:kern w:val="0"/>
      <w:sz w:val="21"/>
      <w:szCs w:val="20"/>
      <w:u w:color="FF0000"/>
    </w:rPr>
  </w:style>
  <w:style w:type="character" w:customStyle="1" w:styleId="StyleBlackChar">
    <w:name w:val="Style .. + 宋体 五号 Black Char"/>
    <w:link w:val="StyleBlack"/>
    <w:locked/>
    <w:rsid w:val="00AF754E"/>
    <w:rPr>
      <w:rFonts w:ascii="宋体" w:hAnsi="宋体"/>
      <w:color w:val="000000"/>
    </w:rPr>
  </w:style>
  <w:style w:type="paragraph" w:customStyle="1" w:styleId="StyleBlack">
    <w:name w:val="Style .. + 宋体 五号 Black"/>
    <w:basedOn w:val="affff"/>
    <w:link w:val="StyleBlackChar"/>
    <w:rsid w:val="00AF754E"/>
    <w:pPr>
      <w:autoSpaceDE w:val="0"/>
      <w:autoSpaceDN w:val="0"/>
      <w:adjustRightInd w:val="0"/>
      <w:spacing w:line="360" w:lineRule="auto"/>
      <w:jc w:val="left"/>
    </w:pPr>
    <w:rPr>
      <w:rFonts w:ascii="宋体" w:hAnsi="宋体"/>
      <w:color w:val="000000"/>
    </w:rPr>
  </w:style>
  <w:style w:type="paragraph" w:customStyle="1" w:styleId="CharChar1CharCharCharCharCharCharCharCharCharCharCharCharCharCharChar">
    <w:name w:val="Char Char1 Char Char Char Char Char Char Char Char Char Char Char Char Char Char Char"/>
    <w:basedOn w:val="affff"/>
    <w:rsid w:val="00AF754E"/>
    <w:pPr>
      <w:widowControl/>
      <w:spacing w:after="160" w:line="360" w:lineRule="auto"/>
      <w:ind w:firstLine="482"/>
      <w:jc w:val="left"/>
    </w:pPr>
    <w:rPr>
      <w:rFonts w:ascii="Verdana" w:eastAsia="宋体" w:hAnsi="Verdana" w:cs="Times New Roman"/>
      <w:kern w:val="0"/>
      <w:sz w:val="24"/>
      <w:szCs w:val="20"/>
      <w:lang w:eastAsia="en-US"/>
    </w:rPr>
  </w:style>
  <w:style w:type="paragraph" w:customStyle="1" w:styleId="4123PIM4H4h423456">
    <w:name w:val="样式 标题 4二级标题二级标题1二级标题2二级标题3PIM 4H4h4付标题段段2段3段4段5段6..."/>
    <w:basedOn w:val="43"/>
    <w:rsid w:val="00AF754E"/>
    <w:pPr>
      <w:keepLines w:val="0"/>
      <w:numPr>
        <w:ilvl w:val="0"/>
        <w:numId w:val="0"/>
      </w:numPr>
      <w:autoSpaceDE w:val="0"/>
      <w:autoSpaceDN w:val="0"/>
      <w:adjustRightInd w:val="0"/>
      <w:spacing w:beforeLines="50" w:afterLines="50" w:line="240" w:lineRule="auto"/>
      <w:ind w:firstLineChars="200" w:firstLine="200"/>
      <w:jc w:val="left"/>
    </w:pPr>
    <w:rPr>
      <w:rFonts w:ascii="宋体" w:eastAsia="宋体" w:hAnsi="宋体" w:cs="Times New Roman"/>
      <w:bCs w:val="0"/>
      <w:kern w:val="0"/>
      <w:szCs w:val="20"/>
      <w:u w:color="FF0000"/>
    </w:rPr>
  </w:style>
  <w:style w:type="character" w:customStyle="1" w:styleId="Heading3CharChar1Char">
    <w:name w:val="Heading 3 Char Char1 Char"/>
    <w:aliases w:val="Heading 3 Char Char Char Char Char,Heading 3 Char Char Char Char Char Char Char Char Char Char Char Char Char,Heading 3 Char2 Char,Heading 3 Char1 Char Char Char,Heading 3 Char1 Char1 Char,Heading 3 Char Char Char1 Char"/>
    <w:rsid w:val="00AF754E"/>
    <w:rPr>
      <w:rFonts w:ascii="宋体" w:eastAsia="宋体" w:hAnsi="宋体" w:hint="eastAsia"/>
      <w:b/>
      <w:bCs/>
      <w:kern w:val="2"/>
      <w:sz w:val="32"/>
      <w:szCs w:val="32"/>
      <w:lang w:val="en-US" w:eastAsia="zh-CN" w:bidi="ar-SA"/>
    </w:rPr>
  </w:style>
  <w:style w:type="character" w:customStyle="1" w:styleId="heading3charchar1char0">
    <w:name w:val="heading3charchar1char"/>
    <w:basedOn w:val="affff1"/>
    <w:rsid w:val="00AF754E"/>
  </w:style>
  <w:style w:type="character" w:customStyle="1" w:styleId="3CharChar0">
    <w:name w:val="样式 样式 样式 标题 3 Char Char + 宋体 + 三号 加粗 +"/>
    <w:rsid w:val="00AF754E"/>
    <w:rPr>
      <w:sz w:val="32"/>
    </w:rPr>
  </w:style>
  <w:style w:type="character" w:customStyle="1" w:styleId="txt1">
    <w:name w:val="txt1"/>
    <w:rsid w:val="00AF754E"/>
    <w:rPr>
      <w:rFonts w:ascii="宋体" w:eastAsia="宋体" w:hAnsi="宋体" w:hint="eastAsia"/>
      <w:strike w:val="0"/>
      <w:dstrike w:val="0"/>
      <w:spacing w:val="360"/>
      <w:sz w:val="22"/>
      <w:szCs w:val="22"/>
      <w:u w:val="none"/>
      <w:effect w:val="none"/>
    </w:rPr>
  </w:style>
  <w:style w:type="character" w:customStyle="1" w:styleId="NICMANBodyTextCharChar">
    <w:name w:val="NICMAN Body Text Char Char"/>
    <w:rsid w:val="00AF754E"/>
    <w:rPr>
      <w:rFonts w:ascii="宋体" w:eastAsia="宋体" w:hAnsi="宋体" w:hint="eastAsia"/>
      <w:kern w:val="2"/>
      <w:sz w:val="21"/>
      <w:szCs w:val="24"/>
      <w:lang w:val="en-US" w:eastAsia="zh-CN" w:bidi="ar-SA"/>
    </w:rPr>
  </w:style>
  <w:style w:type="character" w:customStyle="1" w:styleId="unnamed11">
    <w:name w:val="unnamed11"/>
    <w:qFormat/>
    <w:rsid w:val="00AF754E"/>
    <w:rPr>
      <w:sz w:val="14"/>
      <w:szCs w:val="14"/>
    </w:rPr>
  </w:style>
  <w:style w:type="character" w:customStyle="1" w:styleId="normalsmalltitle1">
    <w:name w:val="normalsmalltitle1"/>
    <w:rsid w:val="00AF754E"/>
    <w:rPr>
      <w:b/>
      <w:bCs/>
      <w:color w:val="FFFFFF"/>
      <w:sz w:val="17"/>
      <w:szCs w:val="17"/>
    </w:rPr>
  </w:style>
  <w:style w:type="character" w:customStyle="1" w:styleId="blCh">
    <w:name w:val="bl Ch"/>
    <w:rsid w:val="00AF754E"/>
    <w:rPr>
      <w:rFonts w:ascii="宋体" w:eastAsia="宋体" w:hAnsi="宋体" w:hint="eastAsia"/>
      <w:b/>
      <w:bCs/>
      <w:kern w:val="2"/>
      <w:sz w:val="28"/>
      <w:szCs w:val="28"/>
      <w:lang w:val="en-US" w:eastAsia="zh-CN" w:bidi="ar-SA"/>
    </w:rPr>
  </w:style>
  <w:style w:type="character" w:customStyle="1" w:styleId="p1051">
    <w:name w:val="p1051"/>
    <w:rsid w:val="00AF754E"/>
    <w:rPr>
      <w:sz w:val="21"/>
      <w:szCs w:val="21"/>
    </w:rPr>
  </w:style>
  <w:style w:type="character" w:customStyle="1" w:styleId="arti-neirong3-11">
    <w:name w:val="arti-neirong3-11"/>
    <w:rsid w:val="00AF754E"/>
    <w:rPr>
      <w:rFonts w:ascii="ˎ̥" w:hAnsi="ˎ̥" w:hint="default"/>
      <w:strike w:val="0"/>
      <w:dstrike w:val="0"/>
      <w:color w:val="000000"/>
      <w:sz w:val="24"/>
      <w:szCs w:val="24"/>
      <w:u w:val="none"/>
      <w:effect w:val="none"/>
    </w:rPr>
  </w:style>
  <w:style w:type="character" w:customStyle="1" w:styleId="5CharChar1">
    <w:name w:val="标题 5 Char Char"/>
    <w:aliases w:val="dd21 Char Char"/>
    <w:rsid w:val="00AF754E"/>
    <w:rPr>
      <w:rFonts w:ascii="宋体" w:eastAsia="宋体" w:hAnsi="宋体" w:cs="宋体" w:hint="eastAsia"/>
      <w:b/>
      <w:bCs/>
      <w:color w:val="000000"/>
      <w:sz w:val="28"/>
      <w:szCs w:val="28"/>
      <w:lang w:val="en-US" w:eastAsia="zh-CN" w:bidi="ar-SA"/>
    </w:rPr>
  </w:style>
  <w:style w:type="character" w:customStyle="1" w:styleId="p31">
    <w:name w:val="p31"/>
    <w:rsid w:val="00AF754E"/>
    <w:rPr>
      <w:sz w:val="18"/>
      <w:szCs w:val="18"/>
    </w:rPr>
  </w:style>
  <w:style w:type="character" w:customStyle="1" w:styleId="main1">
    <w:name w:val="main1"/>
    <w:rsid w:val="00AF754E"/>
    <w:rPr>
      <w:rFonts w:ascii="ˎ̥" w:hAnsi="ˎ̥" w:hint="default"/>
      <w:strike w:val="0"/>
      <w:dstrike w:val="0"/>
      <w:sz w:val="18"/>
      <w:szCs w:val="18"/>
      <w:u w:val="none"/>
      <w:effect w:val="none"/>
    </w:rPr>
  </w:style>
  <w:style w:type="character" w:customStyle="1" w:styleId="NICMANBodyTextCharChar1">
    <w:name w:val="NICMAN Body Text Char Char1"/>
    <w:rsid w:val="00AF754E"/>
    <w:rPr>
      <w:rFonts w:ascii="宋体" w:eastAsia="宋体" w:hAnsi="宋体" w:hint="eastAsia"/>
      <w:kern w:val="2"/>
      <w:sz w:val="24"/>
      <w:lang w:val="en-US" w:eastAsia="zh-CN" w:bidi="ar-SA"/>
    </w:rPr>
  </w:style>
  <w:style w:type="character" w:customStyle="1" w:styleId="inf1">
    <w:name w:val="inf1"/>
    <w:rsid w:val="00AF754E"/>
    <w:rPr>
      <w:rFonts w:ascii="宋体" w:eastAsia="宋体" w:hAnsi="宋体" w:hint="eastAsia"/>
      <w:color w:val="000000"/>
      <w:sz w:val="20"/>
    </w:rPr>
  </w:style>
  <w:style w:type="paragraph" w:customStyle="1" w:styleId="1ffffffffa">
    <w:name w:val="正文字缩1字"/>
    <w:basedOn w:val="affff"/>
    <w:autoRedefine/>
    <w:qFormat/>
    <w:rsid w:val="00AF754E"/>
    <w:pPr>
      <w:spacing w:before="60" w:after="60" w:line="360" w:lineRule="auto"/>
      <w:ind w:leftChars="100" w:left="100" w:firstLineChars="200" w:firstLine="200"/>
    </w:pPr>
    <w:rPr>
      <w:rFonts w:ascii="Times New Roman" w:eastAsia="宋体" w:hAnsi="Times New Roman" w:cs="Times New Roman"/>
      <w:sz w:val="24"/>
      <w:szCs w:val="24"/>
    </w:rPr>
  </w:style>
  <w:style w:type="paragraph" w:customStyle="1" w:styleId="DefaultText1">
    <w:name w:val="Default Text:"/>
    <w:basedOn w:val="affff"/>
    <w:rsid w:val="00AF754E"/>
    <w:pPr>
      <w:autoSpaceDE w:val="0"/>
      <w:autoSpaceDN w:val="0"/>
      <w:adjustRightInd w:val="0"/>
      <w:spacing w:line="216" w:lineRule="exact"/>
      <w:jc w:val="left"/>
    </w:pPr>
    <w:rPr>
      <w:rFonts w:ascii="Times New Roman" w:eastAsia="宋体" w:hAnsi="Times New Roman" w:cs="Times New Roman"/>
      <w:kern w:val="0"/>
      <w:sz w:val="24"/>
      <w:szCs w:val="24"/>
    </w:rPr>
  </w:style>
  <w:style w:type="character" w:customStyle="1" w:styleId="0CharChar">
    <w:name w:val="标题0 Char Char"/>
    <w:locked/>
    <w:rsid w:val="00AF754E"/>
    <w:rPr>
      <w:rFonts w:ascii="Arial" w:eastAsia="隶书" w:hAnsi="Arial" w:cs="Arial"/>
      <w:b/>
      <w:bCs/>
      <w:kern w:val="2"/>
      <w:sz w:val="32"/>
      <w:szCs w:val="32"/>
    </w:rPr>
  </w:style>
  <w:style w:type="paragraph" w:customStyle="1" w:styleId="9">
    <w:name w:val="样式9"/>
    <w:basedOn w:val="80"/>
    <w:link w:val="9Char0"/>
    <w:qFormat/>
    <w:rsid w:val="00AF754E"/>
    <w:pPr>
      <w:numPr>
        <w:numId w:val="93"/>
      </w:numPr>
      <w:spacing w:before="0" w:after="0"/>
    </w:pPr>
    <w:rPr>
      <w:rFonts w:ascii="Cambria" w:eastAsia="宋体" w:hAnsi="Cambria" w:cs="宋体"/>
      <w:u w:color="FF0000"/>
      <w:lang w:val="x-none" w:eastAsia="x-none"/>
    </w:rPr>
  </w:style>
  <w:style w:type="character" w:customStyle="1" w:styleId="9Char0">
    <w:name w:val="样式9 Char"/>
    <w:basedOn w:val="affff1"/>
    <w:link w:val="9"/>
    <w:rsid w:val="00AF754E"/>
    <w:rPr>
      <w:rFonts w:ascii="Cambria" w:eastAsia="宋体" w:hAnsi="Cambria" w:cs="宋体"/>
      <w:sz w:val="24"/>
      <w:szCs w:val="24"/>
      <w:u w:color="FF0000"/>
      <w:lang w:val="x-none" w:eastAsia="x-none"/>
    </w:rPr>
  </w:style>
  <w:style w:type="character" w:customStyle="1" w:styleId="Charff7">
    <w:name w:val="索引标题 Char"/>
    <w:aliases w:val="索引类目 Char"/>
    <w:link w:val="affffffffff0"/>
    <w:locked/>
    <w:rsid w:val="00AF754E"/>
    <w:rPr>
      <w:rFonts w:ascii="Times New Roman" w:eastAsia="宋体" w:hAnsi="Times New Roman" w:cs="Times New Roman"/>
      <w:b/>
      <w:bCs/>
      <w:i/>
      <w:iCs/>
      <w:kern w:val="0"/>
      <w:sz w:val="20"/>
      <w:szCs w:val="20"/>
    </w:rPr>
  </w:style>
  <w:style w:type="character" w:customStyle="1" w:styleId="MMTopic1Char">
    <w:name w:val="MM Topic 1 Char"/>
    <w:link w:val="MMTopic1"/>
    <w:qFormat/>
    <w:locked/>
    <w:rsid w:val="00AF754E"/>
    <w:rPr>
      <w:rFonts w:ascii="Arial" w:eastAsia="黑体" w:hAnsi="Arial" w:cs="Arial"/>
      <w:b/>
      <w:bCs/>
      <w:kern w:val="44"/>
      <w:sz w:val="32"/>
      <w:szCs w:val="44"/>
      <w:u w:color="FF0000"/>
      <w:lang w:val="x-none" w:eastAsia="x-none"/>
    </w:rPr>
  </w:style>
  <w:style w:type="character" w:customStyle="1" w:styleId="Charffb">
    <w:name w:val="标题五 Char"/>
    <w:link w:val="aff9"/>
    <w:uiPriority w:val="99"/>
    <w:locked/>
    <w:rsid w:val="00AF754E"/>
    <w:rPr>
      <w:rFonts w:ascii="宋体" w:eastAsia="宋体" w:hAnsi="Times New Roman" w:cs="宋体"/>
      <w:b/>
      <w:snapToGrid w:val="0"/>
      <w:kern w:val="0"/>
      <w:sz w:val="20"/>
      <w:szCs w:val="20"/>
    </w:rPr>
  </w:style>
  <w:style w:type="character" w:customStyle="1" w:styleId="MMTopic6Char">
    <w:name w:val="MM Topic 6 Char"/>
    <w:link w:val="MMTopic6"/>
    <w:locked/>
    <w:rsid w:val="00AF754E"/>
    <w:rPr>
      <w:rFonts w:ascii="Cambria" w:eastAsia="宋体" w:hAnsi="Cambria" w:cs="Times New Roman"/>
      <w:b/>
      <w:i/>
      <w:iCs/>
      <w:color w:val="7F7F7F"/>
      <w:kern w:val="0"/>
      <w:sz w:val="22"/>
      <w:u w:color="FF0000"/>
    </w:rPr>
  </w:style>
  <w:style w:type="character" w:customStyle="1" w:styleId="Charfff4">
    <w:name w:val="缺省文本 Char"/>
    <w:link w:val="afffffffffffff8"/>
    <w:locked/>
    <w:rsid w:val="00AF754E"/>
    <w:rPr>
      <w:rFonts w:ascii="Times New Roman" w:eastAsia="宋体" w:hAnsi="Times New Roman" w:cs="Times New Roman"/>
      <w:kern w:val="1"/>
      <w:sz w:val="24"/>
      <w:szCs w:val="24"/>
      <w:lang w:eastAsia="ar-SA"/>
    </w:rPr>
  </w:style>
  <w:style w:type="character" w:customStyle="1" w:styleId="Charf8">
    <w:name w:val="一级条标题 Char"/>
    <w:link w:val="afffa"/>
    <w:qFormat/>
    <w:locked/>
    <w:rsid w:val="00AF754E"/>
    <w:rPr>
      <w:rFonts w:ascii="黑体" w:eastAsia="黑体" w:hAnsi="Times New Roman" w:cs="Times New Roman"/>
      <w:kern w:val="0"/>
      <w:szCs w:val="20"/>
    </w:rPr>
  </w:style>
  <w:style w:type="character" w:customStyle="1" w:styleId="Charf9">
    <w:name w:val="二级条标题 Char"/>
    <w:link w:val="affffffb"/>
    <w:qFormat/>
    <w:locked/>
    <w:rsid w:val="00AF754E"/>
    <w:rPr>
      <w:rFonts w:ascii="黑体" w:eastAsia="黑体" w:hAnsi="Times New Roman" w:cs="Times New Roman"/>
      <w:kern w:val="0"/>
      <w:szCs w:val="20"/>
    </w:rPr>
  </w:style>
  <w:style w:type="character" w:customStyle="1" w:styleId="tytytytyChar">
    <w:name w:val="tytytyty Char"/>
    <w:link w:val="tytytyty"/>
    <w:qFormat/>
    <w:locked/>
    <w:rsid w:val="00AF754E"/>
    <w:rPr>
      <w:rFonts w:ascii="Times New Roman" w:eastAsia="宋体" w:hAnsi="Times New Roman" w:cs="Times New Roman"/>
      <w:sz w:val="24"/>
      <w:szCs w:val="24"/>
    </w:rPr>
  </w:style>
  <w:style w:type="character" w:customStyle="1" w:styleId="Charfffff9">
    <w:name w:val="!图片题注 Char"/>
    <w:link w:val="affffffffffffffffff3"/>
    <w:locked/>
    <w:rsid w:val="00AF754E"/>
    <w:rPr>
      <w:rFonts w:ascii="Times New Roman" w:eastAsia="黑体" w:hAnsi="Times New Roman" w:cs="宋体"/>
      <w:kern w:val="0"/>
      <w:sz w:val="24"/>
      <w:szCs w:val="24"/>
    </w:rPr>
  </w:style>
  <w:style w:type="character" w:customStyle="1" w:styleId="WordProChar">
    <w:name w:val="正文首行缩进(WordPro) Char"/>
    <w:link w:val="WordPro"/>
    <w:locked/>
    <w:rsid w:val="00AF754E"/>
    <w:rPr>
      <w:rFonts w:ascii="Times New Roman" w:eastAsia="宋体" w:hAnsi="Times New Roman" w:cs="Times New Roman"/>
      <w:kern w:val="0"/>
      <w:szCs w:val="20"/>
    </w:rPr>
  </w:style>
  <w:style w:type="paragraph" w:customStyle="1" w:styleId="2210">
    <w:name w:val="正文文本 221"/>
    <w:basedOn w:val="affff"/>
    <w:uiPriority w:val="99"/>
    <w:qFormat/>
    <w:rsid w:val="00AF754E"/>
    <w:pPr>
      <w:autoSpaceDE w:val="0"/>
      <w:autoSpaceDN w:val="0"/>
      <w:adjustRightInd w:val="0"/>
      <w:spacing w:before="20" w:after="20" w:line="360" w:lineRule="atLeast"/>
      <w:ind w:firstLineChars="200" w:firstLine="680"/>
    </w:pPr>
    <w:rPr>
      <w:rFonts w:ascii="宋体" w:eastAsia="宋体" w:hAnsi="Tms Rmn" w:cs="Times New Roman"/>
      <w:kern w:val="0"/>
      <w:sz w:val="24"/>
      <w:szCs w:val="20"/>
    </w:rPr>
  </w:style>
  <w:style w:type="paragraph" w:customStyle="1" w:styleId="CharChar23">
    <w:name w:val="Char Char2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70">
    <w:name w:val="Char17"/>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character" w:customStyle="1" w:styleId="Char1b">
    <w:name w:val="[正文行首缩进] Char1"/>
    <w:link w:val="affffffffd"/>
    <w:locked/>
    <w:rsid w:val="00AF754E"/>
    <w:rPr>
      <w:rFonts w:ascii="宋体" w:eastAsia="宋体" w:hAnsi="Times New Roman" w:cs="Times New Roman"/>
      <w:szCs w:val="21"/>
    </w:rPr>
  </w:style>
  <w:style w:type="character" w:customStyle="1" w:styleId="Charffffffd">
    <w:name w:val="正文段落 Char"/>
    <w:link w:val="afffffffffffffffffffffffff4"/>
    <w:locked/>
    <w:rsid w:val="00AF754E"/>
    <w:rPr>
      <w:rFonts w:ascii="Times New Roman" w:eastAsia="宋体" w:hAnsi="Times New Roman" w:cs="Times New Roman"/>
      <w:sz w:val="24"/>
      <w:szCs w:val="20"/>
    </w:rPr>
  </w:style>
  <w:style w:type="character" w:customStyle="1" w:styleId="8Char0">
    <w:name w:val="样式8 Char"/>
    <w:link w:val="8"/>
    <w:uiPriority w:val="99"/>
    <w:qFormat/>
    <w:locked/>
    <w:rsid w:val="00AF754E"/>
    <w:rPr>
      <w:rFonts w:ascii="Times New Roman" w:eastAsia="黑体" w:hAnsi="黑体" w:cs="Arial"/>
      <w:bCs/>
      <w:color w:val="000000"/>
      <w:sz w:val="24"/>
      <w:szCs w:val="20"/>
      <w:lang w:bidi="en-US"/>
    </w:rPr>
  </w:style>
  <w:style w:type="character" w:customStyle="1" w:styleId="TALChar">
    <w:name w:val="TAL Char"/>
    <w:link w:val="TAL"/>
    <w:qFormat/>
    <w:locked/>
    <w:rsid w:val="00AF754E"/>
    <w:rPr>
      <w:rFonts w:ascii="Arial" w:eastAsia="宋体" w:hAnsi="Arial" w:cs="Times New Roman"/>
      <w:kern w:val="0"/>
      <w:sz w:val="18"/>
      <w:szCs w:val="20"/>
      <w:lang w:val="en-GB" w:eastAsia="en-US"/>
    </w:rPr>
  </w:style>
  <w:style w:type="character" w:customStyle="1" w:styleId="QBChar2">
    <w:name w:val="QB目录前言 Char"/>
    <w:link w:val="QBb"/>
    <w:locked/>
    <w:rsid w:val="00AF754E"/>
    <w:rPr>
      <w:rFonts w:ascii="黑体" w:eastAsia="黑体" w:hAnsi="黑体" w:cs="Times New Roman"/>
      <w:color w:val="000000"/>
      <w:kern w:val="0"/>
      <w:sz w:val="32"/>
      <w:szCs w:val="32"/>
      <w:lang w:val="zh-CN"/>
    </w:rPr>
  </w:style>
  <w:style w:type="paragraph" w:customStyle="1" w:styleId="33CharCharCharCharA-3sect123h3H3">
    <w:name w:val="样式 标题 3标题 3 Char Char Char Char(A-3)sect1.2.3h3H3 + 加粗 段前:..."/>
    <w:basedOn w:val="36"/>
    <w:autoRedefine/>
    <w:qFormat/>
    <w:rsid w:val="00AF754E"/>
    <w:pPr>
      <w:keepNext w:val="0"/>
      <w:numPr>
        <w:numId w:val="173"/>
      </w:numPr>
      <w:adjustRightInd w:val="0"/>
      <w:snapToGrid w:val="0"/>
      <w:spacing w:before="0" w:after="0" w:line="240" w:lineRule="auto"/>
      <w:ind w:firstLineChars="0"/>
      <w:jc w:val="left"/>
    </w:pPr>
    <w:rPr>
      <w:rFonts w:ascii="宋体" w:eastAsia="宋体" w:hAnsi="宋体" w:cs="宋体"/>
      <w:b/>
      <w:bCs/>
      <w:color w:val="000000"/>
      <w:u w:color="FF0000"/>
    </w:rPr>
  </w:style>
  <w:style w:type="paragraph" w:customStyle="1" w:styleId="fg">
    <w:name w:val="fg项目星号"/>
    <w:basedOn w:val="afffff4"/>
    <w:qFormat/>
    <w:rsid w:val="00AF754E"/>
    <w:pPr>
      <w:numPr>
        <w:numId w:val="174"/>
      </w:numPr>
      <w:autoSpaceDE/>
      <w:autoSpaceDN/>
      <w:adjustRightInd/>
      <w:spacing w:after="0" w:line="360" w:lineRule="auto"/>
      <w:ind w:left="0" w:firstLine="0"/>
    </w:pPr>
    <w:rPr>
      <w:rFonts w:ascii="Times New Roman" w:eastAsia="宋体"/>
      <w:kern w:val="2"/>
      <w:sz w:val="21"/>
    </w:rPr>
  </w:style>
  <w:style w:type="character" w:customStyle="1" w:styleId="ZGZL1Char">
    <w:name w:val="ZGZ 正文L1 Char"/>
    <w:link w:val="ZGZL1"/>
    <w:locked/>
    <w:rsid w:val="00AF754E"/>
    <w:rPr>
      <w:rFonts w:ascii="Times New Roman" w:hAnsi="Times New Roman"/>
      <w:b/>
      <w:bCs/>
      <w:sz w:val="24"/>
      <w:szCs w:val="24"/>
    </w:rPr>
  </w:style>
  <w:style w:type="paragraph" w:customStyle="1" w:styleId="ZGZL1">
    <w:name w:val="ZGZ 正文L1"/>
    <w:basedOn w:val="affff"/>
    <w:link w:val="ZGZL1Char"/>
    <w:qFormat/>
    <w:rsid w:val="00AF754E"/>
    <w:pPr>
      <w:numPr>
        <w:numId w:val="175"/>
      </w:numPr>
      <w:spacing w:line="360" w:lineRule="auto"/>
      <w:ind w:firstLine="0"/>
    </w:pPr>
    <w:rPr>
      <w:rFonts w:ascii="Times New Roman" w:hAnsi="Times New Roman"/>
      <w:b/>
      <w:bCs/>
      <w:sz w:val="24"/>
      <w:szCs w:val="24"/>
    </w:rPr>
  </w:style>
  <w:style w:type="character" w:customStyle="1" w:styleId="ZGZChar">
    <w:name w:val="ZGZ 正文列表 Char"/>
    <w:link w:val="ZGZ"/>
    <w:locked/>
    <w:rsid w:val="00AF754E"/>
    <w:rPr>
      <w:rFonts w:ascii="宋体" w:hAnsi="宋体"/>
      <w:sz w:val="24"/>
      <w:szCs w:val="24"/>
    </w:rPr>
  </w:style>
  <w:style w:type="paragraph" w:customStyle="1" w:styleId="ZGZ">
    <w:name w:val="ZGZ 正文列表"/>
    <w:basedOn w:val="affff"/>
    <w:link w:val="ZGZChar"/>
    <w:qFormat/>
    <w:rsid w:val="00AF754E"/>
    <w:pPr>
      <w:numPr>
        <w:numId w:val="176"/>
      </w:numPr>
      <w:spacing w:line="360" w:lineRule="auto"/>
      <w:ind w:firstLine="0"/>
    </w:pPr>
    <w:rPr>
      <w:rFonts w:ascii="宋体" w:hAnsi="宋体"/>
      <w:sz w:val="24"/>
      <w:szCs w:val="24"/>
    </w:rPr>
  </w:style>
  <w:style w:type="paragraph" w:customStyle="1" w:styleId="affffffffffffffffffffffffffffffff2">
    <w:name w:val="编写日期"/>
    <w:basedOn w:val="affff"/>
    <w:qFormat/>
    <w:rsid w:val="00AF754E"/>
    <w:pPr>
      <w:spacing w:line="360" w:lineRule="auto"/>
      <w:jc w:val="center"/>
    </w:pPr>
    <w:rPr>
      <w:rFonts w:ascii="Times New Roman" w:eastAsia="黑体" w:hAnsi="Times New Roman" w:cs="Times New Roman"/>
      <w:b/>
      <w:sz w:val="44"/>
      <w:szCs w:val="24"/>
    </w:rPr>
  </w:style>
  <w:style w:type="paragraph" w:customStyle="1" w:styleId="5ff2">
    <w:name w:val="正文5"/>
    <w:basedOn w:val="affff"/>
    <w:qFormat/>
    <w:rsid w:val="00AF754E"/>
    <w:pPr>
      <w:tabs>
        <w:tab w:val="num" w:pos="360"/>
      </w:tabs>
      <w:spacing w:before="60" w:after="60" w:line="360" w:lineRule="auto"/>
      <w:ind w:leftChars="500" w:left="920" w:firstLineChars="200" w:firstLine="200"/>
    </w:pPr>
    <w:rPr>
      <w:rFonts w:ascii="Times New Roman" w:eastAsia="宋体" w:hAnsi="Times New Roman" w:cs="Times New Roman"/>
      <w:sz w:val="24"/>
      <w:szCs w:val="24"/>
    </w:rPr>
  </w:style>
  <w:style w:type="paragraph" w:customStyle="1" w:styleId="7">
    <w:name w:val="正文7"/>
    <w:basedOn w:val="6"/>
    <w:qFormat/>
    <w:rsid w:val="00AF754E"/>
    <w:pPr>
      <w:numPr>
        <w:numId w:val="177"/>
      </w:numPr>
      <w:tabs>
        <w:tab w:val="num" w:pos="360"/>
        <w:tab w:val="num" w:pos="780"/>
      </w:tabs>
      <w:ind w:leftChars="200" w:left="720" w:firstLineChars="200" w:hanging="360"/>
    </w:pPr>
  </w:style>
  <w:style w:type="paragraph" w:customStyle="1" w:styleId="affc">
    <w:name w:val="列 表"/>
    <w:basedOn w:val="affff"/>
    <w:qFormat/>
    <w:rsid w:val="00AF754E"/>
    <w:pPr>
      <w:numPr>
        <w:numId w:val="178"/>
      </w:numPr>
      <w:spacing w:line="360" w:lineRule="auto"/>
      <w:ind w:left="419" w:firstLineChars="200" w:firstLine="200"/>
    </w:pPr>
    <w:rPr>
      <w:rFonts w:ascii="Courier New" w:eastAsia="楷体_GB2312" w:hAnsi="Courier New" w:cs="Times New Roman"/>
      <w:sz w:val="24"/>
      <w:szCs w:val="24"/>
    </w:rPr>
  </w:style>
  <w:style w:type="paragraph" w:customStyle="1" w:styleId="fg0">
    <w:name w:val="fg项目菱形"/>
    <w:basedOn w:val="affffffffffffffff1"/>
    <w:qFormat/>
    <w:rsid w:val="00AF754E"/>
    <w:pPr>
      <w:tabs>
        <w:tab w:val="num" w:pos="1980"/>
      </w:tabs>
      <w:spacing w:before="0" w:after="0"/>
      <w:ind w:left="1979" w:right="0" w:firstLineChars="200" w:hanging="357"/>
    </w:pPr>
    <w:rPr>
      <w:rFonts w:cs="Times New Roman"/>
      <w:b w:val="0"/>
      <w:bCs w:val="0"/>
      <w:sz w:val="21"/>
    </w:rPr>
  </w:style>
  <w:style w:type="character" w:customStyle="1" w:styleId="4Char13">
    <w:name w:val="正文4 Char1"/>
    <w:link w:val="4ff2"/>
    <w:qFormat/>
    <w:locked/>
    <w:rsid w:val="00AF754E"/>
    <w:rPr>
      <w:rFonts w:ascii="Times New Roman" w:hAnsi="Times New Roman"/>
      <w:sz w:val="24"/>
      <w:szCs w:val="24"/>
    </w:rPr>
  </w:style>
  <w:style w:type="paragraph" w:customStyle="1" w:styleId="4ff2">
    <w:name w:val="正文4"/>
    <w:basedOn w:val="affff"/>
    <w:link w:val="4Char13"/>
    <w:qFormat/>
    <w:rsid w:val="00AF754E"/>
    <w:pPr>
      <w:spacing w:before="60" w:after="60" w:line="360" w:lineRule="auto"/>
      <w:ind w:firstLineChars="225" w:firstLine="540"/>
    </w:pPr>
    <w:rPr>
      <w:rFonts w:ascii="Times New Roman" w:hAnsi="Times New Roman"/>
      <w:sz w:val="24"/>
      <w:szCs w:val="24"/>
    </w:rPr>
  </w:style>
  <w:style w:type="paragraph" w:customStyle="1" w:styleId="author0">
    <w:name w:val="author"/>
    <w:qFormat/>
    <w:rsid w:val="00AF754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napToGrid w:val="0"/>
      <w:spacing w:line="312" w:lineRule="auto"/>
      <w:jc w:val="center"/>
    </w:pPr>
    <w:rPr>
      <w:rFonts w:ascii="Times" w:eastAsia="宋体" w:hAnsi="Times" w:cs="Times New Roman"/>
      <w:kern w:val="0"/>
      <w:sz w:val="24"/>
      <w:szCs w:val="20"/>
      <w:lang w:eastAsia="en-US"/>
    </w:rPr>
  </w:style>
  <w:style w:type="paragraph" w:customStyle="1" w:styleId="hangju">
    <w:name w:val="hangju"/>
    <w:basedOn w:val="affff"/>
    <w:qFormat/>
    <w:rsid w:val="00AF754E"/>
    <w:pPr>
      <w:widowControl/>
      <w:spacing w:before="100" w:beforeAutospacing="1" w:after="100" w:afterAutospacing="1" w:line="360" w:lineRule="auto"/>
      <w:jc w:val="left"/>
    </w:pPr>
    <w:rPr>
      <w:rFonts w:ascii="Arial Unicode MS" w:eastAsia="Arial Unicode MS" w:hAnsi="Arial Unicode MS" w:cs="Arial Unicode MS"/>
      <w:color w:val="000000"/>
      <w:kern w:val="0"/>
      <w:sz w:val="24"/>
      <w:szCs w:val="24"/>
    </w:rPr>
  </w:style>
  <w:style w:type="paragraph" w:customStyle="1" w:styleId="96">
    <w:name w:val="标题9"/>
    <w:basedOn w:val="affff"/>
    <w:qFormat/>
    <w:rsid w:val="00AF754E"/>
    <w:pPr>
      <w:spacing w:line="360" w:lineRule="auto"/>
    </w:pPr>
    <w:rPr>
      <w:rFonts w:ascii="Times New Roman" w:eastAsia="宋体" w:hAnsi="Times New Roman" w:cs="Times New Roman"/>
      <w:szCs w:val="20"/>
    </w:rPr>
  </w:style>
  <w:style w:type="paragraph" w:customStyle="1" w:styleId="l18">
    <w:name w:val="l18"/>
    <w:basedOn w:val="affff"/>
    <w:qFormat/>
    <w:rsid w:val="00AF754E"/>
    <w:pPr>
      <w:widowControl/>
      <w:spacing w:before="100" w:beforeAutospacing="1" w:after="100" w:afterAutospacing="1"/>
      <w:jc w:val="left"/>
    </w:pPr>
    <w:rPr>
      <w:rFonts w:ascii="宋体" w:eastAsia="宋体" w:hAnsi="宋体" w:cs="Times New Roman"/>
      <w:kern w:val="0"/>
      <w:sz w:val="24"/>
      <w:szCs w:val="24"/>
    </w:rPr>
  </w:style>
  <w:style w:type="paragraph" w:customStyle="1" w:styleId="3CharCharChar0">
    <w:name w:val="样式3 Char Char Char"/>
    <w:basedOn w:val="affff0"/>
    <w:qFormat/>
    <w:rsid w:val="00AF754E"/>
    <w:pPr>
      <w:spacing w:line="360" w:lineRule="auto"/>
      <w:ind w:firstLine="480"/>
    </w:pPr>
    <w:rPr>
      <w:rFonts w:ascii="黑体" w:eastAsia="黑体" w:hAnsi="宋体" w:cs="Times New Roman"/>
      <w:color w:val="0000FF"/>
      <w:sz w:val="24"/>
      <w:szCs w:val="24"/>
    </w:rPr>
  </w:style>
  <w:style w:type="paragraph" w:customStyle="1" w:styleId="2fffffff8">
    <w:name w:val="样式 标题 2 + 小四"/>
    <w:basedOn w:val="25"/>
    <w:qFormat/>
    <w:rsid w:val="00AF754E"/>
    <w:pPr>
      <w:keepNext w:val="0"/>
      <w:keepLines w:val="0"/>
      <w:numPr>
        <w:ilvl w:val="0"/>
        <w:numId w:val="0"/>
      </w:numPr>
      <w:tabs>
        <w:tab w:val="left" w:pos="540"/>
      </w:tabs>
      <w:adjustRightInd w:val="0"/>
      <w:spacing w:before="260" w:after="260" w:line="415" w:lineRule="auto"/>
      <w:jc w:val="left"/>
    </w:pPr>
    <w:rPr>
      <w:rFonts w:ascii="宋体" w:eastAsia="宋体" w:hAnsi="宋体"/>
      <w:b/>
      <w:sz w:val="24"/>
      <w:szCs w:val="30"/>
      <w:u w:color="FF0000"/>
    </w:rPr>
  </w:style>
  <w:style w:type="paragraph" w:customStyle="1" w:styleId="1ffffffffb">
    <w:name w:val="1级列表"/>
    <w:basedOn w:val="affff"/>
    <w:qFormat/>
    <w:rsid w:val="00AF754E"/>
    <w:pPr>
      <w:tabs>
        <w:tab w:val="left" w:pos="1383"/>
      </w:tabs>
      <w:spacing w:beforeLines="50"/>
    </w:pPr>
    <w:rPr>
      <w:rFonts w:ascii="Times New Roman" w:eastAsia="楷体_GB2312" w:hAnsi="Times New Roman" w:cs="Times New Roman"/>
      <w:sz w:val="24"/>
      <w:szCs w:val="24"/>
    </w:rPr>
  </w:style>
  <w:style w:type="paragraph" w:customStyle="1" w:styleId="1H1PIM1h11stlevelSectionHeadl1Heading03List">
    <w:name w:val="样式 标题 1H1PIM 1h11st levelSection Headl1Heading 0&amp;3List ..."/>
    <w:basedOn w:val="17"/>
    <w:autoRedefine/>
    <w:qFormat/>
    <w:rsid w:val="00AF754E"/>
    <w:pPr>
      <w:keepLines w:val="0"/>
      <w:widowControl/>
      <w:numPr>
        <w:numId w:val="179"/>
      </w:numPr>
      <w:tabs>
        <w:tab w:val="clear" w:pos="605"/>
        <w:tab w:val="num" w:pos="840"/>
      </w:tabs>
      <w:spacing w:before="240" w:after="60" w:line="576" w:lineRule="auto"/>
      <w:ind w:left="840" w:hanging="420"/>
      <w:jc w:val="left"/>
    </w:pPr>
    <w:rPr>
      <w:rFonts w:ascii="宋体" w:eastAsia="宋体" w:hAnsi="宋体"/>
      <w:color w:val="000000"/>
      <w:kern w:val="44"/>
      <w:sz w:val="32"/>
      <w:szCs w:val="32"/>
      <w:u w:color="FF0000"/>
    </w:rPr>
  </w:style>
  <w:style w:type="paragraph" w:customStyle="1" w:styleId="22Heading2HiddenHeading2CCBSheading2H2h21">
    <w:name w:val="样式 标题 2第一章 标题 2Heading 2 HiddenHeading 2 CCBSheading 2H2h2...1"/>
    <w:basedOn w:val="25"/>
    <w:qFormat/>
    <w:rsid w:val="00AF754E"/>
    <w:pPr>
      <w:keepNext w:val="0"/>
      <w:keepLines w:val="0"/>
      <w:numPr>
        <w:numId w:val="179"/>
      </w:numPr>
      <w:tabs>
        <w:tab w:val="left" w:pos="540"/>
      </w:tabs>
      <w:adjustRightInd w:val="0"/>
      <w:spacing w:before="326" w:after="326" w:line="360" w:lineRule="auto"/>
      <w:ind w:left="780" w:hanging="360"/>
      <w:jc w:val="left"/>
    </w:pPr>
    <w:rPr>
      <w:rFonts w:ascii="宋体" w:eastAsia="宋体" w:hAnsi="宋体"/>
      <w:b/>
      <w:kern w:val="0"/>
      <w:sz w:val="30"/>
      <w:szCs w:val="30"/>
      <w:u w:color="FF0000"/>
    </w:rPr>
  </w:style>
  <w:style w:type="paragraph" w:customStyle="1" w:styleId="affffffffffffffffffffffffffffffff3">
    <w:name w:val="答"/>
    <w:basedOn w:val="affff"/>
    <w:qFormat/>
    <w:rsid w:val="00AF754E"/>
    <w:pPr>
      <w:spacing w:line="360" w:lineRule="auto"/>
      <w:ind w:left="360" w:firstLineChars="200" w:firstLine="200"/>
    </w:pPr>
    <w:rPr>
      <w:rFonts w:ascii="Times New Roman" w:eastAsia="宋体" w:hAnsi="Times New Roman" w:cs="Times New Roman"/>
      <w:b/>
      <w:bCs/>
      <w:color w:val="0000FF"/>
      <w:kern w:val="0"/>
      <w:sz w:val="24"/>
      <w:szCs w:val="24"/>
    </w:rPr>
  </w:style>
  <w:style w:type="paragraph" w:customStyle="1" w:styleId="2fffffff9">
    <w:name w:val="正文 + 首行缩进:  2 字符"/>
    <w:basedOn w:val="affff"/>
    <w:qFormat/>
    <w:rsid w:val="00AF754E"/>
    <w:pPr>
      <w:widowControl/>
      <w:spacing w:beforeLines="25" w:line="360" w:lineRule="auto"/>
      <w:ind w:firstLineChars="236" w:firstLine="566"/>
      <w:jc w:val="left"/>
    </w:pPr>
    <w:rPr>
      <w:rFonts w:ascii="Times New Roman" w:eastAsia="宋体" w:hAnsi="Times New Roman" w:cs="Times New Roman"/>
      <w:kern w:val="0"/>
      <w:sz w:val="24"/>
      <w:szCs w:val="20"/>
    </w:rPr>
  </w:style>
  <w:style w:type="paragraph" w:customStyle="1" w:styleId="affffffffffffffffffffffffffffffff4">
    <w:name w:val="图内文字"/>
    <w:basedOn w:val="affff"/>
    <w:autoRedefine/>
    <w:qFormat/>
    <w:rsid w:val="00AF754E"/>
    <w:pPr>
      <w:tabs>
        <w:tab w:val="right" w:pos="-2120"/>
      </w:tabs>
      <w:autoSpaceDE w:val="0"/>
      <w:autoSpaceDN w:val="0"/>
      <w:adjustRightInd w:val="0"/>
      <w:snapToGrid w:val="0"/>
      <w:ind w:firstLineChars="50" w:firstLine="116"/>
    </w:pPr>
    <w:rPr>
      <w:rFonts w:ascii="宋体" w:eastAsia="宋体" w:hAnsi="宋体" w:cs="Times New Roman"/>
      <w:b/>
      <w:bCs/>
      <w:spacing w:val="-4"/>
      <w:sz w:val="24"/>
      <w:szCs w:val="24"/>
    </w:rPr>
  </w:style>
  <w:style w:type="paragraph" w:customStyle="1" w:styleId="affffffffffffffffffffffffffffffff5">
    <w:name w:val="其它"/>
    <w:basedOn w:val="affff"/>
    <w:qFormat/>
    <w:rsid w:val="00AF754E"/>
    <w:pPr>
      <w:tabs>
        <w:tab w:val="right" w:pos="9180"/>
      </w:tabs>
      <w:snapToGrid w:val="0"/>
      <w:spacing w:line="440" w:lineRule="atLeast"/>
      <w:ind w:firstLineChars="200" w:firstLine="480"/>
    </w:pPr>
    <w:rPr>
      <w:rFonts w:ascii="宋体" w:eastAsia="宋体" w:hAnsi="宋体" w:cs="Times New Roman"/>
      <w:color w:val="000000"/>
      <w:sz w:val="24"/>
      <w:szCs w:val="24"/>
    </w:rPr>
  </w:style>
  <w:style w:type="paragraph" w:customStyle="1" w:styleId="CharChar2CharCharCharCharCharCharCharCharCharCharCharCharCharCharCharCharCharCharCharCharCharChar">
    <w:name w:val="Char Char2 Char Char Char Char Char Char Char Char Char Char Char Char Char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1CharCharCharCharCharCharCharCharCharCharCharChar">
    <w:name w:val="Char1 Char Char Char Char Char Char Char Char Char Char Char Char"/>
    <w:basedOn w:val="affff"/>
    <w:autoRedefine/>
    <w:qFormat/>
    <w:rsid w:val="00AF754E"/>
    <w:pPr>
      <w:jc w:val="left"/>
    </w:pPr>
    <w:rPr>
      <w:rFonts w:ascii="Tahoma" w:eastAsia="宋体" w:hAnsi="Tahoma" w:cs="Times New Roman"/>
      <w:sz w:val="24"/>
      <w:szCs w:val="20"/>
    </w:rPr>
  </w:style>
  <w:style w:type="paragraph" w:customStyle="1" w:styleId="affffffffffffffffffffffffffffffff6">
    <w:name w:val="正文 + 首行"/>
    <w:basedOn w:val="affff"/>
    <w:qFormat/>
    <w:rsid w:val="00AF754E"/>
    <w:pPr>
      <w:ind w:firstLineChars="257" w:firstLine="617"/>
    </w:pPr>
    <w:rPr>
      <w:rFonts w:ascii="Times New Roman" w:eastAsia="宋体" w:hAnsi="Times New Roman" w:cs="Times New Roman"/>
      <w:sz w:val="24"/>
      <w:szCs w:val="24"/>
    </w:rPr>
  </w:style>
  <w:style w:type="paragraph" w:customStyle="1" w:styleId="affffffffffffffffffffffffffffffff7">
    <w:name w:val="正文 + 行距: 单倍行距"/>
    <w:basedOn w:val="affffff1"/>
    <w:qFormat/>
    <w:rsid w:val="00AF754E"/>
    <w:pPr>
      <w:widowControl w:val="0"/>
      <w:autoSpaceDE/>
      <w:autoSpaceDN/>
      <w:spacing w:before="0" w:after="0" w:line="360" w:lineRule="auto"/>
      <w:ind w:firstLineChars="200" w:firstLine="200"/>
      <w:jc w:val="both"/>
    </w:pPr>
    <w:rPr>
      <w:rFonts w:hint="eastAsia"/>
      <w:szCs w:val="24"/>
      <w:lang w:eastAsia="x-none"/>
    </w:rPr>
  </w:style>
  <w:style w:type="paragraph" w:customStyle="1" w:styleId="aff6">
    <w:name w:val="样式 宋体 左"/>
    <w:basedOn w:val="affff"/>
    <w:autoRedefine/>
    <w:qFormat/>
    <w:rsid w:val="00AF754E"/>
    <w:pPr>
      <w:numPr>
        <w:numId w:val="180"/>
      </w:numPr>
      <w:spacing w:line="360" w:lineRule="auto"/>
      <w:ind w:left="868" w:firstLine="0"/>
      <w:jc w:val="left"/>
    </w:pPr>
    <w:rPr>
      <w:rFonts w:ascii="宋体" w:eastAsia="宋体" w:hAnsi="宋体" w:cs="宋体"/>
      <w:kern w:val="0"/>
      <w:sz w:val="24"/>
      <w:szCs w:val="20"/>
    </w:rPr>
  </w:style>
  <w:style w:type="paragraph" w:customStyle="1" w:styleId="CharCharChar6">
    <w:name w:val="计费规范编写 正文 Char Char Char"/>
    <w:basedOn w:val="affff"/>
    <w:qFormat/>
    <w:rsid w:val="00AF754E"/>
    <w:pPr>
      <w:spacing w:line="360" w:lineRule="auto"/>
      <w:ind w:firstLineChars="200" w:firstLine="480"/>
    </w:pPr>
    <w:rPr>
      <w:rFonts w:ascii="Times New Roman" w:eastAsia="宋体" w:hAnsi="Times New Roman" w:cs="Times New Roman"/>
      <w:sz w:val="24"/>
      <w:szCs w:val="24"/>
    </w:rPr>
  </w:style>
  <w:style w:type="paragraph" w:customStyle="1" w:styleId="505">
    <w:name w:val="标题505"/>
    <w:basedOn w:val="affff"/>
    <w:qFormat/>
    <w:rsid w:val="00AF754E"/>
    <w:pPr>
      <w:numPr>
        <w:numId w:val="181"/>
      </w:numPr>
      <w:ind w:firstLine="0"/>
    </w:pPr>
    <w:rPr>
      <w:rFonts w:ascii="Times New Roman" w:eastAsia="宋体" w:hAnsi="Times New Roman" w:cs="Times New Roman"/>
      <w:szCs w:val="24"/>
    </w:rPr>
  </w:style>
  <w:style w:type="paragraph" w:customStyle="1" w:styleId="affffffffffffffffffffffffffffffff8">
    <w:name w:val="答后"/>
    <w:basedOn w:val="affff0"/>
    <w:qFormat/>
    <w:rsid w:val="00AF754E"/>
    <w:pPr>
      <w:spacing w:line="360" w:lineRule="auto"/>
      <w:ind w:firstLineChars="300" w:firstLine="720"/>
    </w:pPr>
    <w:rPr>
      <w:rFonts w:ascii="黑体" w:eastAsia="黑体" w:hAnsi="宋体" w:cs="Times New Roman"/>
      <w:color w:val="0000FF"/>
      <w:kern w:val="0"/>
      <w:sz w:val="24"/>
      <w:szCs w:val="24"/>
    </w:rPr>
  </w:style>
  <w:style w:type="paragraph" w:customStyle="1" w:styleId="GB2312220">
    <w:name w:val="样式 正文文本缩进 + 楷体_GB2312 首行缩进:  2 字符 行距: 固定值 20 磅"/>
    <w:basedOn w:val="afffff4"/>
    <w:qFormat/>
    <w:rsid w:val="00AF754E"/>
    <w:pPr>
      <w:autoSpaceDE/>
      <w:autoSpaceDN/>
      <w:adjustRightInd/>
      <w:snapToGrid w:val="0"/>
      <w:spacing w:after="0" w:line="360" w:lineRule="auto"/>
      <w:ind w:left="0" w:firstLineChars="200" w:firstLine="200"/>
    </w:pPr>
    <w:rPr>
      <w:rFonts w:cs="宋体"/>
      <w:kern w:val="2"/>
    </w:rPr>
  </w:style>
  <w:style w:type="paragraph" w:customStyle="1" w:styleId="afffc">
    <w:name w:val="缩进四号"/>
    <w:basedOn w:val="affff"/>
    <w:autoRedefine/>
    <w:qFormat/>
    <w:rsid w:val="00AF754E"/>
    <w:pPr>
      <w:numPr>
        <w:numId w:val="182"/>
      </w:numPr>
      <w:tabs>
        <w:tab w:val="clear" w:pos="840"/>
        <w:tab w:val="num" w:pos="1679"/>
      </w:tabs>
      <w:spacing w:line="360" w:lineRule="auto"/>
      <w:ind w:left="1679" w:firstLine="0"/>
    </w:pPr>
    <w:rPr>
      <w:rFonts w:ascii="宋体" w:eastAsia="宋体" w:hAnsi="宋体" w:cs="Times New Roman"/>
      <w:sz w:val="28"/>
      <w:szCs w:val="24"/>
    </w:rPr>
  </w:style>
  <w:style w:type="paragraph" w:customStyle="1" w:styleId="affffffffffffffffffffffffffffffff9">
    <w:name w:val="群通正文缩进"/>
    <w:basedOn w:val="affff"/>
    <w:qFormat/>
    <w:rsid w:val="00AF754E"/>
    <w:pPr>
      <w:ind w:firstLine="425"/>
    </w:pPr>
    <w:rPr>
      <w:rFonts w:ascii="Times New Roman" w:eastAsia="宋体" w:hAnsi="Times New Roman" w:cs="Times New Roman"/>
      <w:szCs w:val="20"/>
    </w:rPr>
  </w:style>
  <w:style w:type="paragraph" w:customStyle="1" w:styleId="08515">
    <w:name w:val="样式 宋体 首行缩进:  0.85 厘米 行距: 1.5 倍行距"/>
    <w:basedOn w:val="affff"/>
    <w:qFormat/>
    <w:rsid w:val="00AF754E"/>
    <w:pPr>
      <w:spacing w:line="360" w:lineRule="auto"/>
      <w:ind w:firstLineChars="200" w:firstLine="200"/>
    </w:pPr>
    <w:rPr>
      <w:rFonts w:ascii="宋体" w:eastAsia="宋体" w:hAnsi="宋体" w:cs="Times New Roman"/>
      <w:kern w:val="0"/>
      <w:sz w:val="24"/>
      <w:szCs w:val="20"/>
    </w:rPr>
  </w:style>
  <w:style w:type="character" w:customStyle="1" w:styleId="2Charf8">
    <w:name w:val="正文字缩2字 Char"/>
    <w:link w:val="2fffffffa"/>
    <w:locked/>
    <w:rsid w:val="00AF754E"/>
    <w:rPr>
      <w:rFonts w:ascii="Times New Roman" w:hAnsi="Times New Roman"/>
      <w:sz w:val="24"/>
      <w:szCs w:val="24"/>
    </w:rPr>
  </w:style>
  <w:style w:type="paragraph" w:customStyle="1" w:styleId="2fffffffa">
    <w:name w:val="正文字缩2字"/>
    <w:basedOn w:val="affff"/>
    <w:link w:val="2Charf8"/>
    <w:qFormat/>
    <w:rsid w:val="00AF754E"/>
    <w:pPr>
      <w:spacing w:before="60" w:after="60" w:line="360" w:lineRule="auto"/>
      <w:ind w:leftChars="200" w:left="200" w:firstLineChars="200" w:firstLine="200"/>
    </w:pPr>
    <w:rPr>
      <w:rFonts w:ascii="Times New Roman" w:hAnsi="Times New Roman"/>
      <w:sz w:val="24"/>
      <w:szCs w:val="24"/>
    </w:rPr>
  </w:style>
  <w:style w:type="paragraph" w:customStyle="1" w:styleId="128">
    <w:name w:val="样式 目录 1 + 首行缩进:  2 字符"/>
    <w:qFormat/>
    <w:rsid w:val="00AF754E"/>
    <w:pPr>
      <w:ind w:firstLine="480"/>
    </w:pPr>
    <w:rPr>
      <w:rFonts w:ascii="Times New Roman" w:eastAsia="宋体" w:hAnsi="Times New Roman" w:cs="Times New Roman"/>
      <w:kern w:val="0"/>
      <w:sz w:val="24"/>
      <w:szCs w:val="20"/>
    </w:rPr>
  </w:style>
  <w:style w:type="paragraph" w:customStyle="1" w:styleId="418">
    <w:name w:val="正文列4_1"/>
    <w:basedOn w:val="affff"/>
    <w:qFormat/>
    <w:rsid w:val="00AF754E"/>
    <w:pPr>
      <w:tabs>
        <w:tab w:val="num" w:pos="425"/>
      </w:tabs>
      <w:adjustRightInd w:val="0"/>
      <w:spacing w:line="360" w:lineRule="exact"/>
      <w:ind w:left="425" w:hanging="425"/>
    </w:pPr>
    <w:rPr>
      <w:rFonts w:ascii="宋体" w:eastAsia="宋体" w:hAnsi="Times New Roman" w:cs="Times New Roman"/>
      <w:kern w:val="0"/>
      <w:sz w:val="24"/>
      <w:szCs w:val="20"/>
    </w:rPr>
  </w:style>
  <w:style w:type="paragraph" w:customStyle="1" w:styleId="affffffffffffffffffffffffffffffffa">
    <w:name w:val="普通正文样式"/>
    <w:autoRedefine/>
    <w:qFormat/>
    <w:rsid w:val="00AF754E"/>
    <w:pPr>
      <w:widowControl w:val="0"/>
      <w:adjustRightInd w:val="0"/>
      <w:snapToGrid w:val="0"/>
      <w:spacing w:beforeLines="50" w:after="100" w:afterAutospacing="1" w:line="300" w:lineRule="auto"/>
      <w:ind w:firstLineChars="200" w:firstLine="480"/>
      <w:jc w:val="both"/>
    </w:pPr>
    <w:rPr>
      <w:rFonts w:ascii="Times" w:eastAsia="宋体" w:hAnsi="Times" w:cs="Times New Roman"/>
      <w:kern w:val="0"/>
      <w:sz w:val="24"/>
      <w:szCs w:val="20"/>
    </w:rPr>
  </w:style>
  <w:style w:type="paragraph" w:customStyle="1" w:styleId="whCharCharCharChar">
    <w:name w:val="正文wh Char Char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TitlePage">
    <w:name w:val="Title Page"/>
    <w:next w:val="affff"/>
    <w:qFormat/>
    <w:rsid w:val="00AF754E"/>
    <w:pPr>
      <w:widowControl w:val="0"/>
      <w:spacing w:before="120" w:after="120"/>
    </w:pPr>
    <w:rPr>
      <w:rFonts w:ascii="Gill Sans" w:eastAsia="宋体" w:hAnsi="Gill Sans" w:cs="Times New Roman"/>
      <w:b/>
      <w:noProof/>
      <w:kern w:val="0"/>
      <w:sz w:val="48"/>
      <w:szCs w:val="20"/>
    </w:rPr>
  </w:style>
  <w:style w:type="paragraph" w:customStyle="1" w:styleId="DocumentTitle0">
    <w:name w:val="Document Title"/>
    <w:basedOn w:val="TitlePage"/>
    <w:next w:val="affff"/>
    <w:qFormat/>
    <w:rsid w:val="00AF754E"/>
    <w:rPr>
      <w:sz w:val="32"/>
    </w:rPr>
  </w:style>
  <w:style w:type="paragraph" w:customStyle="1" w:styleId="1ISS">
    <w:name w:val="标题1_ISS"/>
    <w:basedOn w:val="17"/>
    <w:qFormat/>
    <w:rsid w:val="00AF754E"/>
    <w:pPr>
      <w:keepLines w:val="0"/>
      <w:widowControl/>
      <w:numPr>
        <w:numId w:val="93"/>
      </w:numPr>
      <w:tabs>
        <w:tab w:val="num" w:pos="612"/>
        <w:tab w:val="num" w:pos="820"/>
      </w:tabs>
      <w:spacing w:before="240" w:after="60" w:line="240" w:lineRule="auto"/>
      <w:ind w:left="612"/>
      <w:jc w:val="left"/>
    </w:pPr>
    <w:rPr>
      <w:rFonts w:ascii="宋体" w:eastAsia="宋体" w:hAnsi="宋体"/>
      <w:color w:val="000000"/>
      <w:kern w:val="28"/>
      <w:sz w:val="32"/>
      <w:szCs w:val="20"/>
      <w:u w:color="FF0000"/>
      <w:lang w:val="en-GB"/>
    </w:rPr>
  </w:style>
  <w:style w:type="paragraph" w:customStyle="1" w:styleId="ISS">
    <w:name w:val="正文_ISS"/>
    <w:basedOn w:val="affff"/>
    <w:qFormat/>
    <w:rsid w:val="00AF754E"/>
    <w:pPr>
      <w:widowControl/>
      <w:spacing w:before="240" w:after="240"/>
      <w:ind w:firstLineChars="200" w:firstLine="420"/>
      <w:jc w:val="left"/>
    </w:pPr>
    <w:rPr>
      <w:rFonts w:ascii="宋体" w:eastAsia="宋体" w:hAnsi="宋体" w:cs="宋体"/>
      <w:kern w:val="0"/>
      <w:sz w:val="24"/>
      <w:szCs w:val="20"/>
      <w:lang w:val="en-GB"/>
    </w:rPr>
  </w:style>
  <w:style w:type="paragraph" w:customStyle="1" w:styleId="2ISS">
    <w:name w:val="标题2_ISS"/>
    <w:basedOn w:val="25"/>
    <w:qFormat/>
    <w:rsid w:val="00AF754E"/>
    <w:pPr>
      <w:keepNext w:val="0"/>
      <w:keepLines w:val="0"/>
      <w:widowControl/>
      <w:numPr>
        <w:ilvl w:val="0"/>
        <w:numId w:val="0"/>
      </w:numPr>
      <w:tabs>
        <w:tab w:val="left" w:pos="540"/>
        <w:tab w:val="num" w:pos="756"/>
        <w:tab w:val="num" w:pos="840"/>
      </w:tabs>
      <w:adjustRightInd w:val="0"/>
      <w:spacing w:before="240" w:after="60" w:line="360" w:lineRule="auto"/>
      <w:ind w:left="756" w:hanging="420"/>
      <w:jc w:val="left"/>
    </w:pPr>
    <w:rPr>
      <w:rFonts w:ascii="宋体" w:eastAsia="宋体" w:hAnsi="宋体"/>
      <w:b/>
      <w:kern w:val="0"/>
      <w:sz w:val="30"/>
      <w:szCs w:val="20"/>
      <w:u w:color="FF0000"/>
      <w:lang w:val="en-GB"/>
    </w:rPr>
  </w:style>
  <w:style w:type="paragraph" w:customStyle="1" w:styleId="3ISS">
    <w:name w:val="标题3_ISS"/>
    <w:basedOn w:val="36"/>
    <w:qFormat/>
    <w:rsid w:val="00AF754E"/>
    <w:pPr>
      <w:keepLines w:val="0"/>
      <w:widowControl/>
      <w:numPr>
        <w:ilvl w:val="0"/>
        <w:numId w:val="0"/>
      </w:numPr>
      <w:tabs>
        <w:tab w:val="num" w:pos="1260"/>
      </w:tabs>
      <w:spacing w:after="60" w:line="240" w:lineRule="auto"/>
      <w:ind w:left="1260" w:hanging="420"/>
    </w:pPr>
    <w:rPr>
      <w:rFonts w:ascii="宋体" w:eastAsia="宋体" w:hAnsi="宋体" w:cs="宋体"/>
      <w:color w:val="000000"/>
      <w:kern w:val="0"/>
      <w:sz w:val="28"/>
      <w:szCs w:val="20"/>
      <w:u w:color="FF0000"/>
      <w:lang w:val="en-GB"/>
    </w:rPr>
  </w:style>
  <w:style w:type="paragraph" w:customStyle="1" w:styleId="ISS0">
    <w:name w:val="附录_ISS"/>
    <w:basedOn w:val="1ISS"/>
    <w:qFormat/>
    <w:rsid w:val="00AF754E"/>
    <w:pPr>
      <w:keepNext w:val="0"/>
      <w:numPr>
        <w:numId w:val="0"/>
      </w:numPr>
      <w:spacing w:before="100" w:after="100" w:line="300" w:lineRule="auto"/>
      <w:ind w:left="215" w:right="215"/>
      <w:jc w:val="both"/>
      <w:outlineLvl w:val="9"/>
    </w:pPr>
    <w:rPr>
      <w:rFonts w:ascii="Times New Roman" w:hAnsi="Times New Roman"/>
      <w:b w:val="0"/>
      <w:color w:val="auto"/>
      <w:kern w:val="0"/>
      <w:sz w:val="20"/>
      <w:lang w:val="en-US"/>
    </w:rPr>
  </w:style>
  <w:style w:type="paragraph" w:customStyle="1" w:styleId="affffffffffffffffffffffffffffffffb">
    <w:name w:val="样式 题注 + 居中"/>
    <w:basedOn w:val="affffff2"/>
    <w:qFormat/>
    <w:rsid w:val="00AF754E"/>
    <w:pPr>
      <w:spacing w:before="152" w:after="160"/>
      <w:jc w:val="center"/>
    </w:pPr>
    <w:rPr>
      <w:rFonts w:ascii="Arial" w:eastAsia="黑体" w:hAnsi="Arial" w:cs="宋体"/>
      <w:b w:val="0"/>
      <w:lang w:val="en-GB" w:eastAsia="zh-CN"/>
    </w:rPr>
  </w:style>
  <w:style w:type="paragraph" w:customStyle="1" w:styleId="BulletsL2">
    <w:name w:val="Bullets L2"/>
    <w:qFormat/>
    <w:rsid w:val="00AF754E"/>
    <w:pPr>
      <w:numPr>
        <w:numId w:val="183"/>
      </w:numPr>
    </w:pPr>
    <w:rPr>
      <w:rFonts w:ascii="Arial" w:eastAsia="Times New Roman" w:hAnsi="Arial" w:cs="Times New Roman"/>
      <w:noProof/>
      <w:kern w:val="0"/>
      <w:sz w:val="20"/>
      <w:szCs w:val="20"/>
    </w:rPr>
  </w:style>
  <w:style w:type="paragraph" w:customStyle="1" w:styleId="NormalIndental">
    <w:name w:val="Normal Indental"/>
    <w:basedOn w:val="affff"/>
    <w:qFormat/>
    <w:rsid w:val="00AF754E"/>
    <w:pPr>
      <w:widowControl/>
      <w:overflowPunct w:val="0"/>
      <w:autoSpaceDE w:val="0"/>
      <w:autoSpaceDN w:val="0"/>
      <w:adjustRightInd w:val="0"/>
      <w:spacing w:after="240" w:line="360" w:lineRule="auto"/>
      <w:ind w:firstLineChars="200" w:firstLine="200"/>
    </w:pPr>
    <w:rPr>
      <w:rFonts w:ascii="Arial Narrow" w:eastAsia="楷体_GB2312" w:hAnsi="Arial Narrow" w:cs="Times New Roman"/>
      <w:spacing w:val="10"/>
      <w:kern w:val="0"/>
      <w:sz w:val="24"/>
      <w:szCs w:val="20"/>
    </w:rPr>
  </w:style>
  <w:style w:type="paragraph" w:customStyle="1" w:styleId="affffffffffffffffffffffffffffffffc">
    <w:name w:val="二级列表"/>
    <w:basedOn w:val="20"/>
    <w:qFormat/>
    <w:rsid w:val="00AF754E"/>
    <w:pPr>
      <w:widowControl w:val="0"/>
      <w:numPr>
        <w:numId w:val="0"/>
      </w:numPr>
      <w:tabs>
        <w:tab w:val="clear" w:pos="780"/>
        <w:tab w:val="num" w:pos="360"/>
        <w:tab w:val="left" w:pos="480"/>
        <w:tab w:val="left" w:pos="600"/>
      </w:tabs>
      <w:spacing w:beforeLines="50" w:before="0" w:after="0" w:line="360" w:lineRule="auto"/>
      <w:ind w:left="900" w:hanging="420"/>
      <w:jc w:val="both"/>
    </w:pPr>
    <w:rPr>
      <w:kern w:val="2"/>
      <w:sz w:val="24"/>
      <w:lang w:eastAsia="zh-CN"/>
    </w:rPr>
  </w:style>
  <w:style w:type="paragraph" w:customStyle="1" w:styleId="ListBullet10">
    <w:name w:val="List Bullet1"/>
    <w:basedOn w:val="affff"/>
    <w:autoRedefine/>
    <w:qFormat/>
    <w:rsid w:val="00AF754E"/>
    <w:pPr>
      <w:widowControl/>
      <w:numPr>
        <w:numId w:val="184"/>
      </w:numPr>
      <w:tabs>
        <w:tab w:val="num" w:pos="720"/>
      </w:tabs>
      <w:spacing w:before="240" w:after="120" w:line="288" w:lineRule="auto"/>
      <w:ind w:left="425" w:right="57" w:firstLine="0"/>
      <w:jc w:val="left"/>
    </w:pPr>
    <w:rPr>
      <w:rFonts w:ascii="Times New Roman" w:eastAsia="宋体" w:hAnsi="Times New Roman" w:cs="Times New Roman"/>
      <w:kern w:val="0"/>
      <w:sz w:val="24"/>
      <w:szCs w:val="24"/>
    </w:rPr>
  </w:style>
  <w:style w:type="paragraph" w:customStyle="1" w:styleId="Highlight">
    <w:name w:val="Highlight"/>
    <w:basedOn w:val="affff"/>
    <w:qFormat/>
    <w:rsid w:val="00AF754E"/>
    <w:pPr>
      <w:widowControl/>
      <w:spacing w:before="240" w:after="120" w:line="288" w:lineRule="auto"/>
      <w:ind w:firstLine="454"/>
      <w:jc w:val="left"/>
    </w:pPr>
    <w:rPr>
      <w:rFonts w:ascii="Times New Roman" w:eastAsia="宋体" w:hAnsi="Times New Roman" w:cs="Times New Roman"/>
      <w:b/>
      <w:kern w:val="0"/>
      <w:sz w:val="24"/>
      <w:szCs w:val="24"/>
      <w:u w:val="single"/>
    </w:rPr>
  </w:style>
  <w:style w:type="paragraph" w:customStyle="1" w:styleId="BPbodytext">
    <w:name w:val="BP body text"/>
    <w:basedOn w:val="affff"/>
    <w:qFormat/>
    <w:rsid w:val="00AF754E"/>
    <w:pPr>
      <w:widowControl/>
      <w:spacing w:before="240" w:after="240" w:line="360" w:lineRule="auto"/>
      <w:ind w:firstLine="461"/>
    </w:pPr>
    <w:rPr>
      <w:rFonts w:ascii="Arial" w:eastAsia="宋体" w:hAnsi="Arial" w:cs="Arial"/>
      <w:kern w:val="0"/>
      <w:sz w:val="22"/>
      <w:szCs w:val="24"/>
    </w:rPr>
  </w:style>
  <w:style w:type="paragraph" w:customStyle="1" w:styleId="SubFooter">
    <w:name w:val="SubFooter"/>
    <w:basedOn w:val="affff5"/>
    <w:qFormat/>
    <w:rsid w:val="00AF754E"/>
    <w:pPr>
      <w:widowControl/>
      <w:tabs>
        <w:tab w:val="clear" w:pos="4153"/>
        <w:tab w:val="clear" w:pos="8306"/>
        <w:tab w:val="left" w:pos="1276"/>
        <w:tab w:val="right" w:pos="9356"/>
      </w:tabs>
      <w:overflowPunct w:val="0"/>
      <w:autoSpaceDE w:val="0"/>
      <w:autoSpaceDN w:val="0"/>
      <w:adjustRightInd w:val="0"/>
      <w:snapToGrid/>
    </w:pPr>
    <w:rPr>
      <w:rFonts w:ascii="Arial" w:eastAsia="宋体" w:hAnsi="Arial" w:cs="Times New Roman" w:hint="eastAsia"/>
      <w:noProof/>
      <w:kern w:val="0"/>
      <w:sz w:val="12"/>
      <w:szCs w:val="20"/>
      <w:u w:color="FF0000"/>
    </w:rPr>
  </w:style>
  <w:style w:type="paragraph" w:customStyle="1" w:styleId="Comment0">
    <w:name w:val="Comment"/>
    <w:basedOn w:val="affff"/>
    <w:qFormat/>
    <w:rsid w:val="00AF754E"/>
    <w:pPr>
      <w:widowControl/>
      <w:overflowPunct w:val="0"/>
      <w:autoSpaceDE w:val="0"/>
      <w:autoSpaceDN w:val="0"/>
      <w:adjustRightInd w:val="0"/>
      <w:spacing w:after="100"/>
      <w:jc w:val="left"/>
    </w:pPr>
    <w:rPr>
      <w:rFonts w:ascii="Arial" w:eastAsia="宋体" w:hAnsi="Arial" w:cs="Times New Roman"/>
      <w:noProof/>
      <w:color w:val="0000FF"/>
      <w:kern w:val="0"/>
      <w:sz w:val="20"/>
      <w:szCs w:val="20"/>
    </w:rPr>
  </w:style>
  <w:style w:type="paragraph" w:customStyle="1" w:styleId="DefaultText11">
    <w:name w:val="Default Text:1:1"/>
    <w:basedOn w:val="affff"/>
    <w:qFormat/>
    <w:rsid w:val="00AF754E"/>
    <w:pPr>
      <w:widowControl/>
      <w:snapToGrid w:val="0"/>
      <w:jc w:val="left"/>
    </w:pPr>
    <w:rPr>
      <w:rFonts w:ascii="Arial" w:eastAsia="宋体" w:hAnsi="Arial" w:cs="Times New Roman"/>
      <w:kern w:val="0"/>
      <w:sz w:val="24"/>
      <w:szCs w:val="20"/>
      <w:lang w:eastAsia="en-US"/>
    </w:rPr>
  </w:style>
  <w:style w:type="paragraph" w:customStyle="1" w:styleId="DefaultText10">
    <w:name w:val="Default Text:1"/>
    <w:basedOn w:val="affff"/>
    <w:qFormat/>
    <w:rsid w:val="00AF754E"/>
    <w:pPr>
      <w:widowControl/>
      <w:snapToGrid w:val="0"/>
      <w:spacing w:before="60" w:after="60"/>
      <w:jc w:val="left"/>
    </w:pPr>
    <w:rPr>
      <w:rFonts w:ascii="Arial" w:eastAsia="宋体" w:hAnsi="Arial" w:cs="Times New Roman"/>
      <w:kern w:val="0"/>
      <w:sz w:val="20"/>
      <w:szCs w:val="20"/>
      <w:lang w:eastAsia="en-US"/>
    </w:rPr>
  </w:style>
  <w:style w:type="paragraph" w:customStyle="1" w:styleId="MapTitleContinued">
    <w:name w:val="Map Title. Continued"/>
    <w:basedOn w:val="affff"/>
    <w:qFormat/>
    <w:rsid w:val="00AF754E"/>
    <w:pPr>
      <w:widowControl/>
      <w:spacing w:after="240"/>
      <w:jc w:val="left"/>
    </w:pPr>
    <w:rPr>
      <w:rFonts w:ascii="Arial" w:eastAsia="宋体" w:hAnsi="Arial" w:cs="Times New Roman"/>
      <w:b/>
      <w:bCs/>
      <w:kern w:val="0"/>
      <w:sz w:val="32"/>
      <w:szCs w:val="32"/>
    </w:rPr>
  </w:style>
  <w:style w:type="paragraph" w:customStyle="1" w:styleId="affffffffffffffffffffffffffffffffd">
    <w:name w:val="细目"/>
    <w:basedOn w:val="affff"/>
    <w:autoRedefine/>
    <w:qFormat/>
    <w:rsid w:val="00AF754E"/>
    <w:pPr>
      <w:widowControl/>
      <w:spacing w:line="320" w:lineRule="exact"/>
      <w:jc w:val="left"/>
    </w:pPr>
    <w:rPr>
      <w:rFonts w:ascii="Arial" w:eastAsia="宋体" w:hAnsi="Arial" w:cs="Times New Roman"/>
      <w:kern w:val="0"/>
      <w:sz w:val="24"/>
      <w:szCs w:val="20"/>
    </w:rPr>
  </w:style>
  <w:style w:type="paragraph" w:customStyle="1" w:styleId="n">
    <w:name w:val="n"/>
    <w:basedOn w:val="affff"/>
    <w:qFormat/>
    <w:rsid w:val="00AF754E"/>
    <w:pPr>
      <w:widowControl/>
      <w:spacing w:line="240" w:lineRule="atLeast"/>
      <w:jc w:val="left"/>
    </w:pPr>
    <w:rPr>
      <w:rFonts w:ascii="Times New Roman" w:eastAsia="宋体" w:hAnsi="Times New Roman" w:cs="Times New Roman"/>
      <w:b/>
      <w:color w:val="000000"/>
      <w:kern w:val="0"/>
      <w:sz w:val="20"/>
      <w:szCs w:val="20"/>
      <w:lang w:eastAsia="en-US"/>
    </w:rPr>
  </w:style>
  <w:style w:type="paragraph" w:customStyle="1" w:styleId="BEATextChar">
    <w:name w:val="BEA Text Char"/>
    <w:qFormat/>
    <w:rsid w:val="00AF754E"/>
    <w:pPr>
      <w:spacing w:beforeLines="50" w:line="300" w:lineRule="auto"/>
      <w:ind w:leftChars="100" w:left="210" w:firstLineChars="200" w:firstLine="480"/>
      <w:jc w:val="both"/>
    </w:pPr>
    <w:rPr>
      <w:rFonts w:ascii="Verdana" w:eastAsia="宋体" w:hAnsi="Verdana" w:cs="Times New Roman"/>
      <w:sz w:val="24"/>
      <w:szCs w:val="24"/>
    </w:rPr>
  </w:style>
  <w:style w:type="paragraph" w:customStyle="1" w:styleId="BEAItem2">
    <w:name w:val="BEA Item 2"/>
    <w:qFormat/>
    <w:rsid w:val="00AF754E"/>
    <w:pPr>
      <w:numPr>
        <w:ilvl w:val="1"/>
        <w:numId w:val="185"/>
      </w:numPr>
      <w:tabs>
        <w:tab w:val="num" w:pos="720"/>
      </w:tabs>
      <w:spacing w:beforeLines="50" w:line="300" w:lineRule="auto"/>
      <w:ind w:left="720" w:hanging="360"/>
      <w:jc w:val="both"/>
    </w:pPr>
    <w:rPr>
      <w:rFonts w:ascii="Verdana" w:eastAsia="宋体" w:hAnsi="Verdana" w:cs="Times New Roman"/>
      <w:sz w:val="24"/>
      <w:szCs w:val="24"/>
    </w:rPr>
  </w:style>
  <w:style w:type="paragraph" w:customStyle="1" w:styleId="1105">
    <w:name w:val="样式 11 磅 段后: 0.5 行"/>
    <w:basedOn w:val="affff"/>
    <w:qFormat/>
    <w:rsid w:val="00AF754E"/>
    <w:pPr>
      <w:spacing w:line="360" w:lineRule="auto"/>
    </w:pPr>
    <w:rPr>
      <w:rFonts w:ascii="Times New Roman" w:eastAsia="宋体" w:hAnsi="Times New Roman" w:cs="宋体"/>
      <w:sz w:val="24"/>
      <w:szCs w:val="20"/>
    </w:rPr>
  </w:style>
  <w:style w:type="paragraph" w:customStyle="1" w:styleId="CCBBulleted01">
    <w:name w:val="CCB Bulleted 01"/>
    <w:basedOn w:val="affff"/>
    <w:qFormat/>
    <w:rsid w:val="00AF754E"/>
    <w:pPr>
      <w:widowControl/>
      <w:numPr>
        <w:numId w:val="186"/>
      </w:numPr>
      <w:snapToGrid w:val="0"/>
      <w:ind w:left="0" w:firstLine="0"/>
      <w:jc w:val="left"/>
    </w:pPr>
    <w:rPr>
      <w:rFonts w:ascii="Arial" w:eastAsia="宋体" w:hAnsi="Arial" w:cs="Times New Roman"/>
      <w:kern w:val="0"/>
      <w:sz w:val="24"/>
      <w:szCs w:val="20"/>
    </w:rPr>
  </w:style>
  <w:style w:type="character" w:customStyle="1" w:styleId="MMTitleChar">
    <w:name w:val="MM Title Char"/>
    <w:link w:val="MMTitle"/>
    <w:locked/>
    <w:rsid w:val="00AF754E"/>
    <w:rPr>
      <w:rFonts w:ascii="Arial" w:hAnsi="Arial" w:cs="Arial"/>
      <w:b/>
      <w:bCs/>
      <w:sz w:val="32"/>
      <w:szCs w:val="32"/>
    </w:rPr>
  </w:style>
  <w:style w:type="paragraph" w:customStyle="1" w:styleId="MMTitle">
    <w:name w:val="MM Title"/>
    <w:basedOn w:val="afffff2"/>
    <w:link w:val="MMTitleChar"/>
    <w:qFormat/>
    <w:rsid w:val="00AF754E"/>
    <w:rPr>
      <w:rFonts w:ascii="Arial" w:eastAsiaTheme="minorEastAsia" w:hAnsi="Arial" w:cs="Arial"/>
    </w:rPr>
  </w:style>
  <w:style w:type="paragraph" w:customStyle="1" w:styleId="affffffffffffffffffffffffffffffffe">
    <w:name w:val="表"/>
    <w:autoRedefine/>
    <w:qFormat/>
    <w:rsid w:val="00AF754E"/>
    <w:pPr>
      <w:ind w:left="-10" w:firstLineChars="5" w:firstLine="12"/>
      <w:jc w:val="center"/>
    </w:pPr>
    <w:rPr>
      <w:rFonts w:ascii="Times New Roman" w:eastAsia="宋体" w:hAnsi="Times New Roman" w:cs="Times New Roman"/>
      <w:noProof/>
      <w:kern w:val="0"/>
      <w:sz w:val="24"/>
      <w:szCs w:val="24"/>
    </w:rPr>
  </w:style>
  <w:style w:type="paragraph" w:customStyle="1" w:styleId="2fffffffb">
    <w:name w:val="标题2后正文"/>
    <w:basedOn w:val="affff"/>
    <w:autoRedefine/>
    <w:qFormat/>
    <w:rsid w:val="00AF754E"/>
    <w:pPr>
      <w:spacing w:before="60" w:after="60" w:line="360" w:lineRule="auto"/>
      <w:ind w:leftChars="75" w:left="158" w:firstLineChars="200" w:firstLine="480"/>
    </w:pPr>
    <w:rPr>
      <w:rFonts w:ascii="Times New Roman" w:eastAsia="宋体" w:hAnsi="Times New Roman" w:cs="Times New Roman"/>
      <w:sz w:val="24"/>
      <w:szCs w:val="20"/>
    </w:rPr>
  </w:style>
  <w:style w:type="paragraph" w:customStyle="1" w:styleId="CharChar8CharCharCharCharCharCharCharCharChar1">
    <w:name w:val="Char Char8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Reminder">
    <w:name w:val="Reminder"/>
    <w:basedOn w:val="affff"/>
    <w:qFormat/>
    <w:rsid w:val="00AF754E"/>
    <w:pPr>
      <w:widowControl/>
      <w:adjustRightInd w:val="0"/>
      <w:spacing w:before="100" w:beforeAutospacing="1" w:after="100" w:afterAutospacing="1" w:line="360" w:lineRule="auto"/>
      <w:ind w:left="288" w:firstLine="432"/>
    </w:pPr>
    <w:rPr>
      <w:rFonts w:ascii="Courier New" w:eastAsia="宋体" w:hAnsi="Courier New" w:cs="Courier New"/>
      <w:b/>
      <w:color w:val="FF0000"/>
      <w:kern w:val="0"/>
      <w:sz w:val="22"/>
    </w:rPr>
  </w:style>
  <w:style w:type="paragraph" w:customStyle="1" w:styleId="CharCharCharCharCharCharCharCharCharCharCharCharCharCharCharChar1CharCharCharChar">
    <w:name w:val="Char Char Char Char Char Char Char Char Char Char Char Char Char Char Char Char1 Char Char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Bulleted4">
    <w:name w:val="Bulleted 4"/>
    <w:basedOn w:val="affff"/>
    <w:qFormat/>
    <w:rsid w:val="00AF754E"/>
    <w:pPr>
      <w:widowControl/>
      <w:numPr>
        <w:numId w:val="187"/>
      </w:numPr>
      <w:tabs>
        <w:tab w:val="left" w:pos="1800"/>
      </w:tabs>
      <w:spacing w:after="60" w:line="240" w:lineRule="exact"/>
      <w:ind w:left="4320" w:hanging="2880"/>
      <w:jc w:val="left"/>
    </w:pPr>
    <w:rPr>
      <w:rFonts w:ascii="Times New Roman" w:eastAsia="Batang" w:hAnsi="Times New Roman" w:cs="Times New Roman"/>
      <w:kern w:val="0"/>
      <w:sz w:val="24"/>
      <w:szCs w:val="20"/>
      <w:lang w:val="en-GB" w:eastAsia="ko-KR"/>
    </w:rPr>
  </w:style>
  <w:style w:type="paragraph" w:customStyle="1" w:styleId="CharCharCharCharChar1CharCharCharCharCharCharCharCharCharCharCharCharCharCharCharCharCharCharChar1CharCharChar">
    <w:name w:val="Char Char Char Char Char1 Char Char Char Char Char Char Char Char Char Char Char Char Char Char Char Char Char Char Char1 Char Char Char"/>
    <w:basedOn w:val="affff"/>
    <w:qFormat/>
    <w:rsid w:val="00AF754E"/>
    <w:rPr>
      <w:rFonts w:ascii="Tahoma" w:eastAsia="宋体" w:hAnsi="Tahoma" w:cs="Times New Roman"/>
      <w:sz w:val="24"/>
      <w:szCs w:val="20"/>
    </w:rPr>
  </w:style>
  <w:style w:type="paragraph" w:customStyle="1" w:styleId="CharChar8CharCharCharCharCharChar">
    <w:name w:val="Char Char8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afffffffffffffffffffffffffffffffff">
    <w:name w:val="文档标签"/>
    <w:basedOn w:val="affff"/>
    <w:qFormat/>
    <w:rsid w:val="00AF754E"/>
    <w:pPr>
      <w:keepNext/>
      <w:keepLines/>
      <w:widowControl/>
      <w:overflowPunct w:val="0"/>
      <w:autoSpaceDE w:val="0"/>
      <w:autoSpaceDN w:val="0"/>
      <w:spacing w:before="420" w:line="600" w:lineRule="exact"/>
      <w:ind w:left="660" w:right="720"/>
      <w:jc w:val="left"/>
    </w:pPr>
    <w:rPr>
      <w:rFonts w:ascii="Times New Roman" w:eastAsia="宋体" w:hAnsi="Times New Roman" w:cs="Times New Roman"/>
      <w:noProof/>
      <w:spacing w:val="-30"/>
      <w:kern w:val="28"/>
      <w:sz w:val="60"/>
      <w:szCs w:val="20"/>
    </w:rPr>
  </w:style>
  <w:style w:type="paragraph" w:customStyle="1" w:styleId="2fffffffc">
    <w:name w:val="正文 2"/>
    <w:basedOn w:val="affff"/>
    <w:qFormat/>
    <w:rsid w:val="00AF754E"/>
    <w:pPr>
      <w:adjustRightInd w:val="0"/>
    </w:pPr>
    <w:rPr>
      <w:rFonts w:ascii="Times New Roman" w:eastAsia="宋体" w:hAnsi="Times New Roman" w:cs="Times New Roman"/>
      <w:sz w:val="24"/>
      <w:szCs w:val="20"/>
    </w:rPr>
  </w:style>
  <w:style w:type="paragraph" w:customStyle="1" w:styleId="1ffffffffc">
    <w:name w:val="流程 1"/>
    <w:basedOn w:val="affff"/>
    <w:qFormat/>
    <w:rsid w:val="00AF754E"/>
    <w:pPr>
      <w:tabs>
        <w:tab w:val="num" w:pos="782"/>
      </w:tabs>
      <w:adjustRightInd w:val="0"/>
      <w:spacing w:line="360" w:lineRule="auto"/>
      <w:ind w:left="782" w:hanging="425"/>
    </w:pPr>
    <w:rPr>
      <w:rFonts w:ascii="Times New Roman" w:eastAsia="宋体" w:hAnsi="Times New Roman" w:cs="Times New Roman"/>
      <w:sz w:val="24"/>
      <w:szCs w:val="20"/>
    </w:rPr>
  </w:style>
  <w:style w:type="paragraph" w:customStyle="1" w:styleId="PP">
    <w:name w:val="PP 行"/>
    <w:basedOn w:val="afffffffffffffffffffffffff"/>
    <w:qFormat/>
    <w:rsid w:val="00AF754E"/>
    <w:pPr>
      <w:ind w:leftChars="2100" w:left="100"/>
    </w:pPr>
    <w:rPr>
      <w:szCs w:val="24"/>
    </w:rPr>
  </w:style>
  <w:style w:type="paragraph" w:customStyle="1" w:styleId="afffffffffffffffffffffffffffffffff0">
    <w:name w:val="半自动"/>
    <w:basedOn w:val="affff"/>
    <w:qFormat/>
    <w:rsid w:val="00AF754E"/>
    <w:pPr>
      <w:adjustRightInd w:val="0"/>
      <w:snapToGrid w:val="0"/>
      <w:spacing w:line="312" w:lineRule="atLeast"/>
      <w:ind w:firstLine="425"/>
    </w:pPr>
    <w:rPr>
      <w:rFonts w:ascii="Times New Roman" w:eastAsia="宋体" w:hAnsi="Times New Roman" w:cs="Times New Roman"/>
      <w:kern w:val="0"/>
      <w:sz w:val="24"/>
      <w:szCs w:val="20"/>
    </w:rPr>
  </w:style>
  <w:style w:type="paragraph" w:customStyle="1" w:styleId="afffffffffffffffffffffffffffffffff1">
    <w:name w:val="注意事项"/>
    <w:basedOn w:val="affff"/>
    <w:qFormat/>
    <w:rsid w:val="00AF754E"/>
    <w:pPr>
      <w:spacing w:before="60" w:after="60" w:line="360" w:lineRule="auto"/>
      <w:ind w:firstLineChars="200" w:firstLine="200"/>
    </w:pPr>
    <w:rPr>
      <w:rFonts w:ascii="Times New Roman" w:eastAsia="宋体" w:hAnsi="Times New Roman" w:cs="Times New Roman"/>
      <w:b/>
      <w:bCs/>
      <w:szCs w:val="24"/>
    </w:rPr>
  </w:style>
  <w:style w:type="paragraph" w:customStyle="1" w:styleId="FigureNote">
    <w:name w:val="Figure Note"/>
    <w:autoRedefine/>
    <w:qFormat/>
    <w:rsid w:val="00AF754E"/>
    <w:pPr>
      <w:tabs>
        <w:tab w:val="num" w:pos="170"/>
      </w:tabs>
      <w:spacing w:after="120"/>
      <w:jc w:val="center"/>
    </w:pPr>
    <w:rPr>
      <w:rFonts w:ascii="Times New Roman" w:eastAsia="宋体" w:hAnsi="Times New Roman" w:cs="Times New Roman"/>
      <w:kern w:val="0"/>
      <w:sz w:val="20"/>
      <w:szCs w:val="24"/>
    </w:rPr>
  </w:style>
  <w:style w:type="paragraph" w:customStyle="1" w:styleId="1Level1Level11h1IIIHeading1H1-Heading11Header">
    <w:name w:val="样式 标题 1Level 1Level 11h1II+IHeading1H1-Heading 11Header..."/>
    <w:basedOn w:val="17"/>
    <w:qFormat/>
    <w:rsid w:val="00AF754E"/>
    <w:pPr>
      <w:keepLines w:val="0"/>
      <w:pageBreakBefore/>
      <w:widowControl/>
      <w:numPr>
        <w:numId w:val="0"/>
      </w:numPr>
      <w:tabs>
        <w:tab w:val="num" w:pos="432"/>
      </w:tabs>
      <w:spacing w:before="120" w:after="360" w:line="360" w:lineRule="auto"/>
      <w:ind w:left="420" w:hanging="432"/>
    </w:pPr>
    <w:rPr>
      <w:rFonts w:ascii="Arial" w:eastAsia="黑体" w:hAnsi="Arial"/>
      <w:bCs/>
      <w:color w:val="000000"/>
      <w:kern w:val="44"/>
      <w:sz w:val="44"/>
      <w:szCs w:val="48"/>
      <w:u w:color="FF0000"/>
    </w:rPr>
  </w:style>
  <w:style w:type="paragraph" w:customStyle="1" w:styleId="22e">
    <w:name w:val="样式 样式 首行缩进:  2 字符 + 首行缩进:  2 字符（张辉定义）"/>
    <w:basedOn w:val="affff"/>
    <w:qFormat/>
    <w:rsid w:val="00AF754E"/>
    <w:pPr>
      <w:adjustRightInd w:val="0"/>
      <w:spacing w:line="360" w:lineRule="auto"/>
      <w:ind w:firstLineChars="200" w:firstLine="200"/>
    </w:pPr>
    <w:rPr>
      <w:rFonts w:ascii="Times New Roman" w:eastAsia="宋体" w:hAnsi="Times New Roman" w:cs="Times New Roman"/>
      <w:sz w:val="24"/>
      <w:szCs w:val="20"/>
    </w:rPr>
  </w:style>
  <w:style w:type="paragraph" w:customStyle="1" w:styleId="BPTableText">
    <w:name w:val="BP Table Text"/>
    <w:basedOn w:val="affff"/>
    <w:qFormat/>
    <w:rsid w:val="00AF754E"/>
    <w:pPr>
      <w:widowControl/>
      <w:tabs>
        <w:tab w:val="left" w:pos="720"/>
      </w:tabs>
      <w:spacing w:before="60" w:after="60" w:line="360" w:lineRule="auto"/>
      <w:jc w:val="left"/>
    </w:pPr>
    <w:rPr>
      <w:rFonts w:ascii="Arial" w:eastAsia="宋体" w:hAnsi="Arial" w:cs="Arial"/>
      <w:kern w:val="0"/>
      <w:sz w:val="22"/>
      <w:szCs w:val="20"/>
    </w:rPr>
  </w:style>
  <w:style w:type="paragraph" w:customStyle="1" w:styleId="afffffffffffffffffffffffffffffffff2">
    <w:name w:val="项目编号"/>
    <w:basedOn w:val="affff"/>
    <w:autoRedefine/>
    <w:qFormat/>
    <w:rsid w:val="00AF754E"/>
    <w:pPr>
      <w:tabs>
        <w:tab w:val="num" w:pos="360"/>
      </w:tabs>
      <w:spacing w:line="360" w:lineRule="auto"/>
    </w:pPr>
    <w:rPr>
      <w:rFonts w:ascii="Times New Roman" w:eastAsia="宋体" w:hAnsi="Times New Roman" w:cs="Times New Roman"/>
      <w:sz w:val="24"/>
      <w:szCs w:val="20"/>
    </w:rPr>
  </w:style>
  <w:style w:type="paragraph" w:customStyle="1" w:styleId="CharChar1CharChar1CharChar1">
    <w:name w:val="Char Char1 Char Char1 Char Char1"/>
    <w:basedOn w:val="affff"/>
    <w:autoRedefine/>
    <w:qFormat/>
    <w:rsid w:val="00AF754E"/>
    <w:rPr>
      <w:rFonts w:ascii="Tahoma" w:eastAsia="宋体" w:hAnsi="Tahoma" w:cs="Times New Roman"/>
      <w:sz w:val="24"/>
      <w:szCs w:val="24"/>
    </w:rPr>
  </w:style>
  <w:style w:type="paragraph" w:customStyle="1" w:styleId="afffffffffffffffffffffffffffffffff3">
    <w:name w:val="样式 宋体 小四 加粗"/>
    <w:basedOn w:val="52"/>
    <w:qFormat/>
    <w:rsid w:val="00AF754E"/>
    <w:pPr>
      <w:numPr>
        <w:ilvl w:val="0"/>
        <w:numId w:val="0"/>
      </w:numPr>
      <w:adjustRightInd w:val="0"/>
      <w:spacing w:line="360" w:lineRule="auto"/>
    </w:pPr>
    <w:rPr>
      <w:rFonts w:ascii="宋体" w:hAnsi="宋体"/>
      <w:u w:color="FF0000"/>
    </w:rPr>
  </w:style>
  <w:style w:type="paragraph" w:customStyle="1" w:styleId="XXXXX">
    <w:name w:val="@X.X.X.X.X"/>
    <w:basedOn w:val="afffff2"/>
    <w:autoRedefine/>
    <w:qFormat/>
    <w:rsid w:val="00AF754E"/>
    <w:pPr>
      <w:spacing w:line="360" w:lineRule="auto"/>
      <w:jc w:val="left"/>
      <w:outlineLvl w:val="5"/>
    </w:pPr>
    <w:rPr>
      <w:rFonts w:ascii="宋体" w:hAnsi="宋体" w:cs="Arial"/>
      <w:sz w:val="28"/>
      <w:szCs w:val="28"/>
    </w:rPr>
  </w:style>
  <w:style w:type="paragraph" w:customStyle="1" w:styleId="XXX">
    <w:name w:val="@X.X.X"/>
    <w:basedOn w:val="afffff2"/>
    <w:autoRedefine/>
    <w:qFormat/>
    <w:rsid w:val="00AF754E"/>
    <w:pPr>
      <w:spacing w:line="360" w:lineRule="auto"/>
      <w:jc w:val="left"/>
      <w:outlineLvl w:val="3"/>
    </w:pPr>
    <w:rPr>
      <w:rFonts w:ascii="宋体" w:hAnsi="宋体" w:cs="Arial"/>
    </w:rPr>
  </w:style>
  <w:style w:type="paragraph" w:customStyle="1" w:styleId="afffffffffffffffffffffffffffffffff4">
    <w:name w:val="@第几部分"/>
    <w:basedOn w:val="afffff2"/>
    <w:autoRedefine/>
    <w:qFormat/>
    <w:rsid w:val="00AF754E"/>
    <w:pPr>
      <w:pageBreakBefore/>
      <w:spacing w:before="600" w:after="420"/>
    </w:pPr>
    <w:rPr>
      <w:rFonts w:ascii="Times New Roman" w:hAnsi="Times New Roman" w:cs="Arial"/>
      <w:sz w:val="48"/>
    </w:rPr>
  </w:style>
  <w:style w:type="paragraph" w:customStyle="1" w:styleId="afffffffffffffffffffffffffffffffff5">
    <w:name w:val="@第几章"/>
    <w:basedOn w:val="afffff2"/>
    <w:autoRedefine/>
    <w:qFormat/>
    <w:rsid w:val="00AF754E"/>
    <w:pPr>
      <w:outlineLvl w:val="1"/>
    </w:pPr>
    <w:rPr>
      <w:rFonts w:ascii="Times New Roman" w:hAnsi="Times New Roman" w:cs="Arial"/>
      <w:sz w:val="44"/>
    </w:rPr>
  </w:style>
  <w:style w:type="paragraph" w:customStyle="1" w:styleId="XX">
    <w:name w:val="@X.X"/>
    <w:basedOn w:val="afffff2"/>
    <w:autoRedefine/>
    <w:qFormat/>
    <w:rsid w:val="00AF754E"/>
    <w:pPr>
      <w:numPr>
        <w:numId w:val="188"/>
      </w:numPr>
      <w:spacing w:line="360" w:lineRule="auto"/>
      <w:jc w:val="left"/>
      <w:outlineLvl w:val="2"/>
    </w:pPr>
    <w:rPr>
      <w:rFonts w:ascii="宋体" w:hAnsi="宋体" w:cs="Arial"/>
      <w:sz w:val="36"/>
      <w:szCs w:val="36"/>
    </w:rPr>
  </w:style>
  <w:style w:type="character" w:customStyle="1" w:styleId="XXXXChar">
    <w:name w:val="@X.X.X.X Char"/>
    <w:link w:val="XXXX"/>
    <w:qFormat/>
    <w:locked/>
    <w:rsid w:val="00AF754E"/>
    <w:rPr>
      <w:rFonts w:ascii="宋体" w:hAnsi="宋体"/>
      <w:b/>
      <w:bCs/>
      <w:sz w:val="30"/>
      <w:szCs w:val="32"/>
      <w:lang w:eastAsia="en-US"/>
    </w:rPr>
  </w:style>
  <w:style w:type="paragraph" w:customStyle="1" w:styleId="XXXX">
    <w:name w:val="@X.X.X.X"/>
    <w:basedOn w:val="afffff2"/>
    <w:link w:val="XXXXChar"/>
    <w:autoRedefine/>
    <w:qFormat/>
    <w:rsid w:val="00AF754E"/>
    <w:pPr>
      <w:spacing w:line="360" w:lineRule="auto"/>
      <w:jc w:val="left"/>
      <w:outlineLvl w:val="4"/>
    </w:pPr>
    <w:rPr>
      <w:rFonts w:ascii="宋体" w:eastAsiaTheme="minorEastAsia" w:hAnsi="宋体" w:cstheme="minorBidi"/>
      <w:sz w:val="30"/>
      <w:lang w:eastAsia="en-US"/>
    </w:rPr>
  </w:style>
  <w:style w:type="paragraph" w:customStyle="1" w:styleId="afffffffffffffffffffffffffffffffff6">
    <w:name w:val="@段前分页第几章"/>
    <w:basedOn w:val="afffffffffffffffffffffffffffffffff5"/>
    <w:autoRedefine/>
    <w:qFormat/>
    <w:rsid w:val="00AF754E"/>
    <w:pPr>
      <w:pageBreakBefore/>
      <w:spacing w:before="360" w:after="180"/>
    </w:pPr>
  </w:style>
  <w:style w:type="character" w:customStyle="1" w:styleId="BEACharCharCharCharCharChar">
    <w:name w:val="BEA 正文 Char Char Char Char Char Char"/>
    <w:link w:val="BEACharCharCharCharChar"/>
    <w:qFormat/>
    <w:locked/>
    <w:rsid w:val="00AF754E"/>
    <w:rPr>
      <w:rFonts w:ascii="Arial" w:hAnsi="Arial" w:cs="Arial"/>
      <w:spacing w:val="8"/>
      <w:sz w:val="24"/>
      <w:szCs w:val="24"/>
    </w:rPr>
  </w:style>
  <w:style w:type="paragraph" w:customStyle="1" w:styleId="BEACharCharCharCharChar">
    <w:name w:val="BEA 正文 Char Char Char Char Char"/>
    <w:basedOn w:val="affff"/>
    <w:link w:val="BEACharCharCharCharCharChar"/>
    <w:qFormat/>
    <w:rsid w:val="00AF754E"/>
    <w:pPr>
      <w:spacing w:line="360" w:lineRule="auto"/>
      <w:ind w:firstLine="454"/>
    </w:pPr>
    <w:rPr>
      <w:rFonts w:ascii="Arial" w:hAnsi="Arial" w:cs="Arial"/>
      <w:spacing w:val="8"/>
      <w:sz w:val="24"/>
      <w:szCs w:val="24"/>
    </w:rPr>
  </w:style>
  <w:style w:type="paragraph" w:customStyle="1" w:styleId="BEACharCharChar">
    <w:name w:val="BEA 正文 Char Char Char"/>
    <w:basedOn w:val="affff"/>
    <w:qFormat/>
    <w:rsid w:val="00AF754E"/>
    <w:pPr>
      <w:spacing w:line="360" w:lineRule="auto"/>
      <w:ind w:firstLine="454"/>
    </w:pPr>
    <w:rPr>
      <w:rFonts w:ascii="Arial" w:eastAsia="宋体" w:hAnsi="Arial" w:cs="Times New Roman"/>
      <w:spacing w:val="8"/>
      <w:sz w:val="24"/>
      <w:szCs w:val="24"/>
    </w:rPr>
  </w:style>
  <w:style w:type="paragraph" w:customStyle="1" w:styleId="BEA">
    <w:name w:val="BEA正文首行缩进"/>
    <w:basedOn w:val="affff"/>
    <w:autoRedefine/>
    <w:qFormat/>
    <w:rsid w:val="00AF754E"/>
    <w:pPr>
      <w:spacing w:line="360" w:lineRule="auto"/>
      <w:ind w:firstLine="454"/>
      <w:jc w:val="left"/>
    </w:pPr>
    <w:rPr>
      <w:rFonts w:ascii="Arial" w:eastAsia="宋体" w:hAnsi="Arial" w:cs="Times New Roman"/>
      <w:b/>
      <w:bCs/>
      <w:color w:val="FF0000"/>
      <w:spacing w:val="8"/>
      <w:sz w:val="24"/>
      <w:szCs w:val="36"/>
    </w:rPr>
  </w:style>
  <w:style w:type="paragraph" w:customStyle="1" w:styleId="afffffffffffffffffffffffffffffffff7">
    <w:name w:val="正文（首行缩进）"/>
    <w:basedOn w:val="affff"/>
    <w:autoRedefine/>
    <w:qFormat/>
    <w:rsid w:val="00AF754E"/>
    <w:pPr>
      <w:spacing w:beforeLines="50" w:line="360" w:lineRule="auto"/>
      <w:ind w:firstLineChars="200" w:firstLine="480"/>
    </w:pPr>
    <w:rPr>
      <w:rFonts w:ascii="Times New Roman" w:eastAsia="宋体" w:hAnsi="Times New Roman" w:cs="Times New Roman"/>
      <w:sz w:val="24"/>
      <w:szCs w:val="24"/>
    </w:rPr>
  </w:style>
  <w:style w:type="paragraph" w:customStyle="1" w:styleId="07415">
    <w:name w:val="样式 小四 首行缩进:  0.74 厘米 行距: 1.5 倍行距"/>
    <w:basedOn w:val="affff"/>
    <w:qFormat/>
    <w:rsid w:val="00AF754E"/>
    <w:pPr>
      <w:spacing w:line="360" w:lineRule="auto"/>
      <w:ind w:firstLine="420"/>
    </w:pPr>
    <w:rPr>
      <w:rFonts w:ascii="Times New Roman" w:eastAsia="宋体" w:hAnsi="Times New Roman" w:cs="Times New Roman"/>
      <w:sz w:val="24"/>
      <w:szCs w:val="20"/>
    </w:rPr>
  </w:style>
  <w:style w:type="paragraph" w:customStyle="1" w:styleId="l4">
    <w:name w:val="l标题4"/>
    <w:basedOn w:val="affff"/>
    <w:next w:val="affff"/>
    <w:qFormat/>
    <w:rsid w:val="00AF754E"/>
    <w:pPr>
      <w:widowControl/>
      <w:spacing w:line="360" w:lineRule="auto"/>
      <w:jc w:val="left"/>
      <w:outlineLvl w:val="3"/>
    </w:pPr>
    <w:rPr>
      <w:rFonts w:ascii="Times New Roman" w:eastAsia="宋体" w:hAnsi="Times New Roman" w:cs="Times New Roman"/>
      <w:b/>
      <w:kern w:val="0"/>
      <w:sz w:val="28"/>
      <w:szCs w:val="20"/>
    </w:rPr>
  </w:style>
  <w:style w:type="paragraph" w:customStyle="1" w:styleId="CharCharCharCharCharChar1CharCharCharCharCharChar">
    <w:name w:val="Char Char Char Char Char Char1 Char Char Char Char Char Char"/>
    <w:basedOn w:val="affff"/>
    <w:qFormat/>
    <w:rsid w:val="00AF754E"/>
    <w:pPr>
      <w:spacing w:line="360" w:lineRule="auto"/>
      <w:ind w:firstLineChars="200" w:firstLine="480"/>
    </w:pPr>
    <w:rPr>
      <w:rFonts w:ascii="宋体" w:eastAsia="宋体" w:hAnsi="宋体" w:cs="Times New Roman"/>
      <w:kern w:val="0"/>
      <w:sz w:val="24"/>
      <w:szCs w:val="20"/>
    </w:rPr>
  </w:style>
  <w:style w:type="paragraph" w:customStyle="1" w:styleId="3fff9">
    <w:name w:val="标题3后正文"/>
    <w:basedOn w:val="affff"/>
    <w:autoRedefine/>
    <w:qFormat/>
    <w:rsid w:val="00AF754E"/>
    <w:pPr>
      <w:spacing w:line="360" w:lineRule="auto"/>
      <w:ind w:firstLineChars="200" w:firstLine="480"/>
    </w:pPr>
    <w:rPr>
      <w:rFonts w:ascii="Times New Roman" w:eastAsia="宋体" w:hAnsi="Times New Roman" w:cs="Times New Roman"/>
      <w:sz w:val="24"/>
      <w:szCs w:val="20"/>
    </w:rPr>
  </w:style>
  <w:style w:type="character" w:customStyle="1" w:styleId="MMTopic7Char">
    <w:name w:val="MM Topic 7 Char"/>
    <w:link w:val="MMTopic7"/>
    <w:locked/>
    <w:rsid w:val="00AF754E"/>
    <w:rPr>
      <w:rFonts w:ascii="Times New Roman" w:eastAsia="宋体" w:hAnsi="Times New Roman" w:cs="Times New Roman"/>
      <w:b/>
      <w:bCs/>
      <w:sz w:val="24"/>
      <w:szCs w:val="24"/>
      <w:u w:color="FF0000"/>
    </w:rPr>
  </w:style>
  <w:style w:type="character" w:customStyle="1" w:styleId="MMTopic8Char">
    <w:name w:val="MM Topic 8 Char"/>
    <w:link w:val="MMTopic8"/>
    <w:locked/>
    <w:rsid w:val="00AF754E"/>
    <w:rPr>
      <w:rFonts w:ascii="Arial" w:eastAsia="黑体" w:hAnsi="Arial" w:cs="Arial"/>
      <w:sz w:val="24"/>
      <w:szCs w:val="24"/>
      <w:u w:color="FF0000"/>
    </w:rPr>
  </w:style>
  <w:style w:type="paragraph" w:customStyle="1" w:styleId="MMTopic8">
    <w:name w:val="MM Topic 8"/>
    <w:basedOn w:val="80"/>
    <w:link w:val="MMTopic8Char"/>
    <w:qFormat/>
    <w:rsid w:val="00AF754E"/>
    <w:pPr>
      <w:numPr>
        <w:ilvl w:val="0"/>
        <w:numId w:val="0"/>
      </w:numPr>
      <w:spacing w:line="319" w:lineRule="auto"/>
    </w:pPr>
    <w:rPr>
      <w:rFonts w:cs="Arial"/>
      <w:u w:color="FF0000"/>
    </w:rPr>
  </w:style>
  <w:style w:type="character" w:customStyle="1" w:styleId="MMTopic9Char">
    <w:name w:val="MM Topic 9 Char"/>
    <w:link w:val="MMTopic9"/>
    <w:locked/>
    <w:rsid w:val="00AF754E"/>
    <w:rPr>
      <w:rFonts w:ascii="Arial" w:eastAsia="黑体" w:hAnsi="Arial" w:cs="Arial"/>
      <w:szCs w:val="21"/>
      <w:u w:color="FF0000"/>
    </w:rPr>
  </w:style>
  <w:style w:type="paragraph" w:customStyle="1" w:styleId="MMTopic9">
    <w:name w:val="MM Topic 9"/>
    <w:basedOn w:val="90"/>
    <w:link w:val="MMTopic9Char"/>
    <w:qFormat/>
    <w:rsid w:val="00AF754E"/>
    <w:pPr>
      <w:numPr>
        <w:ilvl w:val="0"/>
        <w:numId w:val="0"/>
      </w:numPr>
      <w:spacing w:line="319" w:lineRule="auto"/>
    </w:pPr>
    <w:rPr>
      <w:rFonts w:cs="Arial"/>
      <w:u w:color="FF0000"/>
    </w:rPr>
  </w:style>
  <w:style w:type="paragraph" w:customStyle="1" w:styleId="MMTopic2Tahoma">
    <w:name w:val="样式 MM Topic 2 + (西文) Tahoma (中文) 宋体"/>
    <w:basedOn w:val="MMTopic2"/>
    <w:autoRedefine/>
    <w:qFormat/>
    <w:rsid w:val="00AF754E"/>
    <w:pPr>
      <w:keepNext w:val="0"/>
      <w:keepLines w:val="0"/>
      <w:numPr>
        <w:ilvl w:val="0"/>
        <w:numId w:val="0"/>
      </w:numPr>
      <w:tabs>
        <w:tab w:val="left" w:pos="540"/>
      </w:tabs>
      <w:adjustRightInd w:val="0"/>
      <w:spacing w:beforeLines="0" w:before="120" w:afterLines="0" w:after="120" w:line="720" w:lineRule="auto"/>
    </w:pPr>
    <w:rPr>
      <w:rFonts w:ascii="Tahoma" w:eastAsia="宋体" w:hAnsi="Tahoma" w:cs="Times New Roman"/>
      <w:bCs w:val="0"/>
      <w:sz w:val="32"/>
      <w:szCs w:val="30"/>
      <w:lang w:val="en-US" w:eastAsia="zh-CN"/>
    </w:rPr>
  </w:style>
  <w:style w:type="paragraph" w:customStyle="1" w:styleId="MMTopic3Tahoma">
    <w:name w:val="样式 MM Topic 3 + Tahoma"/>
    <w:basedOn w:val="MMTopic3"/>
    <w:autoRedefine/>
    <w:qFormat/>
    <w:rsid w:val="00AF754E"/>
    <w:pPr>
      <w:numPr>
        <w:ilvl w:val="0"/>
        <w:numId w:val="0"/>
      </w:numPr>
      <w:adjustRightInd/>
      <w:snapToGrid/>
      <w:spacing w:beforeLines="0" w:before="120" w:afterLines="0" w:after="120" w:line="412" w:lineRule="auto"/>
      <w:jc w:val="both"/>
    </w:pPr>
    <w:rPr>
      <w:rFonts w:ascii="Tahoma" w:eastAsia="宋体" w:hAnsi="Tahoma" w:cs="宋体"/>
      <w:color w:val="000000"/>
      <w:sz w:val="28"/>
      <w:lang w:val="en-US" w:eastAsia="zh-CN"/>
    </w:rPr>
  </w:style>
  <w:style w:type="character" w:customStyle="1" w:styleId="MMTopic4TahomaChar">
    <w:name w:val="样式 MM Topic 4 + (西文) Tahoma (中文) 宋体 Char"/>
    <w:link w:val="MMTopic4Tahoma"/>
    <w:locked/>
    <w:rsid w:val="00AF754E"/>
    <w:rPr>
      <w:rFonts w:ascii="Tahoma" w:hAnsi="Tahoma" w:cs="宋体"/>
      <w:b/>
      <w:bCs/>
      <w:noProof/>
      <w:sz w:val="24"/>
      <w:szCs w:val="28"/>
      <w:u w:color="FF0000"/>
    </w:rPr>
  </w:style>
  <w:style w:type="paragraph" w:customStyle="1" w:styleId="MMTopic4Tahoma">
    <w:name w:val="样式 MM Topic 4 + (西文) Tahoma (中文) 宋体"/>
    <w:basedOn w:val="MMTopic4"/>
    <w:link w:val="MMTopic4TahomaChar"/>
    <w:autoRedefine/>
    <w:qFormat/>
    <w:rsid w:val="00AF754E"/>
    <w:pPr>
      <w:keepNext w:val="0"/>
      <w:keepLines w:val="0"/>
      <w:tabs>
        <w:tab w:val="clear" w:pos="0"/>
      </w:tabs>
      <w:autoSpaceDE w:val="0"/>
      <w:autoSpaceDN w:val="0"/>
      <w:snapToGrid/>
      <w:spacing w:beforeLines="0" w:before="120" w:afterLines="0" w:after="120" w:line="376" w:lineRule="auto"/>
      <w:ind w:rightChars="0" w:right="0"/>
      <w:textAlignment w:val="auto"/>
    </w:pPr>
    <w:rPr>
      <w:rFonts w:ascii="Tahoma" w:eastAsiaTheme="minorEastAsia" w:hAnsi="Tahoma" w:cs="宋体"/>
      <w:bCs/>
      <w:noProof/>
      <w:kern w:val="2"/>
      <w:sz w:val="24"/>
    </w:rPr>
  </w:style>
  <w:style w:type="paragraph" w:customStyle="1" w:styleId="MMTopic5Tahoma">
    <w:name w:val="样式 MM Topic 5 + Tahoma 小四"/>
    <w:basedOn w:val="affff"/>
    <w:autoRedefine/>
    <w:qFormat/>
    <w:rsid w:val="00AF754E"/>
    <w:pPr>
      <w:keepNext/>
      <w:keepLines/>
      <w:spacing w:before="120" w:after="120" w:line="376" w:lineRule="auto"/>
      <w:outlineLvl w:val="4"/>
    </w:pPr>
    <w:rPr>
      <w:rFonts w:ascii="Tahoma" w:eastAsia="宋体" w:hAnsi="Tahoma" w:cs="Times New Roman"/>
      <w:b/>
      <w:bCs/>
      <w:kern w:val="0"/>
      <w:szCs w:val="28"/>
    </w:rPr>
  </w:style>
  <w:style w:type="paragraph" w:customStyle="1" w:styleId="MMTopic6Tahoma">
    <w:name w:val="样式 MM Topic 6 + (西文) Tahoma (中文) 宋体"/>
    <w:basedOn w:val="affff"/>
    <w:autoRedefine/>
    <w:qFormat/>
    <w:rsid w:val="00AF754E"/>
    <w:pPr>
      <w:keepNext/>
      <w:keepLines/>
      <w:spacing w:before="120" w:after="120" w:line="316" w:lineRule="auto"/>
      <w:outlineLvl w:val="5"/>
    </w:pPr>
    <w:rPr>
      <w:rFonts w:ascii="Tahoma" w:eastAsia="宋体" w:hAnsi="Tahoma" w:cs="Times New Roman"/>
      <w:bCs/>
      <w:i/>
      <w:szCs w:val="24"/>
    </w:rPr>
  </w:style>
  <w:style w:type="paragraph" w:customStyle="1" w:styleId="afffffffffffffffffffffffffffffffff8">
    <w:name w:val="注释说明"/>
    <w:basedOn w:val="affff"/>
    <w:qFormat/>
    <w:rsid w:val="00AF754E"/>
    <w:pPr>
      <w:widowControl/>
      <w:overflowPunct w:val="0"/>
      <w:autoSpaceDE w:val="0"/>
      <w:autoSpaceDN w:val="0"/>
      <w:adjustRightInd w:val="0"/>
      <w:spacing w:line="360" w:lineRule="auto"/>
      <w:ind w:left="1134"/>
    </w:pPr>
    <w:rPr>
      <w:rFonts w:ascii="Times New Roman" w:eastAsia="宋体" w:hAnsi="Times New Roman" w:cs="Times New Roman"/>
      <w:i/>
      <w:color w:val="0000FF"/>
      <w:kern w:val="0"/>
      <w:szCs w:val="21"/>
    </w:rPr>
  </w:style>
  <w:style w:type="paragraph" w:customStyle="1" w:styleId="afffffffffffffffffffffffffffffffff9">
    <w:name w:val="正文描述"/>
    <w:basedOn w:val="affff"/>
    <w:qFormat/>
    <w:rsid w:val="00AF754E"/>
    <w:pPr>
      <w:widowControl/>
      <w:overflowPunct w:val="0"/>
      <w:autoSpaceDE w:val="0"/>
      <w:autoSpaceDN w:val="0"/>
      <w:adjustRightInd w:val="0"/>
      <w:spacing w:line="360" w:lineRule="auto"/>
      <w:ind w:left="1134" w:firstLineChars="200" w:firstLine="420"/>
    </w:pPr>
    <w:rPr>
      <w:rFonts w:ascii="宋体" w:eastAsia="宋体" w:hAnsi="Times New Roman" w:cs="Times New Roman"/>
      <w:kern w:val="0"/>
      <w:szCs w:val="20"/>
    </w:rPr>
  </w:style>
  <w:style w:type="character" w:customStyle="1" w:styleId="4bulletblbbPIM4H4h4L44thlevel4sect1234heaChar">
    <w:name w:val="样式 标题 4bulletblbbPIM 4H4h4L44th level4sect 1.2.3.4hea... Char"/>
    <w:link w:val="4bulletblbbPIM4H4h4L44thlevel4sect1234hea"/>
    <w:locked/>
    <w:rsid w:val="00AF754E"/>
    <w:rPr>
      <w:rFonts w:ascii="宋体" w:hAnsi="宋体" w:cs="宋体"/>
      <w:b/>
      <w:bCs/>
      <w:noProof/>
      <w:sz w:val="28"/>
      <w:szCs w:val="28"/>
      <w:u w:color="FF0000"/>
    </w:rPr>
  </w:style>
  <w:style w:type="paragraph" w:customStyle="1" w:styleId="4bulletblbbPIM4H4h4L44thlevel4sect1234hea">
    <w:name w:val="样式 标题 4bulletblbbPIM 4H4h4L44th level4sect 1.2.3.4hea..."/>
    <w:basedOn w:val="43"/>
    <w:link w:val="4bulletblbbPIM4H4h4L44thlevel4sect1234heaChar"/>
    <w:autoRedefine/>
    <w:qFormat/>
    <w:rsid w:val="00AF754E"/>
    <w:pPr>
      <w:keepNext w:val="0"/>
      <w:keepLines w:val="0"/>
      <w:numPr>
        <w:ilvl w:val="0"/>
        <w:numId w:val="0"/>
      </w:numPr>
      <w:tabs>
        <w:tab w:val="left" w:pos="420"/>
        <w:tab w:val="num" w:pos="1680"/>
      </w:tabs>
      <w:autoSpaceDE w:val="0"/>
      <w:autoSpaceDN w:val="0"/>
      <w:adjustRightInd w:val="0"/>
      <w:spacing w:before="240" w:after="240" w:line="240" w:lineRule="auto"/>
      <w:ind w:left="1680" w:hanging="420"/>
      <w:jc w:val="left"/>
    </w:pPr>
    <w:rPr>
      <w:rFonts w:ascii="宋体" w:eastAsiaTheme="minorEastAsia" w:hAnsi="宋体" w:cs="宋体"/>
      <w:noProof/>
      <w:u w:color="FF0000"/>
    </w:rPr>
  </w:style>
  <w:style w:type="paragraph" w:customStyle="1" w:styleId="42">
    <w:name w:val="常用标题4"/>
    <w:basedOn w:val="affff"/>
    <w:next w:val="affff"/>
    <w:autoRedefine/>
    <w:qFormat/>
    <w:rsid w:val="00AF754E"/>
    <w:pPr>
      <w:numPr>
        <w:ilvl w:val="3"/>
        <w:numId w:val="189"/>
      </w:numPr>
      <w:spacing w:beforeLines="50" w:line="440" w:lineRule="exact"/>
      <w:ind w:left="2240" w:firstLine="0"/>
      <w:outlineLvl w:val="3"/>
    </w:pPr>
    <w:rPr>
      <w:rFonts w:ascii="Arial" w:eastAsia="黑体" w:hAnsi="Arial" w:cs="Arial"/>
      <w:sz w:val="24"/>
      <w:szCs w:val="24"/>
    </w:rPr>
  </w:style>
  <w:style w:type="paragraph" w:customStyle="1" w:styleId="23">
    <w:name w:val="样式 首行缩进:  2 字符3"/>
    <w:basedOn w:val="affff"/>
    <w:autoRedefine/>
    <w:qFormat/>
    <w:rsid w:val="00AF754E"/>
    <w:pPr>
      <w:widowControl/>
      <w:numPr>
        <w:numId w:val="190"/>
      </w:numPr>
      <w:spacing w:line="360" w:lineRule="auto"/>
      <w:ind w:left="0" w:firstLineChars="200" w:firstLine="200"/>
      <w:jc w:val="left"/>
    </w:pPr>
    <w:rPr>
      <w:rFonts w:ascii="Arial" w:eastAsia="宋体" w:hAnsi="Arial" w:cs="宋体"/>
      <w:kern w:val="0"/>
      <w:sz w:val="24"/>
      <w:szCs w:val="20"/>
    </w:rPr>
  </w:style>
  <w:style w:type="paragraph" w:customStyle="1" w:styleId="afff7">
    <w:name w:val="计费规范编写 一级列表"/>
    <w:basedOn w:val="affff"/>
    <w:autoRedefine/>
    <w:qFormat/>
    <w:rsid w:val="00AF754E"/>
    <w:pPr>
      <w:numPr>
        <w:numId w:val="191"/>
      </w:numPr>
      <w:spacing w:line="360" w:lineRule="auto"/>
      <w:ind w:left="420" w:firstLine="0"/>
    </w:pPr>
    <w:rPr>
      <w:rFonts w:ascii="Times New Roman" w:eastAsia="宋体" w:hAnsi="Times New Roman" w:cs="Times New Roman"/>
      <w:sz w:val="24"/>
      <w:szCs w:val="24"/>
    </w:rPr>
  </w:style>
  <w:style w:type="paragraph" w:customStyle="1" w:styleId="2Chapter2Heading2HiddenHeading2CCBSh">
    <w:name w:val="样式 标题 2一级节标题Chapter第一章 标题 2Heading 2 HiddenHeading 2 CCBSh..."/>
    <w:basedOn w:val="25"/>
    <w:autoRedefine/>
    <w:qFormat/>
    <w:rsid w:val="00AF754E"/>
    <w:pPr>
      <w:keepNext w:val="0"/>
      <w:keepLines w:val="0"/>
      <w:numPr>
        <w:ilvl w:val="0"/>
        <w:numId w:val="0"/>
      </w:numPr>
      <w:tabs>
        <w:tab w:val="left" w:pos="540"/>
        <w:tab w:val="num" w:pos="720"/>
      </w:tabs>
      <w:adjustRightInd w:val="0"/>
      <w:spacing w:before="200" w:after="160" w:line="360" w:lineRule="auto"/>
      <w:jc w:val="left"/>
    </w:pPr>
    <w:rPr>
      <w:rFonts w:ascii="Times New Roman" w:eastAsia="宋体" w:cs="Arial"/>
      <w:kern w:val="0"/>
      <w:sz w:val="32"/>
      <w:szCs w:val="30"/>
      <w:u w:color="FF0000"/>
    </w:rPr>
  </w:style>
  <w:style w:type="paragraph" w:customStyle="1" w:styleId="StyleCaptionCentered">
    <w:name w:val="Style Caption + Centered"/>
    <w:basedOn w:val="affffff2"/>
    <w:autoRedefine/>
    <w:qFormat/>
    <w:rsid w:val="00AF754E"/>
    <w:pPr>
      <w:widowControl w:val="0"/>
      <w:spacing w:before="0" w:after="0" w:line="360" w:lineRule="auto"/>
      <w:ind w:rightChars="100" w:right="100"/>
      <w:jc w:val="center"/>
    </w:pPr>
    <w:rPr>
      <w:rFonts w:ascii="Arial" w:hAnsi="Arial" w:cs="宋体"/>
      <w:b w:val="0"/>
      <w:kern w:val="2"/>
      <w:sz w:val="21"/>
      <w:lang w:eastAsia="zh-CN"/>
    </w:rPr>
  </w:style>
  <w:style w:type="character" w:customStyle="1" w:styleId="Charffffffff3">
    <w:name w:val="技术建议书正文 Char"/>
    <w:link w:val="afffffffffffffffffffffffffffffffffa"/>
    <w:locked/>
    <w:rsid w:val="00AF754E"/>
    <w:rPr>
      <w:rFonts w:ascii="Times New Roman" w:hAnsi="Times New Roman"/>
      <w:sz w:val="24"/>
      <w:szCs w:val="24"/>
    </w:rPr>
  </w:style>
  <w:style w:type="paragraph" w:customStyle="1" w:styleId="afffffffffffffffffffffffffffffffffa">
    <w:name w:val="技术建议书正文"/>
    <w:basedOn w:val="affff"/>
    <w:link w:val="Charffffffff3"/>
    <w:qFormat/>
    <w:rsid w:val="00AF754E"/>
    <w:pPr>
      <w:spacing w:line="360" w:lineRule="auto"/>
      <w:ind w:firstLineChars="200" w:firstLine="480"/>
    </w:pPr>
    <w:rPr>
      <w:rFonts w:ascii="Times New Roman" w:hAnsi="Times New Roman"/>
      <w:sz w:val="24"/>
      <w:szCs w:val="24"/>
    </w:rPr>
  </w:style>
  <w:style w:type="paragraph" w:customStyle="1" w:styleId="NormalNumberList">
    <w:name w:val="Normal Number List"/>
    <w:basedOn w:val="affff"/>
    <w:qFormat/>
    <w:rsid w:val="00AF754E"/>
    <w:pPr>
      <w:widowControl/>
      <w:numPr>
        <w:numId w:val="192"/>
      </w:numPr>
      <w:tabs>
        <w:tab w:val="clear" w:pos="420"/>
        <w:tab w:val="num" w:pos="926"/>
      </w:tabs>
      <w:spacing w:after="100" w:afterAutospacing="1" w:line="360" w:lineRule="auto"/>
      <w:ind w:left="926" w:firstLine="0"/>
      <w:jc w:val="left"/>
    </w:pPr>
    <w:rPr>
      <w:rFonts w:ascii="Times New Roman" w:eastAsia="宋体" w:hAnsi="Times New Roman" w:cs="Times New Roman"/>
      <w:kern w:val="0"/>
      <w:sz w:val="24"/>
      <w:szCs w:val="24"/>
      <w:lang w:eastAsia="en-US"/>
    </w:rPr>
  </w:style>
  <w:style w:type="paragraph" w:customStyle="1" w:styleId="858D7CFB-ED40-4347-BF05-701D383B685F858D7CFB-ED40-4347-BF05-701D383B685F">
    <w:name w:val="正文文本[858D7CFB-ED40-4347-BF05-701D383B685F][858D7CFB-ED40-4347-BF05-701D383B685F]"/>
    <w:basedOn w:val="affff"/>
    <w:qFormat/>
    <w:rsid w:val="00AF754E"/>
    <w:pPr>
      <w:widowControl/>
      <w:spacing w:before="60" w:after="60" w:line="360" w:lineRule="auto"/>
      <w:ind w:firstLineChars="200" w:firstLine="200"/>
    </w:pPr>
    <w:rPr>
      <w:rFonts w:ascii="宋体" w:eastAsia="宋体" w:hAnsi="Times New Roman" w:cs="Times New Roman"/>
      <w:kern w:val="0"/>
      <w:sz w:val="24"/>
      <w:szCs w:val="24"/>
    </w:rPr>
  </w:style>
  <w:style w:type="paragraph" w:customStyle="1" w:styleId="afffffffffffffffffffffffffffffffffb">
    <w:name w:val="思特奇正文"/>
    <w:basedOn w:val="affff"/>
    <w:qFormat/>
    <w:rsid w:val="00AF754E"/>
    <w:pPr>
      <w:spacing w:line="360" w:lineRule="auto"/>
      <w:ind w:firstLine="482"/>
    </w:pPr>
    <w:rPr>
      <w:rFonts w:ascii="Calibri" w:eastAsia="宋体" w:hAnsi="Calibri" w:cs="Times New Roman"/>
      <w:sz w:val="24"/>
    </w:rPr>
  </w:style>
  <w:style w:type="character" w:customStyle="1" w:styleId="123Char">
    <w:name w:val="正文123 Char"/>
    <w:link w:val="1230"/>
    <w:locked/>
    <w:rsid w:val="00AF754E"/>
    <w:rPr>
      <w:rFonts w:ascii="宋体" w:hAnsi="宋体"/>
      <w:noProof/>
      <w:sz w:val="24"/>
      <w:szCs w:val="21"/>
    </w:rPr>
  </w:style>
  <w:style w:type="paragraph" w:customStyle="1" w:styleId="1230">
    <w:name w:val="正文123"/>
    <w:basedOn w:val="affff"/>
    <w:link w:val="123Char"/>
    <w:qFormat/>
    <w:rsid w:val="00AF754E"/>
    <w:pPr>
      <w:widowControl/>
      <w:numPr>
        <w:numId w:val="193"/>
      </w:numPr>
      <w:autoSpaceDE w:val="0"/>
      <w:autoSpaceDN w:val="0"/>
      <w:adjustRightInd w:val="0"/>
      <w:snapToGrid w:val="0"/>
      <w:spacing w:beforeLines="50" w:line="300" w:lineRule="auto"/>
      <w:ind w:firstLine="0"/>
    </w:pPr>
    <w:rPr>
      <w:rFonts w:ascii="宋体" w:hAnsi="宋体"/>
      <w:noProof/>
      <w:sz w:val="24"/>
      <w:szCs w:val="21"/>
    </w:rPr>
  </w:style>
  <w:style w:type="character" w:customStyle="1" w:styleId="zx2Char">
    <w:name w:val="zx2 Char"/>
    <w:link w:val="zx2"/>
    <w:qFormat/>
    <w:locked/>
    <w:rsid w:val="00AF754E"/>
    <w:rPr>
      <w:rFonts w:ascii="宋体" w:hAnsi="宋体"/>
      <w:b/>
      <w:sz w:val="30"/>
      <w:szCs w:val="28"/>
      <w:u w:color="FF0000"/>
    </w:rPr>
  </w:style>
  <w:style w:type="paragraph" w:customStyle="1" w:styleId="zx2">
    <w:name w:val="zx2"/>
    <w:basedOn w:val="25"/>
    <w:link w:val="zx2Char"/>
    <w:qFormat/>
    <w:rsid w:val="00AF754E"/>
    <w:pPr>
      <w:keepNext w:val="0"/>
      <w:keepLines w:val="0"/>
      <w:numPr>
        <w:numId w:val="93"/>
      </w:numPr>
      <w:tabs>
        <w:tab w:val="clear" w:pos="576"/>
        <w:tab w:val="num" w:pos="284"/>
        <w:tab w:val="left" w:pos="540"/>
        <w:tab w:val="num" w:pos="567"/>
      </w:tabs>
      <w:adjustRightInd w:val="0"/>
      <w:spacing w:before="260" w:after="260" w:line="360" w:lineRule="auto"/>
      <w:ind w:left="284" w:firstLine="0"/>
      <w:jc w:val="left"/>
    </w:pPr>
    <w:rPr>
      <w:rFonts w:ascii="宋体" w:eastAsiaTheme="minorEastAsia" w:hAnsi="宋体" w:cstheme="minorBidi"/>
      <w:b/>
      <w:sz w:val="30"/>
      <w:u w:color="FF0000"/>
    </w:rPr>
  </w:style>
  <w:style w:type="character" w:customStyle="1" w:styleId="Charffffffff4">
    <w:name w:val="今晚样式 Char"/>
    <w:link w:val="afffffffffffffffffffffffffffffffffc"/>
    <w:locked/>
    <w:rsid w:val="00AF754E"/>
    <w:rPr>
      <w:sz w:val="24"/>
      <w:szCs w:val="24"/>
    </w:rPr>
  </w:style>
  <w:style w:type="paragraph" w:customStyle="1" w:styleId="afffffffffffffffffffffffffffffffffc">
    <w:name w:val="今晚样式"/>
    <w:basedOn w:val="affff"/>
    <w:link w:val="Charffffffff4"/>
    <w:qFormat/>
    <w:rsid w:val="00AF754E"/>
    <w:pPr>
      <w:spacing w:line="360" w:lineRule="auto"/>
      <w:ind w:firstLine="480"/>
    </w:pPr>
    <w:rPr>
      <w:sz w:val="24"/>
      <w:szCs w:val="24"/>
    </w:rPr>
  </w:style>
  <w:style w:type="character" w:customStyle="1" w:styleId="LChar">
    <w:name w:val="L正文 Char"/>
    <w:link w:val="L0"/>
    <w:locked/>
    <w:rsid w:val="00AF754E"/>
    <w:rPr>
      <w:rFonts w:ascii="仿宋_GB2312" w:eastAsia="仿宋_GB2312" w:hAnsi="宋体"/>
      <w:sz w:val="24"/>
      <w:szCs w:val="24"/>
    </w:rPr>
  </w:style>
  <w:style w:type="paragraph" w:customStyle="1" w:styleId="L0">
    <w:name w:val="L正文"/>
    <w:basedOn w:val="affff"/>
    <w:link w:val="LChar"/>
    <w:qFormat/>
    <w:rsid w:val="00AF754E"/>
    <w:pPr>
      <w:spacing w:line="360" w:lineRule="auto"/>
    </w:pPr>
    <w:rPr>
      <w:rFonts w:ascii="仿宋_GB2312" w:eastAsia="仿宋_GB2312" w:hAnsi="宋体"/>
      <w:sz w:val="24"/>
      <w:szCs w:val="24"/>
    </w:rPr>
  </w:style>
  <w:style w:type="character" w:customStyle="1" w:styleId="Charffffffff5">
    <w:name w:val="**正文 Char"/>
    <w:link w:val="afffffffffffffffffffffffffffffffffd"/>
    <w:qFormat/>
    <w:locked/>
    <w:rsid w:val="00AF754E"/>
    <w:rPr>
      <w:rFonts w:ascii="Times New Roman" w:hAnsi="Times New Roman"/>
      <w:sz w:val="24"/>
      <w:szCs w:val="24"/>
    </w:rPr>
  </w:style>
  <w:style w:type="paragraph" w:customStyle="1" w:styleId="afffffffffffffffffffffffffffffffffd">
    <w:name w:val="**正文"/>
    <w:basedOn w:val="affff"/>
    <w:link w:val="Charffffffff5"/>
    <w:qFormat/>
    <w:rsid w:val="00AF754E"/>
    <w:pPr>
      <w:ind w:firstLineChars="200" w:firstLine="480"/>
    </w:pPr>
    <w:rPr>
      <w:rFonts w:ascii="Times New Roman" w:hAnsi="Times New Roman"/>
      <w:sz w:val="24"/>
      <w:szCs w:val="24"/>
    </w:rPr>
  </w:style>
  <w:style w:type="paragraph" w:customStyle="1" w:styleId="afffffffffffffffffffffffffffffffffe">
    <w:name w:val="图片 居中"/>
    <w:basedOn w:val="afffff8"/>
    <w:qFormat/>
    <w:rsid w:val="00AF754E"/>
    <w:pPr>
      <w:spacing w:after="120" w:line="360" w:lineRule="auto"/>
      <w:jc w:val="center"/>
    </w:pPr>
    <w:rPr>
      <w:rFonts w:ascii="幼圆" w:eastAsia="幼圆" w:hAnsi="DotumChe" w:cs="宋体"/>
      <w:sz w:val="21"/>
    </w:rPr>
  </w:style>
  <w:style w:type="character" w:customStyle="1" w:styleId="aChar">
    <w:name w:val="a正文 Char"/>
    <w:link w:val="affffffffffffffffffffffffffffffffff"/>
    <w:locked/>
    <w:rsid w:val="001A68F8"/>
    <w:rPr>
      <w:rFonts w:ascii="Tahoma" w:hAnsi="Tahoma" w:cs="Tahoma"/>
      <w:color w:val="000000"/>
      <w:sz w:val="24"/>
      <w:szCs w:val="24"/>
    </w:rPr>
  </w:style>
  <w:style w:type="paragraph" w:customStyle="1" w:styleId="affffffffffffffffffffffffffffffffff">
    <w:name w:val="a正文"/>
    <w:basedOn w:val="affff"/>
    <w:link w:val="aChar"/>
    <w:autoRedefine/>
    <w:qFormat/>
    <w:rsid w:val="001A68F8"/>
    <w:pPr>
      <w:tabs>
        <w:tab w:val="left" w:pos="0"/>
        <w:tab w:val="left" w:pos="720"/>
        <w:tab w:val="left" w:pos="2160"/>
        <w:tab w:val="left" w:pos="2880"/>
        <w:tab w:val="left" w:pos="3600"/>
        <w:tab w:val="left" w:pos="4320"/>
      </w:tabs>
      <w:autoSpaceDE w:val="0"/>
      <w:autoSpaceDN w:val="0"/>
      <w:adjustRightInd w:val="0"/>
      <w:spacing w:line="360" w:lineRule="auto"/>
      <w:ind w:firstLine="38"/>
      <w:jc w:val="left"/>
    </w:pPr>
    <w:rPr>
      <w:rFonts w:ascii="Tahoma" w:hAnsi="Tahoma" w:cs="Tahoma"/>
      <w:color w:val="000000"/>
      <w:sz w:val="24"/>
      <w:szCs w:val="24"/>
    </w:rPr>
  </w:style>
  <w:style w:type="paragraph" w:customStyle="1" w:styleId="1521">
    <w:name w:val="样式 行距: 1.5 倍行距 首行缩进:  2 字符"/>
    <w:basedOn w:val="affff"/>
    <w:autoRedefine/>
    <w:qFormat/>
    <w:rsid w:val="00AF754E"/>
    <w:pPr>
      <w:adjustRightInd w:val="0"/>
      <w:snapToGrid w:val="0"/>
      <w:spacing w:beforeLines="100" w:line="360" w:lineRule="auto"/>
      <w:ind w:rightChars="100" w:right="210" w:firstLineChars="150" w:firstLine="315"/>
      <w:jc w:val="left"/>
    </w:pPr>
    <w:rPr>
      <w:rFonts w:ascii="Times New Roman" w:eastAsia="宋体" w:hAnsi="Times New Roman" w:cs="Times New Roman"/>
      <w:szCs w:val="24"/>
    </w:rPr>
  </w:style>
  <w:style w:type="character" w:customStyle="1" w:styleId="Charffffffff6">
    <w:name w:val="我我标题 Char"/>
    <w:link w:val="affffffffffffffffffffffffffffffffff0"/>
    <w:locked/>
    <w:rsid w:val="00AF754E"/>
    <w:rPr>
      <w:rFonts w:ascii="Cambria" w:hAnsi="Cambria" w:cs="宋体"/>
      <w:b/>
      <w:bCs/>
      <w:noProof/>
      <w:sz w:val="28"/>
      <w:szCs w:val="28"/>
      <w:u w:color="FF0000"/>
    </w:rPr>
  </w:style>
  <w:style w:type="paragraph" w:customStyle="1" w:styleId="affffffffffffffffffffffffffffffffff0">
    <w:name w:val="我我标题"/>
    <w:basedOn w:val="43"/>
    <w:link w:val="Charffffffff6"/>
    <w:qFormat/>
    <w:rsid w:val="00AF754E"/>
    <w:pPr>
      <w:keepNext w:val="0"/>
      <w:keepLines w:val="0"/>
      <w:numPr>
        <w:ilvl w:val="0"/>
        <w:numId w:val="0"/>
      </w:numPr>
      <w:tabs>
        <w:tab w:val="num" w:pos="-851"/>
        <w:tab w:val="left" w:pos="420"/>
      </w:tabs>
      <w:autoSpaceDE w:val="0"/>
      <w:autoSpaceDN w:val="0"/>
      <w:adjustRightInd w:val="0"/>
      <w:spacing w:line="374" w:lineRule="auto"/>
      <w:ind w:left="1133" w:hanging="708"/>
    </w:pPr>
    <w:rPr>
      <w:rFonts w:ascii="Cambria" w:eastAsiaTheme="minorEastAsia" w:hAnsi="Cambria" w:cs="宋体"/>
      <w:noProof/>
      <w:u w:color="FF0000"/>
    </w:rPr>
  </w:style>
  <w:style w:type="character" w:customStyle="1" w:styleId="Charffffffff7">
    <w:name w:val="六级标题 Char"/>
    <w:link w:val="affffffffffffffffffffffffffffffffff1"/>
    <w:locked/>
    <w:rsid w:val="00AF754E"/>
    <w:rPr>
      <w:rFonts w:ascii="Cambria" w:hAnsi="Cambria" w:cs="宋体"/>
      <w:b/>
      <w:bCs/>
      <w:noProof/>
      <w:sz w:val="28"/>
      <w:szCs w:val="28"/>
    </w:rPr>
  </w:style>
  <w:style w:type="paragraph" w:customStyle="1" w:styleId="affffffffffffffffffffffffffffffffff1">
    <w:name w:val="六级标题"/>
    <w:basedOn w:val="affffffffffffffb"/>
    <w:link w:val="Charffffffff7"/>
    <w:qFormat/>
    <w:rsid w:val="00AF754E"/>
    <w:pPr>
      <w:keepNext w:val="0"/>
      <w:keepLines w:val="0"/>
      <w:widowControl w:val="0"/>
      <w:tabs>
        <w:tab w:val="num" w:pos="-851"/>
        <w:tab w:val="left" w:pos="420"/>
      </w:tabs>
      <w:autoSpaceDE w:val="0"/>
      <w:autoSpaceDN w:val="0"/>
      <w:adjustRightInd w:val="0"/>
      <w:spacing w:before="280" w:after="290" w:line="374" w:lineRule="auto"/>
      <w:ind w:left="2409" w:hanging="1134"/>
      <w:jc w:val="both"/>
      <w:outlineLvl w:val="5"/>
    </w:pPr>
    <w:rPr>
      <w:rFonts w:ascii="Cambria" w:eastAsiaTheme="minorEastAsia" w:hAnsi="Cambria" w:cs="宋体"/>
      <w:noProof/>
      <w:kern w:val="2"/>
      <w:sz w:val="28"/>
      <w:szCs w:val="28"/>
    </w:rPr>
  </w:style>
  <w:style w:type="paragraph" w:customStyle="1" w:styleId="affffffffffffffffffffffffffffffffff2">
    <w:name w:val="标题七"/>
    <w:basedOn w:val="affffffffffffffffffffffffffffffffff1"/>
    <w:qFormat/>
    <w:rsid w:val="00AF754E"/>
    <w:pPr>
      <w:tabs>
        <w:tab w:val="clear" w:pos="-851"/>
        <w:tab w:val="num" w:pos="0"/>
      </w:tabs>
      <w:ind w:left="0" w:firstLine="0"/>
      <w:outlineLvl w:val="6"/>
    </w:pPr>
  </w:style>
  <w:style w:type="character" w:customStyle="1" w:styleId="CTGChar">
    <w:name w:val="CTG正文 Char"/>
    <w:link w:val="CTG"/>
    <w:qFormat/>
    <w:locked/>
    <w:rsid w:val="00AF754E"/>
    <w:rPr>
      <w:rFonts w:ascii="Times New Roman" w:hAnsi="Times New Roman"/>
      <w:sz w:val="24"/>
      <w:szCs w:val="24"/>
      <w:lang w:val="en-GB"/>
    </w:rPr>
  </w:style>
  <w:style w:type="paragraph" w:customStyle="1" w:styleId="CTG">
    <w:name w:val="CTG正文"/>
    <w:basedOn w:val="affff"/>
    <w:link w:val="CTGChar"/>
    <w:qFormat/>
    <w:rsid w:val="00AF754E"/>
    <w:pPr>
      <w:spacing w:line="360" w:lineRule="atLeast"/>
      <w:ind w:firstLineChars="200" w:firstLine="480"/>
    </w:pPr>
    <w:rPr>
      <w:rFonts w:ascii="Times New Roman" w:hAnsi="Times New Roman"/>
      <w:sz w:val="24"/>
      <w:szCs w:val="24"/>
      <w:lang w:val="en-GB"/>
    </w:rPr>
  </w:style>
  <w:style w:type="paragraph" w:customStyle="1" w:styleId="2fffffffd">
    <w:name w:val="样式 正文缩进表正文正文非缩进 + 首行缩进:  2 字符"/>
    <w:basedOn w:val="affff0"/>
    <w:qFormat/>
    <w:rsid w:val="00AF754E"/>
    <w:pPr>
      <w:spacing w:line="360" w:lineRule="auto"/>
      <w:ind w:firstLine="200"/>
    </w:pPr>
    <w:rPr>
      <w:rFonts w:ascii="Times New Roman" w:eastAsia="宋体" w:hAnsi="Times New Roman" w:cs="Times New Roman"/>
      <w:sz w:val="24"/>
      <w:szCs w:val="20"/>
    </w:rPr>
  </w:style>
  <w:style w:type="paragraph" w:customStyle="1" w:styleId="af7">
    <w:name w:val="分类正文"/>
    <w:basedOn w:val="affff"/>
    <w:qFormat/>
    <w:rsid w:val="00AF754E"/>
    <w:pPr>
      <w:numPr>
        <w:numId w:val="194"/>
      </w:numPr>
      <w:tabs>
        <w:tab w:val="clear" w:pos="425"/>
        <w:tab w:val="num" w:pos="840"/>
      </w:tabs>
      <w:ind w:left="840" w:firstLine="0"/>
    </w:pPr>
    <w:rPr>
      <w:rFonts w:ascii="Tahoma" w:eastAsia="宋体" w:hAnsi="Tahoma" w:cs="Times New Roman"/>
      <w:bCs/>
      <w:sz w:val="22"/>
    </w:rPr>
  </w:style>
  <w:style w:type="paragraph" w:customStyle="1" w:styleId="af5">
    <w:name w:val="圆点再缩进"/>
    <w:basedOn w:val="affff"/>
    <w:qFormat/>
    <w:rsid w:val="00AF754E"/>
    <w:pPr>
      <w:numPr>
        <w:numId w:val="195"/>
      </w:numPr>
      <w:tabs>
        <w:tab w:val="clear" w:pos="425"/>
        <w:tab w:val="num" w:pos="1860"/>
      </w:tabs>
      <w:adjustRightInd w:val="0"/>
      <w:spacing w:before="40" w:line="312" w:lineRule="atLeast"/>
      <w:ind w:left="2546" w:firstLine="79"/>
    </w:pPr>
    <w:rPr>
      <w:rFonts w:ascii="Courier New" w:eastAsia="宋体" w:hAnsi="Courier New" w:cs="Times New Roman"/>
      <w:kern w:val="0"/>
      <w:sz w:val="18"/>
      <w:szCs w:val="20"/>
    </w:rPr>
  </w:style>
  <w:style w:type="paragraph" w:customStyle="1" w:styleId="305">
    <w:name w:val="样式 标题 3 + 段前: 0.5 行"/>
    <w:basedOn w:val="36"/>
    <w:qFormat/>
    <w:rsid w:val="00AF754E"/>
    <w:pPr>
      <w:keepNext w:val="0"/>
      <w:numPr>
        <w:ilvl w:val="0"/>
        <w:numId w:val="0"/>
      </w:numPr>
      <w:adjustRightInd w:val="0"/>
      <w:spacing w:beforeLines="50" w:before="0" w:after="0" w:line="360" w:lineRule="auto"/>
      <w:ind w:left="902" w:hanging="420"/>
    </w:pPr>
    <w:rPr>
      <w:rFonts w:ascii="Times" w:eastAsia="宋体" w:hAnsi="Times" w:cs="宋体"/>
      <w:b/>
      <w:kern w:val="28"/>
      <w:sz w:val="28"/>
      <w:szCs w:val="28"/>
      <w:u w:color="FF0000"/>
      <w:lang w:val="en-GB"/>
    </w:rPr>
  </w:style>
  <w:style w:type="paragraph" w:customStyle="1" w:styleId="ad">
    <w:name w:val="黑圆点"/>
    <w:basedOn w:val="1ff"/>
    <w:qFormat/>
    <w:rsid w:val="00AF754E"/>
    <w:pPr>
      <w:numPr>
        <w:numId w:val="196"/>
      </w:numPr>
      <w:tabs>
        <w:tab w:val="num" w:pos="-700"/>
      </w:tabs>
      <w:overflowPunct w:val="0"/>
      <w:autoSpaceDE w:val="0"/>
      <w:autoSpaceDN w:val="0"/>
      <w:adjustRightInd/>
      <w:spacing w:before="60" w:after="60" w:line="360" w:lineRule="auto"/>
      <w:ind w:left="777" w:hanging="357"/>
    </w:pPr>
    <w:rPr>
      <w:rFonts w:ascii="Times New Roman" w:eastAsia="宋体" w:hAnsi="Times New Roman" w:cs="Times New Roman" w:hint="eastAsia"/>
      <w:szCs w:val="24"/>
      <w:u w:color="FF0000"/>
    </w:rPr>
  </w:style>
  <w:style w:type="character" w:customStyle="1" w:styleId="Charffffffff8">
    <w:name w:val="图表 样式 Char"/>
    <w:link w:val="affffffffffffffffffffffffffffffffff3"/>
    <w:locked/>
    <w:rsid w:val="00AF754E"/>
    <w:rPr>
      <w:rFonts w:ascii="幼圆" w:eastAsia="幼圆" w:hAnsi="Times New Roman"/>
      <w:szCs w:val="21"/>
    </w:rPr>
  </w:style>
  <w:style w:type="paragraph" w:customStyle="1" w:styleId="affffffffffffffffffffffffffffffffff3">
    <w:name w:val="图表 样式"/>
    <w:basedOn w:val="affff"/>
    <w:link w:val="Charffffffff8"/>
    <w:qFormat/>
    <w:rsid w:val="00AF754E"/>
    <w:pPr>
      <w:autoSpaceDE w:val="0"/>
      <w:autoSpaceDN w:val="0"/>
      <w:snapToGrid w:val="0"/>
      <w:spacing w:after="120" w:line="360" w:lineRule="auto"/>
      <w:jc w:val="center"/>
    </w:pPr>
    <w:rPr>
      <w:rFonts w:ascii="幼圆" w:eastAsia="幼圆" w:hAnsi="Times New Roman"/>
      <w:szCs w:val="21"/>
    </w:rPr>
  </w:style>
  <w:style w:type="paragraph" w:customStyle="1" w:styleId="afffb">
    <w:name w:val="列表样式"/>
    <w:basedOn w:val="affff"/>
    <w:qFormat/>
    <w:rsid w:val="00AF754E"/>
    <w:pPr>
      <w:numPr>
        <w:numId w:val="197"/>
      </w:numPr>
      <w:tabs>
        <w:tab w:val="clear" w:pos="1039"/>
        <w:tab w:val="num" w:pos="1080"/>
      </w:tabs>
      <w:spacing w:after="120" w:line="300" w:lineRule="auto"/>
      <w:ind w:left="677" w:firstLine="0"/>
      <w:jc w:val="left"/>
    </w:pPr>
    <w:rPr>
      <w:rFonts w:ascii="幼圆" w:eastAsia="幼圆" w:hAnsi="幼圆" w:cs="Times New Roman"/>
      <w:color w:val="000000"/>
      <w:szCs w:val="20"/>
    </w:rPr>
  </w:style>
  <w:style w:type="character" w:customStyle="1" w:styleId="Charffffffff9">
    <w:name w:val="正文文档 Char"/>
    <w:link w:val="affffffffffffffffffffffffffffffffff4"/>
    <w:locked/>
    <w:rsid w:val="00AF754E"/>
    <w:rPr>
      <w:rFonts w:ascii="Times New Roman" w:hAnsi="Times New Roman"/>
      <w:sz w:val="24"/>
    </w:rPr>
  </w:style>
  <w:style w:type="paragraph" w:customStyle="1" w:styleId="affffffffffffffffffffffffffffffffff4">
    <w:name w:val="正文文档"/>
    <w:basedOn w:val="affff"/>
    <w:link w:val="Charffffffff9"/>
    <w:qFormat/>
    <w:rsid w:val="00AF754E"/>
    <w:pPr>
      <w:adjustRightInd w:val="0"/>
      <w:spacing w:line="440" w:lineRule="atLeast"/>
      <w:ind w:firstLineChars="200" w:firstLine="200"/>
    </w:pPr>
    <w:rPr>
      <w:rFonts w:ascii="Times New Roman" w:hAnsi="Times New Roman"/>
      <w:sz w:val="24"/>
    </w:rPr>
  </w:style>
  <w:style w:type="paragraph" w:customStyle="1" w:styleId="p19">
    <w:name w:val="p19"/>
    <w:basedOn w:val="affff"/>
    <w:qFormat/>
    <w:rsid w:val="00AF754E"/>
    <w:pPr>
      <w:widowControl/>
      <w:ind w:left="720"/>
      <w:jc w:val="left"/>
    </w:pPr>
    <w:rPr>
      <w:rFonts w:ascii="Calibri" w:eastAsia="宋体" w:hAnsi="Calibri" w:cs="Calibri"/>
      <w:kern w:val="0"/>
      <w:sz w:val="24"/>
      <w:szCs w:val="24"/>
    </w:rPr>
  </w:style>
  <w:style w:type="character" w:customStyle="1" w:styleId="-2Char1">
    <w:name w:val="规范正文-2级项目 Char"/>
    <w:link w:val="-20"/>
    <w:qFormat/>
    <w:locked/>
    <w:rsid w:val="00AF754E"/>
    <w:rPr>
      <w:rFonts w:ascii="宋体" w:hAnsi="宋体"/>
      <w:szCs w:val="24"/>
    </w:rPr>
  </w:style>
  <w:style w:type="paragraph" w:customStyle="1" w:styleId="-20">
    <w:name w:val="规范正文-2级项目"/>
    <w:basedOn w:val="affff"/>
    <w:link w:val="-2Char1"/>
    <w:qFormat/>
    <w:rsid w:val="00AF754E"/>
    <w:pPr>
      <w:numPr>
        <w:numId w:val="198"/>
      </w:numPr>
      <w:spacing w:line="360" w:lineRule="auto"/>
      <w:ind w:firstLine="0"/>
    </w:pPr>
    <w:rPr>
      <w:rFonts w:ascii="宋体" w:hAnsi="宋体"/>
      <w:szCs w:val="24"/>
    </w:rPr>
  </w:style>
  <w:style w:type="paragraph" w:customStyle="1" w:styleId="2fffffffe">
    <w:name w:val="日期2"/>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character" w:customStyle="1" w:styleId="Charffffffffa">
    <w:name w:val="内容示例 Char"/>
    <w:link w:val="affffffffffffffffffffffffffffffffff5"/>
    <w:locked/>
    <w:rsid w:val="00AF754E"/>
    <w:rPr>
      <w:rFonts w:ascii="宋体" w:hAnsi="宋体"/>
      <w:i/>
      <w:color w:val="0000FF"/>
      <w:szCs w:val="21"/>
      <w:u w:color="FF0000"/>
    </w:rPr>
  </w:style>
  <w:style w:type="paragraph" w:customStyle="1" w:styleId="affffffffffffffffffffffffffffffffff5">
    <w:name w:val="内容示例"/>
    <w:basedOn w:val="MMTopic1"/>
    <w:link w:val="Charffffffffa"/>
    <w:qFormat/>
    <w:rsid w:val="00AF754E"/>
    <w:pPr>
      <w:keepNext w:val="0"/>
      <w:keepLines w:val="0"/>
      <w:numPr>
        <w:numId w:val="0"/>
      </w:numPr>
      <w:spacing w:beforeLines="0" w:before="0" w:afterLines="0" w:after="0"/>
      <w:ind w:firstLineChars="200" w:firstLine="200"/>
      <w:outlineLvl w:val="9"/>
    </w:pPr>
    <w:rPr>
      <w:rFonts w:ascii="宋体" w:eastAsiaTheme="minorEastAsia" w:hAnsi="宋体" w:cstheme="minorBidi"/>
      <w:b w:val="0"/>
      <w:bCs w:val="0"/>
      <w:i/>
      <w:color w:val="0000FF"/>
      <w:kern w:val="2"/>
      <w:sz w:val="21"/>
      <w:szCs w:val="21"/>
      <w:lang w:val="en-US" w:eastAsia="zh-CN"/>
    </w:rPr>
  </w:style>
  <w:style w:type="paragraph" w:customStyle="1" w:styleId="affffffffffffffffffffffffffffffffff6">
    <w:name w:val="编号正文"/>
    <w:qFormat/>
    <w:rsid w:val="00AF754E"/>
    <w:pPr>
      <w:tabs>
        <w:tab w:val="num" w:pos="1439"/>
      </w:tabs>
      <w:spacing w:line="360" w:lineRule="auto"/>
      <w:ind w:left="1036" w:firstLine="400"/>
    </w:pPr>
    <w:rPr>
      <w:rFonts w:ascii="Times New Roman" w:eastAsia="宋体" w:hAnsi="Times New Roman" w:cs="Times New Roman"/>
      <w:bCs/>
      <w:kern w:val="44"/>
      <w:sz w:val="24"/>
      <w:szCs w:val="44"/>
    </w:rPr>
  </w:style>
  <w:style w:type="paragraph" w:customStyle="1" w:styleId="CM355">
    <w:name w:val="CM355"/>
    <w:basedOn w:val="affff"/>
    <w:next w:val="affff"/>
    <w:qFormat/>
    <w:rsid w:val="00AF754E"/>
    <w:pPr>
      <w:autoSpaceDE w:val="0"/>
      <w:autoSpaceDN w:val="0"/>
      <w:adjustRightInd w:val="0"/>
      <w:jc w:val="left"/>
    </w:pPr>
    <w:rPr>
      <w:rFonts w:ascii=".." w:eastAsia=".." w:hAnsi="Times New Roman" w:cs="Times New Roman"/>
      <w:kern w:val="0"/>
      <w:sz w:val="24"/>
      <w:szCs w:val="24"/>
    </w:rPr>
  </w:style>
  <w:style w:type="paragraph" w:customStyle="1" w:styleId="CM82">
    <w:name w:val="CM82"/>
    <w:basedOn w:val="affff"/>
    <w:next w:val="affff"/>
    <w:qFormat/>
    <w:rsid w:val="00AF754E"/>
    <w:pPr>
      <w:autoSpaceDE w:val="0"/>
      <w:autoSpaceDN w:val="0"/>
      <w:adjustRightInd w:val="0"/>
      <w:spacing w:line="468" w:lineRule="atLeast"/>
      <w:jc w:val="left"/>
    </w:pPr>
    <w:rPr>
      <w:rFonts w:ascii=".." w:eastAsia=".." w:hAnsi="Times New Roman" w:cs="Times New Roman"/>
      <w:kern w:val="0"/>
      <w:sz w:val="24"/>
      <w:szCs w:val="24"/>
    </w:rPr>
  </w:style>
  <w:style w:type="paragraph" w:customStyle="1" w:styleId="CM360">
    <w:name w:val="CM360"/>
    <w:basedOn w:val="affff"/>
    <w:next w:val="affff"/>
    <w:qFormat/>
    <w:rsid w:val="00AF754E"/>
    <w:pPr>
      <w:autoSpaceDE w:val="0"/>
      <w:autoSpaceDN w:val="0"/>
      <w:adjustRightInd w:val="0"/>
      <w:jc w:val="left"/>
    </w:pPr>
    <w:rPr>
      <w:rFonts w:ascii=".." w:eastAsia=".." w:hAnsi="Times New Roman" w:cs="Times New Roman"/>
      <w:kern w:val="0"/>
      <w:sz w:val="24"/>
      <w:szCs w:val="24"/>
    </w:rPr>
  </w:style>
  <w:style w:type="paragraph" w:customStyle="1" w:styleId="CM354">
    <w:name w:val="CM354"/>
    <w:basedOn w:val="Default"/>
    <w:next w:val="Default"/>
    <w:qFormat/>
    <w:rsid w:val="00AF754E"/>
    <w:pPr>
      <w:spacing w:after="293"/>
    </w:pPr>
    <w:rPr>
      <w:rFonts w:ascii=".." w:eastAsia=".."/>
      <w:color w:val="auto"/>
    </w:rPr>
  </w:style>
  <w:style w:type="paragraph" w:customStyle="1" w:styleId="CM46">
    <w:name w:val="CM46"/>
    <w:basedOn w:val="Default"/>
    <w:next w:val="Default"/>
    <w:qFormat/>
    <w:rsid w:val="00AF754E"/>
    <w:pPr>
      <w:spacing w:line="468" w:lineRule="atLeast"/>
    </w:pPr>
    <w:rPr>
      <w:rFonts w:ascii=".." w:eastAsia=".."/>
      <w:color w:val="auto"/>
    </w:rPr>
  </w:style>
  <w:style w:type="paragraph" w:customStyle="1" w:styleId="affffffffffffffffffffffffffffffffff7">
    <w:name w:val="插 图"/>
    <w:basedOn w:val="affff"/>
    <w:qFormat/>
    <w:rsid w:val="00AF754E"/>
    <w:pPr>
      <w:spacing w:line="360" w:lineRule="auto"/>
      <w:jc w:val="center"/>
    </w:pPr>
    <w:rPr>
      <w:rFonts w:ascii="Georgia" w:eastAsia="宋体" w:hAnsi="Georgia" w:cs="Times New Roman"/>
      <w:sz w:val="24"/>
      <w:szCs w:val="20"/>
    </w:rPr>
  </w:style>
  <w:style w:type="paragraph" w:customStyle="1" w:styleId="2ffffffff">
    <w:name w:val="条目2"/>
    <w:basedOn w:val="affff"/>
    <w:qFormat/>
    <w:rsid w:val="00AF754E"/>
    <w:pPr>
      <w:tabs>
        <w:tab w:val="num" w:pos="360"/>
      </w:tabs>
      <w:spacing w:line="360" w:lineRule="auto"/>
      <w:ind w:firstLineChars="200" w:firstLine="200"/>
    </w:pPr>
    <w:rPr>
      <w:rFonts w:ascii="Times New Roman" w:eastAsia="宋体" w:hAnsi="Times New Roman" w:cs="Times New Roman"/>
      <w:sz w:val="24"/>
      <w:szCs w:val="24"/>
    </w:rPr>
  </w:style>
  <w:style w:type="paragraph" w:customStyle="1" w:styleId="StyleHeading2NotItalic">
    <w:name w:val="Style Heading 2 + 宋体 Not Italic"/>
    <w:basedOn w:val="25"/>
    <w:qFormat/>
    <w:rsid w:val="00AF754E"/>
    <w:pPr>
      <w:keepNext w:val="0"/>
      <w:keepLines w:val="0"/>
      <w:widowControl/>
      <w:numPr>
        <w:ilvl w:val="0"/>
        <w:numId w:val="0"/>
      </w:numPr>
      <w:tabs>
        <w:tab w:val="num" w:pos="432"/>
        <w:tab w:val="left" w:pos="540"/>
        <w:tab w:val="num" w:pos="567"/>
      </w:tabs>
      <w:adjustRightInd w:val="0"/>
      <w:spacing w:before="260" w:after="100" w:afterAutospacing="1" w:line="240" w:lineRule="atLeast"/>
      <w:ind w:left="567" w:hanging="567"/>
      <w:jc w:val="left"/>
    </w:pPr>
    <w:rPr>
      <w:rFonts w:ascii="宋体" w:eastAsia="宋体" w:hAnsi="宋体"/>
      <w:b/>
      <w:color w:val="000000"/>
      <w:kern w:val="0"/>
      <w:u w:color="FF0000"/>
    </w:rPr>
  </w:style>
  <w:style w:type="paragraph" w:customStyle="1" w:styleId="CM366">
    <w:name w:val="CM366"/>
    <w:basedOn w:val="Default"/>
    <w:next w:val="Default"/>
    <w:qFormat/>
    <w:rsid w:val="00AF754E"/>
    <w:pPr>
      <w:spacing w:after="195"/>
    </w:pPr>
    <w:rPr>
      <w:rFonts w:ascii=".." w:eastAsia=".."/>
      <w:color w:val="auto"/>
    </w:rPr>
  </w:style>
  <w:style w:type="paragraph" w:customStyle="1" w:styleId="CM316">
    <w:name w:val="CM316"/>
    <w:basedOn w:val="Default"/>
    <w:next w:val="Default"/>
    <w:qFormat/>
    <w:rsid w:val="00AF754E"/>
    <w:pPr>
      <w:spacing w:line="426" w:lineRule="atLeast"/>
    </w:pPr>
    <w:rPr>
      <w:rFonts w:ascii=".." w:eastAsia=".."/>
      <w:color w:val="auto"/>
    </w:rPr>
  </w:style>
  <w:style w:type="paragraph" w:customStyle="1" w:styleId="Char1CharCharCharCharCharCharCharCharCharCharCharCharCharChar">
    <w:name w:val="Char1 Char Char Char Char Char Char Char Char Char Char Char Char Char Char"/>
    <w:basedOn w:val="affff"/>
    <w:autoRedefine/>
    <w:qFormat/>
    <w:rsid w:val="00AF754E"/>
    <w:pPr>
      <w:jc w:val="left"/>
    </w:pPr>
    <w:rPr>
      <w:rFonts w:ascii="Tahoma" w:eastAsia="宋体" w:hAnsi="Tahoma" w:cs="Times New Roman"/>
      <w:sz w:val="24"/>
      <w:szCs w:val="20"/>
    </w:rPr>
  </w:style>
  <w:style w:type="paragraph" w:customStyle="1" w:styleId="2ffffffff0">
    <w:name w:val="正文首行缩进2字"/>
    <w:basedOn w:val="affff"/>
    <w:qFormat/>
    <w:rsid w:val="00AF754E"/>
    <w:pPr>
      <w:tabs>
        <w:tab w:val="left" w:pos="720"/>
      </w:tabs>
      <w:adjustRightInd w:val="0"/>
      <w:snapToGrid w:val="0"/>
      <w:spacing w:line="360" w:lineRule="auto"/>
      <w:ind w:firstLine="480"/>
    </w:pPr>
    <w:rPr>
      <w:rFonts w:ascii="Times New Roman" w:eastAsia="宋体" w:hAnsi="Times New Roman" w:cs="Times New Roman"/>
      <w:sz w:val="24"/>
      <w:szCs w:val="24"/>
      <w:lang w:val="zh-CN"/>
    </w:rPr>
  </w:style>
  <w:style w:type="paragraph" w:customStyle="1" w:styleId="2222">
    <w:name w:val="样式 样式 正文字缩2字 + 左侧:  2 字符 首行缩进:  2 字符 + 首行缩进:  2 字符"/>
    <w:basedOn w:val="affff"/>
    <w:autoRedefine/>
    <w:qFormat/>
    <w:rsid w:val="00AF754E"/>
    <w:pPr>
      <w:ind w:firstLineChars="200" w:firstLine="420"/>
    </w:pPr>
    <w:rPr>
      <w:rFonts w:ascii="Times New Roman" w:eastAsia="宋体" w:hAnsi="Times New Roman" w:cs="Times New Roman"/>
      <w:sz w:val="24"/>
      <w:szCs w:val="21"/>
    </w:rPr>
  </w:style>
  <w:style w:type="character" w:customStyle="1" w:styleId="MMEmptyChar">
    <w:name w:val="MM Empty Char"/>
    <w:link w:val="MMEmpty"/>
    <w:locked/>
    <w:rsid w:val="00AF754E"/>
    <w:rPr>
      <w:rFonts w:ascii="Times New Roman" w:hAnsi="Times New Roman"/>
      <w:szCs w:val="24"/>
    </w:rPr>
  </w:style>
  <w:style w:type="paragraph" w:customStyle="1" w:styleId="MMEmpty">
    <w:name w:val="MM Empty"/>
    <w:basedOn w:val="affff"/>
    <w:link w:val="MMEmptyChar"/>
    <w:qFormat/>
    <w:rsid w:val="00AF754E"/>
    <w:rPr>
      <w:rFonts w:ascii="Times New Roman" w:hAnsi="Times New Roman"/>
      <w:szCs w:val="24"/>
    </w:rPr>
  </w:style>
  <w:style w:type="paragraph" w:customStyle="1" w:styleId="1ffffffffd">
    <w:name w:val="封面标题1"/>
    <w:next w:val="affff"/>
    <w:qFormat/>
    <w:rsid w:val="00AF754E"/>
    <w:pPr>
      <w:spacing w:line="400" w:lineRule="atLeast"/>
      <w:jc w:val="center"/>
    </w:pPr>
    <w:rPr>
      <w:rFonts w:ascii="Times New Roman" w:eastAsia="黑体" w:hAnsi="Times New Roman" w:cs="Times New Roman"/>
      <w:sz w:val="36"/>
      <w:szCs w:val="24"/>
    </w:rPr>
  </w:style>
  <w:style w:type="paragraph" w:customStyle="1" w:styleId="236">
    <w:name w:val="样式 正文首行缩进 + 首行缩进:  2 字符3"/>
    <w:basedOn w:val="affffff1"/>
    <w:qFormat/>
    <w:rsid w:val="00AF754E"/>
    <w:pPr>
      <w:widowControl w:val="0"/>
      <w:autoSpaceDE/>
      <w:autoSpaceDN/>
      <w:spacing w:before="0" w:after="0" w:line="360" w:lineRule="auto"/>
      <w:ind w:firstLineChars="200" w:firstLine="200"/>
      <w:jc w:val="both"/>
    </w:pPr>
    <w:rPr>
      <w:rFonts w:cs="宋体" w:hint="eastAsia"/>
      <w:lang w:eastAsia="x-none"/>
    </w:rPr>
  </w:style>
  <w:style w:type="character" w:customStyle="1" w:styleId="085Char">
    <w:name w:val="样式 首行缩进:  0.85 厘米 Char"/>
    <w:link w:val="0850"/>
    <w:locked/>
    <w:rsid w:val="00AF754E"/>
    <w:rPr>
      <w:rFonts w:ascii="Times New Roman" w:hAnsi="Times New Roman"/>
      <w:szCs w:val="21"/>
      <w:lang w:val="en-AU"/>
    </w:rPr>
  </w:style>
  <w:style w:type="paragraph" w:customStyle="1" w:styleId="0850">
    <w:name w:val="样式 首行缩进:  0.85 厘米"/>
    <w:basedOn w:val="affff"/>
    <w:link w:val="085Char"/>
    <w:qFormat/>
    <w:rsid w:val="00AF754E"/>
    <w:pPr>
      <w:widowControl/>
      <w:spacing w:line="360" w:lineRule="auto"/>
      <w:ind w:firstLine="454"/>
      <w:jc w:val="left"/>
    </w:pPr>
    <w:rPr>
      <w:rFonts w:ascii="Times New Roman" w:hAnsi="Times New Roman"/>
      <w:szCs w:val="21"/>
      <w:lang w:val="en-AU"/>
    </w:rPr>
  </w:style>
  <w:style w:type="paragraph" w:customStyle="1" w:styleId="affffffffffffffffffffffffffffffffff8">
    <w:name w:val="分类和集合"/>
    <w:basedOn w:val="2d"/>
    <w:qFormat/>
    <w:rsid w:val="00AF754E"/>
    <w:pPr>
      <w:spacing w:line="360" w:lineRule="auto"/>
      <w:ind w:firstLineChars="0" w:firstLine="0"/>
    </w:pPr>
    <w:rPr>
      <w:rFonts w:cs="Arial"/>
      <w:b/>
      <w:snapToGrid w:val="0"/>
      <w:sz w:val="24"/>
      <w:lang w:eastAsia="en-US"/>
    </w:rPr>
  </w:style>
  <w:style w:type="paragraph" w:customStyle="1" w:styleId="Arial08566">
    <w:name w:val="正文缩进 Arial 两端对齐 首行缩进:  0.85 厘米 段前: 6 磅 段后: 6 磅"/>
    <w:basedOn w:val="affff"/>
    <w:qFormat/>
    <w:rsid w:val="00AF754E"/>
    <w:pPr>
      <w:widowControl/>
      <w:spacing w:line="360" w:lineRule="auto"/>
      <w:ind w:firstLine="482"/>
    </w:pPr>
    <w:rPr>
      <w:rFonts w:ascii="Arial" w:eastAsia="宋体" w:hAnsi="Arial" w:cs="Times New Roman"/>
      <w:kern w:val="0"/>
      <w:sz w:val="24"/>
      <w:szCs w:val="20"/>
    </w:rPr>
  </w:style>
  <w:style w:type="character" w:customStyle="1" w:styleId="NormalArialChar">
    <w:name w:val="Normal + Arial Char"/>
    <w:link w:val="NormalArial"/>
    <w:locked/>
    <w:rsid w:val="00AF754E"/>
    <w:rPr>
      <w:rFonts w:ascii="Arial" w:hAnsi="Arial" w:cs="Arial"/>
      <w:sz w:val="24"/>
      <w:szCs w:val="24"/>
    </w:rPr>
  </w:style>
  <w:style w:type="paragraph" w:customStyle="1" w:styleId="NormalArial">
    <w:name w:val="Normal + Arial"/>
    <w:basedOn w:val="affff"/>
    <w:link w:val="NormalArialChar"/>
    <w:qFormat/>
    <w:rsid w:val="00AF754E"/>
    <w:pPr>
      <w:widowControl/>
      <w:spacing w:line="360" w:lineRule="auto"/>
      <w:ind w:firstLine="432"/>
      <w:jc w:val="left"/>
    </w:pPr>
    <w:rPr>
      <w:rFonts w:ascii="Arial" w:hAnsi="Arial" w:cs="Arial"/>
      <w:sz w:val="24"/>
      <w:szCs w:val="24"/>
    </w:rPr>
  </w:style>
  <w:style w:type="paragraph" w:customStyle="1" w:styleId="162">
    <w:name w:val="样式 标题 1 + 段前: 6 磅 段后: 自动"/>
    <w:basedOn w:val="17"/>
    <w:autoRedefine/>
    <w:qFormat/>
    <w:rsid w:val="00AF754E"/>
    <w:pPr>
      <w:keepLines w:val="0"/>
      <w:widowControl/>
      <w:numPr>
        <w:numId w:val="0"/>
      </w:numPr>
      <w:tabs>
        <w:tab w:val="num" w:pos="432"/>
        <w:tab w:val="num" w:pos="1152"/>
      </w:tabs>
      <w:adjustRightInd w:val="0"/>
      <w:spacing w:before="340" w:afterLines="50" w:after="0" w:line="240" w:lineRule="atLeast"/>
      <w:ind w:left="420" w:hanging="432"/>
      <w:jc w:val="left"/>
    </w:pPr>
    <w:rPr>
      <w:rFonts w:ascii="Arial" w:eastAsia="宋体" w:hAnsi="Arial" w:cs="宋体"/>
      <w:bCs/>
      <w:noProof/>
      <w:color w:val="000000"/>
      <w:kern w:val="28"/>
      <w:sz w:val="24"/>
      <w:szCs w:val="24"/>
      <w:u w:color="FF0000"/>
    </w:r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ffff"/>
    <w:autoRedefine/>
    <w:qFormat/>
    <w:rsid w:val="00AF754E"/>
    <w:pPr>
      <w:spacing w:line="360" w:lineRule="auto"/>
      <w:ind w:firstLineChars="200" w:firstLine="480"/>
    </w:pPr>
    <w:rPr>
      <w:rFonts w:ascii="Tahoma" w:eastAsia="宋体" w:hAnsi="Tahoma" w:cs="Times New Roman"/>
      <w:sz w:val="24"/>
      <w:szCs w:val="20"/>
    </w:rPr>
  </w:style>
  <w:style w:type="paragraph" w:customStyle="1" w:styleId="Arial061">
    <w:name w:val="表内段样式 Arial 首行缩进:  0 厘米 段前: 6 磅 段后: 1 行 行距: 单倍行距"/>
    <w:basedOn w:val="affff"/>
    <w:qFormat/>
    <w:rsid w:val="00AF754E"/>
    <w:pPr>
      <w:widowControl/>
      <w:jc w:val="left"/>
    </w:pPr>
    <w:rPr>
      <w:rFonts w:ascii="Arial" w:eastAsia="宋体" w:hAnsi="Arial" w:cs="Times New Roman"/>
      <w:kern w:val="0"/>
      <w:sz w:val="24"/>
      <w:szCs w:val="20"/>
    </w:rPr>
  </w:style>
  <w:style w:type="paragraph" w:customStyle="1" w:styleId="KPMGbodytext">
    <w:name w:val="KPMG body text"/>
    <w:basedOn w:val="affff"/>
    <w:qFormat/>
    <w:rsid w:val="00AF754E"/>
    <w:pPr>
      <w:widowControl/>
      <w:spacing w:line="360" w:lineRule="auto"/>
      <w:ind w:left="720" w:firstLine="461"/>
    </w:pPr>
    <w:rPr>
      <w:rFonts w:ascii="宋体" w:eastAsia="宋体" w:hAnsi="宋体" w:cs="Times New Roman"/>
      <w:kern w:val="0"/>
      <w:sz w:val="22"/>
      <w:szCs w:val="24"/>
    </w:rPr>
  </w:style>
  <w:style w:type="paragraph" w:customStyle="1" w:styleId="affffffffffffffffffffffffffffffffff9">
    <w:name w:val="解释字体"/>
    <w:basedOn w:val="affff"/>
    <w:next w:val="affff"/>
    <w:qFormat/>
    <w:rsid w:val="00AF754E"/>
    <w:pPr>
      <w:widowControl/>
      <w:snapToGrid w:val="0"/>
      <w:jc w:val="left"/>
    </w:pPr>
    <w:rPr>
      <w:rFonts w:ascii="Times New Roman" w:eastAsia="宋体" w:hAnsi="Times New Roman" w:cs="Times New Roman"/>
      <w:i/>
      <w:color w:val="0000FF"/>
      <w:kern w:val="0"/>
      <w:sz w:val="20"/>
      <w:szCs w:val="20"/>
    </w:rPr>
  </w:style>
  <w:style w:type="paragraph" w:customStyle="1" w:styleId="CM1">
    <w:name w:val="CM1"/>
    <w:basedOn w:val="Default"/>
    <w:next w:val="Default"/>
    <w:qFormat/>
    <w:rsid w:val="00AF754E"/>
    <w:rPr>
      <w:rFonts w:ascii=".." w:eastAsia=".."/>
      <w:color w:val="auto"/>
    </w:rPr>
  </w:style>
  <w:style w:type="paragraph" w:customStyle="1" w:styleId="CM40">
    <w:name w:val="CM40"/>
    <w:basedOn w:val="Default"/>
    <w:next w:val="Default"/>
    <w:qFormat/>
    <w:rsid w:val="00AF754E"/>
    <w:pPr>
      <w:spacing w:line="468" w:lineRule="atLeast"/>
    </w:pPr>
    <w:rPr>
      <w:rFonts w:ascii=".." w:eastAsia=".."/>
      <w:color w:val="auto"/>
    </w:rPr>
  </w:style>
  <w:style w:type="paragraph" w:customStyle="1" w:styleId="CM373">
    <w:name w:val="CM373"/>
    <w:basedOn w:val="Default"/>
    <w:next w:val="Default"/>
    <w:qFormat/>
    <w:rsid w:val="00AF754E"/>
    <w:pPr>
      <w:spacing w:after="673"/>
    </w:pPr>
    <w:rPr>
      <w:rFonts w:ascii=".." w:eastAsia=".."/>
      <w:color w:val="auto"/>
    </w:rPr>
  </w:style>
  <w:style w:type="paragraph" w:customStyle="1" w:styleId="5ff3">
    <w:name w:val="樣式5"/>
    <w:basedOn w:val="affff"/>
    <w:qFormat/>
    <w:rsid w:val="00AF754E"/>
    <w:pPr>
      <w:widowControl/>
      <w:overflowPunct w:val="0"/>
      <w:autoSpaceDE w:val="0"/>
      <w:autoSpaceDN w:val="0"/>
      <w:adjustRightInd w:val="0"/>
      <w:spacing w:line="400" w:lineRule="exact"/>
      <w:ind w:leftChars="225" w:left="450"/>
      <w:jc w:val="left"/>
    </w:pPr>
    <w:rPr>
      <w:rFonts w:ascii="DFKai-SB" w:eastAsia="DFKai-SB" w:hAnsi="DFKai-SB" w:cs="Times New Roman"/>
      <w:kern w:val="0"/>
      <w:sz w:val="28"/>
      <w:szCs w:val="28"/>
      <w:lang w:eastAsia="zh-TW"/>
    </w:rPr>
  </w:style>
  <w:style w:type="paragraph" w:customStyle="1" w:styleId="074150">
    <w:name w:val="样式 宋体 小四 首行缩进:  0.74 厘米 行距: 1.5 倍行距"/>
    <w:basedOn w:val="affff"/>
    <w:autoRedefine/>
    <w:qFormat/>
    <w:rsid w:val="00AF754E"/>
    <w:pPr>
      <w:spacing w:line="360" w:lineRule="auto"/>
      <w:ind w:firstLine="420"/>
    </w:pPr>
    <w:rPr>
      <w:rFonts w:ascii="宋体" w:eastAsia="宋体" w:hAnsi="宋体" w:cs="宋体"/>
      <w:szCs w:val="20"/>
    </w:rPr>
  </w:style>
  <w:style w:type="paragraph" w:customStyle="1" w:styleId="074151">
    <w:name w:val="样式 宋体 小四 左侧:  0.74 厘米 行距: 1.5 倍行距"/>
    <w:basedOn w:val="affff"/>
    <w:autoRedefine/>
    <w:qFormat/>
    <w:rsid w:val="00AF754E"/>
    <w:pPr>
      <w:spacing w:line="360" w:lineRule="auto"/>
      <w:ind w:left="420"/>
    </w:pPr>
    <w:rPr>
      <w:rFonts w:ascii="宋体" w:eastAsia="宋体" w:hAnsi="宋体" w:cs="宋体"/>
      <w:szCs w:val="20"/>
    </w:rPr>
  </w:style>
  <w:style w:type="paragraph" w:customStyle="1" w:styleId="2ffffffff1">
    <w:name w:val="符号正文2"/>
    <w:basedOn w:val="affff"/>
    <w:qFormat/>
    <w:rsid w:val="00AF754E"/>
    <w:rPr>
      <w:rFonts w:ascii="Times New Roman" w:eastAsia="宋体" w:hAnsi="Times New Roman" w:cs="Times New Roman"/>
      <w:szCs w:val="20"/>
    </w:rPr>
  </w:style>
  <w:style w:type="paragraph" w:customStyle="1" w:styleId="2ffffffff2">
    <w:name w:val="编号2"/>
    <w:basedOn w:val="affff"/>
    <w:qFormat/>
    <w:rsid w:val="00AF754E"/>
    <w:pPr>
      <w:tabs>
        <w:tab w:val="num" w:pos="840"/>
        <w:tab w:val="num" w:pos="1259"/>
      </w:tabs>
      <w:spacing w:line="360" w:lineRule="auto"/>
      <w:ind w:left="1259" w:firstLineChars="200" w:hanging="420"/>
    </w:pPr>
    <w:rPr>
      <w:rFonts w:ascii="宋体" w:eastAsia="宋体" w:hAnsi="宋体" w:cs="Times New Roman"/>
      <w:sz w:val="24"/>
      <w:szCs w:val="20"/>
    </w:rPr>
  </w:style>
  <w:style w:type="paragraph" w:customStyle="1" w:styleId="affffffffffffffffffffffffffffffffffa">
    <w:name w:val="命令行命令"/>
    <w:basedOn w:val="affff"/>
    <w:autoRedefine/>
    <w:qFormat/>
    <w:rsid w:val="00AF754E"/>
    <w:pPr>
      <w:tabs>
        <w:tab w:val="num" w:pos="425"/>
      </w:tabs>
      <w:spacing w:line="360" w:lineRule="auto"/>
      <w:ind w:left="425" w:hanging="425"/>
    </w:pPr>
    <w:rPr>
      <w:rFonts w:ascii="Times New Roman" w:eastAsia="宋体" w:hAnsi="Times New Roman" w:cs="Times New Roman"/>
      <w:b/>
      <w:color w:val="FF0000"/>
      <w:sz w:val="24"/>
      <w:szCs w:val="20"/>
      <w:u w:val="single"/>
    </w:rPr>
  </w:style>
  <w:style w:type="paragraph" w:customStyle="1" w:styleId="atgbulletedlist">
    <w:name w:val="atg bulleted list"/>
    <w:basedOn w:val="affff"/>
    <w:qFormat/>
    <w:rsid w:val="00AF754E"/>
    <w:pPr>
      <w:widowControl/>
      <w:tabs>
        <w:tab w:val="num" w:pos="840"/>
      </w:tabs>
      <w:ind w:left="840" w:hanging="420"/>
      <w:jc w:val="left"/>
    </w:pPr>
    <w:rPr>
      <w:rFonts w:ascii="Times New Roman" w:eastAsia="Times New Roman" w:hAnsi="Times New Roman" w:cs="Times New Roman"/>
      <w:kern w:val="0"/>
      <w:sz w:val="20"/>
      <w:szCs w:val="24"/>
    </w:rPr>
  </w:style>
  <w:style w:type="paragraph" w:customStyle="1" w:styleId="affffffffffffffffffffffffffffffffffb">
    <w:name w:val="章"/>
    <w:basedOn w:val="afffff2"/>
    <w:next w:val="affff"/>
    <w:qFormat/>
    <w:rsid w:val="00AF754E"/>
    <w:pPr>
      <w:tabs>
        <w:tab w:val="num" w:pos="425"/>
      </w:tabs>
      <w:spacing w:line="360" w:lineRule="auto"/>
      <w:ind w:left="425" w:hanging="425"/>
      <w:jc w:val="left"/>
    </w:pPr>
    <w:rPr>
      <w:rFonts w:ascii="Arial" w:eastAsia="黑体" w:hAnsi="Arial" w:cs="Arial"/>
      <w:lang w:eastAsia="en-US"/>
    </w:rPr>
  </w:style>
  <w:style w:type="paragraph" w:customStyle="1" w:styleId="affffffffffffffffffffffffffffffffffc">
    <w:name w:val="突出"/>
    <w:autoRedefine/>
    <w:qFormat/>
    <w:rsid w:val="00AF754E"/>
    <w:pPr>
      <w:spacing w:beforeLines="50" w:line="360" w:lineRule="auto"/>
      <w:jc w:val="center"/>
    </w:pPr>
    <w:rPr>
      <w:rFonts w:ascii="Times New Roman" w:eastAsia="宋体" w:hAnsi="Times New Roman" w:cs="Times New Roman"/>
      <w:kern w:val="0"/>
      <w:sz w:val="24"/>
      <w:szCs w:val="20"/>
    </w:rPr>
  </w:style>
  <w:style w:type="paragraph" w:customStyle="1" w:styleId="2ffffffff3">
    <w:name w:val="图注2"/>
    <w:basedOn w:val="affff"/>
    <w:autoRedefine/>
    <w:qFormat/>
    <w:rsid w:val="00AF754E"/>
    <w:pPr>
      <w:widowControl/>
      <w:jc w:val="center"/>
    </w:pPr>
    <w:rPr>
      <w:rFonts w:ascii="Times New Roman" w:eastAsia="宋体" w:hAnsi="Times New Roman" w:cs="Times New Roman"/>
      <w:szCs w:val="20"/>
    </w:rPr>
  </w:style>
  <w:style w:type="paragraph" w:customStyle="1" w:styleId="CharCharCharCharCharChar1CharCharCharChar1CharCharCharCharCharCharCharCharChar">
    <w:name w:val="Char Char Char Char Char Char1 Char Char Char Char1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2H2Underrubrik1prop2Title2h2sect12TitreBHeading">
    <w:name w:val="样式 标题 2H2Underrubrik1prop2Title2h2sect 1.2Titre BHeading..."/>
    <w:basedOn w:val="25"/>
    <w:qFormat/>
    <w:rsid w:val="00AF754E"/>
    <w:pPr>
      <w:keepNext w:val="0"/>
      <w:keepLines w:val="0"/>
      <w:numPr>
        <w:ilvl w:val="0"/>
        <w:numId w:val="0"/>
      </w:numPr>
      <w:tabs>
        <w:tab w:val="left" w:pos="540"/>
        <w:tab w:val="num" w:pos="576"/>
      </w:tabs>
      <w:adjustRightInd w:val="0"/>
      <w:spacing w:beforeLines="200" w:before="0" w:after="0" w:line="360" w:lineRule="auto"/>
      <w:ind w:left="576" w:hanging="576"/>
      <w:jc w:val="left"/>
    </w:pPr>
    <w:rPr>
      <w:rFonts w:ascii="宋体" w:eastAsia="宋体" w:hAnsi="宋体" w:cs="宋体"/>
      <w:b/>
      <w:sz w:val="24"/>
      <w:szCs w:val="20"/>
      <w:u w:color="FF0000"/>
    </w:rPr>
  </w:style>
  <w:style w:type="paragraph" w:customStyle="1" w:styleId="affffffffffffffffffffffffffffffffffd">
    <w:name w:val="封面软件名称"/>
    <w:basedOn w:val="affff"/>
    <w:next w:val="affff"/>
    <w:autoRedefine/>
    <w:qFormat/>
    <w:rsid w:val="00AF754E"/>
    <w:pPr>
      <w:pBdr>
        <w:bottom w:val="threeDEngrave" w:sz="48" w:space="1" w:color="auto"/>
      </w:pBdr>
      <w:spacing w:line="240" w:lineRule="atLeast"/>
      <w:ind w:rightChars="1" w:right="2"/>
      <w:jc w:val="center"/>
    </w:pPr>
    <w:rPr>
      <w:rFonts w:ascii="Times New Roman" w:eastAsia="楷体_GB2312" w:hAnsi="宋体" w:cs="Times New Roman"/>
      <w:b/>
      <w:sz w:val="48"/>
      <w:szCs w:val="48"/>
    </w:rPr>
  </w:style>
  <w:style w:type="character" w:customStyle="1" w:styleId="Charffffffffb">
    <w:name w:val="样式 题注 + 五号 Char"/>
    <w:link w:val="affffffffffffffffffffffffffffffffffe"/>
    <w:locked/>
    <w:rsid w:val="00AF754E"/>
    <w:rPr>
      <w:rFonts w:ascii="Arial" w:eastAsia="黑体" w:hAnsi="Arial" w:cs="Arial"/>
    </w:rPr>
  </w:style>
  <w:style w:type="paragraph" w:customStyle="1" w:styleId="affffffffffffffffffffffffffffffffffe">
    <w:name w:val="样式 题注 + 五号"/>
    <w:basedOn w:val="affffff2"/>
    <w:link w:val="Charffffffffb"/>
    <w:autoRedefine/>
    <w:qFormat/>
    <w:rsid w:val="00AF754E"/>
    <w:pPr>
      <w:widowControl w:val="0"/>
      <w:adjustRightInd w:val="0"/>
      <w:spacing w:before="0" w:after="0"/>
      <w:jc w:val="center"/>
    </w:pPr>
    <w:rPr>
      <w:rFonts w:ascii="Arial" w:eastAsia="黑体" w:hAnsi="Arial" w:cs="Arial"/>
      <w:b w:val="0"/>
      <w:kern w:val="2"/>
      <w:sz w:val="21"/>
      <w:szCs w:val="22"/>
      <w:lang w:eastAsia="zh-CN"/>
    </w:rPr>
  </w:style>
  <w:style w:type="paragraph" w:customStyle="1" w:styleId="1050">
    <w:name w:val="样式 ˎ̥ 两端对齐 段前: 10 磅 段后: 5 磅"/>
    <w:basedOn w:val="affff"/>
    <w:qFormat/>
    <w:rsid w:val="00AF754E"/>
    <w:pPr>
      <w:widowControl/>
      <w:spacing w:line="360" w:lineRule="auto"/>
      <w:ind w:firstLine="432"/>
    </w:pPr>
    <w:rPr>
      <w:rFonts w:ascii="ˎ̥" w:eastAsia="宋体" w:hAnsi="ˎ̥" w:cs="宋体"/>
      <w:kern w:val="0"/>
      <w:sz w:val="24"/>
      <w:szCs w:val="20"/>
    </w:rPr>
  </w:style>
  <w:style w:type="paragraph" w:customStyle="1" w:styleId="CharChar1CharChar1CharChar1CharChar1CharCharCharCharCharCharCharCharChar">
    <w:name w:val="Char Char1 Char Char1 Char Char1 Char Char1 Char Char Char Char Char Char Char Char Char"/>
    <w:basedOn w:val="affff"/>
    <w:autoRedefine/>
    <w:qFormat/>
    <w:rsid w:val="00AF754E"/>
    <w:rPr>
      <w:rFonts w:ascii="Tahoma" w:eastAsia="宋体" w:hAnsi="Tahoma" w:cs="Times New Roman"/>
      <w:sz w:val="24"/>
      <w:szCs w:val="24"/>
    </w:rPr>
  </w:style>
  <w:style w:type="paragraph" w:customStyle="1" w:styleId="afffffffffffffffffffffffffffffffffff">
    <w:name w:val="文章正文"/>
    <w:basedOn w:val="affff"/>
    <w:qFormat/>
    <w:rsid w:val="00AF754E"/>
    <w:pPr>
      <w:spacing w:line="360" w:lineRule="auto"/>
      <w:ind w:firstLineChars="200" w:firstLine="480"/>
    </w:pPr>
    <w:rPr>
      <w:rFonts w:ascii="Times New Roman" w:eastAsia="宋体" w:hAnsi="Times New Roman" w:cs="宋体"/>
      <w:sz w:val="24"/>
      <w:szCs w:val="20"/>
    </w:rPr>
  </w:style>
  <w:style w:type="paragraph" w:customStyle="1" w:styleId="afffffffffffffffffffffffffffffffffff0">
    <w:name w:val="前言"/>
    <w:basedOn w:val="affff"/>
    <w:qFormat/>
    <w:rsid w:val="00AF754E"/>
    <w:pPr>
      <w:spacing w:line="360" w:lineRule="auto"/>
      <w:jc w:val="center"/>
    </w:pPr>
    <w:rPr>
      <w:rFonts w:ascii="Times New Roman" w:eastAsia="宋体" w:hAnsi="Times New Roman" w:cs="宋体"/>
      <w:b/>
      <w:bCs/>
      <w:sz w:val="36"/>
      <w:szCs w:val="20"/>
    </w:rPr>
  </w:style>
  <w:style w:type="paragraph" w:customStyle="1" w:styleId="074152">
    <w:name w:val="样式 黑体 首行缩进:  0.74 厘米 行距: 1.5 倍行距"/>
    <w:basedOn w:val="affffffffffffffff1"/>
    <w:next w:val="30"/>
    <w:autoRedefine/>
    <w:qFormat/>
    <w:rsid w:val="00AF754E"/>
    <w:pPr>
      <w:tabs>
        <w:tab w:val="left" w:pos="0"/>
      </w:tabs>
      <w:spacing w:before="0" w:after="0"/>
      <w:ind w:left="0" w:right="0" w:firstLineChars="200" w:firstLine="420"/>
    </w:pPr>
    <w:rPr>
      <w:rFonts w:ascii="黑体" w:eastAsia="黑体" w:cs="宋体"/>
      <w:b w:val="0"/>
      <w:bCs w:val="0"/>
      <w:sz w:val="21"/>
      <w:szCs w:val="20"/>
    </w:rPr>
  </w:style>
  <w:style w:type="paragraph" w:customStyle="1" w:styleId="6000">
    <w:name w:val="样式 标题 6 + 左侧:  0 厘米 首行缩进:  0 厘米"/>
    <w:basedOn w:val="60"/>
    <w:autoRedefine/>
    <w:qFormat/>
    <w:rsid w:val="00AF754E"/>
    <w:pPr>
      <w:widowControl/>
      <w:numPr>
        <w:ilvl w:val="0"/>
        <w:numId w:val="0"/>
      </w:numPr>
      <w:tabs>
        <w:tab w:val="num" w:pos="3440"/>
      </w:tabs>
      <w:spacing w:line="316" w:lineRule="auto"/>
      <w:ind w:left="3440" w:hanging="1134"/>
      <w:jc w:val="left"/>
    </w:pPr>
    <w:rPr>
      <w:rFonts w:cs="宋体"/>
      <w:bCs w:val="0"/>
      <w:szCs w:val="20"/>
      <w:u w:color="FF0000"/>
    </w:rPr>
  </w:style>
  <w:style w:type="paragraph" w:customStyle="1" w:styleId="cwjA">
    <w:name w:val="cwj样式A"/>
    <w:basedOn w:val="affff"/>
    <w:qFormat/>
    <w:rsid w:val="00AF754E"/>
    <w:pPr>
      <w:tabs>
        <w:tab w:val="num" w:pos="425"/>
      </w:tabs>
      <w:spacing w:line="360" w:lineRule="auto"/>
      <w:ind w:left="425" w:firstLineChars="200" w:hanging="425"/>
    </w:pPr>
    <w:rPr>
      <w:rFonts w:ascii="Times New Roman" w:eastAsia="宋体" w:hAnsi="Times New Roman" w:cs="Times New Roman"/>
      <w:szCs w:val="20"/>
    </w:rPr>
  </w:style>
  <w:style w:type="paragraph" w:customStyle="1" w:styleId="afffffffffffffffffffffffffffffffffff1">
    <w:name w:val="列表文本"/>
    <w:basedOn w:val="affff"/>
    <w:autoRedefine/>
    <w:qFormat/>
    <w:rsid w:val="00AF754E"/>
    <w:pPr>
      <w:tabs>
        <w:tab w:val="num" w:pos="1560"/>
      </w:tabs>
      <w:adjustRightInd w:val="0"/>
      <w:snapToGrid w:val="0"/>
      <w:spacing w:line="360" w:lineRule="auto"/>
      <w:ind w:left="1560" w:firstLineChars="200" w:hanging="360"/>
    </w:pPr>
    <w:rPr>
      <w:rFonts w:ascii="Times New Roman" w:eastAsia="宋体" w:hAnsi="Times New Roman" w:cs="Arial"/>
      <w:iCs/>
      <w:szCs w:val="20"/>
    </w:rPr>
  </w:style>
  <w:style w:type="paragraph" w:customStyle="1" w:styleId="580">
    <w:name w:val="样式 目录 5 + 左侧:  8 字符"/>
    <w:basedOn w:val="54"/>
    <w:qFormat/>
    <w:rsid w:val="00AF754E"/>
    <w:pPr>
      <w:ind w:leftChars="1000" w:left="1000" w:firstLineChars="200" w:firstLine="200"/>
      <w:jc w:val="both"/>
    </w:pPr>
    <w:rPr>
      <w:rFonts w:ascii="Times New Roman" w:eastAsia="宋体" w:hAnsi="Times New Roman" w:cs="宋体"/>
      <w:szCs w:val="20"/>
    </w:rPr>
  </w:style>
  <w:style w:type="character" w:customStyle="1" w:styleId="4H4H41H42H43H44H45H46H47H48H49H410H411H421H4Char">
    <w:name w:val="样式 标题 4H4H41H42H43H44H45H46H47H48H49H410H411H421H4... Char"/>
    <w:link w:val="4H4H41H42H43H44H45H46H47H48H49H410H411H421H4"/>
    <w:locked/>
    <w:rsid w:val="00AF754E"/>
    <w:rPr>
      <w:rFonts w:ascii="Arial" w:hAnsi="Arial" w:cs="宋体"/>
      <w:b/>
      <w:noProof/>
      <w:sz w:val="30"/>
      <w:szCs w:val="30"/>
      <w:u w:color="FF0000"/>
    </w:rPr>
  </w:style>
  <w:style w:type="paragraph" w:customStyle="1" w:styleId="4H4H41H42H43H44H45H46H47H48H49H410H411H421H4">
    <w:name w:val="样式 标题 4H4H41H42H43H44H45H46H47H48H49H410H411H421H4..."/>
    <w:basedOn w:val="43"/>
    <w:link w:val="4H4H41H42H43H44H45H46H47H48H49H410H411H421H4Char"/>
    <w:autoRedefine/>
    <w:qFormat/>
    <w:rsid w:val="00AF754E"/>
    <w:pPr>
      <w:keepNext w:val="0"/>
      <w:keepLines w:val="0"/>
      <w:widowControl/>
      <w:numPr>
        <w:ilvl w:val="0"/>
        <w:numId w:val="0"/>
      </w:numPr>
      <w:tabs>
        <w:tab w:val="left" w:pos="420"/>
        <w:tab w:val="num" w:pos="2105"/>
      </w:tabs>
      <w:autoSpaceDE w:val="0"/>
      <w:autoSpaceDN w:val="0"/>
      <w:adjustRightInd w:val="0"/>
      <w:snapToGrid w:val="0"/>
      <w:spacing w:line="374" w:lineRule="auto"/>
      <w:ind w:left="2105" w:hanging="420"/>
    </w:pPr>
    <w:rPr>
      <w:rFonts w:ascii="Arial" w:eastAsiaTheme="minorEastAsia" w:hAnsi="Arial" w:cs="宋体"/>
      <w:bCs w:val="0"/>
      <w:noProof/>
      <w:sz w:val="30"/>
      <w:szCs w:val="30"/>
      <w:u w:color="FF0000"/>
    </w:rPr>
  </w:style>
  <w:style w:type="paragraph" w:customStyle="1" w:styleId="5dashdsddH5PIM5h5dash1ds1dd1dash2ds2dd2dash3">
    <w:name w:val="样式 标题 5dashdsddH5PIM 5h5dash1ds1dd1dash2ds2dd2dash3..."/>
    <w:basedOn w:val="52"/>
    <w:autoRedefine/>
    <w:qFormat/>
    <w:rsid w:val="00AF754E"/>
    <w:pPr>
      <w:widowControl/>
      <w:numPr>
        <w:ilvl w:val="0"/>
        <w:numId w:val="0"/>
      </w:numPr>
      <w:tabs>
        <w:tab w:val="num" w:pos="1008"/>
      </w:tabs>
      <w:adjustRightInd w:val="0"/>
      <w:spacing w:beforeLines="50" w:before="0" w:after="0" w:line="374" w:lineRule="auto"/>
      <w:ind w:leftChars="100" w:left="1008" w:rightChars="100" w:right="240" w:hanging="1008"/>
      <w:outlineLvl w:val="3"/>
    </w:pPr>
    <w:rPr>
      <w:rFonts w:ascii="Arial" w:eastAsia="黑体" w:hAnsi="Arial" w:cs="宋体"/>
      <w:bCs w:val="0"/>
      <w:sz w:val="24"/>
      <w:szCs w:val="20"/>
      <w:u w:color="FF0000"/>
    </w:rPr>
  </w:style>
  <w:style w:type="paragraph" w:customStyle="1" w:styleId="William41ALTZIndentCharChar">
    <w:name w:val="样式 正文缩进正文缩进William表正文正文非缩进标题4中文正文特点段1ALT+Z正文不缩进Indent ... Char Char"/>
    <w:basedOn w:val="affff0"/>
    <w:autoRedefine/>
    <w:qFormat/>
    <w:rsid w:val="00AF754E"/>
    <w:pPr>
      <w:spacing w:line="360" w:lineRule="auto"/>
      <w:ind w:firstLine="200"/>
    </w:pPr>
    <w:rPr>
      <w:rFonts w:ascii="宋体" w:eastAsia="宋体" w:hAnsi="宋体" w:cs="Times New Roman"/>
      <w:color w:val="000000"/>
      <w:szCs w:val="24"/>
    </w:rPr>
  </w:style>
  <w:style w:type="paragraph" w:customStyle="1" w:styleId="William41ALTZIndent1CharChar">
    <w:name w:val="样式 正文缩进正文缩进William表正文正文非缩进标题4中文正文特点段1ALT+Z正文不缩进Indent ...1 Char Char"/>
    <w:basedOn w:val="affff0"/>
    <w:qFormat/>
    <w:rsid w:val="00AF754E"/>
    <w:pPr>
      <w:spacing w:line="360" w:lineRule="auto"/>
      <w:ind w:firstLineChars="175" w:firstLine="175"/>
    </w:pPr>
    <w:rPr>
      <w:rFonts w:ascii="宋体" w:eastAsia="宋体" w:hAnsi="宋体" w:cs="Times New Roman"/>
      <w:color w:val="000000"/>
      <w:szCs w:val="24"/>
    </w:rPr>
  </w:style>
  <w:style w:type="paragraph" w:customStyle="1" w:styleId="04201">
    <w:name w:val="样式 加粗 左侧:  0.42 厘米 首行缩进:  0 厘米1"/>
    <w:basedOn w:val="affff"/>
    <w:autoRedefine/>
    <w:qFormat/>
    <w:rsid w:val="00AF754E"/>
    <w:pPr>
      <w:spacing w:line="360" w:lineRule="auto"/>
      <w:ind w:left="240" w:firstLineChars="200" w:firstLine="200"/>
    </w:pPr>
    <w:rPr>
      <w:rFonts w:ascii="Times New Roman" w:eastAsia="宋体" w:hAnsi="Times New Roman" w:cs="宋体"/>
      <w:b/>
      <w:bCs/>
      <w:szCs w:val="20"/>
    </w:rPr>
  </w:style>
  <w:style w:type="paragraph" w:customStyle="1" w:styleId="William41ALTZIndent">
    <w:name w:val="样式 正文缩进正文缩进William表正文正文非缩进标题4中文正文特点段1ALT+Z正文不缩进Indent ..."/>
    <w:basedOn w:val="affff0"/>
    <w:autoRedefine/>
    <w:qFormat/>
    <w:rsid w:val="00AF754E"/>
    <w:pPr>
      <w:spacing w:line="360" w:lineRule="auto"/>
      <w:ind w:firstLineChars="175" w:firstLine="175"/>
    </w:pPr>
    <w:rPr>
      <w:rFonts w:ascii="宋体" w:eastAsia="宋体" w:hAnsi="宋体" w:cs="Times New Roman"/>
      <w:bCs/>
      <w:color w:val="000000"/>
      <w:szCs w:val="24"/>
    </w:rPr>
  </w:style>
  <w:style w:type="paragraph" w:customStyle="1" w:styleId="William41ALTZIndent1">
    <w:name w:val="样式 正文缩进正文缩进William表正文正文非缩进标题4中文正文特点段1ALT+Z正文不缩进Indent ...1"/>
    <w:basedOn w:val="affff0"/>
    <w:qFormat/>
    <w:rsid w:val="00AF754E"/>
    <w:pPr>
      <w:spacing w:line="360" w:lineRule="auto"/>
      <w:ind w:firstLineChars="175" w:firstLine="175"/>
    </w:pPr>
    <w:rPr>
      <w:rFonts w:ascii="宋体" w:eastAsia="宋体" w:hAnsi="宋体" w:cs="Times New Roman"/>
      <w:color w:val="000000"/>
      <w:szCs w:val="24"/>
    </w:rPr>
  </w:style>
  <w:style w:type="paragraph" w:customStyle="1" w:styleId="William41ALTZIndentChar">
    <w:name w:val="样式 正文缩进正文缩进William表正文正文非缩进标题4中文正文特点段1ALT+Z正文不缩进Indent ... Char"/>
    <w:basedOn w:val="affff0"/>
    <w:autoRedefine/>
    <w:qFormat/>
    <w:rsid w:val="00AF754E"/>
    <w:pPr>
      <w:spacing w:line="360" w:lineRule="auto"/>
      <w:ind w:firstLineChars="175" w:firstLine="175"/>
    </w:pPr>
    <w:rPr>
      <w:rFonts w:ascii="宋体" w:eastAsia="宋体" w:hAnsi="宋体" w:cs="Times New Roman"/>
      <w:bCs/>
      <w:color w:val="000000"/>
      <w:szCs w:val="24"/>
    </w:rPr>
  </w:style>
  <w:style w:type="paragraph" w:customStyle="1" w:styleId="William41ALTZIndent1Char">
    <w:name w:val="样式 正文缩进正文缩进William表正文正文非缩进标题4中文正文特点段1ALT+Z正文不缩进Indent ...1 Char"/>
    <w:basedOn w:val="affff0"/>
    <w:qFormat/>
    <w:rsid w:val="00AF754E"/>
    <w:pPr>
      <w:spacing w:line="360" w:lineRule="auto"/>
      <w:ind w:firstLineChars="175" w:firstLine="175"/>
    </w:pPr>
    <w:rPr>
      <w:rFonts w:ascii="宋体" w:eastAsia="宋体" w:hAnsi="宋体" w:cs="Times New Roman"/>
      <w:color w:val="000000"/>
      <w:szCs w:val="24"/>
    </w:rPr>
  </w:style>
  <w:style w:type="paragraph" w:customStyle="1" w:styleId="11ffc">
    <w:name w:val="样式 附录 + 段前: 1 行 段后: 1 行"/>
    <w:basedOn w:val="80"/>
    <w:qFormat/>
    <w:rsid w:val="00AF754E"/>
    <w:pPr>
      <w:keepNext w:val="0"/>
      <w:keepLines w:val="0"/>
      <w:numPr>
        <w:ilvl w:val="0"/>
        <w:numId w:val="0"/>
      </w:numPr>
      <w:adjustRightInd w:val="0"/>
      <w:spacing w:beforeLines="100" w:before="0" w:afterLines="100" w:after="0" w:line="360" w:lineRule="auto"/>
      <w:outlineLvl w:val="0"/>
    </w:pPr>
    <w:rPr>
      <w:rFonts w:ascii="Arial Narrow" w:hAnsi="Arial Narrow" w:cs="Arial"/>
      <w:b/>
      <w:kern w:val="0"/>
      <w:sz w:val="44"/>
      <w:szCs w:val="20"/>
    </w:rPr>
  </w:style>
  <w:style w:type="paragraph" w:customStyle="1" w:styleId="CharCharChar7CharCharChar">
    <w:name w:val="Char Char Char7 Char Char Char"/>
    <w:next w:val="affff"/>
    <w:qFormat/>
    <w:rsid w:val="00AF754E"/>
    <w:pPr>
      <w:keepNext/>
      <w:keepLines/>
      <w:snapToGrid w:val="0"/>
      <w:spacing w:before="240" w:after="240"/>
      <w:outlineLvl w:val="7"/>
    </w:pPr>
    <w:rPr>
      <w:rFonts w:ascii="Arial" w:eastAsia="黑体" w:hAnsi="Arial" w:cs="Arial"/>
      <w:szCs w:val="21"/>
    </w:rPr>
  </w:style>
  <w:style w:type="paragraph" w:customStyle="1" w:styleId="CharCharChar7CharCharCharCharCharCharChar">
    <w:name w:val="Char Char Char7 Char Char Char Char Char Char Char"/>
    <w:next w:val="affff"/>
    <w:qFormat/>
    <w:rsid w:val="00AF754E"/>
    <w:pPr>
      <w:keepNext/>
      <w:keepLines/>
      <w:snapToGrid w:val="0"/>
      <w:spacing w:before="240" w:after="240"/>
      <w:outlineLvl w:val="7"/>
    </w:pPr>
    <w:rPr>
      <w:rFonts w:ascii="Arial" w:eastAsia="黑体" w:hAnsi="Arial" w:cs="Arial"/>
      <w:szCs w:val="21"/>
    </w:rPr>
  </w:style>
  <w:style w:type="paragraph" w:customStyle="1" w:styleId="CharChar7CharCharCharChar">
    <w:name w:val="Char Char7 Char Char Char Char"/>
    <w:basedOn w:val="affff"/>
    <w:autoRedefine/>
    <w:qFormat/>
    <w:rsid w:val="00AF754E"/>
    <w:pPr>
      <w:spacing w:line="360" w:lineRule="auto"/>
    </w:pPr>
    <w:rPr>
      <w:rFonts w:ascii="宋体" w:eastAsia="宋体" w:hAnsi="宋体" w:cs="Times New Roman"/>
      <w:sz w:val="22"/>
      <w:szCs w:val="24"/>
    </w:rPr>
  </w:style>
  <w:style w:type="paragraph" w:customStyle="1" w:styleId="3h3Heading3-oldLevel3HeadH3level3PIM3">
    <w:name w:val="样式 标题 3正文三级标题h3Heading 3 - oldLevel 3 HeadH3level_3PIM 3..."/>
    <w:basedOn w:val="36"/>
    <w:autoRedefine/>
    <w:qFormat/>
    <w:rsid w:val="00AF754E"/>
    <w:pPr>
      <w:widowControl/>
      <w:numPr>
        <w:numId w:val="93"/>
      </w:numPr>
      <w:tabs>
        <w:tab w:val="left" w:pos="1006"/>
      </w:tabs>
      <w:spacing w:after="240" w:line="240" w:lineRule="auto"/>
      <w:ind w:left="1260" w:firstLineChars="0" w:firstLine="0"/>
    </w:pPr>
    <w:rPr>
      <w:rFonts w:eastAsia="宋体" w:cs="宋体"/>
      <w:b/>
      <w:bCs/>
      <w:sz w:val="21"/>
      <w:szCs w:val="20"/>
      <w:u w:color="FF0000"/>
    </w:rPr>
  </w:style>
  <w:style w:type="paragraph" w:customStyle="1" w:styleId="CharCharChar7CharCharCharCharCharCharChar1">
    <w:name w:val="Char Char Char7 Char Char Char Char Char Char Char1"/>
    <w:next w:val="affff"/>
    <w:qFormat/>
    <w:rsid w:val="00AF754E"/>
    <w:pPr>
      <w:keepNext/>
      <w:keepLines/>
      <w:snapToGrid w:val="0"/>
      <w:spacing w:before="240" w:after="240"/>
      <w:outlineLvl w:val="7"/>
    </w:pPr>
    <w:rPr>
      <w:rFonts w:ascii="Arial" w:eastAsia="黑体" w:hAnsi="Arial" w:cs="Arial"/>
      <w:szCs w:val="21"/>
    </w:rPr>
  </w:style>
  <w:style w:type="paragraph" w:customStyle="1" w:styleId="tabledata">
    <w:name w:val="table data"/>
    <w:basedOn w:val="affff"/>
    <w:qFormat/>
    <w:rsid w:val="00AF754E"/>
    <w:pPr>
      <w:widowControl/>
      <w:spacing w:before="60" w:after="60"/>
      <w:ind w:right="113"/>
      <w:jc w:val="left"/>
    </w:pPr>
    <w:rPr>
      <w:rFonts w:ascii="Verdana" w:eastAsia="宋体" w:hAnsi="Verdana" w:cs="Times New Roman"/>
      <w:kern w:val="0"/>
      <w:sz w:val="18"/>
      <w:szCs w:val="20"/>
      <w:lang w:eastAsia="en-US"/>
    </w:rPr>
  </w:style>
  <w:style w:type="paragraph" w:customStyle="1" w:styleId="3h3Heading3-oldLevel3HeadH3level3PIM32">
    <w:name w:val="样式 标题 3正文三级标题h3Heading 3 - oldLevel 3 HeadH3level_3PIM 3...2"/>
    <w:basedOn w:val="36"/>
    <w:autoRedefine/>
    <w:qFormat/>
    <w:rsid w:val="00AF754E"/>
    <w:pPr>
      <w:widowControl/>
      <w:numPr>
        <w:ilvl w:val="0"/>
        <w:numId w:val="0"/>
      </w:numPr>
      <w:tabs>
        <w:tab w:val="num" w:pos="720"/>
        <w:tab w:val="left" w:pos="1006"/>
      </w:tabs>
      <w:spacing w:before="0" w:after="0" w:line="360" w:lineRule="auto"/>
      <w:ind w:left="1260" w:hanging="720"/>
    </w:pPr>
    <w:rPr>
      <w:rFonts w:eastAsia="宋体" w:cs="宋体"/>
      <w:b/>
      <w:bCs/>
      <w:sz w:val="21"/>
      <w:szCs w:val="20"/>
      <w:u w:color="FF0000"/>
    </w:rPr>
  </w:style>
  <w:style w:type="paragraph" w:customStyle="1" w:styleId="1ffffffffe">
    <w:name w:val="正文－1"/>
    <w:basedOn w:val="affff"/>
    <w:qFormat/>
    <w:rsid w:val="00AF754E"/>
    <w:pPr>
      <w:adjustRightInd w:val="0"/>
      <w:snapToGrid w:val="0"/>
      <w:spacing w:line="360" w:lineRule="auto"/>
    </w:pPr>
    <w:rPr>
      <w:rFonts w:ascii="Arial" w:eastAsia="黑体" w:hAnsi="Arial" w:cs="Arial"/>
      <w:kern w:val="0"/>
      <w:szCs w:val="21"/>
    </w:rPr>
  </w:style>
  <w:style w:type="paragraph" w:customStyle="1" w:styleId="0202">
    <w:name w:val="样式 表格字体 + 段前: 0.2 行 段后: 0.2 行"/>
    <w:basedOn w:val="afffffffffffffffffffffff5"/>
    <w:next w:val="afffffffffffffffffffffff5"/>
    <w:autoRedefine/>
    <w:qFormat/>
    <w:rsid w:val="00AF754E"/>
    <w:pPr>
      <w:adjustRightInd/>
      <w:spacing w:beforeLines="0" w:afterLines="0" w:line="360" w:lineRule="auto"/>
      <w:ind w:leftChars="0" w:left="0" w:rightChars="0" w:right="0" w:firstLineChars="0"/>
      <w:jc w:val="both"/>
      <w:textAlignment w:val="auto"/>
    </w:pPr>
    <w:rPr>
      <w:rFonts w:cs="Arial"/>
      <w:kern w:val="2"/>
      <w:sz w:val="24"/>
      <w:szCs w:val="24"/>
    </w:rPr>
  </w:style>
  <w:style w:type="paragraph" w:customStyle="1" w:styleId="TableHeader">
    <w:name w:val="Table Header"/>
    <w:basedOn w:val="affff"/>
    <w:qFormat/>
    <w:rsid w:val="00AF754E"/>
    <w:pPr>
      <w:keepNext/>
      <w:keepLines/>
      <w:widowControl/>
      <w:autoSpaceDN w:val="0"/>
      <w:adjustRightInd w:val="0"/>
      <w:spacing w:before="120"/>
      <w:ind w:firstLine="504"/>
      <w:jc w:val="center"/>
    </w:pPr>
    <w:rPr>
      <w:rFonts w:ascii="Arial" w:eastAsia="宋体" w:hAnsi="Arial" w:cs="Arial"/>
      <w:b/>
      <w:bCs/>
      <w:kern w:val="0"/>
      <w:sz w:val="20"/>
      <w:szCs w:val="20"/>
      <w:lang w:eastAsia="en-US"/>
    </w:rPr>
  </w:style>
  <w:style w:type="paragraph" w:customStyle="1" w:styleId="CharCharCharChar1CharCharChar">
    <w:name w:val="Char Char Char Char1 Char Char Char"/>
    <w:next w:val="affff"/>
    <w:qFormat/>
    <w:rsid w:val="00AF754E"/>
    <w:pPr>
      <w:keepNext/>
      <w:keepLines/>
      <w:snapToGrid w:val="0"/>
      <w:spacing w:before="240" w:after="240"/>
      <w:outlineLvl w:val="7"/>
    </w:pPr>
    <w:rPr>
      <w:rFonts w:ascii="Arial" w:eastAsia="黑体" w:hAnsi="Arial" w:cs="Arial"/>
      <w:kern w:val="0"/>
      <w:szCs w:val="21"/>
    </w:rPr>
  </w:style>
  <w:style w:type="paragraph" w:customStyle="1" w:styleId="22Heading2HiddenHeading2CCBSheading2H2h2">
    <w:name w:val="样式 标题 2第一章 标题 2Heading 2 HiddenHeading 2 CCBSheading 2H2h2..."/>
    <w:basedOn w:val="25"/>
    <w:qFormat/>
    <w:rsid w:val="00AF754E"/>
    <w:pPr>
      <w:keepNext w:val="0"/>
      <w:keepLines w:val="0"/>
      <w:numPr>
        <w:ilvl w:val="0"/>
        <w:numId w:val="0"/>
      </w:numPr>
      <w:tabs>
        <w:tab w:val="left" w:pos="540"/>
      </w:tabs>
      <w:adjustRightInd w:val="0"/>
      <w:spacing w:after="280" w:line="360" w:lineRule="auto"/>
      <w:jc w:val="left"/>
    </w:pPr>
    <w:rPr>
      <w:rFonts w:ascii="宋体" w:eastAsia="宋体" w:hAnsi="宋体"/>
      <w:b/>
      <w:color w:val="000000"/>
      <w:kern w:val="0"/>
      <w:sz w:val="24"/>
      <w:szCs w:val="24"/>
      <w:u w:color="FF0000"/>
    </w:rPr>
  </w:style>
  <w:style w:type="paragraph" w:customStyle="1" w:styleId="0020">
    <w:name w:val="样式 华文中宋 一号 加粗 居中 悬挂缩进: 0.02 字符"/>
    <w:basedOn w:val="affff"/>
    <w:qFormat/>
    <w:rsid w:val="00AF754E"/>
    <w:pPr>
      <w:ind w:rightChars="13" w:right="31" w:hanging="2"/>
      <w:jc w:val="center"/>
    </w:pPr>
    <w:rPr>
      <w:rFonts w:ascii="华文中宋" w:eastAsia="华文中宋" w:hAnsi="宋体" w:cs="宋体"/>
      <w:b/>
      <w:bCs/>
      <w:kern w:val="0"/>
      <w:sz w:val="52"/>
      <w:szCs w:val="20"/>
    </w:rPr>
  </w:style>
  <w:style w:type="paragraph" w:customStyle="1" w:styleId="afffffffffffffffffffffffffffffffffff2">
    <w:name w:val="题目标题"/>
    <w:basedOn w:val="affff"/>
    <w:next w:val="affff"/>
    <w:qFormat/>
    <w:rsid w:val="00AF754E"/>
    <w:pPr>
      <w:ind w:rightChars="13" w:right="31" w:hanging="2"/>
      <w:jc w:val="center"/>
    </w:pPr>
    <w:rPr>
      <w:rFonts w:ascii="华文中宋" w:eastAsia="华文中宋" w:hAnsi="宋体" w:cs="宋体"/>
      <w:b/>
      <w:bCs/>
      <w:kern w:val="0"/>
      <w:sz w:val="52"/>
      <w:szCs w:val="20"/>
    </w:rPr>
  </w:style>
  <w:style w:type="character" w:customStyle="1" w:styleId="Charffffffffc">
    <w:name w:val="!版心文字 Char"/>
    <w:link w:val="afffffffffffffffffffffffffffffffffff3"/>
    <w:locked/>
    <w:rsid w:val="00AF754E"/>
    <w:rPr>
      <w:rFonts w:ascii="Times New Roman" w:hAnsi="Times New Roman"/>
      <w:b/>
      <w:sz w:val="24"/>
      <w:szCs w:val="24"/>
    </w:rPr>
  </w:style>
  <w:style w:type="paragraph" w:customStyle="1" w:styleId="afffffffffffffffffffffffffffffffffff3">
    <w:name w:val="!版心文字"/>
    <w:basedOn w:val="affff"/>
    <w:link w:val="Charffffffffc"/>
    <w:autoRedefine/>
    <w:qFormat/>
    <w:rsid w:val="00AF754E"/>
    <w:pPr>
      <w:tabs>
        <w:tab w:val="num" w:pos="480"/>
      </w:tabs>
      <w:spacing w:line="360" w:lineRule="auto"/>
      <w:ind w:left="480" w:firstLine="480"/>
      <w:jc w:val="left"/>
    </w:pPr>
    <w:rPr>
      <w:rFonts w:ascii="Times New Roman" w:hAnsi="Times New Roman"/>
      <w:b/>
      <w:sz w:val="24"/>
      <w:szCs w:val="24"/>
    </w:rPr>
  </w:style>
  <w:style w:type="character" w:customStyle="1" w:styleId="GChar">
    <w:name w:val="G表格文字 Char"/>
    <w:link w:val="G"/>
    <w:locked/>
    <w:rsid w:val="00AF754E"/>
    <w:rPr>
      <w:rFonts w:ascii="Times New Roman" w:eastAsia="仿宋_GB2312" w:hAnsi="Times New Roman"/>
      <w:sz w:val="24"/>
      <w:szCs w:val="24"/>
    </w:rPr>
  </w:style>
  <w:style w:type="paragraph" w:customStyle="1" w:styleId="G">
    <w:name w:val="G表格文字"/>
    <w:basedOn w:val="affff"/>
    <w:link w:val="GChar"/>
    <w:autoRedefine/>
    <w:qFormat/>
    <w:rsid w:val="00AF754E"/>
    <w:pPr>
      <w:widowControl/>
    </w:pPr>
    <w:rPr>
      <w:rFonts w:ascii="Times New Roman" w:eastAsia="仿宋_GB2312" w:hAnsi="Times New Roman"/>
      <w:sz w:val="24"/>
      <w:szCs w:val="24"/>
    </w:rPr>
  </w:style>
  <w:style w:type="paragraph" w:customStyle="1" w:styleId="G0">
    <w:name w:val="G表格标题"/>
    <w:basedOn w:val="G"/>
    <w:autoRedefine/>
    <w:qFormat/>
    <w:rsid w:val="00AF754E"/>
    <w:pPr>
      <w:widowControl w:val="0"/>
      <w:spacing w:line="360" w:lineRule="auto"/>
    </w:pPr>
    <w:rPr>
      <w:rFonts w:eastAsia="宋体"/>
    </w:rPr>
  </w:style>
  <w:style w:type="paragraph" w:customStyle="1" w:styleId="af8">
    <w:name w:val="列表第一层级"/>
    <w:basedOn w:val="affffff9"/>
    <w:qFormat/>
    <w:rsid w:val="00AF754E"/>
    <w:pPr>
      <w:widowControl w:val="0"/>
      <w:numPr>
        <w:numId w:val="199"/>
      </w:numPr>
      <w:autoSpaceDE/>
      <w:autoSpaceDN/>
      <w:ind w:leftChars="200" w:left="480" w:firstLineChars="0" w:firstLine="0"/>
      <w:jc w:val="left"/>
    </w:pPr>
    <w:rPr>
      <w:rFonts w:ascii="Arial" w:hAnsi="Arial" w:cs="Arial" w:hint="eastAsia"/>
      <w:kern w:val="2"/>
    </w:rPr>
  </w:style>
  <w:style w:type="paragraph" w:customStyle="1" w:styleId="CharChar8CharCharCharCharCharCharCharCharCharCharCharCharCharCharChar">
    <w:name w:val="Char Char8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AINDENTEDPARA">
    <w:name w:val="A INDENTED PARA"/>
    <w:basedOn w:val="ABLOCKPARA"/>
    <w:qFormat/>
    <w:rsid w:val="00AF754E"/>
    <w:pPr>
      <w:spacing w:line="300" w:lineRule="auto"/>
      <w:ind w:left="331"/>
      <w:jc w:val="left"/>
    </w:pPr>
    <w:rPr>
      <w:rFonts w:eastAsia="宋体"/>
      <w:iCs w:val="0"/>
      <w:lang w:eastAsia="zh-CN"/>
    </w:rPr>
  </w:style>
  <w:style w:type="character" w:customStyle="1" w:styleId="textCharChar1CharChar">
    <w:name w:val="text Char Char1 Char Char"/>
    <w:link w:val="textCharChar1Char"/>
    <w:locked/>
    <w:rsid w:val="00AF754E"/>
    <w:rPr>
      <w:rFonts w:ascii="Arial" w:hAnsi="Arial" w:cs="Arial"/>
      <w:sz w:val="22"/>
    </w:rPr>
  </w:style>
  <w:style w:type="paragraph" w:customStyle="1" w:styleId="textCharChar1Char">
    <w:name w:val="text Char Char1 Char"/>
    <w:basedOn w:val="affff"/>
    <w:link w:val="textCharChar1CharChar"/>
    <w:qFormat/>
    <w:rsid w:val="00AF754E"/>
    <w:pPr>
      <w:widowControl/>
      <w:adjustRightInd w:val="0"/>
      <w:snapToGrid w:val="0"/>
      <w:ind w:left="288" w:firstLine="446"/>
      <w:jc w:val="left"/>
    </w:pPr>
    <w:rPr>
      <w:rFonts w:ascii="Arial" w:hAnsi="Arial" w:cs="Arial"/>
      <w:sz w:val="22"/>
    </w:rPr>
  </w:style>
  <w:style w:type="paragraph" w:customStyle="1" w:styleId="CharChar3CharCharCharCharCharCharCharCharCharCharCharCharCharChar">
    <w:name w:val="Char Char3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
    <w:name w:val="Char Char3 Char Char Char Char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
    <w:name w:val="Char Char3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
    <w:name w:val="Char Char3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
    <w:name w:val="Char Char3 Char Char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
    <w:name w:val="Char Char3 Char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1">
    <w:name w:val="Char Char3 Char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StyleAutoLeft0AfterAutoLinespacingsingle">
    <w:name w:val="Style 宋体 Auto Left:  0&quot; After:  Auto Line spacing:  single"/>
    <w:basedOn w:val="affff"/>
    <w:qFormat/>
    <w:rsid w:val="00AF754E"/>
    <w:pPr>
      <w:adjustRightInd w:val="0"/>
      <w:spacing w:after="100" w:afterAutospacing="1"/>
      <w:contextualSpacing/>
      <w:jc w:val="left"/>
    </w:pPr>
    <w:rPr>
      <w:rFonts w:ascii="宋体" w:eastAsia="宋体" w:hAnsi="宋体" w:cs="Times New Roman"/>
      <w:kern w:val="0"/>
      <w:sz w:val="24"/>
      <w:szCs w:val="20"/>
    </w:rPr>
  </w:style>
  <w:style w:type="paragraph" w:customStyle="1" w:styleId="StyleLeft005AfterAutoLinespacingsingle2">
    <w:name w:val="Style Left:  0.05&quot; After:  Auto Line spacing:  single2"/>
    <w:basedOn w:val="affff"/>
    <w:qFormat/>
    <w:rsid w:val="00AF754E"/>
    <w:pPr>
      <w:widowControl/>
      <w:adjustRightInd w:val="0"/>
      <w:spacing w:after="120"/>
      <w:ind w:left="72"/>
      <w:contextualSpacing/>
      <w:jc w:val="left"/>
    </w:pPr>
    <w:rPr>
      <w:rFonts w:ascii="Times New Roman" w:eastAsia="宋体" w:hAnsi="Times New Roman" w:cs="Times New Roman"/>
      <w:color w:val="000000"/>
      <w:kern w:val="0"/>
      <w:sz w:val="24"/>
      <w:szCs w:val="20"/>
    </w:rPr>
  </w:style>
  <w:style w:type="paragraph" w:customStyle="1" w:styleId="CharChar3CharCharCharCharCharCharCharCharCharCharCharCharCharCharCharCharCharCharCharCharCharCharCharCharChar2">
    <w:name w:val="Char Char3 Char Char Char Char Char Char Char Char Char Char Char Char Char Char Char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7Char">
    <w:name w:val="Char Char7 Char"/>
    <w:basedOn w:val="affff"/>
    <w:autoRedefine/>
    <w:qFormat/>
    <w:rsid w:val="00AF754E"/>
    <w:pPr>
      <w:spacing w:line="360" w:lineRule="auto"/>
    </w:pPr>
    <w:rPr>
      <w:rFonts w:ascii="宋体" w:eastAsia="宋体" w:hAnsi="宋体" w:cs="Times New Roman"/>
      <w:sz w:val="22"/>
      <w:szCs w:val="24"/>
    </w:rPr>
  </w:style>
  <w:style w:type="paragraph" w:customStyle="1" w:styleId="BodyText4">
    <w:name w:val="Body Text 4"/>
    <w:basedOn w:val="affff"/>
    <w:qFormat/>
    <w:rsid w:val="00AF754E"/>
    <w:pPr>
      <w:widowControl/>
      <w:overflowPunct w:val="0"/>
      <w:autoSpaceDE w:val="0"/>
      <w:autoSpaceDN w:val="0"/>
      <w:adjustRightInd w:val="0"/>
      <w:spacing w:before="60" w:after="60"/>
      <w:ind w:left="780"/>
      <w:jc w:val="left"/>
    </w:pPr>
    <w:rPr>
      <w:rFonts w:ascii="宋体" w:eastAsia="宋体" w:hAnsi="宋体" w:cs="Times New Roman"/>
      <w:color w:val="000000"/>
      <w:kern w:val="0"/>
      <w:sz w:val="24"/>
      <w:szCs w:val="12"/>
      <w:lang w:bidi="he-IL"/>
    </w:rPr>
  </w:style>
  <w:style w:type="paragraph" w:customStyle="1" w:styleId="CharChar7CharChar">
    <w:name w:val="Char Char7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
    <w:name w:val="Char Char3 Char Char Char Char Char Char Char Char Char Char Char Char Char Char Char Char Char Char Char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4ff3">
    <w:name w:val="标题4后正文"/>
    <w:basedOn w:val="affff"/>
    <w:autoRedefine/>
    <w:qFormat/>
    <w:rsid w:val="00AF754E"/>
    <w:pPr>
      <w:spacing w:before="60" w:after="60" w:line="360" w:lineRule="auto"/>
      <w:ind w:leftChars="260" w:left="546" w:firstLineChars="200" w:firstLine="480"/>
    </w:pPr>
    <w:rPr>
      <w:rFonts w:ascii="Times New Roman" w:eastAsia="宋体" w:hAnsi="Times New Roman" w:cs="Times New Roman"/>
      <w:sz w:val="24"/>
      <w:szCs w:val="20"/>
    </w:rPr>
  </w:style>
  <w:style w:type="paragraph" w:customStyle="1" w:styleId="4Char7">
    <w:name w:val="正文4 Char"/>
    <w:basedOn w:val="affff"/>
    <w:autoRedefine/>
    <w:qFormat/>
    <w:rsid w:val="00AF754E"/>
    <w:pPr>
      <w:spacing w:before="60" w:after="60" w:line="360" w:lineRule="auto"/>
      <w:ind w:left="1080"/>
    </w:pPr>
    <w:rPr>
      <w:rFonts w:ascii="Times New Roman" w:eastAsia="宋体" w:hAnsi="Times New Roman" w:cs="Times New Roman"/>
      <w:sz w:val="24"/>
      <w:szCs w:val="24"/>
    </w:rPr>
  </w:style>
  <w:style w:type="paragraph" w:customStyle="1" w:styleId="CharChar7Char1">
    <w:name w:val="Char Char7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CharCharChar">
    <w:name w:val="Char Char3 Char Char Char Char Char Char Char Char Char Char Char Char Char Char Char Char Char Char Char Char Char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
    <w:name w:val="Char Char7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
    <w:name w:val="Char Char7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1CharCharCharCharCharCharCharCharCharCharCharChar">
    <w:name w:val="Char Char3 Char Char Char Char Char Char Char Char Char Char Char Char Char Char Char Char Char Char Char Char1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1">
    <w:name w:val="Char Char3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
    <w:name w:val="Char Char7 Char Char1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
    <w:name w:val="Char Char7 Char Char1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
    <w:name w:val="Char Char7 Char Char1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
    <w:name w:val="Char Char7 Char Char1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
    <w:name w:val="Char Char7 Char Char1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6L6H6BulletlistPIM6BOD46ALT6Bullet">
    <w:name w:val="样式 标题 6L6H6Bullet listPIM 6BOD 4正文六级标题标题 6(ALT+6)Bullet ..."/>
    <w:basedOn w:val="60"/>
    <w:qFormat/>
    <w:rsid w:val="00AF754E"/>
    <w:pPr>
      <w:widowControl/>
      <w:numPr>
        <w:numId w:val="93"/>
      </w:numPr>
      <w:tabs>
        <w:tab w:val="num" w:pos="432"/>
        <w:tab w:val="num" w:pos="1560"/>
      </w:tabs>
      <w:spacing w:before="120" w:after="120" w:line="316" w:lineRule="auto"/>
      <w:ind w:left="2520"/>
      <w:jc w:val="left"/>
    </w:pPr>
    <w:rPr>
      <w:b w:val="0"/>
      <w:bCs w:val="0"/>
      <w:szCs w:val="20"/>
      <w:u w:color="FF0000"/>
    </w:rPr>
  </w:style>
  <w:style w:type="paragraph" w:customStyle="1" w:styleId="CharChar7CharChar1CharCharCharCharCharCharCharCharCharCharCharCharCharCharCharCharCharCharCharCharCharCharCharChar">
    <w:name w:val="Char Char7 Char Char1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
    <w:name w:val="Char Char7 Char Char1 Char Char Char Char Char Char Char Char Char Char Char Char Char Char Char Char Char Char Char Char Char Char Char Char1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
    <w:name w:val="Char Char7 Char Char1 Char Char Char Char Char Char Char Char Char Char Char Char Char Char Char Char Char Char Char Char Char Char Char Char1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
    <w:name w:val="Char Char7 Char Char1 Char Char Char Char Char Char Char Char Char Char Char Char Char Char Char Char Char Char Char Char Char Char Char Char1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
    <w:name w:val="Char Char7 Char Char1 Char Char Char Char Char Char Char Char Char Char Char Char Char Char Char Char Char Char Char Char Char Char Char Char1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
    <w:name w:val="Char Char7 Char Char1 Char Char Char Char Char Char Char Char Char Char Char Char Char Char Char Char Char Char Char Char Char Char Char Char1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
    <w:name w:val="Char Char7 Char Char1 Char Char Char Char Char Char Char Char Char Char Char Char Char Char Char Char Char Char Char Char Char Char Char Char1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
    <w:name w:val="Char Char7 Char Char1 Char Char Char Char Char Char Char Char Char Char Char Char Char Char Char Char Char Char Char Char Char Char Char Char1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Char">
    <w:name w:val="Char Char7 Char Char1 Char Char Char Char Char Char Char Char Char Char Char Char Char Char Char Char Char Char Char Char Char Char Char Char1 Char Char Char Char Char Char Char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CharChar">
    <w:name w:val="Char Char7 Char Char1 Char Char Char Char Char Char Char Char Char Char Char Char Char Char Char Char Char Char Char Char Char Char Char Char1 Char Char Char Char Char Char Char Char Char Char Char Char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
    <w:name w:val="Char Char7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
    <w:name w:val="Char Char7 Char Char1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CharCharCharChar">
    <w:name w:val="Char Char7 Char Char1 Char Char Char Char Char Char Char Char Char Char Char Char Char Char Char Char Char Char Char Char Char Char Char Char1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8CharCharCharCharCharCharChar">
    <w:name w:val="Char Char8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8CharCharCharCharCharCharCharCharChar">
    <w:name w:val="Char Char8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
    <w:name w:val="Char Char7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1">
    <w:name w:val="Char Char7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1">
    <w:name w:val="Char Char3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1CharCharCharCharChar">
    <w:name w:val="Char Char7 Char Char Char Char1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3">
    <w:name w:val="Char Char Char Char Char Char Char3"/>
    <w:basedOn w:val="affff"/>
    <w:autoRedefine/>
    <w:qFormat/>
    <w:rsid w:val="00AF754E"/>
    <w:pPr>
      <w:spacing w:line="360" w:lineRule="auto"/>
      <w:ind w:firstLineChars="200" w:firstLine="480"/>
    </w:pPr>
    <w:rPr>
      <w:rFonts w:ascii="Tahoma" w:eastAsia="宋体" w:hAnsi="Tahoma" w:cs="Times New Roman"/>
      <w:sz w:val="24"/>
      <w:szCs w:val="20"/>
    </w:rPr>
  </w:style>
  <w:style w:type="paragraph" w:customStyle="1" w:styleId="CharChar8CharCharCharCharCharCharCharCharCharCharCharCharCharCharCharCharCharChar1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character" w:customStyle="1" w:styleId="22Heading2HiddenHeading2CCBSheading2H2h22CharChar">
    <w:name w:val="样式 标题 2第一章 标题 2Heading 2 HiddenHeading 2 CCBSheading 2H2h2...2 Char Char"/>
    <w:link w:val="22Heading2HiddenHeading2CCBSheading2H2h22"/>
    <w:locked/>
    <w:rsid w:val="00AF754E"/>
    <w:rPr>
      <w:rFonts w:ascii="Tahoma" w:hAnsi="Tahoma"/>
      <w:b/>
      <w:color w:val="000000"/>
      <w:sz w:val="28"/>
      <w:szCs w:val="24"/>
      <w:u w:color="FF0000"/>
    </w:rPr>
  </w:style>
  <w:style w:type="paragraph" w:customStyle="1" w:styleId="22Heading2HiddenHeading2CCBSheading2H2h22">
    <w:name w:val="样式 标题 2第一章 标题 2Heading 2 HiddenHeading 2 CCBSheading 2H2h2...2"/>
    <w:basedOn w:val="25"/>
    <w:link w:val="22Heading2HiddenHeading2CCBSheading2H2h22CharChar"/>
    <w:autoRedefine/>
    <w:qFormat/>
    <w:rsid w:val="00AF754E"/>
    <w:pPr>
      <w:keepNext w:val="0"/>
      <w:keepLines w:val="0"/>
      <w:numPr>
        <w:ilvl w:val="0"/>
        <w:numId w:val="0"/>
      </w:numPr>
      <w:tabs>
        <w:tab w:val="num" w:pos="284"/>
        <w:tab w:val="num" w:pos="432"/>
        <w:tab w:val="num" w:pos="540"/>
        <w:tab w:val="num" w:pos="576"/>
      </w:tabs>
      <w:adjustRightInd w:val="0"/>
      <w:spacing w:beforeLines="100" w:before="0" w:after="0" w:line="360" w:lineRule="auto"/>
      <w:ind w:left="284"/>
      <w:jc w:val="left"/>
    </w:pPr>
    <w:rPr>
      <w:rFonts w:ascii="Tahoma" w:eastAsiaTheme="minorEastAsia" w:hAnsi="Tahoma" w:cstheme="minorBidi"/>
      <w:b/>
      <w:color w:val="000000"/>
      <w:szCs w:val="24"/>
      <w:u w:color="FF0000"/>
    </w:rPr>
  </w:style>
  <w:style w:type="paragraph" w:customStyle="1" w:styleId="CharChar7CharChar5CharCharCharChar4CharChar4CharChar">
    <w:name w:val="Char Char7 Char Char5 Char Char Char Char4 Char Char4 Char Char"/>
    <w:basedOn w:val="affff"/>
    <w:autoRedefine/>
    <w:qFormat/>
    <w:rsid w:val="00AF754E"/>
    <w:pPr>
      <w:spacing w:line="360" w:lineRule="auto"/>
    </w:pPr>
    <w:rPr>
      <w:rFonts w:ascii="宋体" w:eastAsia="宋体" w:hAnsi="宋体" w:cs="Times New Roman"/>
      <w:sz w:val="22"/>
      <w:szCs w:val="24"/>
    </w:rPr>
  </w:style>
  <w:style w:type="paragraph" w:customStyle="1" w:styleId="1fffffffff">
    <w:name w:val="编号(1)"/>
    <w:basedOn w:val="affff"/>
    <w:next w:val="affff"/>
    <w:qFormat/>
    <w:rsid w:val="00AF754E"/>
    <w:pPr>
      <w:adjustRightInd w:val="0"/>
      <w:spacing w:line="360" w:lineRule="auto"/>
    </w:pPr>
    <w:rPr>
      <w:rFonts w:ascii="Times New Roman" w:eastAsia="宋体" w:hAnsi="Times New Roman" w:cs="Times New Roman"/>
      <w:sz w:val="24"/>
      <w:szCs w:val="20"/>
    </w:rPr>
  </w:style>
  <w:style w:type="paragraph" w:customStyle="1" w:styleId="l">
    <w:name w:val="l正文"/>
    <w:qFormat/>
    <w:rsid w:val="00AF754E"/>
    <w:pPr>
      <w:numPr>
        <w:ilvl w:val="1"/>
        <w:numId w:val="200"/>
      </w:numPr>
      <w:spacing w:line="360" w:lineRule="auto"/>
      <w:ind w:left="0" w:firstLineChars="200" w:firstLine="200"/>
      <w:jc w:val="both"/>
    </w:pPr>
    <w:rPr>
      <w:rFonts w:ascii="楷体_GB2312" w:eastAsia="楷体_GB2312" w:hAnsi="Times New Roman" w:cs="Times New Roman"/>
      <w:kern w:val="0"/>
      <w:sz w:val="24"/>
      <w:szCs w:val="20"/>
    </w:rPr>
  </w:style>
  <w:style w:type="paragraph" w:customStyle="1" w:styleId="l1">
    <w:name w:val="l标题1"/>
    <w:next w:val="l"/>
    <w:qFormat/>
    <w:rsid w:val="00AF754E"/>
    <w:pPr>
      <w:keepNext/>
      <w:numPr>
        <w:numId w:val="200"/>
      </w:numPr>
      <w:spacing w:beforeLines="100"/>
      <w:outlineLvl w:val="0"/>
    </w:pPr>
    <w:rPr>
      <w:rFonts w:ascii="Times New Roman" w:eastAsia="宋体" w:hAnsi="Times New Roman" w:cs="Times New Roman"/>
      <w:b/>
      <w:kern w:val="0"/>
      <w:sz w:val="36"/>
      <w:szCs w:val="20"/>
    </w:rPr>
  </w:style>
  <w:style w:type="paragraph" w:customStyle="1" w:styleId="l2">
    <w:name w:val="l标题2"/>
    <w:basedOn w:val="l1"/>
    <w:next w:val="l"/>
    <w:qFormat/>
    <w:rsid w:val="00AF754E"/>
    <w:pPr>
      <w:keepNext w:val="0"/>
      <w:numPr>
        <w:ilvl w:val="2"/>
      </w:numPr>
      <w:tabs>
        <w:tab w:val="num" w:pos="567"/>
      </w:tabs>
      <w:ind w:left="567" w:hanging="567"/>
      <w:outlineLvl w:val="1"/>
    </w:pPr>
    <w:rPr>
      <w:rFonts w:eastAsia="黑体"/>
      <w:sz w:val="32"/>
    </w:rPr>
  </w:style>
  <w:style w:type="paragraph" w:customStyle="1" w:styleId="l3">
    <w:name w:val="l标题3"/>
    <w:basedOn w:val="l1"/>
    <w:next w:val="l"/>
    <w:qFormat/>
    <w:rsid w:val="00AF754E"/>
    <w:pPr>
      <w:numPr>
        <w:ilvl w:val="3"/>
      </w:numPr>
      <w:tabs>
        <w:tab w:val="num" w:pos="709"/>
      </w:tabs>
      <w:spacing w:beforeLines="50"/>
      <w:ind w:left="709" w:hanging="709"/>
      <w:outlineLvl w:val="2"/>
    </w:pPr>
    <w:rPr>
      <w:sz w:val="30"/>
    </w:rPr>
  </w:style>
  <w:style w:type="paragraph" w:customStyle="1" w:styleId="afffffffffffffffffffffffffffffffffff4">
    <w:name w:val="样式 两端对齐"/>
    <w:basedOn w:val="affff"/>
    <w:qFormat/>
    <w:rsid w:val="00AF754E"/>
    <w:pPr>
      <w:spacing w:line="360" w:lineRule="auto"/>
      <w:ind w:firstLineChars="200" w:firstLine="200"/>
    </w:pPr>
    <w:rPr>
      <w:rFonts w:ascii="Times New Roman" w:eastAsia="宋体" w:hAnsi="Times New Roman" w:cs="宋体"/>
      <w:kern w:val="0"/>
      <w:sz w:val="24"/>
      <w:szCs w:val="20"/>
    </w:rPr>
  </w:style>
  <w:style w:type="character" w:customStyle="1" w:styleId="10Char">
    <w:name w:val="样式10 Char"/>
    <w:link w:val="103"/>
    <w:locked/>
    <w:rsid w:val="00AF754E"/>
    <w:rPr>
      <w:rFonts w:ascii="宋体" w:hAnsi="宋体"/>
      <w:b/>
      <w:color w:val="000000"/>
      <w:sz w:val="28"/>
      <w:szCs w:val="24"/>
      <w:u w:color="FF0000"/>
    </w:rPr>
  </w:style>
  <w:style w:type="paragraph" w:customStyle="1" w:styleId="103">
    <w:name w:val="样式10"/>
    <w:basedOn w:val="25"/>
    <w:link w:val="10Char"/>
    <w:qFormat/>
    <w:rsid w:val="00AF754E"/>
    <w:pPr>
      <w:keepNext w:val="0"/>
      <w:keepLines w:val="0"/>
      <w:numPr>
        <w:ilvl w:val="0"/>
        <w:numId w:val="0"/>
      </w:numPr>
      <w:tabs>
        <w:tab w:val="num" w:pos="284"/>
        <w:tab w:val="num" w:pos="432"/>
        <w:tab w:val="left" w:pos="540"/>
        <w:tab w:val="num" w:pos="576"/>
      </w:tabs>
      <w:adjustRightInd w:val="0"/>
      <w:spacing w:before="260" w:after="0" w:line="360" w:lineRule="auto"/>
      <w:ind w:left="284"/>
      <w:jc w:val="left"/>
    </w:pPr>
    <w:rPr>
      <w:rFonts w:ascii="宋体" w:eastAsiaTheme="minorEastAsia" w:hAnsi="宋体" w:cstheme="minorBidi"/>
      <w:b/>
      <w:color w:val="000000"/>
      <w:szCs w:val="24"/>
      <w:u w:color="FF0000"/>
    </w:rPr>
  </w:style>
  <w:style w:type="paragraph" w:customStyle="1" w:styleId="26">
    <w:name w:val="2级标题"/>
    <w:basedOn w:val="25"/>
    <w:qFormat/>
    <w:rsid w:val="00AF754E"/>
    <w:pPr>
      <w:keepNext w:val="0"/>
      <w:keepLines w:val="0"/>
      <w:widowControl/>
      <w:numPr>
        <w:ilvl w:val="0"/>
        <w:numId w:val="201"/>
      </w:numPr>
      <w:tabs>
        <w:tab w:val="num" w:pos="360"/>
        <w:tab w:val="left" w:pos="540"/>
      </w:tabs>
      <w:adjustRightInd w:val="0"/>
      <w:snapToGrid w:val="0"/>
      <w:spacing w:before="60" w:after="60" w:line="360" w:lineRule="auto"/>
      <w:ind w:left="425" w:hanging="425"/>
      <w:jc w:val="left"/>
    </w:pPr>
    <w:rPr>
      <w:rFonts w:ascii="宋体" w:eastAsia="宋体" w:hAnsi="宋体"/>
      <w:b/>
      <w:bCs/>
      <w:color w:val="000000"/>
      <w:kern w:val="0"/>
      <w:u w:color="FF0000"/>
    </w:rPr>
  </w:style>
  <w:style w:type="character" w:customStyle="1" w:styleId="3Chare">
    <w:name w:val="3级标题 Char"/>
    <w:link w:val="38"/>
    <w:locked/>
    <w:rsid w:val="00AF754E"/>
    <w:rPr>
      <w:rFonts w:ascii="Arial" w:hAnsi="Arial" w:cs="宋体"/>
      <w:bCs/>
      <w:sz w:val="28"/>
      <w:szCs w:val="28"/>
      <w:u w:color="FF0000"/>
    </w:rPr>
  </w:style>
  <w:style w:type="paragraph" w:customStyle="1" w:styleId="38">
    <w:name w:val="3级标题"/>
    <w:basedOn w:val="36"/>
    <w:link w:val="3Chare"/>
    <w:qFormat/>
    <w:rsid w:val="00AF754E"/>
    <w:pPr>
      <w:numPr>
        <w:ilvl w:val="0"/>
        <w:numId w:val="202"/>
      </w:numPr>
      <w:tabs>
        <w:tab w:val="left" w:pos="567"/>
        <w:tab w:val="left" w:pos="1006"/>
      </w:tabs>
      <w:spacing w:before="60" w:after="60" w:line="360" w:lineRule="auto"/>
      <w:ind w:firstLineChars="0" w:firstLine="0"/>
    </w:pPr>
    <w:rPr>
      <w:rFonts w:eastAsiaTheme="minorEastAsia" w:cs="宋体"/>
      <w:bCs/>
      <w:sz w:val="28"/>
      <w:szCs w:val="28"/>
      <w:u w:color="FF0000"/>
    </w:rPr>
  </w:style>
  <w:style w:type="paragraph" w:customStyle="1" w:styleId="2ffffffff4">
    <w:name w:val="封面标题2"/>
    <w:next w:val="affff"/>
    <w:qFormat/>
    <w:rsid w:val="00AF754E"/>
    <w:pPr>
      <w:spacing w:line="400" w:lineRule="atLeast"/>
      <w:jc w:val="center"/>
    </w:pPr>
    <w:rPr>
      <w:rFonts w:ascii="Times New Roman" w:eastAsia="楷体_GB2312" w:hAnsi="Times New Roman" w:cs="Times New Roman"/>
      <w:b/>
      <w:sz w:val="72"/>
      <w:szCs w:val="24"/>
    </w:rPr>
  </w:style>
  <w:style w:type="paragraph" w:customStyle="1" w:styleId="211Heading211Heading22Heading2HiddenHea">
    <w:name w:val="样式 标题 21.1Heading 21.1 Heading 2第一章 标题 2Heading 2 HiddenHea..."/>
    <w:basedOn w:val="25"/>
    <w:autoRedefine/>
    <w:qFormat/>
    <w:rsid w:val="00AF754E"/>
    <w:pPr>
      <w:keepNext w:val="0"/>
      <w:keepLines w:val="0"/>
      <w:numPr>
        <w:ilvl w:val="0"/>
        <w:numId w:val="0"/>
      </w:numPr>
      <w:tabs>
        <w:tab w:val="left" w:pos="540"/>
      </w:tabs>
      <w:adjustRightInd w:val="0"/>
      <w:spacing w:before="240" w:after="240" w:line="480" w:lineRule="auto"/>
      <w:jc w:val="left"/>
    </w:pPr>
    <w:rPr>
      <w:rFonts w:ascii="黑体" w:eastAsia="宋体" w:hAnsi="黑体" w:cs="宋体"/>
      <w:b/>
      <w:color w:val="000000"/>
      <w:sz w:val="24"/>
      <w:szCs w:val="20"/>
      <w:u w:color="FF0000"/>
    </w:rPr>
  </w:style>
  <w:style w:type="paragraph" w:customStyle="1" w:styleId="GTOM--">
    <w:name w:val="GTOM-无序列表-"/>
    <w:basedOn w:val="70"/>
    <w:qFormat/>
    <w:rsid w:val="00AF754E"/>
    <w:pPr>
      <w:keepNext w:val="0"/>
      <w:numPr>
        <w:ilvl w:val="0"/>
        <w:numId w:val="0"/>
      </w:numPr>
      <w:tabs>
        <w:tab w:val="num" w:pos="750"/>
      </w:tabs>
      <w:spacing w:before="0" w:after="80" w:line="300" w:lineRule="auto"/>
      <w:ind w:left="750" w:hanging="420"/>
      <w:outlineLvl w:val="9"/>
    </w:pPr>
    <w:rPr>
      <w:rFonts w:ascii="宋体" w:hAnsi="宋体"/>
      <w:b w:val="0"/>
      <w:bCs w:val="0"/>
      <w:color w:val="000000"/>
      <w:spacing w:val="10"/>
      <w:szCs w:val="20"/>
      <w:u w:color="FF0000"/>
    </w:rPr>
  </w:style>
  <w:style w:type="paragraph" w:customStyle="1" w:styleId="1fffffffff0">
    <w:name w:val="名称1"/>
    <w:basedOn w:val="affff"/>
    <w:autoRedefine/>
    <w:qFormat/>
    <w:rsid w:val="00AF754E"/>
    <w:pPr>
      <w:widowControl/>
      <w:jc w:val="center"/>
    </w:pPr>
    <w:rPr>
      <w:rFonts w:ascii="Times New Roman" w:eastAsia="黑体" w:hAnsi="Times New Roman" w:cs="Times New Roman"/>
      <w:spacing w:val="30"/>
      <w:kern w:val="0"/>
      <w:sz w:val="28"/>
      <w:szCs w:val="20"/>
    </w:rPr>
  </w:style>
  <w:style w:type="character" w:customStyle="1" w:styleId="MotorolaChar1">
    <w:name w:val="Motorola Char1"/>
    <w:link w:val="Motorola"/>
    <w:locked/>
    <w:rsid w:val="00AF754E"/>
    <w:rPr>
      <w:rFonts w:ascii="Arial" w:eastAsia="MS Mincho" w:hAnsi="Arial" w:cs="Arial"/>
      <w:sz w:val="22"/>
      <w:lang w:val="en-GB" w:eastAsia="fr-FR"/>
    </w:rPr>
  </w:style>
  <w:style w:type="paragraph" w:customStyle="1" w:styleId="Motorola">
    <w:name w:val="Motorola"/>
    <w:basedOn w:val="affff"/>
    <w:link w:val="MotorolaChar1"/>
    <w:qFormat/>
    <w:rsid w:val="00AF754E"/>
    <w:pPr>
      <w:widowControl/>
      <w:spacing w:after="120" w:line="220" w:lineRule="atLeast"/>
    </w:pPr>
    <w:rPr>
      <w:rFonts w:ascii="Arial" w:eastAsia="MS Mincho" w:hAnsi="Arial" w:cs="Arial"/>
      <w:sz w:val="22"/>
      <w:lang w:val="en-GB" w:eastAsia="fr-FR"/>
    </w:rPr>
  </w:style>
  <w:style w:type="paragraph" w:customStyle="1" w:styleId="small1">
    <w:name w:val="small1"/>
    <w:basedOn w:val="affff"/>
    <w:qFormat/>
    <w:rsid w:val="00AF754E"/>
    <w:pPr>
      <w:widowControl/>
      <w:jc w:val="left"/>
    </w:pPr>
    <w:rPr>
      <w:rFonts w:ascii="宋体" w:eastAsia="宋体" w:hAnsi="宋体" w:cs="宋体"/>
      <w:kern w:val="0"/>
      <w:sz w:val="24"/>
      <w:szCs w:val="24"/>
    </w:rPr>
  </w:style>
  <w:style w:type="paragraph" w:customStyle="1" w:styleId="5dashdsddH5h512Romanlistheading5PIM5l5t">
    <w:name w:val="样式 标题 5dashdsddH5h5口口1口2Roman listheading 5PIM 5l5+t..."/>
    <w:basedOn w:val="52"/>
    <w:qFormat/>
    <w:rsid w:val="00AF754E"/>
    <w:pPr>
      <w:numPr>
        <w:ilvl w:val="0"/>
        <w:numId w:val="0"/>
      </w:numPr>
      <w:adjustRightInd w:val="0"/>
      <w:spacing w:line="360" w:lineRule="auto"/>
    </w:pPr>
    <w:rPr>
      <w:rFonts w:cs="宋体"/>
      <w:b w:val="0"/>
      <w:bCs w:val="0"/>
      <w:sz w:val="24"/>
      <w:szCs w:val="20"/>
      <w:u w:color="FF0000"/>
    </w:rPr>
  </w:style>
  <w:style w:type="paragraph" w:customStyle="1" w:styleId="Char14CharCharChar1">
    <w:name w:val="Char14 Char Char Char1"/>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5Char">
    <w:name w:val="Char Char5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Char2CharCharCharChar">
    <w:name w:val="Char2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1CharCharChar1CharChar1CharCharCharCharCharCharChar1CharCharCharCharCharCharChar1CharCharCharCharCharCharCharCharCharCharCharChar1CharCharCharCharCharChar4CharChar">
    <w:name w:val="Char1 Char Char Char1 Char Char1 Char Char Char Char Char Char Char1 Char Char Char Char Char Char Char1 Char Char Char Char Char Char Char Char Char Char Char Char1 Char Char Char Char Char Char4 Char Char"/>
    <w:basedOn w:val="afffff7"/>
    <w:autoRedefine/>
    <w:qFormat/>
    <w:rsid w:val="00AF754E"/>
    <w:pPr>
      <w:shd w:val="clear" w:color="auto" w:fill="000080"/>
    </w:pPr>
    <w:rPr>
      <w:rFonts w:ascii="Tahoma" w:hAnsi="Tahoma" w:hint="eastAsia"/>
      <w:i/>
      <w:kern w:val="0"/>
      <w:sz w:val="24"/>
      <w:szCs w:val="24"/>
      <w:lang w:eastAsia="en-US"/>
    </w:rPr>
  </w:style>
  <w:style w:type="paragraph" w:customStyle="1" w:styleId="Char2CharChar1CharCharChar">
    <w:name w:val="Char2 Char Char1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2CharCharCharChar1CharChar">
    <w:name w:val="Char2 Char Char Char Char1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tal00">
    <w:name w:val="tal0"/>
    <w:basedOn w:val="affff"/>
    <w:qFormat/>
    <w:rsid w:val="00AF754E"/>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afffffffffffffffffffffffffffffffffff5">
    <w:name w:val="版本控制标题"/>
    <w:basedOn w:val="affff"/>
    <w:qFormat/>
    <w:rsid w:val="00AF754E"/>
    <w:pPr>
      <w:adjustRightInd w:val="0"/>
      <w:spacing w:before="156" w:after="156" w:line="360" w:lineRule="atLeast"/>
    </w:pPr>
    <w:rPr>
      <w:rFonts w:ascii="Times New Roman" w:eastAsia="宋体" w:hAnsi="Times New Roman" w:cs="宋体"/>
      <w:b/>
      <w:bCs/>
      <w:sz w:val="24"/>
      <w:szCs w:val="20"/>
    </w:rPr>
  </w:style>
  <w:style w:type="paragraph" w:customStyle="1" w:styleId="CharCharChar1CharCharChar">
    <w:name w:val="Char Char Char1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character" w:customStyle="1" w:styleId="Charffffffffd">
    <w:name w:val="样式 正文首行缩进 + 小四 加粗 Char"/>
    <w:link w:val="afffffffffffffffffffffffffffffffffff6"/>
    <w:locked/>
    <w:rsid w:val="00AF754E"/>
    <w:rPr>
      <w:rFonts w:ascii="Times New Roman" w:hAnsi="Times New Roman"/>
      <w:b/>
      <w:bCs/>
      <w:sz w:val="24"/>
      <w:szCs w:val="24"/>
    </w:rPr>
  </w:style>
  <w:style w:type="paragraph" w:customStyle="1" w:styleId="afffffffffffffffffffffffffffffffffff6">
    <w:name w:val="样式 正文首行缩进 + 小四 加粗"/>
    <w:basedOn w:val="affffff1"/>
    <w:link w:val="Charffffffffd"/>
    <w:qFormat/>
    <w:rsid w:val="00AF754E"/>
    <w:pPr>
      <w:widowControl w:val="0"/>
      <w:tabs>
        <w:tab w:val="num" w:pos="845"/>
      </w:tabs>
      <w:autoSpaceDE/>
      <w:autoSpaceDN/>
      <w:spacing w:beforeLines="50" w:before="0" w:after="0" w:line="360" w:lineRule="auto"/>
      <w:ind w:left="845" w:firstLineChars="200" w:hanging="420"/>
      <w:jc w:val="both"/>
    </w:pPr>
    <w:rPr>
      <w:rFonts w:eastAsiaTheme="minorEastAsia" w:cstheme="minorBidi"/>
      <w:b/>
      <w:bCs/>
      <w:kern w:val="2"/>
      <w:sz w:val="24"/>
      <w:szCs w:val="24"/>
      <w:lang w:eastAsia="zh-CN"/>
    </w:rPr>
  </w:style>
  <w:style w:type="paragraph" w:customStyle="1" w:styleId="afffffffffffffffffffffffffffffffffff7">
    <w:name w:val="分类信息"/>
    <w:basedOn w:val="affff"/>
    <w:qFormat/>
    <w:rsid w:val="00AF754E"/>
    <w:pPr>
      <w:spacing w:beforeLines="20"/>
      <w:jc w:val="center"/>
    </w:pPr>
    <w:rPr>
      <w:rFonts w:ascii="Times New Roman" w:eastAsia="宋体" w:hAnsi="Times New Roman" w:cs="Times New Roman"/>
      <w:szCs w:val="24"/>
    </w:rPr>
  </w:style>
  <w:style w:type="character" w:customStyle="1" w:styleId="405Char">
    <w:name w:val="样式 标题 4 + 段后: 0.5 行 Char"/>
    <w:link w:val="405"/>
    <w:locked/>
    <w:rsid w:val="00AF754E"/>
    <w:rPr>
      <w:rFonts w:ascii="Arial" w:eastAsia="黑体" w:hAnsi="Arial" w:cs="宋体"/>
      <w:b/>
      <w:bCs/>
      <w:szCs w:val="20"/>
      <w:u w:color="FF0000"/>
    </w:rPr>
  </w:style>
  <w:style w:type="character" w:customStyle="1" w:styleId="Charffffffffe">
    <w:name w:val="小四正文 Char"/>
    <w:link w:val="afffffffffffffffffffffffffffffffffff8"/>
    <w:locked/>
    <w:rsid w:val="00AF754E"/>
    <w:rPr>
      <w:rFonts w:ascii="宋体" w:hAnsi="宋体"/>
      <w:sz w:val="24"/>
      <w:szCs w:val="24"/>
    </w:rPr>
  </w:style>
  <w:style w:type="paragraph" w:customStyle="1" w:styleId="afffffffffffffffffffffffffffffffffff8">
    <w:name w:val="小四正文"/>
    <w:basedOn w:val="affff"/>
    <w:link w:val="Charffffffffe"/>
    <w:qFormat/>
    <w:rsid w:val="00AF754E"/>
    <w:pPr>
      <w:spacing w:line="360" w:lineRule="auto"/>
      <w:ind w:firstLineChars="200" w:firstLine="480"/>
    </w:pPr>
    <w:rPr>
      <w:rFonts w:ascii="宋体" w:hAnsi="宋体"/>
      <w:sz w:val="24"/>
      <w:szCs w:val="24"/>
    </w:rPr>
  </w:style>
  <w:style w:type="paragraph" w:customStyle="1" w:styleId="22f">
    <w:name w:val="样式 正文首行缩进 2 + 宋体 五号 首行缩进:  2 字符"/>
    <w:basedOn w:val="2d"/>
    <w:autoRedefine/>
    <w:qFormat/>
    <w:rsid w:val="00AF754E"/>
    <w:pPr>
      <w:spacing w:line="360" w:lineRule="auto"/>
      <w:ind w:leftChars="0" w:left="0"/>
    </w:pPr>
    <w:rPr>
      <w:rFonts w:ascii="宋体" w:hAnsi="宋体" w:cs="宋体"/>
      <w:snapToGrid w:val="0"/>
      <w:szCs w:val="20"/>
      <w:lang w:eastAsia="en-US"/>
    </w:rPr>
  </w:style>
  <w:style w:type="paragraph" w:customStyle="1" w:styleId="2PIM2H2Heading2HiddenHeading2CCBSheading2Titre3">
    <w:name w:val="样式 标题 2PIM2H2Heading 2 HiddenHeading 2 CCBSheading 2Titre3..."/>
    <w:basedOn w:val="25"/>
    <w:autoRedefine/>
    <w:qFormat/>
    <w:rsid w:val="00AF754E"/>
    <w:pPr>
      <w:keepNext w:val="0"/>
      <w:keepLines w:val="0"/>
      <w:numPr>
        <w:ilvl w:val="0"/>
        <w:numId w:val="0"/>
      </w:numPr>
      <w:tabs>
        <w:tab w:val="num" w:pos="432"/>
        <w:tab w:val="left" w:pos="540"/>
        <w:tab w:val="num" w:pos="576"/>
      </w:tabs>
      <w:adjustRightInd w:val="0"/>
      <w:spacing w:before="260" w:after="0" w:line="360" w:lineRule="auto"/>
      <w:ind w:left="840" w:hanging="576"/>
      <w:jc w:val="left"/>
    </w:pPr>
    <w:rPr>
      <w:rFonts w:ascii="黑体" w:eastAsia="宋体" w:hAnsi="黑体"/>
      <w:b/>
      <w:color w:val="000000"/>
      <w:sz w:val="21"/>
      <w:szCs w:val="24"/>
      <w:u w:color="FF0000"/>
    </w:rPr>
  </w:style>
  <w:style w:type="paragraph" w:customStyle="1" w:styleId="Formtag">
    <w:name w:val="Form tag"/>
    <w:basedOn w:val="affff"/>
    <w:qFormat/>
    <w:rsid w:val="00AF754E"/>
    <w:pPr>
      <w:widowControl/>
      <w:spacing w:before="480" w:after="120"/>
      <w:jc w:val="left"/>
    </w:pPr>
    <w:rPr>
      <w:rFonts w:ascii="Helv" w:eastAsia="PMingLiU" w:hAnsi="Helv" w:cs="Times New Roman"/>
      <w:b/>
      <w:kern w:val="0"/>
      <w:sz w:val="20"/>
      <w:szCs w:val="20"/>
      <w:lang w:val="en-AU" w:eastAsia="zh-TW"/>
    </w:rPr>
  </w:style>
  <w:style w:type="paragraph" w:customStyle="1" w:styleId="Formuscore2">
    <w:name w:val="Form uscore 2"/>
    <w:basedOn w:val="affff"/>
    <w:qFormat/>
    <w:rsid w:val="00AF754E"/>
    <w:pPr>
      <w:widowControl/>
      <w:pBdr>
        <w:bottom w:val="single" w:sz="6" w:space="1" w:color="C0C0C0"/>
      </w:pBdr>
      <w:spacing w:before="480" w:after="120"/>
      <w:jc w:val="left"/>
    </w:pPr>
    <w:rPr>
      <w:rFonts w:ascii="Arial" w:eastAsia="PMingLiU" w:hAnsi="Arial" w:cs="Times New Roman"/>
      <w:kern w:val="0"/>
      <w:sz w:val="20"/>
      <w:szCs w:val="20"/>
      <w:lang w:val="en-AU" w:eastAsia="zh-TW"/>
    </w:rPr>
  </w:style>
  <w:style w:type="paragraph" w:customStyle="1" w:styleId="Style51">
    <w:name w:val="Style5"/>
    <w:basedOn w:val="17"/>
    <w:autoRedefine/>
    <w:qFormat/>
    <w:rsid w:val="00AF754E"/>
    <w:pPr>
      <w:numPr>
        <w:numId w:val="0"/>
      </w:numPr>
      <w:tabs>
        <w:tab w:val="num" w:pos="360"/>
        <w:tab w:val="num" w:pos="432"/>
      </w:tabs>
      <w:spacing w:before="340" w:after="330" w:line="576" w:lineRule="auto"/>
      <w:ind w:left="360" w:hangingChars="200" w:hanging="360"/>
      <w:jc w:val="both"/>
    </w:pPr>
    <w:rPr>
      <w:rFonts w:ascii="宋体" w:eastAsia="黑体" w:hAnsi="宋体"/>
      <w:b w:val="0"/>
      <w:bCs/>
      <w:kern w:val="44"/>
      <w:sz w:val="24"/>
      <w:szCs w:val="24"/>
      <w:u w:color="FF0000"/>
    </w:rPr>
  </w:style>
  <w:style w:type="paragraph" w:customStyle="1" w:styleId="afffffffffffffffffffffffffffffffffff9">
    <w:name w:val="源样式"/>
    <w:qFormat/>
    <w:rsid w:val="00AF754E"/>
    <w:pPr>
      <w:widowControl w:val="0"/>
      <w:spacing w:line="360" w:lineRule="auto"/>
    </w:pPr>
    <w:rPr>
      <w:rFonts w:ascii="Times New Roman" w:eastAsia="宋体" w:hAnsi="Times New Roman" w:cs="Times New Roman"/>
      <w:sz w:val="24"/>
      <w:szCs w:val="24"/>
    </w:rPr>
  </w:style>
  <w:style w:type="paragraph" w:customStyle="1" w:styleId="afffffffffffffffffffffffffffffffffffa">
    <w:name w:val="样式 正文（首行缩进两字） + (中文) 宋体"/>
    <w:basedOn w:val="affff"/>
    <w:qFormat/>
    <w:rsid w:val="00AF754E"/>
    <w:pPr>
      <w:spacing w:line="360" w:lineRule="auto"/>
      <w:ind w:left="482"/>
      <w:jc w:val="left"/>
    </w:pPr>
    <w:rPr>
      <w:rFonts w:ascii="Times New Roman" w:eastAsia="宋体" w:hAnsi="Times New Roman" w:cs="Times New Roman"/>
      <w:sz w:val="24"/>
      <w:szCs w:val="20"/>
      <w:lang w:eastAsia="zh-TW"/>
    </w:rPr>
  </w:style>
  <w:style w:type="paragraph" w:customStyle="1" w:styleId="Style70">
    <w:name w:val="Style7"/>
    <w:basedOn w:val="43"/>
    <w:qFormat/>
    <w:rsid w:val="00AF754E"/>
    <w:pPr>
      <w:keepNext w:val="0"/>
      <w:keepLines w:val="0"/>
      <w:numPr>
        <w:ilvl w:val="0"/>
        <w:numId w:val="0"/>
      </w:numPr>
      <w:tabs>
        <w:tab w:val="left" w:pos="420"/>
        <w:tab w:val="num" w:pos="851"/>
      </w:tabs>
      <w:autoSpaceDE w:val="0"/>
      <w:autoSpaceDN w:val="0"/>
      <w:adjustRightInd w:val="0"/>
      <w:spacing w:line="374" w:lineRule="auto"/>
      <w:ind w:left="851" w:hanging="851"/>
    </w:pPr>
    <w:rPr>
      <w:rFonts w:ascii="宋体" w:eastAsia="宋体" w:hAnsi="宋体" w:cs="宋体"/>
      <w:noProof/>
      <w:szCs w:val="21"/>
      <w:u w:color="FF0000"/>
    </w:rPr>
  </w:style>
  <w:style w:type="paragraph" w:customStyle="1" w:styleId="Tabletext4">
    <w:name w:val="Table text"/>
    <w:basedOn w:val="affff"/>
    <w:qFormat/>
    <w:rsid w:val="00AF754E"/>
    <w:pPr>
      <w:widowControl/>
      <w:spacing w:before="60" w:after="60"/>
    </w:pPr>
    <w:rPr>
      <w:rFonts w:ascii="Arial" w:eastAsia="Times New Roman" w:hAnsi="Arial" w:cs="Times New Roman"/>
      <w:kern w:val="0"/>
      <w:sz w:val="20"/>
      <w:szCs w:val="20"/>
      <w:lang w:val="en-GB" w:eastAsia="en-US"/>
    </w:rPr>
  </w:style>
  <w:style w:type="paragraph" w:customStyle="1" w:styleId="Tablecolheads">
    <w:name w:val="Table colheads"/>
    <w:basedOn w:val="Tabletext4"/>
    <w:next w:val="Tabletext4"/>
    <w:qFormat/>
    <w:rsid w:val="00AF754E"/>
    <w:rPr>
      <w:b/>
    </w:rPr>
  </w:style>
  <w:style w:type="paragraph" w:customStyle="1" w:styleId="1fffffffff1">
    <w:name w:val="案例标题1"/>
    <w:basedOn w:val="affff"/>
    <w:qFormat/>
    <w:rsid w:val="00AF754E"/>
    <w:pPr>
      <w:ind w:left="900" w:hanging="420"/>
    </w:pPr>
    <w:rPr>
      <w:rFonts w:ascii="黑体" w:eastAsia="黑体" w:hAnsi="Times New Roman" w:cs="Times New Roman"/>
      <w:sz w:val="36"/>
      <w:szCs w:val="36"/>
    </w:rPr>
  </w:style>
  <w:style w:type="paragraph" w:customStyle="1" w:styleId="2ffffffff5">
    <w:name w:val="案例标题2"/>
    <w:basedOn w:val="25"/>
    <w:qFormat/>
    <w:rsid w:val="00AF754E"/>
    <w:pPr>
      <w:keepNext w:val="0"/>
      <w:keepLines w:val="0"/>
      <w:numPr>
        <w:ilvl w:val="0"/>
        <w:numId w:val="0"/>
      </w:numPr>
      <w:tabs>
        <w:tab w:val="left" w:pos="540"/>
      </w:tabs>
      <w:adjustRightInd w:val="0"/>
      <w:spacing w:before="260" w:after="0" w:line="360" w:lineRule="auto"/>
      <w:ind w:left="1320" w:hanging="420"/>
      <w:jc w:val="left"/>
    </w:pPr>
    <w:rPr>
      <w:rFonts w:ascii="黑体" w:eastAsia="宋体" w:hAnsi="宋体"/>
      <w:b/>
      <w:color w:val="000000"/>
      <w:kern w:val="0"/>
      <w:sz w:val="24"/>
      <w:szCs w:val="24"/>
      <w:u w:color="FF0000"/>
    </w:rPr>
  </w:style>
  <w:style w:type="paragraph" w:customStyle="1" w:styleId="T3">
    <w:name w:val="T3"/>
    <w:basedOn w:val="affff"/>
    <w:qFormat/>
    <w:rsid w:val="00AF754E"/>
    <w:pPr>
      <w:keepLines/>
      <w:widowControl/>
      <w:tabs>
        <w:tab w:val="left" w:pos="992"/>
        <w:tab w:val="left" w:pos="1418"/>
        <w:tab w:val="left" w:pos="1843"/>
        <w:tab w:val="left" w:pos="2268"/>
        <w:tab w:val="left" w:pos="2693"/>
        <w:tab w:val="left" w:pos="3119"/>
        <w:tab w:val="left" w:pos="3544"/>
      </w:tabs>
      <w:spacing w:after="120" w:line="300" w:lineRule="auto"/>
      <w:ind w:left="567"/>
    </w:pPr>
    <w:rPr>
      <w:rFonts w:ascii="Arial" w:eastAsia="宋体" w:hAnsi="Arial" w:cs="Times New Roman"/>
      <w:kern w:val="0"/>
      <w:sz w:val="22"/>
      <w:szCs w:val="20"/>
      <w:lang w:eastAsia="en-US"/>
    </w:rPr>
  </w:style>
  <w:style w:type="paragraph" w:customStyle="1" w:styleId="6BOD4H6LegalLevel1PIM6BulletlistL6">
    <w:name w:val="样式 标题 6BOD 4H6Legal Level 1.PIM 6Bullet list第五层条L6 + 黑体 ..."/>
    <w:basedOn w:val="60"/>
    <w:autoRedefine/>
    <w:qFormat/>
    <w:rsid w:val="00AF754E"/>
    <w:pPr>
      <w:numPr>
        <w:ilvl w:val="0"/>
        <w:numId w:val="0"/>
      </w:numPr>
      <w:tabs>
        <w:tab w:val="num" w:pos="780"/>
        <w:tab w:val="left" w:pos="1440"/>
      </w:tabs>
      <w:spacing w:line="316" w:lineRule="auto"/>
      <w:ind w:left="780" w:hanging="1080"/>
    </w:pPr>
    <w:rPr>
      <w:rFonts w:ascii="黑体" w:hAnsi="黑体"/>
      <w:sz w:val="21"/>
      <w:szCs w:val="28"/>
      <w:u w:color="FF0000"/>
    </w:rPr>
  </w:style>
  <w:style w:type="paragraph" w:customStyle="1" w:styleId="5ff4">
    <w:name w:val="样式 标题 5 + 黑体 五号 加粗"/>
    <w:basedOn w:val="52"/>
    <w:autoRedefine/>
    <w:qFormat/>
    <w:rsid w:val="00AF754E"/>
    <w:pPr>
      <w:numPr>
        <w:ilvl w:val="0"/>
        <w:numId w:val="0"/>
      </w:numPr>
      <w:tabs>
        <w:tab w:val="num" w:pos="4020"/>
      </w:tabs>
      <w:adjustRightInd w:val="0"/>
      <w:snapToGrid w:val="0"/>
      <w:spacing w:before="100" w:beforeAutospacing="1" w:after="0" w:line="360" w:lineRule="auto"/>
      <w:ind w:left="4020" w:hanging="360"/>
    </w:pPr>
    <w:rPr>
      <w:rFonts w:ascii="黑体" w:eastAsia="黑体" w:hAnsi="黑体"/>
      <w:sz w:val="21"/>
      <w:u w:color="FF0000"/>
    </w:rPr>
  </w:style>
  <w:style w:type="character" w:customStyle="1" w:styleId="5Char6">
    <w:name w:val="样式 标题 5 + 宋体 五号 加粗 Char"/>
    <w:link w:val="5ff5"/>
    <w:locked/>
    <w:rsid w:val="00AF754E"/>
    <w:rPr>
      <w:rFonts w:ascii="宋体" w:hAnsi="宋体"/>
      <w:b/>
      <w:bCs/>
      <w:szCs w:val="28"/>
      <w:u w:color="FF0000"/>
    </w:rPr>
  </w:style>
  <w:style w:type="paragraph" w:customStyle="1" w:styleId="5ff5">
    <w:name w:val="样式 标题 5 + 宋体 五号 加粗"/>
    <w:basedOn w:val="52"/>
    <w:link w:val="5Char6"/>
    <w:autoRedefine/>
    <w:qFormat/>
    <w:rsid w:val="00AF754E"/>
    <w:pPr>
      <w:numPr>
        <w:ilvl w:val="0"/>
        <w:numId w:val="0"/>
      </w:numPr>
      <w:tabs>
        <w:tab w:val="num" w:pos="4020"/>
      </w:tabs>
      <w:adjustRightInd w:val="0"/>
      <w:snapToGrid w:val="0"/>
      <w:spacing w:before="100" w:beforeAutospacing="1" w:after="0" w:line="360" w:lineRule="auto"/>
    </w:pPr>
    <w:rPr>
      <w:rFonts w:ascii="宋体" w:eastAsiaTheme="minorEastAsia" w:hAnsi="宋体" w:cstheme="minorBidi"/>
      <w:sz w:val="21"/>
      <w:u w:color="FF0000"/>
    </w:rPr>
  </w:style>
  <w:style w:type="paragraph" w:customStyle="1" w:styleId="5156">
    <w:name w:val="样式 标题 5 + 黑体 五号 加粗 段后: 15.6 磅"/>
    <w:basedOn w:val="52"/>
    <w:autoRedefine/>
    <w:qFormat/>
    <w:rsid w:val="00AF754E"/>
    <w:pPr>
      <w:numPr>
        <w:ilvl w:val="0"/>
        <w:numId w:val="0"/>
      </w:numPr>
      <w:tabs>
        <w:tab w:val="num" w:pos="480"/>
      </w:tabs>
      <w:adjustRightInd w:val="0"/>
      <w:snapToGrid w:val="0"/>
      <w:spacing w:before="100" w:beforeAutospacing="1" w:after="312" w:line="360" w:lineRule="auto"/>
      <w:ind w:left="480" w:hanging="480"/>
    </w:pPr>
    <w:rPr>
      <w:rFonts w:ascii="黑体" w:eastAsia="黑体" w:hAnsi="宋体" w:cs="宋体"/>
      <w:sz w:val="21"/>
      <w:szCs w:val="20"/>
      <w:u w:color="FF0000"/>
    </w:rPr>
  </w:style>
  <w:style w:type="paragraph" w:customStyle="1" w:styleId="3Heading3CharHeading3Char1Heading3Char2CharChar">
    <w:name w:val="样式 标题 3Heading 3 CharHeading 3 Char1Heading 3 Char2 Char Char..."/>
    <w:basedOn w:val="43"/>
    <w:next w:val="43"/>
    <w:qFormat/>
    <w:rsid w:val="00AF754E"/>
    <w:pPr>
      <w:keepNext w:val="0"/>
      <w:keepLines w:val="0"/>
      <w:numPr>
        <w:numId w:val="93"/>
      </w:numPr>
      <w:tabs>
        <w:tab w:val="clear" w:pos="864"/>
        <w:tab w:val="num" w:pos="432"/>
        <w:tab w:val="num" w:pos="851"/>
        <w:tab w:val="num" w:pos="900"/>
      </w:tabs>
      <w:autoSpaceDE w:val="0"/>
      <w:autoSpaceDN w:val="0"/>
      <w:adjustRightInd w:val="0"/>
      <w:spacing w:line="374" w:lineRule="auto"/>
      <w:ind w:left="1404" w:hanging="1404"/>
    </w:pPr>
    <w:rPr>
      <w:rFonts w:ascii="宋体" w:eastAsia="宋体" w:hAnsi="宋体" w:cs="宋体"/>
      <w:b w:val="0"/>
      <w:bCs w:val="0"/>
      <w:noProof/>
      <w:sz w:val="21"/>
      <w:szCs w:val="21"/>
      <w:u w:color="FF0000"/>
    </w:rPr>
  </w:style>
  <w:style w:type="paragraph" w:customStyle="1" w:styleId="3Heading3CharHeading3Char1Heading3Char2CharChar1">
    <w:name w:val="样式 标题 3Heading 3 CharHeading 3 Char1Heading 3 Char2 Char Char...1"/>
    <w:basedOn w:val="36"/>
    <w:autoRedefine/>
    <w:qFormat/>
    <w:rsid w:val="00AF754E"/>
    <w:pPr>
      <w:numPr>
        <w:ilvl w:val="0"/>
        <w:numId w:val="0"/>
      </w:numPr>
      <w:tabs>
        <w:tab w:val="num" w:pos="720"/>
        <w:tab w:val="left" w:pos="1006"/>
      </w:tabs>
      <w:spacing w:before="0" w:after="0" w:line="360" w:lineRule="auto"/>
      <w:ind w:left="720" w:hanging="720"/>
    </w:pPr>
    <w:rPr>
      <w:rFonts w:ascii="宋体" w:eastAsia="宋体" w:hAnsi="宋体" w:cs="宋体"/>
      <w:b/>
      <w:sz w:val="21"/>
      <w:szCs w:val="28"/>
      <w:u w:color="FF0000"/>
    </w:rPr>
  </w:style>
  <w:style w:type="paragraph" w:customStyle="1" w:styleId="3Heading3CharHeading3Char1Heading3Char2CharChar2">
    <w:name w:val="样式 标题 3Heading 3 CharHeading 3 Char1Heading 3 Char2 Char Char...2"/>
    <w:basedOn w:val="36"/>
    <w:qFormat/>
    <w:rsid w:val="00AF754E"/>
    <w:pPr>
      <w:numPr>
        <w:ilvl w:val="0"/>
        <w:numId w:val="0"/>
      </w:numPr>
      <w:tabs>
        <w:tab w:val="num" w:pos="720"/>
        <w:tab w:val="left" w:pos="1006"/>
      </w:tabs>
      <w:spacing w:before="0" w:after="0" w:line="360" w:lineRule="auto"/>
      <w:ind w:left="720" w:hanging="720"/>
    </w:pPr>
    <w:rPr>
      <w:rFonts w:ascii="宋体" w:eastAsia="宋体" w:hAnsi="宋体" w:cs="宋体"/>
      <w:b/>
      <w:sz w:val="21"/>
      <w:szCs w:val="28"/>
      <w:u w:color="FF0000"/>
    </w:rPr>
  </w:style>
  <w:style w:type="character" w:customStyle="1" w:styleId="4PIM4H4h4H41H42H43H44H45H46H47H48H49H410H411Char">
    <w:name w:val="样式 标题 4PIM 4H4h4H41H42H43H44H45H46H47H48H49H410H41...1 Char"/>
    <w:link w:val="4PIM4H4h4H41H42H43H44H45H46H47H48H49H410H411"/>
    <w:locked/>
    <w:rsid w:val="00AF754E"/>
    <w:rPr>
      <w:rFonts w:ascii="宋体" w:hAnsi="宋体" w:cs="宋体"/>
      <w:bCs/>
      <w:noProof/>
      <w:szCs w:val="21"/>
      <w:u w:color="FF0000"/>
    </w:rPr>
  </w:style>
  <w:style w:type="paragraph" w:customStyle="1" w:styleId="4PIM4H4h4H41H42H43H44H45H46H47H48H49H410H411">
    <w:name w:val="样式 标题 4PIM 4H4h4H41H42H43H44H45H46H47H48H49H410H41...1"/>
    <w:basedOn w:val="43"/>
    <w:link w:val="4PIM4H4h4H41H42H43H44H45H46H47H48H49H410H411Char"/>
    <w:autoRedefine/>
    <w:qFormat/>
    <w:rsid w:val="00AF754E"/>
    <w:pPr>
      <w:keepNext w:val="0"/>
      <w:keepLines w:val="0"/>
      <w:numPr>
        <w:ilvl w:val="0"/>
        <w:numId w:val="0"/>
      </w:numPr>
      <w:tabs>
        <w:tab w:val="num" w:pos="432"/>
        <w:tab w:val="num" w:pos="851"/>
        <w:tab w:val="num" w:pos="900"/>
      </w:tabs>
      <w:autoSpaceDE w:val="0"/>
      <w:autoSpaceDN w:val="0"/>
      <w:adjustRightInd w:val="0"/>
      <w:spacing w:line="360" w:lineRule="auto"/>
      <w:ind w:left="862" w:hanging="862"/>
    </w:pPr>
    <w:rPr>
      <w:rFonts w:ascii="宋体" w:eastAsiaTheme="minorEastAsia" w:hAnsi="宋体" w:cs="宋体"/>
      <w:b w:val="0"/>
      <w:noProof/>
      <w:sz w:val="21"/>
      <w:szCs w:val="21"/>
      <w:u w:color="FF0000"/>
    </w:rPr>
  </w:style>
  <w:style w:type="paragraph" w:customStyle="1" w:styleId="1Heading1Char1Heading1CharCharHeading1Char1Char">
    <w:name w:val="样式 标题 1Heading 1 Char1Heading 1 Char CharHeading 1 Char1 Char..."/>
    <w:basedOn w:val="17"/>
    <w:autoRedefine/>
    <w:qFormat/>
    <w:rsid w:val="00AF754E"/>
    <w:pPr>
      <w:numPr>
        <w:numId w:val="0"/>
      </w:numPr>
      <w:tabs>
        <w:tab w:val="num" w:pos="432"/>
      </w:tabs>
      <w:spacing w:before="340" w:after="330" w:line="576" w:lineRule="auto"/>
      <w:ind w:left="420" w:hanging="900"/>
      <w:jc w:val="both"/>
    </w:pPr>
    <w:rPr>
      <w:rFonts w:ascii="黑体" w:eastAsia="黑体" w:hAnsi="黑体"/>
      <w:kern w:val="44"/>
      <w:sz w:val="21"/>
      <w:szCs w:val="24"/>
      <w:u w:color="FF0000"/>
    </w:rPr>
  </w:style>
  <w:style w:type="paragraph" w:customStyle="1" w:styleId="5dashdsddheading5H5h5PIM5Romanlistl5toc5Numb">
    <w:name w:val="样式 标题 5dashdsddheading 5H5h5PIM 5Roman listl5+toc5Numb..."/>
    <w:basedOn w:val="52"/>
    <w:autoRedefine/>
    <w:qFormat/>
    <w:rsid w:val="00AF754E"/>
    <w:pPr>
      <w:numPr>
        <w:numId w:val="93"/>
      </w:numPr>
      <w:tabs>
        <w:tab w:val="num" w:pos="1141"/>
      </w:tabs>
      <w:adjustRightInd w:val="0"/>
      <w:spacing w:line="374" w:lineRule="auto"/>
      <w:ind w:left="1151" w:hanging="1151"/>
      <w:jc w:val="left"/>
    </w:pPr>
    <w:rPr>
      <w:rFonts w:ascii="黑体" w:eastAsia="黑体" w:hAnsi="黑体"/>
      <w:b w:val="0"/>
      <w:sz w:val="21"/>
      <w:u w:color="FF0000"/>
    </w:rPr>
  </w:style>
  <w:style w:type="paragraph" w:customStyle="1" w:styleId="5dashdsddheading5H5h5PIM5Romanlistl5toc5Numb1">
    <w:name w:val="样式 标题 5dashdsddheading 5H5h5PIM 5Roman listl5+toc5Numb...1"/>
    <w:basedOn w:val="52"/>
    <w:autoRedefine/>
    <w:qFormat/>
    <w:rsid w:val="00AF754E"/>
    <w:pPr>
      <w:numPr>
        <w:ilvl w:val="0"/>
        <w:numId w:val="0"/>
      </w:numPr>
      <w:tabs>
        <w:tab w:val="num" w:pos="1008"/>
        <w:tab w:val="num" w:pos="1141"/>
      </w:tabs>
      <w:adjustRightInd w:val="0"/>
      <w:spacing w:line="374" w:lineRule="auto"/>
      <w:ind w:left="1151" w:hanging="1151"/>
      <w:jc w:val="left"/>
    </w:pPr>
    <w:rPr>
      <w:rFonts w:ascii="黑体" w:eastAsia="黑体" w:hAnsi="黑体"/>
      <w:b w:val="0"/>
      <w:sz w:val="21"/>
      <w:u w:color="FF0000"/>
    </w:rPr>
  </w:style>
  <w:style w:type="paragraph" w:customStyle="1" w:styleId="5dashdsddheading5H5h5PIM5Romanlistl5toc5Numb2">
    <w:name w:val="样式 标题 5dashdsddheading 5H5h5PIM 5Roman listl5+toc5Numb...2"/>
    <w:basedOn w:val="52"/>
    <w:autoRedefine/>
    <w:qFormat/>
    <w:rsid w:val="00AF754E"/>
    <w:pPr>
      <w:numPr>
        <w:ilvl w:val="0"/>
        <w:numId w:val="0"/>
      </w:numPr>
      <w:tabs>
        <w:tab w:val="num" w:pos="1008"/>
        <w:tab w:val="num" w:pos="1141"/>
      </w:tabs>
      <w:adjustRightInd w:val="0"/>
      <w:spacing w:line="374" w:lineRule="auto"/>
      <w:ind w:left="1151" w:hanging="1151"/>
      <w:jc w:val="left"/>
    </w:pPr>
    <w:rPr>
      <w:rFonts w:ascii="黑体" w:eastAsia="黑体" w:hAnsi="黑体"/>
      <w:b w:val="0"/>
      <w:sz w:val="21"/>
      <w:u w:color="FF0000"/>
    </w:rPr>
  </w:style>
  <w:style w:type="character" w:customStyle="1" w:styleId="3Heading3CharHeading3Char1Heading3Char2CharChar3Char">
    <w:name w:val="样式 标题 3Heading 3 CharHeading 3 Char1Heading 3 Char2 Char Char...3 Char"/>
    <w:link w:val="3Heading3CharHeading3Char1Heading3Char2CharChar3"/>
    <w:locked/>
    <w:rsid w:val="00AF754E"/>
    <w:rPr>
      <w:rFonts w:ascii="宋体" w:hAnsi="宋体" w:cs="宋体"/>
      <w:bCs/>
      <w:szCs w:val="28"/>
      <w:u w:color="FF0000"/>
    </w:rPr>
  </w:style>
  <w:style w:type="paragraph" w:customStyle="1" w:styleId="3Heading3CharHeading3Char1Heading3Char2CharChar3">
    <w:name w:val="样式 标题 3Heading 3 CharHeading 3 Char1Heading 3 Char2 Char Char...3"/>
    <w:basedOn w:val="36"/>
    <w:link w:val="3Heading3CharHeading3Char1Heading3Char2CharChar3Char"/>
    <w:autoRedefine/>
    <w:qFormat/>
    <w:rsid w:val="00AF754E"/>
    <w:pPr>
      <w:numPr>
        <w:ilvl w:val="0"/>
        <w:numId w:val="0"/>
      </w:numPr>
      <w:tabs>
        <w:tab w:val="num" w:pos="709"/>
        <w:tab w:val="left" w:pos="1006"/>
      </w:tabs>
      <w:spacing w:before="0" w:after="0" w:line="360" w:lineRule="auto"/>
      <w:ind w:left="720"/>
    </w:pPr>
    <w:rPr>
      <w:rFonts w:ascii="宋体" w:eastAsiaTheme="minorEastAsia" w:hAnsi="宋体" w:cs="宋体"/>
      <w:bCs/>
      <w:sz w:val="21"/>
      <w:szCs w:val="28"/>
      <w:u w:color="FF0000"/>
    </w:rPr>
  </w:style>
  <w:style w:type="character" w:customStyle="1" w:styleId="4H4H41H42H43H44H45H46H47H48H49H410H411H421H41Char">
    <w:name w:val="样式 标题 4H4H41H42H43H44H45H46H47H48H49H410H411H421H4...1 Char"/>
    <w:link w:val="4H4H41H42H43H44H45H46H47H48H49H410H411H421H41"/>
    <w:locked/>
    <w:rsid w:val="00AF754E"/>
    <w:rPr>
      <w:rFonts w:ascii="宋体" w:hAnsi="宋体" w:cs="宋体"/>
      <w:bCs/>
      <w:noProof/>
      <w:szCs w:val="21"/>
      <w:u w:color="FF0000"/>
    </w:rPr>
  </w:style>
  <w:style w:type="paragraph" w:customStyle="1" w:styleId="4H4H41H42H43H44H45H46H47H48H49H410H411H421H41">
    <w:name w:val="样式 标题 4H4H41H42H43H44H45H46H47H48H49H410H411H421H4...1"/>
    <w:basedOn w:val="43"/>
    <w:link w:val="4H4H41H42H43H44H45H46H47H48H49H410H411H421H41Char"/>
    <w:autoRedefine/>
    <w:qFormat/>
    <w:rsid w:val="00AF754E"/>
    <w:pPr>
      <w:keepNext w:val="0"/>
      <w:keepLines w:val="0"/>
      <w:numPr>
        <w:ilvl w:val="0"/>
        <w:numId w:val="0"/>
      </w:numPr>
      <w:tabs>
        <w:tab w:val="num" w:pos="432"/>
        <w:tab w:val="num" w:pos="851"/>
        <w:tab w:val="num" w:pos="900"/>
      </w:tabs>
      <w:autoSpaceDE w:val="0"/>
      <w:autoSpaceDN w:val="0"/>
      <w:adjustRightInd w:val="0"/>
      <w:spacing w:line="360" w:lineRule="auto"/>
      <w:ind w:left="426" w:hanging="864"/>
    </w:pPr>
    <w:rPr>
      <w:rFonts w:ascii="宋体" w:eastAsiaTheme="minorEastAsia" w:hAnsi="宋体" w:cs="宋体"/>
      <w:b w:val="0"/>
      <w:noProof/>
      <w:sz w:val="21"/>
      <w:szCs w:val="21"/>
      <w:u w:color="FF0000"/>
    </w:rPr>
  </w:style>
  <w:style w:type="paragraph" w:customStyle="1" w:styleId="3Heading3CharHeading3Char1Heading3Char2CharChar4">
    <w:name w:val="样式 标题 3Heading 3 CharHeading 3 Char1Heading 3 Char2 Char Char...4"/>
    <w:basedOn w:val="36"/>
    <w:autoRedefine/>
    <w:qFormat/>
    <w:rsid w:val="00AF754E"/>
    <w:pPr>
      <w:numPr>
        <w:ilvl w:val="0"/>
        <w:numId w:val="0"/>
      </w:numPr>
      <w:tabs>
        <w:tab w:val="num" w:pos="720"/>
        <w:tab w:val="left" w:pos="1006"/>
      </w:tabs>
      <w:spacing w:before="0" w:after="0" w:line="360" w:lineRule="auto"/>
      <w:ind w:left="720" w:hanging="720"/>
    </w:pPr>
    <w:rPr>
      <w:rFonts w:ascii="宋体" w:eastAsia="宋体" w:hAnsi="宋体" w:cs="宋体"/>
      <w:bCs/>
      <w:sz w:val="21"/>
      <w:szCs w:val="28"/>
      <w:u w:color="FF0000"/>
    </w:rPr>
  </w:style>
  <w:style w:type="character" w:customStyle="1" w:styleId="5dashdsddheading5H5h5PIM5Romanlistl5toc5Numb3Char">
    <w:name w:val="样式 标题 5dashdsddheading 5H5h5PIM 5Roman listl5+toc5Numb...3 Char"/>
    <w:link w:val="5dashdsddheading5H5h5PIM5Romanlistl5toc5Numb3"/>
    <w:locked/>
    <w:rsid w:val="00AF754E"/>
    <w:rPr>
      <w:rFonts w:ascii="黑体" w:eastAsia="黑体" w:hAnsi="黑体"/>
      <w:bCs/>
      <w:szCs w:val="28"/>
      <w:u w:color="FF0000"/>
    </w:rPr>
  </w:style>
  <w:style w:type="paragraph" w:customStyle="1" w:styleId="5dashdsddheading5H5h5PIM5Romanlistl5toc5Numb3">
    <w:name w:val="样式 标题 5dashdsddheading 5H5h5PIM 5Roman listl5+toc5Numb...3"/>
    <w:basedOn w:val="52"/>
    <w:link w:val="5dashdsddheading5H5h5PIM5Romanlistl5toc5Numb3Char"/>
    <w:autoRedefine/>
    <w:qFormat/>
    <w:rsid w:val="00AF754E"/>
    <w:pPr>
      <w:numPr>
        <w:ilvl w:val="0"/>
        <w:numId w:val="0"/>
      </w:numPr>
      <w:tabs>
        <w:tab w:val="num" w:pos="0"/>
        <w:tab w:val="num" w:pos="1008"/>
        <w:tab w:val="num" w:pos="1141"/>
      </w:tabs>
      <w:adjustRightInd w:val="0"/>
      <w:spacing w:line="374" w:lineRule="auto"/>
      <w:ind w:left="1151" w:hanging="1151"/>
      <w:jc w:val="left"/>
    </w:pPr>
    <w:rPr>
      <w:rFonts w:ascii="黑体" w:eastAsia="黑体" w:hAnsi="黑体" w:cstheme="minorBidi"/>
      <w:b w:val="0"/>
      <w:sz w:val="21"/>
      <w:u w:color="FF0000"/>
    </w:rPr>
  </w:style>
  <w:style w:type="paragraph" w:customStyle="1" w:styleId="1fffffffff2">
    <w:name w:val="样式 标题 1 + 黑体 五号"/>
    <w:basedOn w:val="17"/>
    <w:qFormat/>
    <w:rsid w:val="00AF754E"/>
    <w:pPr>
      <w:numPr>
        <w:numId w:val="0"/>
      </w:numPr>
      <w:tabs>
        <w:tab w:val="num" w:pos="432"/>
      </w:tabs>
      <w:spacing w:before="120" w:after="120" w:line="360" w:lineRule="auto"/>
      <w:ind w:left="420" w:hanging="900"/>
      <w:jc w:val="both"/>
    </w:pPr>
    <w:rPr>
      <w:rFonts w:ascii="宋体" w:eastAsia="黑体" w:hAnsi="宋体"/>
      <w:b w:val="0"/>
      <w:bCs/>
      <w:kern w:val="44"/>
      <w:sz w:val="21"/>
      <w:szCs w:val="21"/>
      <w:u w:color="FF0000"/>
      <w:lang w:val="zh-CN"/>
    </w:rPr>
  </w:style>
  <w:style w:type="paragraph" w:customStyle="1" w:styleId="Char14CharCharChar">
    <w:name w:val="Char14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CharChar30">
    <w:name w:val="Char Char Char Char3"/>
    <w:next w:val="affff"/>
    <w:qFormat/>
    <w:rsid w:val="00AF754E"/>
    <w:pPr>
      <w:keepNext/>
      <w:keepLines/>
      <w:tabs>
        <w:tab w:val="num" w:pos="1418"/>
      </w:tabs>
      <w:snapToGrid w:val="0"/>
      <w:spacing w:before="240" w:after="240"/>
      <w:ind w:left="1418" w:hanging="1418"/>
      <w:outlineLvl w:val="7"/>
    </w:pPr>
    <w:rPr>
      <w:rFonts w:ascii="Arial" w:eastAsia="黑体" w:hAnsi="Arial" w:cs="Arial"/>
      <w:kern w:val="0"/>
      <w:szCs w:val="21"/>
    </w:rPr>
  </w:style>
  <w:style w:type="paragraph" w:customStyle="1" w:styleId="CharCharChar1Char2">
    <w:name w:val="Char Char Char1 Char2"/>
    <w:basedOn w:val="affff"/>
    <w:autoRedefine/>
    <w:qFormat/>
    <w:rsid w:val="00AF754E"/>
    <w:rPr>
      <w:rFonts w:ascii="Tahoma" w:eastAsia="宋体" w:hAnsi="Tahoma" w:cs="Times New Roman"/>
      <w:sz w:val="24"/>
      <w:szCs w:val="24"/>
    </w:rPr>
  </w:style>
  <w:style w:type="paragraph" w:customStyle="1" w:styleId="CharCharCharChar1CharChar1">
    <w:name w:val="Char Char Char Char1 Char Char1"/>
    <w:next w:val="affff"/>
    <w:qFormat/>
    <w:rsid w:val="00AF754E"/>
    <w:pPr>
      <w:keepNext/>
      <w:keepLines/>
      <w:tabs>
        <w:tab w:val="num" w:pos="4860"/>
      </w:tabs>
      <w:snapToGrid w:val="0"/>
      <w:spacing w:before="240" w:after="240"/>
      <w:ind w:left="4860" w:hanging="360"/>
      <w:outlineLvl w:val="7"/>
    </w:pPr>
    <w:rPr>
      <w:rFonts w:ascii="Arial" w:eastAsia="黑体" w:hAnsi="Arial" w:cs="Arial"/>
      <w:kern w:val="0"/>
      <w:szCs w:val="21"/>
    </w:rPr>
  </w:style>
  <w:style w:type="paragraph" w:customStyle="1" w:styleId="8LegalLevel1118H8">
    <w:name w:val="样式 标题 8正文八级标题Legal Level 1.1.1.注意框体不用8H8 + 加粗"/>
    <w:basedOn w:val="80"/>
    <w:autoRedefine/>
    <w:qFormat/>
    <w:rsid w:val="00AF754E"/>
    <w:pPr>
      <w:numPr>
        <w:ilvl w:val="0"/>
        <w:numId w:val="0"/>
      </w:numPr>
      <w:tabs>
        <w:tab w:val="num" w:pos="432"/>
        <w:tab w:val="num" w:pos="1440"/>
      </w:tabs>
      <w:spacing w:line="319" w:lineRule="auto"/>
      <w:ind w:left="3360" w:hanging="1440"/>
    </w:pPr>
    <w:rPr>
      <w:rFonts w:eastAsia="Times New Roman"/>
      <w:b/>
      <w:bCs/>
      <w:sz w:val="21"/>
      <w:u w:color="FF0000"/>
    </w:rPr>
  </w:style>
  <w:style w:type="paragraph" w:customStyle="1" w:styleId="6BOD4LegalLevel1H6PIM6BulletlistL6h6h61">
    <w:name w:val="样式 标题 6BOD 4Legal Level 1.H6PIM 6Bullet list第五层条L6h6h61..."/>
    <w:basedOn w:val="60"/>
    <w:autoRedefine/>
    <w:qFormat/>
    <w:rsid w:val="00AF754E"/>
    <w:pPr>
      <w:numPr>
        <w:ilvl w:val="0"/>
        <w:numId w:val="0"/>
      </w:numPr>
      <w:tabs>
        <w:tab w:val="num" w:pos="432"/>
        <w:tab w:val="num" w:pos="1152"/>
        <w:tab w:val="left" w:pos="1440"/>
        <w:tab w:val="num" w:pos="1560"/>
      </w:tabs>
      <w:spacing w:line="319" w:lineRule="auto"/>
      <w:ind w:left="2520" w:hanging="1152"/>
      <w:jc w:val="left"/>
    </w:pPr>
    <w:rPr>
      <w:rFonts w:ascii="黑体"/>
      <w:b w:val="0"/>
      <w:sz w:val="21"/>
      <w:szCs w:val="28"/>
      <w:u w:color="FF0000"/>
    </w:rPr>
  </w:style>
  <w:style w:type="paragraph" w:customStyle="1" w:styleId="afffffffffffffffffffffffffffffffffffb">
    <w:name w:val="文本正文"/>
    <w:basedOn w:val="affffff1"/>
    <w:qFormat/>
    <w:rsid w:val="00AF754E"/>
    <w:pPr>
      <w:widowControl w:val="0"/>
      <w:autoSpaceDE/>
      <w:autoSpaceDN/>
      <w:spacing w:before="0" w:after="0" w:line="300" w:lineRule="auto"/>
      <w:ind w:firstLineChars="200" w:firstLine="200"/>
      <w:jc w:val="both"/>
    </w:pPr>
    <w:rPr>
      <w:rFonts w:hint="eastAsia"/>
      <w:bCs/>
      <w:lang w:eastAsia="x-none"/>
    </w:rPr>
  </w:style>
  <w:style w:type="character" w:customStyle="1" w:styleId="194Char">
    <w:name w:val="样式 首行缩进:  1.94 字符 Char"/>
    <w:link w:val="194"/>
    <w:locked/>
    <w:rsid w:val="00AF754E"/>
    <w:rPr>
      <w:rFonts w:ascii="Times New Roman" w:hAnsi="Times New Roman"/>
    </w:rPr>
  </w:style>
  <w:style w:type="paragraph" w:customStyle="1" w:styleId="194">
    <w:name w:val="样式 首行缩进:  1.94 字符"/>
    <w:basedOn w:val="affff"/>
    <w:link w:val="194Char"/>
    <w:qFormat/>
    <w:rsid w:val="00AF754E"/>
    <w:pPr>
      <w:spacing w:line="360" w:lineRule="auto"/>
      <w:ind w:firstLineChars="194" w:firstLine="407"/>
    </w:pPr>
    <w:rPr>
      <w:rFonts w:ascii="Times New Roman" w:hAnsi="Times New Roman"/>
    </w:rPr>
  </w:style>
  <w:style w:type="paragraph" w:customStyle="1" w:styleId="afffffffffffffffffffffffffffffffffffc">
    <w:name w:val="图文标注"/>
    <w:qFormat/>
    <w:rsid w:val="00AF754E"/>
    <w:pPr>
      <w:ind w:firstLine="420"/>
      <w:jc w:val="center"/>
    </w:pPr>
    <w:rPr>
      <w:rFonts w:ascii="Times New Roman" w:eastAsia="宋体" w:hAnsi="Times New Roman" w:cs="Times New Roman"/>
      <w:szCs w:val="24"/>
    </w:rPr>
  </w:style>
  <w:style w:type="paragraph" w:customStyle="1" w:styleId="StyleHeading4PIM4H4h4bulletblbb44headingTablean">
    <w:name w:val="Style Heading 4PIM 4H4h4正文四级标题bulletblbb44headingTable an..."/>
    <w:basedOn w:val="43"/>
    <w:qFormat/>
    <w:rsid w:val="00AF754E"/>
    <w:pPr>
      <w:keepNext w:val="0"/>
      <w:keepLines w:val="0"/>
      <w:widowControl/>
      <w:numPr>
        <w:ilvl w:val="0"/>
        <w:numId w:val="0"/>
      </w:numPr>
      <w:tabs>
        <w:tab w:val="left" w:pos="420"/>
        <w:tab w:val="num" w:pos="851"/>
      </w:tabs>
      <w:autoSpaceDE w:val="0"/>
      <w:autoSpaceDN w:val="0"/>
      <w:adjustRightInd w:val="0"/>
      <w:ind w:left="851" w:hanging="851"/>
    </w:pPr>
    <w:rPr>
      <w:rFonts w:ascii="Arial" w:eastAsia="宋体" w:hAnsi="Arial" w:cs="宋体"/>
      <w:noProof/>
      <w:sz w:val="21"/>
      <w:szCs w:val="20"/>
      <w:u w:color="FF0000"/>
    </w:rPr>
  </w:style>
  <w:style w:type="paragraph" w:customStyle="1" w:styleId="1211">
    <w:name w:val="样式 目录 1 + 首行缩进:  2 字符1"/>
    <w:basedOn w:val="1f3"/>
    <w:qFormat/>
    <w:rsid w:val="00AF754E"/>
    <w:pPr>
      <w:tabs>
        <w:tab w:val="left" w:pos="840"/>
      </w:tabs>
      <w:spacing w:line="240" w:lineRule="auto"/>
      <w:ind w:firstLine="422"/>
    </w:pPr>
    <w:rPr>
      <w:rFonts w:ascii="Times New Roman" w:eastAsia="宋体" w:hAnsi="Times New Roman" w:cs="宋体"/>
      <w:b w:val="0"/>
      <w:caps w:val="0"/>
      <w:sz w:val="21"/>
    </w:rPr>
  </w:style>
  <w:style w:type="paragraph" w:customStyle="1" w:styleId="afffffffffffffffffffffffffffffffffffd">
    <w:name w:val="招标书正文"/>
    <w:basedOn w:val="affff"/>
    <w:qFormat/>
    <w:rsid w:val="00AF754E"/>
    <w:pPr>
      <w:spacing w:line="520" w:lineRule="exact"/>
      <w:ind w:firstLineChars="181" w:firstLine="579"/>
    </w:pPr>
    <w:rPr>
      <w:rFonts w:ascii="仿宋_GB2312" w:eastAsia="仿宋_GB2312" w:hAnsi="Times New Roman" w:cs="Times New Roman"/>
      <w:sz w:val="32"/>
      <w:szCs w:val="32"/>
    </w:rPr>
  </w:style>
  <w:style w:type="paragraph" w:customStyle="1" w:styleId="StyleNormalWebBookAntiquaCentered">
    <w:name w:val="Style Normal (Web) + Book Antiqua Centered"/>
    <w:basedOn w:val="affff"/>
    <w:qFormat/>
    <w:rsid w:val="00AF754E"/>
    <w:pPr>
      <w:widowControl/>
      <w:tabs>
        <w:tab w:val="num" w:pos="720"/>
      </w:tabs>
      <w:ind w:left="720" w:hanging="360"/>
      <w:jc w:val="left"/>
    </w:pPr>
    <w:rPr>
      <w:rFonts w:ascii="Book Antiqua" w:eastAsia="华文楷体" w:hAnsi="Book Antiqua" w:cs="Times New Roman"/>
      <w:kern w:val="0"/>
      <w:sz w:val="22"/>
      <w:szCs w:val="20"/>
      <w:lang w:eastAsia="ko-KR"/>
    </w:rPr>
  </w:style>
  <w:style w:type="paragraph" w:customStyle="1" w:styleId="2000">
    <w:name w:val="样式 标题 2 + 左侧:  0 厘米 首行缩进:  0 厘米"/>
    <w:basedOn w:val="affff"/>
    <w:qFormat/>
    <w:rsid w:val="00AF754E"/>
    <w:pPr>
      <w:widowControl/>
      <w:tabs>
        <w:tab w:val="num" w:pos="1276"/>
      </w:tabs>
      <w:spacing w:line="360" w:lineRule="auto"/>
      <w:ind w:left="851"/>
      <w:jc w:val="left"/>
    </w:pPr>
    <w:rPr>
      <w:rFonts w:ascii="宋体" w:eastAsia="宋体" w:hAnsi="宋体" w:cs="Times New Roman"/>
      <w:kern w:val="0"/>
      <w:sz w:val="24"/>
      <w:szCs w:val="24"/>
    </w:rPr>
  </w:style>
  <w:style w:type="paragraph" w:customStyle="1" w:styleId="257">
    <w:name w:val="样式 首行缩进:  2.57 字符"/>
    <w:basedOn w:val="affff"/>
    <w:qFormat/>
    <w:rsid w:val="00AF754E"/>
    <w:pPr>
      <w:ind w:firstLineChars="200" w:firstLine="200"/>
    </w:pPr>
    <w:rPr>
      <w:rFonts w:ascii="Times New Roman" w:eastAsia="宋体" w:hAnsi="Times New Roman" w:cs="宋体"/>
      <w:szCs w:val="20"/>
    </w:rPr>
  </w:style>
  <w:style w:type="paragraph" w:customStyle="1" w:styleId="1fffffffff3">
    <w:name w:val="编号 1"/>
    <w:basedOn w:val="afffff8"/>
    <w:next w:val="affff"/>
    <w:qFormat/>
    <w:rsid w:val="00AF754E"/>
    <w:pPr>
      <w:widowControl/>
      <w:tabs>
        <w:tab w:val="left" w:pos="960"/>
        <w:tab w:val="num" w:pos="2098"/>
      </w:tabs>
      <w:topLinePunct/>
      <w:spacing w:before="100" w:beforeAutospacing="1" w:after="100" w:afterAutospacing="1" w:line="0" w:lineRule="atLeast"/>
      <w:ind w:left="2098" w:hanging="1304"/>
      <w:jc w:val="left"/>
    </w:pPr>
    <w:rPr>
      <w:rFonts w:ascii="宋体" w:eastAsia="仿宋_GB2312" w:hAnsi="宋体"/>
      <w:sz w:val="24"/>
      <w:szCs w:val="21"/>
    </w:rPr>
  </w:style>
  <w:style w:type="paragraph" w:customStyle="1" w:styleId="07666">
    <w:name w:val="样式 首行缩进:  0.76 厘米 段前: 6 磅 段后: 6 磅"/>
    <w:basedOn w:val="affff"/>
    <w:qFormat/>
    <w:rsid w:val="00AF754E"/>
    <w:pPr>
      <w:widowControl/>
      <w:spacing w:before="120" w:after="120" w:line="360" w:lineRule="auto"/>
      <w:ind w:firstLine="431"/>
      <w:jc w:val="left"/>
    </w:pPr>
    <w:rPr>
      <w:rFonts w:ascii="宋体" w:eastAsia="宋体" w:hAnsi="宋体" w:cs="宋体"/>
      <w:kern w:val="0"/>
      <w:sz w:val="24"/>
      <w:szCs w:val="20"/>
    </w:rPr>
  </w:style>
  <w:style w:type="paragraph" w:customStyle="1" w:styleId="1Heading0FLevel1Level11h1IIIHeading1H1-Headin">
    <w:name w:val="样式 标题 1Heading 0FLevel 1Level 11h1II+IHeading1H1-Headin..."/>
    <w:basedOn w:val="17"/>
    <w:qFormat/>
    <w:rsid w:val="00AF754E"/>
    <w:pPr>
      <w:keepLines w:val="0"/>
      <w:pageBreakBefore/>
      <w:widowControl/>
      <w:numPr>
        <w:numId w:val="0"/>
      </w:numPr>
      <w:tabs>
        <w:tab w:val="num" w:pos="425"/>
      </w:tabs>
      <w:adjustRightInd w:val="0"/>
      <w:spacing w:before="120" w:after="100" w:afterAutospacing="1" w:line="360" w:lineRule="auto"/>
      <w:ind w:left="425" w:hanging="432"/>
      <w:jc w:val="left"/>
    </w:pPr>
    <w:rPr>
      <w:rFonts w:ascii="Arial" w:eastAsia="宋体" w:hAnsi="Arial" w:cs="宋体"/>
      <w:bCs/>
      <w:color w:val="000000"/>
      <w:kern w:val="28"/>
      <w:sz w:val="32"/>
      <w:szCs w:val="20"/>
      <w:u w:color="FF0000"/>
    </w:rPr>
  </w:style>
  <w:style w:type="paragraph" w:customStyle="1" w:styleId="1Heading0FLevel1Level11h1IIIHeading1H1-Headin1">
    <w:name w:val="样式 标题 1Heading 0FLevel 1Level 11h1II+IHeading1H1-Headin...1"/>
    <w:basedOn w:val="17"/>
    <w:qFormat/>
    <w:rsid w:val="00AF754E"/>
    <w:pPr>
      <w:keepLines w:val="0"/>
      <w:pageBreakBefore/>
      <w:widowControl/>
      <w:numPr>
        <w:numId w:val="0"/>
      </w:numPr>
      <w:tabs>
        <w:tab w:val="num" w:pos="432"/>
      </w:tabs>
      <w:adjustRightInd w:val="0"/>
      <w:spacing w:before="120" w:after="100" w:afterAutospacing="1" w:line="240" w:lineRule="auto"/>
      <w:ind w:left="420" w:hanging="432"/>
      <w:jc w:val="left"/>
    </w:pPr>
    <w:rPr>
      <w:rFonts w:ascii="Arial" w:eastAsia="宋体" w:hAnsi="Arial" w:cs="宋体"/>
      <w:bCs/>
      <w:color w:val="000000"/>
      <w:kern w:val="28"/>
      <w:sz w:val="32"/>
      <w:szCs w:val="20"/>
      <w:u w:color="FF0000"/>
    </w:rPr>
  </w:style>
  <w:style w:type="paragraph" w:customStyle="1" w:styleId="3h3l33h31l3131h32l3232h33l3333h34l3434h35">
    <w:name w:val="样式 标题 3h3l33h31l3131h32l3232h33l3333h34l3434h35..."/>
    <w:basedOn w:val="36"/>
    <w:qFormat/>
    <w:rsid w:val="00AF754E"/>
    <w:pPr>
      <w:keepNext w:val="0"/>
      <w:keepLines w:val="0"/>
      <w:widowControl/>
      <w:numPr>
        <w:ilvl w:val="0"/>
        <w:numId w:val="0"/>
      </w:numPr>
      <w:tabs>
        <w:tab w:val="num" w:pos="709"/>
        <w:tab w:val="left" w:pos="1006"/>
      </w:tabs>
      <w:adjustRightInd w:val="0"/>
      <w:spacing w:before="0" w:after="100" w:afterAutospacing="1" w:line="240" w:lineRule="auto"/>
      <w:ind w:left="709" w:hanging="709"/>
    </w:pPr>
    <w:rPr>
      <w:rFonts w:eastAsia="宋体" w:cs="宋体"/>
      <w:b/>
      <w:bCs/>
      <w:color w:val="000000"/>
      <w:kern w:val="0"/>
      <w:sz w:val="28"/>
      <w:szCs w:val="20"/>
      <w:u w:color="FF0000"/>
    </w:rPr>
  </w:style>
  <w:style w:type="paragraph" w:customStyle="1" w:styleId="afffffffffffffffffffffffffffffffffffe">
    <w:name w:val="题注 + 居中"/>
    <w:basedOn w:val="affffff2"/>
    <w:autoRedefine/>
    <w:qFormat/>
    <w:rsid w:val="00AF754E"/>
    <w:pPr>
      <w:spacing w:before="240" w:after="0" w:line="360" w:lineRule="auto"/>
      <w:ind w:firstLine="431"/>
      <w:jc w:val="center"/>
    </w:pPr>
    <w:rPr>
      <w:rFonts w:ascii="Arial" w:hAnsi="Arial"/>
      <w:b w:val="0"/>
      <w:sz w:val="24"/>
      <w:lang w:eastAsia="zh-CN"/>
    </w:rPr>
  </w:style>
  <w:style w:type="paragraph" w:customStyle="1" w:styleId="5CharCharCharChar">
    <w:name w:val="5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CharCharCharCharCharCharChar6CharCharChar">
    <w:name w:val="Char Char Char Char Char Char Char Char Char6 Char Char Char"/>
    <w:basedOn w:val="afffff7"/>
    <w:autoRedefine/>
    <w:qFormat/>
    <w:rsid w:val="00AF754E"/>
    <w:pPr>
      <w:shd w:val="clear" w:color="auto" w:fill="000080"/>
    </w:pPr>
    <w:rPr>
      <w:rFonts w:ascii="Tahoma" w:hAnsi="Tahoma" w:hint="eastAsia"/>
      <w:kern w:val="0"/>
      <w:sz w:val="24"/>
      <w:szCs w:val="24"/>
      <w:lang w:eastAsia="en-US"/>
    </w:rPr>
  </w:style>
  <w:style w:type="character" w:customStyle="1" w:styleId="Charfffffffff">
    <w:name w:val="样式 题注 Char"/>
    <w:link w:val="affffffffffffffffffffffffffffffffffff"/>
    <w:locked/>
    <w:rsid w:val="00AF754E"/>
    <w:rPr>
      <w:rFonts w:ascii="Arial" w:hAnsi="Arial" w:cs="Arial"/>
    </w:rPr>
  </w:style>
  <w:style w:type="paragraph" w:customStyle="1" w:styleId="affffffffffffffffffffffffffffffffffff">
    <w:name w:val="样式 题注"/>
    <w:basedOn w:val="affffff2"/>
    <w:next w:val="afffffff9"/>
    <w:link w:val="Charfffffffff"/>
    <w:autoRedefine/>
    <w:qFormat/>
    <w:rsid w:val="00AF754E"/>
    <w:pPr>
      <w:spacing w:beforeLines="50" w:before="0" w:after="0" w:line="360" w:lineRule="auto"/>
      <w:ind w:firstLine="431"/>
    </w:pPr>
    <w:rPr>
      <w:rFonts w:ascii="Arial" w:eastAsiaTheme="minorEastAsia" w:hAnsi="Arial" w:cs="Arial"/>
      <w:b w:val="0"/>
      <w:kern w:val="2"/>
      <w:sz w:val="21"/>
      <w:szCs w:val="22"/>
      <w:lang w:eastAsia="zh-CN"/>
    </w:rPr>
  </w:style>
  <w:style w:type="character" w:customStyle="1" w:styleId="TableTextCharCharCharCharChar">
    <w:name w:val="Table Text Char Char Char Char Char"/>
    <w:link w:val="TableTextCharCharCharChar"/>
    <w:locked/>
    <w:rsid w:val="00AF754E"/>
    <w:rPr>
      <w:rFonts w:ascii="Arial" w:hAnsi="Arial" w:cs="Arial"/>
      <w:sz w:val="18"/>
      <w:szCs w:val="24"/>
    </w:rPr>
  </w:style>
  <w:style w:type="paragraph" w:customStyle="1" w:styleId="TableTextCharCharCharChar">
    <w:name w:val="Table Text Char Char Char Char"/>
    <w:link w:val="TableTextCharCharCharCharChar"/>
    <w:qFormat/>
    <w:rsid w:val="00AF754E"/>
    <w:pPr>
      <w:snapToGrid w:val="0"/>
      <w:spacing w:before="80" w:after="80"/>
    </w:pPr>
    <w:rPr>
      <w:rFonts w:ascii="Arial" w:hAnsi="Arial" w:cs="Arial"/>
      <w:sz w:val="18"/>
      <w:szCs w:val="24"/>
    </w:rPr>
  </w:style>
  <w:style w:type="paragraph" w:customStyle="1" w:styleId="paragraph10">
    <w:name w:val="paragraph1"/>
    <w:basedOn w:val="affff"/>
    <w:qFormat/>
    <w:rsid w:val="00AF754E"/>
    <w:pPr>
      <w:spacing w:beforeLines="20" w:line="360" w:lineRule="auto"/>
      <w:ind w:firstLineChars="200" w:firstLine="200"/>
    </w:pPr>
    <w:rPr>
      <w:rFonts w:ascii="Times New Roman" w:eastAsia="宋体" w:hAnsi="Times New Roman"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ffff"/>
    <w:autoRedefine/>
    <w:qFormat/>
    <w:rsid w:val="00AF754E"/>
    <w:pPr>
      <w:jc w:val="center"/>
    </w:pPr>
    <w:rPr>
      <w:rFonts w:ascii="宋体" w:eastAsia="宋体" w:hAnsi="宋体" w:cs="Times New Roman"/>
      <w:bCs/>
      <w:kern w:val="0"/>
      <w:sz w:val="24"/>
      <w:szCs w:val="24"/>
    </w:rPr>
  </w:style>
  <w:style w:type="paragraph" w:customStyle="1" w:styleId="CharChar8CharCharCharCharCharCharCharCharCharCharCharCharCharCharCharCharCharChar1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05057878">
    <w:name w:val="样式 样式 加粗 段前: 0.5 行 段后: 0.5 行 + 段前: 7.8 磅 段后: 7.8 磅"/>
    <w:basedOn w:val="affff"/>
    <w:qFormat/>
    <w:rsid w:val="00AF754E"/>
    <w:pPr>
      <w:widowControl/>
      <w:spacing w:before="240" w:after="240" w:line="360" w:lineRule="auto"/>
      <w:jc w:val="left"/>
    </w:pPr>
    <w:rPr>
      <w:rFonts w:ascii="宋体" w:eastAsia="宋体" w:hAnsi="宋体" w:cs="宋体"/>
      <w:b/>
      <w:bCs/>
      <w:kern w:val="0"/>
      <w:sz w:val="24"/>
      <w:szCs w:val="20"/>
    </w:rPr>
  </w:style>
  <w:style w:type="paragraph" w:customStyle="1" w:styleId="0505">
    <w:name w:val="样式 加粗 倾斜 段前: 0.5 行 段后: 0.5 行"/>
    <w:basedOn w:val="affff"/>
    <w:qFormat/>
    <w:rsid w:val="00AF754E"/>
    <w:pPr>
      <w:widowControl/>
      <w:spacing w:before="156" w:after="156"/>
      <w:ind w:firstLine="431"/>
      <w:jc w:val="left"/>
    </w:pPr>
    <w:rPr>
      <w:rFonts w:ascii="宋体" w:eastAsia="宋体" w:hAnsi="宋体" w:cs="宋体"/>
      <w:b/>
      <w:bCs/>
      <w:iCs/>
      <w:kern w:val="0"/>
      <w:szCs w:val="20"/>
    </w:rPr>
  </w:style>
  <w:style w:type="paragraph" w:customStyle="1" w:styleId="3fffa">
    <w:name w:val="样式 题注 + 居中3"/>
    <w:basedOn w:val="affffff2"/>
    <w:autoRedefine/>
    <w:qFormat/>
    <w:rsid w:val="00AF754E"/>
    <w:pPr>
      <w:spacing w:before="0" w:after="0" w:line="360" w:lineRule="auto"/>
      <w:ind w:firstLine="432"/>
      <w:jc w:val="center"/>
    </w:pPr>
    <w:rPr>
      <w:rFonts w:ascii="Arial" w:hAnsi="Arial" w:cs="宋体"/>
      <w:b w:val="0"/>
      <w:sz w:val="24"/>
      <w:lang w:eastAsia="zh-CN"/>
    </w:rPr>
  </w:style>
  <w:style w:type="paragraph" w:customStyle="1" w:styleId="1fffffffff4">
    <w:name w:val="项目段落1"/>
    <w:basedOn w:val="affff"/>
    <w:qFormat/>
    <w:rsid w:val="00AF754E"/>
    <w:pPr>
      <w:tabs>
        <w:tab w:val="num" w:pos="1152"/>
      </w:tabs>
      <w:spacing w:before="60"/>
      <w:ind w:left="1152" w:hanging="360"/>
    </w:pPr>
    <w:rPr>
      <w:rFonts w:ascii="Arial (W1)" w:eastAsia="仿宋_GB2312" w:hAnsi="Arial (W1)" w:cs="Times New Roman"/>
      <w:sz w:val="24"/>
      <w:szCs w:val="20"/>
    </w:rPr>
  </w:style>
  <w:style w:type="paragraph" w:customStyle="1" w:styleId="ae">
    <w:name w:val="正文 中国石油 举例"/>
    <w:basedOn w:val="affff"/>
    <w:qFormat/>
    <w:rsid w:val="00AF754E"/>
    <w:pPr>
      <w:numPr>
        <w:numId w:val="203"/>
      </w:numPr>
      <w:ind w:left="900" w:firstLine="0"/>
    </w:pPr>
    <w:rPr>
      <w:rFonts w:ascii="Times New Roman" w:eastAsia="宋体" w:hAnsi="Times New Roman" w:cs="Times New Roman"/>
      <w:szCs w:val="21"/>
    </w:rPr>
  </w:style>
  <w:style w:type="paragraph" w:customStyle="1" w:styleId="78782">
    <w:name w:val="样式 样式 段前: 7.8 磅 段后: 7.8 磅 + 首行缩进:  2 字符"/>
    <w:basedOn w:val="affff"/>
    <w:qFormat/>
    <w:rsid w:val="00AF754E"/>
    <w:pPr>
      <w:widowControl/>
      <w:spacing w:before="120" w:after="120" w:line="360" w:lineRule="auto"/>
      <w:ind w:firstLineChars="200" w:firstLine="200"/>
      <w:jc w:val="left"/>
    </w:pPr>
    <w:rPr>
      <w:rFonts w:ascii="宋体" w:eastAsia="宋体" w:hAnsi="宋体" w:cs="宋体"/>
      <w:kern w:val="0"/>
      <w:sz w:val="24"/>
      <w:szCs w:val="20"/>
    </w:rPr>
  </w:style>
  <w:style w:type="paragraph" w:customStyle="1" w:styleId="Char1CharCharChar1CharChar1CharCharCharCharCharCharChar1CharCharCharCharCharCharChar1CharCharCharCharCharCharCharCharCharCharCharChar1CharChar">
    <w:name w:val="Char1 Char Char Char1 Char Char1 Char Char Char Char Char Char Char1 Char Char Char Char Char Char Char1 Char Char Char Char Char Char Char Char Char Char Char Char1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1150">
    <w:name w:val="样式 标题 1 + 黑色 行距: 1.5 倍行距"/>
    <w:basedOn w:val="17"/>
    <w:qFormat/>
    <w:rsid w:val="00AF754E"/>
    <w:pPr>
      <w:keepNext w:val="0"/>
      <w:keepLines w:val="0"/>
      <w:numPr>
        <w:numId w:val="204"/>
      </w:numPr>
      <w:adjustRightInd w:val="0"/>
      <w:spacing w:beforeLines="30" w:before="0" w:after="0" w:line="360" w:lineRule="auto"/>
      <w:ind w:left="1260" w:right="680" w:hanging="420"/>
    </w:pPr>
    <w:rPr>
      <w:rFonts w:ascii="Arial" w:eastAsia="楷体_GB2312" w:hAnsi="Arial"/>
      <w:b w:val="0"/>
      <w:bCs/>
      <w:color w:val="000000"/>
      <w:szCs w:val="20"/>
      <w:u w:color="FF0000"/>
    </w:rPr>
  </w:style>
  <w:style w:type="paragraph" w:customStyle="1" w:styleId="normalindent">
    <w:name w:val="normal.indent"/>
    <w:qFormat/>
    <w:rsid w:val="00AF754E"/>
    <w:pPr>
      <w:numPr>
        <w:numId w:val="205"/>
      </w:numPr>
    </w:pPr>
    <w:rPr>
      <w:rFonts w:ascii="Times New Roman" w:eastAsia="宋体" w:hAnsi="Times New Roman" w:cs="Times New Roman"/>
      <w:kern w:val="0"/>
      <w:sz w:val="24"/>
      <w:szCs w:val="20"/>
      <w:lang w:val="en-GB"/>
    </w:rPr>
  </w:style>
  <w:style w:type="paragraph" w:customStyle="1" w:styleId="5ff6">
    <w:name w:val="标题 5 + 宋体"/>
    <w:basedOn w:val="43"/>
    <w:qFormat/>
    <w:rsid w:val="00AF754E"/>
    <w:pPr>
      <w:keepNext w:val="0"/>
      <w:keepLines w:val="0"/>
      <w:numPr>
        <w:ilvl w:val="0"/>
        <w:numId w:val="0"/>
      </w:numPr>
      <w:tabs>
        <w:tab w:val="left" w:pos="420"/>
        <w:tab w:val="num" w:pos="864"/>
      </w:tabs>
      <w:autoSpaceDE w:val="0"/>
      <w:autoSpaceDN w:val="0"/>
      <w:adjustRightInd w:val="0"/>
      <w:spacing w:line="374" w:lineRule="auto"/>
      <w:ind w:left="864" w:hanging="864"/>
    </w:pPr>
    <w:rPr>
      <w:rFonts w:ascii="宋体" w:eastAsia="宋体" w:hAnsi="宋体" w:cs="宋体"/>
      <w:noProof/>
      <w:u w:color="FF0000"/>
    </w:rPr>
  </w:style>
  <w:style w:type="paragraph" w:customStyle="1" w:styleId="2ffffffff6">
    <w:name w:val="正文2文字缩进"/>
    <w:basedOn w:val="affff"/>
    <w:autoRedefine/>
    <w:qFormat/>
    <w:rsid w:val="00AF754E"/>
    <w:pPr>
      <w:tabs>
        <w:tab w:val="num" w:pos="0"/>
      </w:tabs>
      <w:spacing w:line="360" w:lineRule="auto"/>
      <w:ind w:firstLine="540"/>
    </w:pPr>
    <w:rPr>
      <w:rFonts w:ascii="Times New Roman" w:eastAsia="宋体" w:hAnsi="Times New Roman" w:cs="Times New Roman"/>
      <w:spacing w:val="-5"/>
      <w:kern w:val="0"/>
      <w:sz w:val="24"/>
      <w:szCs w:val="20"/>
    </w:rPr>
  </w:style>
  <w:style w:type="paragraph" w:customStyle="1" w:styleId="StyleBulletLeftCharCharCharChar">
    <w:name w:val="Style Bullet + Left Char Char Char Char"/>
    <w:basedOn w:val="43"/>
    <w:qFormat/>
    <w:rsid w:val="00AF754E"/>
    <w:pPr>
      <w:keepNext w:val="0"/>
      <w:keepLines w:val="0"/>
      <w:widowControl/>
      <w:numPr>
        <w:ilvl w:val="0"/>
        <w:numId w:val="0"/>
      </w:numPr>
      <w:tabs>
        <w:tab w:val="left" w:pos="0"/>
        <w:tab w:val="num" w:pos="420"/>
      </w:tabs>
      <w:autoSpaceDE w:val="0"/>
      <w:autoSpaceDN w:val="0"/>
      <w:adjustRightInd w:val="0"/>
      <w:snapToGrid w:val="0"/>
      <w:spacing w:before="0" w:after="0" w:line="360" w:lineRule="auto"/>
      <w:ind w:left="420" w:rightChars="400" w:right="840" w:hanging="420"/>
      <w:jc w:val="left"/>
      <w:outlineLvl w:val="9"/>
    </w:pPr>
    <w:rPr>
      <w:rFonts w:ascii="宋体" w:eastAsia="宋体" w:hAnsi="宋体" w:cs="宋体"/>
      <w:b w:val="0"/>
      <w:bCs w:val="0"/>
      <w:noProof/>
      <w:kern w:val="0"/>
      <w:u w:color="FF0000"/>
      <w:lang w:val="zh-CN"/>
    </w:rPr>
  </w:style>
  <w:style w:type="paragraph" w:customStyle="1" w:styleId="159">
    <w:name w:val="正文首行缩进 + 行距: 1.5 倍行距"/>
    <w:aliases w:val="首行缩进:  2 字符"/>
    <w:basedOn w:val="affffff1"/>
    <w:qFormat/>
    <w:rsid w:val="00AF754E"/>
    <w:pPr>
      <w:widowControl w:val="0"/>
      <w:autoSpaceDE/>
      <w:autoSpaceDN/>
      <w:spacing w:before="0" w:after="0" w:line="360" w:lineRule="auto"/>
      <w:ind w:firstLineChars="171" w:firstLine="359"/>
      <w:jc w:val="both"/>
    </w:pPr>
    <w:rPr>
      <w:rFonts w:hint="eastAsia"/>
      <w:sz w:val="21"/>
      <w:szCs w:val="24"/>
      <w:lang w:eastAsia="x-none"/>
    </w:rPr>
  </w:style>
  <w:style w:type="character" w:customStyle="1" w:styleId="074CharChar0">
    <w:name w:val="正文左侧缩进0.74 厘米 Char Char"/>
    <w:link w:val="0745"/>
    <w:locked/>
    <w:rsid w:val="00AF754E"/>
    <w:rPr>
      <w:rFonts w:ascii="Verdana" w:hAnsi="Verdana" w:cs="宋体"/>
      <w:b/>
      <w:noProof/>
      <w:sz w:val="24"/>
    </w:rPr>
  </w:style>
  <w:style w:type="paragraph" w:customStyle="1" w:styleId="0745">
    <w:name w:val="正文左侧缩进0.74 厘米"/>
    <w:basedOn w:val="affff"/>
    <w:link w:val="074CharChar0"/>
    <w:qFormat/>
    <w:rsid w:val="00AF754E"/>
    <w:pPr>
      <w:spacing w:line="360" w:lineRule="auto"/>
      <w:ind w:left="420"/>
    </w:pPr>
    <w:rPr>
      <w:rFonts w:ascii="Verdana" w:hAnsi="Verdana" w:cs="宋体"/>
      <w:b/>
      <w:noProof/>
      <w:sz w:val="24"/>
    </w:rPr>
  </w:style>
  <w:style w:type="paragraph" w:customStyle="1" w:styleId="2ffffffff7">
    <w:name w:val="文档标题2"/>
    <w:basedOn w:val="affff"/>
    <w:qFormat/>
    <w:rsid w:val="00AF754E"/>
    <w:pPr>
      <w:autoSpaceDE w:val="0"/>
      <w:autoSpaceDN w:val="0"/>
      <w:adjustRightInd w:val="0"/>
      <w:snapToGrid w:val="0"/>
      <w:spacing w:line="288" w:lineRule="auto"/>
      <w:jc w:val="center"/>
    </w:pPr>
    <w:rPr>
      <w:rFonts w:ascii="Times New Roman" w:eastAsia="宋体" w:hAnsi="Times New Roman" w:cs="Times New Roman"/>
      <w:color w:val="000000"/>
      <w:kern w:val="0"/>
      <w:sz w:val="28"/>
      <w:szCs w:val="20"/>
    </w:rPr>
  </w:style>
  <w:style w:type="paragraph" w:customStyle="1" w:styleId="052">
    <w:name w:val="样式 文档正文 + 段后: 0.5 行2"/>
    <w:basedOn w:val="afffffff9"/>
    <w:qFormat/>
    <w:rsid w:val="00AF754E"/>
    <w:pPr>
      <w:ind w:firstLine="0"/>
      <w:textAlignment w:val="auto"/>
    </w:pPr>
    <w:rPr>
      <w:rFonts w:ascii="仿宋_GB2312" w:eastAsia="仿宋_GB2312" w:cs="宋体"/>
      <w:lang w:eastAsia="zh-CN"/>
    </w:rPr>
  </w:style>
  <w:style w:type="paragraph" w:customStyle="1" w:styleId="affffffffffffffffffffffffffffffffffff0">
    <w:name w:val="正文模式"/>
    <w:basedOn w:val="affff"/>
    <w:qFormat/>
    <w:rsid w:val="00AF754E"/>
    <w:pPr>
      <w:spacing w:line="360" w:lineRule="auto"/>
      <w:ind w:firstLineChars="200" w:firstLine="480"/>
    </w:pPr>
    <w:rPr>
      <w:rFonts w:ascii="Times New Roman" w:eastAsia="宋体" w:hAnsi="Times New Roman" w:cs="Times New Roman"/>
      <w:sz w:val="24"/>
      <w:szCs w:val="20"/>
    </w:rPr>
  </w:style>
  <w:style w:type="paragraph" w:customStyle="1" w:styleId="ALT4">
    <w:name w:val="ALT+4星符"/>
    <w:basedOn w:val="affff"/>
    <w:qFormat/>
    <w:rsid w:val="00AF754E"/>
    <w:pPr>
      <w:numPr>
        <w:ilvl w:val="1"/>
        <w:numId w:val="206"/>
      </w:numPr>
      <w:snapToGrid w:val="0"/>
      <w:ind w:left="1320" w:firstLine="0"/>
    </w:pPr>
    <w:rPr>
      <w:rFonts w:ascii="Times New Roman" w:eastAsia="宋体" w:hAnsi="Times New Roman" w:cs="Times New Roman"/>
      <w:szCs w:val="20"/>
    </w:rPr>
  </w:style>
  <w:style w:type="paragraph" w:customStyle="1" w:styleId="affffffffffffffffffffffffffffffffffff1">
    <w:name w:val="[目录]"/>
    <w:autoRedefine/>
    <w:qFormat/>
    <w:rsid w:val="00AF754E"/>
    <w:pPr>
      <w:widowControl w:val="0"/>
      <w:spacing w:beforeLines="200" w:line="40" w:lineRule="atLeast"/>
      <w:jc w:val="center"/>
    </w:pPr>
    <w:rPr>
      <w:rFonts w:ascii="Tahoma" w:eastAsia="宋体" w:hAnsi="Tahoma" w:cs="宋体"/>
      <w:b/>
      <w:bCs/>
      <w:caps/>
      <w:kern w:val="28"/>
      <w:sz w:val="44"/>
      <w:szCs w:val="44"/>
    </w:rPr>
  </w:style>
  <w:style w:type="paragraph" w:customStyle="1" w:styleId="CharChar8CharCharCharCharCharCharCharCharCharChar">
    <w:name w:val="Char Char8 Char Char Char Char Char Char Char Char Char Char"/>
    <w:basedOn w:val="affff"/>
    <w:autoRedefine/>
    <w:qFormat/>
    <w:rsid w:val="00AF754E"/>
    <w:pPr>
      <w:spacing w:line="360" w:lineRule="auto"/>
      <w:jc w:val="left"/>
    </w:pPr>
    <w:rPr>
      <w:rFonts w:ascii="宋体" w:eastAsia="宋体" w:hAnsi="宋体" w:cs="Times New Roman"/>
      <w:sz w:val="22"/>
      <w:szCs w:val="24"/>
    </w:rPr>
  </w:style>
  <w:style w:type="paragraph" w:customStyle="1" w:styleId="Char1CharCharCharCharCharCharCharCharCharChar2CharCharCharCharCharCharCharChar1">
    <w:name w:val="Char1 Char Char Char Char Char Char Char Char Char Char2 Char Char Char Char Char Char Char Char1"/>
    <w:basedOn w:val="affff"/>
    <w:qFormat/>
    <w:rsid w:val="00AF754E"/>
    <w:pPr>
      <w:jc w:val="left"/>
    </w:pPr>
    <w:rPr>
      <w:rFonts w:ascii="Tahoma" w:eastAsia="宋体" w:hAnsi="Tahoma" w:cs="Times New Roman"/>
      <w:sz w:val="24"/>
      <w:szCs w:val="24"/>
    </w:rPr>
  </w:style>
  <w:style w:type="paragraph" w:customStyle="1" w:styleId="affffffffffffffffffffffffffffffffffff2">
    <w:name w:val="表格字体(加粗+居中)"/>
    <w:basedOn w:val="affff"/>
    <w:qFormat/>
    <w:rsid w:val="00AF754E"/>
    <w:pPr>
      <w:spacing w:before="80" w:after="80"/>
      <w:jc w:val="center"/>
    </w:pPr>
    <w:rPr>
      <w:rFonts w:ascii="Times New Roman" w:eastAsia="宋体" w:hAnsi="宋体" w:cs="宋体"/>
      <w:b/>
      <w:bCs/>
      <w:kern w:val="0"/>
      <w:szCs w:val="20"/>
    </w:rPr>
  </w:style>
  <w:style w:type="paragraph" w:customStyle="1" w:styleId="affffffffffffffffffffffffffffffffffff3">
    <w:name w:val="表格字体(居中)"/>
    <w:basedOn w:val="affff"/>
    <w:qFormat/>
    <w:rsid w:val="00AF754E"/>
    <w:pPr>
      <w:spacing w:before="80" w:after="80"/>
      <w:jc w:val="center"/>
    </w:pPr>
    <w:rPr>
      <w:rFonts w:ascii="Times New Roman" w:eastAsia="宋体" w:hAnsi="宋体" w:cs="宋体"/>
      <w:kern w:val="0"/>
      <w:szCs w:val="20"/>
    </w:rPr>
  </w:style>
  <w:style w:type="paragraph" w:customStyle="1" w:styleId="CharCharChar4CharCharCharChar">
    <w:name w:val="Char Char Char4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7CharCharCharCharCharCharChar1CharCharChar">
    <w:name w:val="Char Char7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1CharChar1CharChar1CharChar1CharCharCharCharCharChar">
    <w:name w:val="Char Char1 Char Char1 Char Char1 Char Char1 Char Char Char Char Char Char"/>
    <w:basedOn w:val="affff"/>
    <w:autoRedefine/>
    <w:qFormat/>
    <w:rsid w:val="00AF754E"/>
    <w:rPr>
      <w:rFonts w:ascii="Tahoma" w:eastAsia="宋体" w:hAnsi="Tahoma" w:cs="Times New Roman"/>
      <w:sz w:val="24"/>
      <w:szCs w:val="24"/>
    </w:rPr>
  </w:style>
  <w:style w:type="paragraph" w:customStyle="1" w:styleId="affffffffffffffffffffffffffffffffffff4">
    <w:name w:val="小五正文"/>
    <w:basedOn w:val="affff"/>
    <w:qFormat/>
    <w:rsid w:val="00AF754E"/>
    <w:pPr>
      <w:spacing w:line="360" w:lineRule="auto"/>
      <w:ind w:firstLineChars="200" w:firstLine="420"/>
    </w:pPr>
    <w:rPr>
      <w:rFonts w:ascii="Times New Roman" w:eastAsia="宋体" w:hAnsi="Times New Roman" w:cs="Times New Roman"/>
      <w:szCs w:val="24"/>
    </w:rPr>
  </w:style>
  <w:style w:type="paragraph" w:customStyle="1" w:styleId="CharCharCharCharCharChar0">
    <w:name w:val="正文文字 Char Char Char Char Char Char"/>
    <w:basedOn w:val="affff"/>
    <w:qFormat/>
    <w:rsid w:val="00AF754E"/>
    <w:pPr>
      <w:tabs>
        <w:tab w:val="num" w:pos="902"/>
      </w:tabs>
      <w:spacing w:line="300" w:lineRule="auto"/>
      <w:ind w:left="902" w:hanging="420"/>
    </w:pPr>
    <w:rPr>
      <w:rFonts w:ascii="Times New Roman" w:eastAsia="宋体" w:hAnsi="Times New Roman" w:cs="Times New Roman"/>
      <w:sz w:val="24"/>
      <w:szCs w:val="24"/>
    </w:rPr>
  </w:style>
  <w:style w:type="paragraph" w:customStyle="1" w:styleId="affffffffffffffffffffffffffffffffffff5">
    <w:name w:val="文档编号"/>
    <w:basedOn w:val="affff"/>
    <w:next w:val="affff"/>
    <w:qFormat/>
    <w:rsid w:val="00AF754E"/>
    <w:pPr>
      <w:adjustRightInd w:val="0"/>
      <w:spacing w:line="360" w:lineRule="auto"/>
      <w:jc w:val="center"/>
    </w:pPr>
    <w:rPr>
      <w:rFonts w:ascii="宋体" w:eastAsia="宋体" w:hAnsi="Times New Roman" w:cs="Times New Roman"/>
      <w:kern w:val="0"/>
      <w:sz w:val="24"/>
      <w:szCs w:val="20"/>
    </w:rPr>
  </w:style>
  <w:style w:type="paragraph" w:customStyle="1" w:styleId="22ndlevelh22Header2l2H2Underrubrik1prop2He">
    <w:name w:val="样式 标题 22nd levelh22Header 2l2第一层条H2Underrubrik1prop2He..."/>
    <w:basedOn w:val="25"/>
    <w:autoRedefine/>
    <w:qFormat/>
    <w:rsid w:val="00AF754E"/>
    <w:pPr>
      <w:keepNext w:val="0"/>
      <w:keepLines w:val="0"/>
      <w:numPr>
        <w:ilvl w:val="0"/>
        <w:numId w:val="0"/>
      </w:numPr>
      <w:tabs>
        <w:tab w:val="left" w:pos="540"/>
        <w:tab w:val="num" w:pos="576"/>
      </w:tabs>
      <w:adjustRightInd w:val="0"/>
      <w:spacing w:beforeLines="50" w:before="0" w:after="0" w:line="360" w:lineRule="auto"/>
      <w:ind w:left="576" w:hanging="576"/>
      <w:jc w:val="left"/>
    </w:pPr>
    <w:rPr>
      <w:rFonts w:ascii="Garamond" w:eastAsia="宋体" w:hAnsi="Garamond" w:cs="宋体"/>
      <w:b/>
      <w:sz w:val="36"/>
      <w:szCs w:val="20"/>
      <w:u w:color="FF0000"/>
    </w:rPr>
  </w:style>
  <w:style w:type="paragraph" w:customStyle="1" w:styleId="Bu1Bullet1">
    <w:name w:val="Bu1_Bullet1"/>
    <w:qFormat/>
    <w:rsid w:val="00AF754E"/>
    <w:pPr>
      <w:tabs>
        <w:tab w:val="left" w:pos="360"/>
      </w:tabs>
      <w:suppressAutoHyphens/>
      <w:autoSpaceDE w:val="0"/>
      <w:autoSpaceDN w:val="0"/>
      <w:adjustRightInd w:val="0"/>
      <w:spacing w:after="100" w:line="240" w:lineRule="atLeast"/>
      <w:ind w:left="360" w:hanging="360"/>
    </w:pPr>
    <w:rPr>
      <w:rFonts w:ascii="Times" w:eastAsia="宋体" w:hAnsi="Times" w:cs="Times"/>
      <w:color w:val="000000"/>
      <w:w w:val="1"/>
      <w:kern w:val="0"/>
      <w:sz w:val="20"/>
      <w:szCs w:val="20"/>
    </w:rPr>
  </w:style>
  <w:style w:type="paragraph" w:customStyle="1" w:styleId="Char1Char">
    <w:name w:val="Char1 Char"/>
    <w:basedOn w:val="affff"/>
    <w:qFormat/>
    <w:rsid w:val="00AF754E"/>
    <w:rPr>
      <w:rFonts w:ascii="Tahoma" w:eastAsia="宋体" w:hAnsi="Tahoma" w:cs="Times New Roman"/>
      <w:sz w:val="24"/>
      <w:szCs w:val="20"/>
    </w:rPr>
  </w:style>
  <w:style w:type="paragraph" w:customStyle="1" w:styleId="affffffffffffffffffffffffffffffffffff6">
    <w:name w:val="表格正文（左对齐）"/>
    <w:basedOn w:val="affff"/>
    <w:qFormat/>
    <w:rsid w:val="00AF754E"/>
    <w:pPr>
      <w:overflowPunct w:val="0"/>
      <w:autoSpaceDE w:val="0"/>
      <w:autoSpaceDN w:val="0"/>
      <w:adjustRightInd w:val="0"/>
      <w:snapToGrid w:val="0"/>
      <w:jc w:val="left"/>
    </w:pPr>
    <w:rPr>
      <w:rFonts w:ascii="Times New Roman" w:eastAsia="宋体" w:hAnsi="Times New Roman" w:cs="Times New Roman"/>
      <w:color w:val="000000"/>
      <w:kern w:val="0"/>
      <w:szCs w:val="20"/>
    </w:rPr>
  </w:style>
  <w:style w:type="paragraph" w:customStyle="1" w:styleId="CellHeading">
    <w:name w:val="CellHeading"/>
    <w:basedOn w:val="afffff8"/>
    <w:qFormat/>
    <w:rsid w:val="00AF754E"/>
    <w:pPr>
      <w:widowControl/>
      <w:overflowPunct w:val="0"/>
      <w:spacing w:before="120" w:after="120" w:line="240" w:lineRule="atLeast"/>
      <w:ind w:firstLine="595"/>
      <w:jc w:val="center"/>
    </w:pPr>
    <w:rPr>
      <w:rFonts w:ascii="Arial" w:eastAsia="幼圆" w:hAnsi="Arial"/>
      <w:b/>
      <w:caps/>
      <w:noProof/>
      <w:spacing w:val="-5"/>
      <w:kern w:val="0"/>
      <w:sz w:val="16"/>
    </w:rPr>
  </w:style>
  <w:style w:type="paragraph" w:customStyle="1" w:styleId="1fffffffff5">
    <w:name w:val="不缩进编号1"/>
    <w:basedOn w:val="15"/>
    <w:qFormat/>
    <w:rsid w:val="00AF754E"/>
    <w:pPr>
      <w:numPr>
        <w:numId w:val="0"/>
      </w:numPr>
      <w:tabs>
        <w:tab w:val="num" w:pos="984"/>
        <w:tab w:val="num" w:pos="1287"/>
      </w:tabs>
      <w:adjustRightInd/>
      <w:ind w:left="964" w:hanging="340"/>
      <w:textAlignment w:val="auto"/>
    </w:pPr>
    <w:rPr>
      <w:bCs w:val="0"/>
      <w:szCs w:val="20"/>
    </w:rPr>
  </w:style>
  <w:style w:type="paragraph" w:customStyle="1" w:styleId="affffffffffffffffffffffffffffffffffff7">
    <w:name w:val="图纸目录"/>
    <w:autoRedefine/>
    <w:qFormat/>
    <w:rsid w:val="00AF754E"/>
    <w:pPr>
      <w:tabs>
        <w:tab w:val="num" w:pos="1287"/>
      </w:tabs>
      <w:adjustRightInd w:val="0"/>
      <w:spacing w:line="360" w:lineRule="auto"/>
      <w:ind w:left="851" w:hanging="284"/>
      <w:jc w:val="both"/>
    </w:pPr>
    <w:rPr>
      <w:rFonts w:ascii="Times New Roman" w:eastAsia="宋体" w:hAnsi="Times New Roman" w:cs="Times New Roman"/>
      <w:b/>
      <w:kern w:val="0"/>
      <w:sz w:val="28"/>
      <w:szCs w:val="20"/>
    </w:rPr>
  </w:style>
  <w:style w:type="paragraph" w:customStyle="1" w:styleId="1fffffffff6">
    <w:name w:val="图纸目录1"/>
    <w:autoRedefine/>
    <w:qFormat/>
    <w:rsid w:val="00AF754E"/>
    <w:pPr>
      <w:spacing w:line="360" w:lineRule="auto"/>
      <w:ind w:left="851" w:firstLine="425"/>
    </w:pPr>
    <w:rPr>
      <w:rFonts w:ascii="Times New Roman" w:eastAsia="宋体" w:hAnsi="Times New Roman" w:cs="Times New Roman"/>
      <w:b/>
      <w:noProof/>
      <w:kern w:val="0"/>
      <w:sz w:val="28"/>
      <w:szCs w:val="20"/>
    </w:rPr>
  </w:style>
  <w:style w:type="paragraph" w:customStyle="1" w:styleId="2h2Heading2HiddenHeading2CCBSheading22H2">
    <w:name w:val="样式 标题 2h2Heading 2 HiddenHeading 2 CCBSheading 2第一章 标题 2H2..."/>
    <w:basedOn w:val="25"/>
    <w:qFormat/>
    <w:rsid w:val="00AF754E"/>
    <w:pPr>
      <w:keepNext w:val="0"/>
      <w:keepLines w:val="0"/>
      <w:numPr>
        <w:ilvl w:val="0"/>
        <w:numId w:val="0"/>
      </w:numPr>
      <w:tabs>
        <w:tab w:val="num" w:pos="432"/>
        <w:tab w:val="left" w:pos="540"/>
        <w:tab w:val="num" w:pos="576"/>
      </w:tabs>
      <w:adjustRightInd w:val="0"/>
      <w:spacing w:beforeLines="50" w:before="0" w:after="160" w:line="160" w:lineRule="atLeast"/>
      <w:ind w:left="840" w:hanging="576"/>
      <w:jc w:val="left"/>
    </w:pPr>
    <w:rPr>
      <w:rFonts w:ascii="黑体" w:eastAsia="黑体" w:hAnsi="Arial"/>
      <w:bCs/>
      <w:kern w:val="0"/>
      <w:sz w:val="32"/>
      <w:szCs w:val="20"/>
      <w:u w:color="FF0000"/>
    </w:rPr>
  </w:style>
  <w:style w:type="paragraph" w:customStyle="1" w:styleId="affffffffffffffffffffffffffffffffffff8">
    <w:name w:val="可研正文"/>
    <w:basedOn w:val="afffff8"/>
    <w:qFormat/>
    <w:rsid w:val="00AF754E"/>
    <w:pPr>
      <w:spacing w:line="440" w:lineRule="exact"/>
      <w:ind w:firstLine="567"/>
    </w:pPr>
    <w:rPr>
      <w:rFonts w:ascii="仿宋_GB2312" w:eastAsia="仿宋_GB2312"/>
    </w:rPr>
  </w:style>
  <w:style w:type="paragraph" w:customStyle="1" w:styleId="affffffffffffffffffffffffffffffffffff9">
    <w:name w:val="层二"/>
    <w:basedOn w:val="affff"/>
    <w:qFormat/>
    <w:rsid w:val="00AF754E"/>
    <w:pPr>
      <w:tabs>
        <w:tab w:val="num" w:pos="432"/>
      </w:tabs>
      <w:ind w:left="432" w:hanging="432"/>
    </w:pPr>
    <w:rPr>
      <w:rFonts w:ascii="Times New Roman" w:eastAsia="宋体" w:hAnsi="Times New Roman" w:cs="Times New Roman"/>
      <w:sz w:val="28"/>
      <w:szCs w:val="24"/>
    </w:rPr>
  </w:style>
  <w:style w:type="paragraph" w:customStyle="1" w:styleId="CharCharCharChar1CharCharCharCharCharChar">
    <w:name w:val="Char Char Char Char1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CharCharCharCharCharCharCharCharCharChar1Char">
    <w:name w:val="Char Char Char Char Char Char Char Char Char Char Char Char Char Char Char Char Char1 Char"/>
    <w:basedOn w:val="affff"/>
    <w:qFormat/>
    <w:rsid w:val="00AF754E"/>
    <w:rPr>
      <w:rFonts w:ascii="Tahoma" w:eastAsia="黑体" w:hAnsi="Tahoma" w:cs="Times New Roman"/>
      <w:sz w:val="30"/>
      <w:szCs w:val="20"/>
    </w:rPr>
  </w:style>
  <w:style w:type="paragraph" w:customStyle="1" w:styleId="affffffffffffffffffffffffffffffffffffa">
    <w:name w:val="力平正文"/>
    <w:basedOn w:val="affff"/>
    <w:autoRedefine/>
    <w:qFormat/>
    <w:rsid w:val="00AF754E"/>
    <w:pPr>
      <w:autoSpaceDE w:val="0"/>
      <w:autoSpaceDN w:val="0"/>
      <w:adjustRightInd w:val="0"/>
      <w:spacing w:before="156" w:line="360" w:lineRule="auto"/>
      <w:ind w:firstLineChars="200" w:firstLine="480"/>
    </w:pPr>
    <w:rPr>
      <w:rFonts w:ascii="Times New Roman" w:eastAsia="宋体" w:hAnsi="Times New Roman" w:cs="Times New Roman"/>
      <w:color w:val="000000"/>
      <w:kern w:val="0"/>
      <w:sz w:val="24"/>
      <w:szCs w:val="20"/>
    </w:rPr>
  </w:style>
  <w:style w:type="paragraph" w:customStyle="1" w:styleId="afff8">
    <w:name w:val="表题"/>
    <w:qFormat/>
    <w:rsid w:val="00AF754E"/>
    <w:pPr>
      <w:numPr>
        <w:numId w:val="207"/>
      </w:numPr>
      <w:ind w:firstLine="0"/>
      <w:jc w:val="center"/>
    </w:pPr>
    <w:rPr>
      <w:rFonts w:ascii="Times New Roman" w:eastAsia="宋体" w:hAnsi="Times New Roman" w:cs="Times New Roman"/>
      <w:noProof/>
      <w:kern w:val="0"/>
      <w:sz w:val="18"/>
      <w:szCs w:val="20"/>
    </w:rPr>
  </w:style>
  <w:style w:type="paragraph" w:customStyle="1" w:styleId="CharChar10CharChar">
    <w:name w:val="Char Char10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CharChar2CharChar">
    <w:name w:val="Char Char2 Char Char"/>
    <w:basedOn w:val="afffff7"/>
    <w:autoRedefine/>
    <w:semiHidden/>
    <w:qFormat/>
    <w:rsid w:val="00AF754E"/>
    <w:pPr>
      <w:numPr>
        <w:numId w:val="208"/>
      </w:numPr>
      <w:shd w:val="clear" w:color="auto" w:fill="000080"/>
      <w:tabs>
        <w:tab w:val="clear" w:pos="425"/>
        <w:tab w:val="num" w:pos="432"/>
      </w:tabs>
      <w:ind w:left="432" w:firstLine="0"/>
    </w:pPr>
    <w:rPr>
      <w:rFonts w:ascii="Tahoma" w:hAnsi="Tahoma" w:cs="Tahoma" w:hint="eastAsia"/>
      <w:kern w:val="0"/>
      <w:sz w:val="24"/>
      <w:szCs w:val="24"/>
      <w:lang w:eastAsia="en-US"/>
    </w:rPr>
  </w:style>
  <w:style w:type="paragraph" w:customStyle="1" w:styleId="CharChar8CharCharCharCharCharCharCharCharCharCharCharCharCharChar">
    <w:name w:val="Char Char8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129">
    <w:name w:val="样式 宋体 小四 行距: 多倍行距 1.2 字行"/>
    <w:basedOn w:val="affff"/>
    <w:qFormat/>
    <w:rsid w:val="00AF754E"/>
    <w:pPr>
      <w:spacing w:line="360" w:lineRule="auto"/>
      <w:ind w:firstLineChars="200" w:firstLine="200"/>
    </w:pPr>
    <w:rPr>
      <w:rFonts w:ascii="宋体" w:eastAsia="宋体" w:hAnsi="宋体" w:cs="宋体"/>
      <w:sz w:val="24"/>
      <w:szCs w:val="20"/>
    </w:rPr>
  </w:style>
  <w:style w:type="paragraph" w:customStyle="1" w:styleId="22CharCharCharCharH2h2Heading2HiddenHeading">
    <w:name w:val="样式 标题 2标题 2 Char Char Char CharH2h2Heading 2 HiddenHeading ..."/>
    <w:basedOn w:val="25"/>
    <w:autoRedefine/>
    <w:qFormat/>
    <w:rsid w:val="00AF754E"/>
    <w:pPr>
      <w:keepNext w:val="0"/>
      <w:keepLines w:val="0"/>
      <w:numPr>
        <w:ilvl w:val="0"/>
        <w:numId w:val="0"/>
      </w:numPr>
      <w:tabs>
        <w:tab w:val="left" w:pos="540"/>
        <w:tab w:val="num" w:pos="567"/>
      </w:tabs>
      <w:adjustRightInd w:val="0"/>
      <w:spacing w:beforeLines="100" w:before="0" w:after="0" w:line="300" w:lineRule="auto"/>
      <w:ind w:left="567" w:firstLineChars="200" w:hanging="567"/>
      <w:jc w:val="left"/>
    </w:pPr>
    <w:rPr>
      <w:rFonts w:ascii="Arial" w:eastAsia="宋体" w:hAnsi="Arial" w:cs="宋体"/>
      <w:b/>
      <w:color w:val="000000"/>
      <w:kern w:val="44"/>
      <w:sz w:val="30"/>
      <w:szCs w:val="20"/>
      <w:u w:color="FF0000"/>
    </w:rPr>
  </w:style>
  <w:style w:type="paragraph" w:customStyle="1" w:styleId="5dashdsddH5PIM5h5Heading5Romanlist12headi1">
    <w:name w:val="样式 标题 5dashdsddH5PIM 5h5Heading5Roman list口口1口2headi...1"/>
    <w:basedOn w:val="52"/>
    <w:autoRedefine/>
    <w:qFormat/>
    <w:rsid w:val="00AF754E"/>
    <w:pPr>
      <w:keepNext w:val="0"/>
      <w:keepLines w:val="0"/>
      <w:widowControl/>
      <w:numPr>
        <w:ilvl w:val="0"/>
        <w:numId w:val="0"/>
      </w:numPr>
      <w:tabs>
        <w:tab w:val="num" w:pos="992"/>
      </w:tabs>
      <w:adjustRightInd w:val="0"/>
      <w:spacing w:beforeLines="100" w:before="0" w:after="0"/>
      <w:ind w:left="992" w:hanging="992"/>
    </w:pPr>
    <w:rPr>
      <w:rFonts w:eastAsia="Times New Roman" w:cs="宋体"/>
      <w:kern w:val="0"/>
      <w:sz w:val="24"/>
      <w:szCs w:val="24"/>
      <w:u w:color="FF0000"/>
    </w:rPr>
  </w:style>
  <w:style w:type="paragraph" w:customStyle="1" w:styleId="ymtext">
    <w:name w:val="ymtext"/>
    <w:basedOn w:val="affff"/>
    <w:qFormat/>
    <w:rsid w:val="00AF754E"/>
    <w:pPr>
      <w:widowControl/>
      <w:spacing w:after="100" w:line="500" w:lineRule="atLeast"/>
      <w:ind w:firstLine="547"/>
      <w:jc w:val="left"/>
    </w:pPr>
    <w:rPr>
      <w:rFonts w:ascii="宋体" w:eastAsia="宋体" w:hAnsi="Times New Roman" w:cs="Times New Roman"/>
      <w:spacing w:val="40"/>
      <w:kern w:val="0"/>
      <w:sz w:val="24"/>
      <w:szCs w:val="20"/>
    </w:rPr>
  </w:style>
  <w:style w:type="character" w:customStyle="1" w:styleId="Style4CharCharCharChar">
    <w:name w:val="Style4 Char Char Char Char"/>
    <w:link w:val="Style4CharCharChar"/>
    <w:qFormat/>
    <w:locked/>
    <w:rsid w:val="00AF754E"/>
    <w:rPr>
      <w:rFonts w:ascii="Arial" w:hAnsi="Arial" w:cs="Arial"/>
      <w:sz w:val="24"/>
      <w:szCs w:val="24"/>
    </w:rPr>
  </w:style>
  <w:style w:type="paragraph" w:customStyle="1" w:styleId="Style4CharCharChar">
    <w:name w:val="Style4 Char Char Char"/>
    <w:basedOn w:val="affff"/>
    <w:link w:val="Style4CharCharCharChar"/>
    <w:qFormat/>
    <w:rsid w:val="00AF754E"/>
    <w:pPr>
      <w:spacing w:beforeLines="50" w:line="276" w:lineRule="auto"/>
      <w:ind w:firstLineChars="200" w:firstLine="200"/>
    </w:pPr>
    <w:rPr>
      <w:rFonts w:ascii="Arial" w:hAnsi="Arial" w:cs="Arial"/>
      <w:sz w:val="24"/>
      <w:szCs w:val="24"/>
    </w:rPr>
  </w:style>
  <w:style w:type="paragraph" w:customStyle="1" w:styleId="affffffffffffffffffffffffffffffffffffb">
    <w:name w:val="内容要求及说明"/>
    <w:basedOn w:val="affff"/>
    <w:qFormat/>
    <w:rsid w:val="00AF754E"/>
    <w:rPr>
      <w:rFonts w:ascii="Times New Roman" w:eastAsia="宋体" w:hAnsi="Times New Roman" w:cs="Times New Roman"/>
      <w:i/>
      <w:color w:val="FF0000"/>
      <w:szCs w:val="24"/>
    </w:rPr>
  </w:style>
  <w:style w:type="paragraph" w:customStyle="1" w:styleId="41111Heading4PIM4H4h444headingbulletblbbse">
    <w:name w:val="样式 标题 41.1.1.1 Heading 4PIM 4H4h444headingbulletblbbse..."/>
    <w:basedOn w:val="43"/>
    <w:autoRedefine/>
    <w:qFormat/>
    <w:rsid w:val="00AF754E"/>
    <w:pPr>
      <w:keepNext w:val="0"/>
      <w:keepLines w:val="0"/>
      <w:numPr>
        <w:ilvl w:val="0"/>
        <w:numId w:val="0"/>
      </w:numPr>
      <w:tabs>
        <w:tab w:val="left" w:pos="420"/>
        <w:tab w:val="num" w:pos="864"/>
      </w:tabs>
      <w:autoSpaceDE w:val="0"/>
      <w:autoSpaceDN w:val="0"/>
      <w:adjustRightInd w:val="0"/>
      <w:spacing w:beforeLines="100" w:before="0" w:after="0" w:line="360" w:lineRule="auto"/>
      <w:ind w:left="864" w:hanging="864"/>
    </w:pPr>
    <w:rPr>
      <w:rFonts w:ascii="宋体" w:eastAsia="宋体" w:hAnsi="宋体" w:cs="宋体"/>
      <w:b w:val="0"/>
      <w:bCs w:val="0"/>
      <w:noProof/>
      <w:u w:color="FF0000"/>
    </w:r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095074">
    <w:name w:val="样式 样式 文档正文 + 宋体 小四 首行缩进:  0.95 厘米 + 首行缩进:  0.74 厘米"/>
    <w:basedOn w:val="affff"/>
    <w:qFormat/>
    <w:rsid w:val="00AF754E"/>
    <w:pPr>
      <w:adjustRightInd w:val="0"/>
      <w:spacing w:line="360" w:lineRule="auto"/>
      <w:ind w:firstLine="420"/>
    </w:pPr>
    <w:rPr>
      <w:rFonts w:ascii="Times New Roman" w:eastAsia="宋体" w:hAnsi="Times New Roman" w:cs="宋体"/>
      <w:kern w:val="0"/>
      <w:sz w:val="24"/>
      <w:szCs w:val="20"/>
    </w:rPr>
  </w:style>
  <w:style w:type="paragraph" w:customStyle="1" w:styleId="CharCharCharCharCharChar2CharCharCharChar">
    <w:name w:val="Char Char Char Char Char Char2 Char Char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33h3HeadingThreesect123h31h320">
    <w:name w:val="样式 标题 33h3Heading Threesect1.2.3h31h32 + 四号 左侧:  0 厘米 首行..."/>
    <w:basedOn w:val="36"/>
    <w:qFormat/>
    <w:rsid w:val="00AF754E"/>
    <w:pPr>
      <w:keepLines w:val="0"/>
      <w:numPr>
        <w:ilvl w:val="0"/>
        <w:numId w:val="0"/>
      </w:numPr>
      <w:tabs>
        <w:tab w:val="num" w:pos="720"/>
      </w:tabs>
      <w:spacing w:beforeLines="100" w:before="0" w:after="0" w:line="412" w:lineRule="auto"/>
      <w:ind w:left="720" w:hanging="720"/>
    </w:pPr>
    <w:rPr>
      <w:rFonts w:ascii="宋体" w:eastAsia="宋体" w:hAnsi="宋体" w:cs="宋体"/>
      <w:bCs/>
      <w:sz w:val="28"/>
      <w:szCs w:val="20"/>
      <w:u w:color="FF0000"/>
    </w:rPr>
  </w:style>
  <w:style w:type="paragraph" w:customStyle="1" w:styleId="CharCharCharCharCharChar1">
    <w:name w:val="Char Char Char Char Char Char1"/>
    <w:basedOn w:val="affff"/>
    <w:qFormat/>
    <w:rsid w:val="00AF754E"/>
    <w:pPr>
      <w:adjustRightInd w:val="0"/>
      <w:spacing w:line="360" w:lineRule="auto"/>
    </w:pPr>
    <w:rPr>
      <w:rFonts w:ascii="Times New Roman" w:eastAsia="宋体" w:hAnsi="Times New Roman" w:cs="Times New Roman"/>
      <w:kern w:val="0"/>
      <w:sz w:val="24"/>
      <w:szCs w:val="20"/>
    </w:rPr>
  </w:style>
  <w:style w:type="paragraph" w:customStyle="1" w:styleId="CharCharCharCharCharCharCharCharCharCharCharCharCharCharCharChar1Char">
    <w:name w:val="Char Char Char Char Char Char Char Char Char Char Char Char Char Char Char Char1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aff">
    <w:name w:val="标准标题一"/>
    <w:basedOn w:val="affff"/>
    <w:qFormat/>
    <w:rsid w:val="00AF754E"/>
    <w:pPr>
      <w:numPr>
        <w:numId w:val="209"/>
      </w:numPr>
      <w:tabs>
        <w:tab w:val="clear" w:pos="425"/>
        <w:tab w:val="num" w:pos="840"/>
      </w:tabs>
      <w:spacing w:line="480" w:lineRule="atLeast"/>
      <w:ind w:left="840" w:firstLine="0"/>
    </w:pPr>
    <w:rPr>
      <w:rFonts w:ascii="Times New Roman" w:eastAsia="黑体" w:hAnsi="Times New Roman" w:cs="Times New Roman"/>
      <w:b/>
      <w:bCs/>
      <w:sz w:val="32"/>
      <w:szCs w:val="20"/>
    </w:rPr>
  </w:style>
  <w:style w:type="paragraph" w:customStyle="1" w:styleId="aff0">
    <w:name w:val="标准标题二"/>
    <w:basedOn w:val="aff"/>
    <w:qFormat/>
    <w:rsid w:val="00AF754E"/>
    <w:pPr>
      <w:numPr>
        <w:ilvl w:val="1"/>
      </w:numPr>
      <w:tabs>
        <w:tab w:val="clear" w:pos="567"/>
        <w:tab w:val="num" w:pos="703"/>
      </w:tabs>
      <w:ind w:left="647" w:hanging="227"/>
    </w:pPr>
    <w:rPr>
      <w:sz w:val="30"/>
    </w:rPr>
  </w:style>
  <w:style w:type="paragraph" w:customStyle="1" w:styleId="aff1">
    <w:name w:val="标准标题三"/>
    <w:basedOn w:val="aff0"/>
    <w:qFormat/>
    <w:rsid w:val="00AF754E"/>
    <w:pPr>
      <w:numPr>
        <w:ilvl w:val="2"/>
      </w:numPr>
      <w:tabs>
        <w:tab w:val="clear" w:pos="709"/>
        <w:tab w:val="num" w:pos="1260"/>
      </w:tabs>
      <w:ind w:left="1260" w:hanging="420"/>
    </w:pPr>
    <w:rPr>
      <w:sz w:val="28"/>
    </w:rPr>
  </w:style>
  <w:style w:type="character" w:customStyle="1" w:styleId="PIM4Char">
    <w:name w:val="PIM4 Char"/>
    <w:link w:val="PIM4"/>
    <w:locked/>
    <w:rsid w:val="00AF754E"/>
    <w:rPr>
      <w:rFonts w:ascii="Cambria" w:hAnsi="Cambria" w:cs="宋体"/>
      <w:b/>
      <w:bCs/>
      <w:noProof/>
      <w:color w:val="000000"/>
      <w:sz w:val="28"/>
      <w:szCs w:val="28"/>
      <w:u w:color="FF0000"/>
    </w:rPr>
  </w:style>
  <w:style w:type="paragraph" w:customStyle="1" w:styleId="PIM4">
    <w:name w:val="PIM4"/>
    <w:basedOn w:val="43"/>
    <w:next w:val="affff"/>
    <w:link w:val="PIM4Char"/>
    <w:qFormat/>
    <w:rsid w:val="00AF754E"/>
    <w:pPr>
      <w:keepNext w:val="0"/>
      <w:keepLines w:val="0"/>
      <w:numPr>
        <w:ilvl w:val="0"/>
        <w:numId w:val="0"/>
      </w:numPr>
      <w:tabs>
        <w:tab w:val="num" w:pos="-851"/>
        <w:tab w:val="left" w:pos="420"/>
        <w:tab w:val="num" w:pos="864"/>
      </w:tabs>
      <w:autoSpaceDE w:val="0"/>
      <w:autoSpaceDN w:val="0"/>
      <w:adjustRightInd w:val="0"/>
      <w:spacing w:beforeLines="25" w:before="0" w:after="0" w:line="360" w:lineRule="auto"/>
      <w:ind w:left="1133" w:hanging="708"/>
    </w:pPr>
    <w:rPr>
      <w:rFonts w:ascii="Cambria" w:eastAsiaTheme="minorEastAsia" w:hAnsi="Cambria" w:cs="宋体"/>
      <w:noProof/>
      <w:color w:val="000000"/>
      <w:u w:color="FF0000"/>
    </w:rPr>
  </w:style>
  <w:style w:type="paragraph" w:customStyle="1" w:styleId="PIM5">
    <w:name w:val="PIM5"/>
    <w:basedOn w:val="PIM4"/>
    <w:qFormat/>
    <w:rsid w:val="00AF754E"/>
    <w:pPr>
      <w:tabs>
        <w:tab w:val="clear" w:pos="-851"/>
      </w:tabs>
      <w:spacing w:line="376" w:lineRule="auto"/>
      <w:ind w:left="2551" w:hanging="850"/>
      <w:outlineLvl w:val="4"/>
    </w:pPr>
  </w:style>
  <w:style w:type="paragraph" w:customStyle="1" w:styleId="PIM6">
    <w:name w:val="PIM6"/>
    <w:basedOn w:val="PIM5"/>
    <w:qFormat/>
    <w:rsid w:val="00AF754E"/>
    <w:pPr>
      <w:ind w:left="3260" w:hanging="1134"/>
      <w:outlineLvl w:val="5"/>
    </w:pPr>
  </w:style>
  <w:style w:type="paragraph" w:customStyle="1" w:styleId="affffffffffffffffffffffffffffffffffffc">
    <w:name w:val="表结构"/>
    <w:basedOn w:val="affff"/>
    <w:qFormat/>
    <w:rsid w:val="00AF754E"/>
    <w:pPr>
      <w:widowControl/>
      <w:spacing w:line="300" w:lineRule="auto"/>
      <w:jc w:val="center"/>
    </w:pPr>
    <w:rPr>
      <w:rFonts w:ascii="Book Antiqua" w:eastAsia="宋体" w:hAnsi="Book Antiqua" w:cs="Times New Roman"/>
      <w:kern w:val="0"/>
      <w:sz w:val="24"/>
      <w:szCs w:val="28"/>
    </w:rPr>
  </w:style>
  <w:style w:type="paragraph" w:customStyle="1" w:styleId="a9">
    <w:name w:val="带编号符的正文"/>
    <w:basedOn w:val="affff"/>
    <w:autoRedefine/>
    <w:qFormat/>
    <w:rsid w:val="00AF754E"/>
    <w:pPr>
      <w:widowControl/>
      <w:numPr>
        <w:numId w:val="210"/>
      </w:numPr>
      <w:tabs>
        <w:tab w:val="clear" w:pos="420"/>
        <w:tab w:val="num" w:pos="432"/>
      </w:tabs>
      <w:adjustRightInd w:val="0"/>
      <w:spacing w:line="300" w:lineRule="auto"/>
      <w:ind w:left="432" w:firstLine="0"/>
      <w:jc w:val="left"/>
    </w:pPr>
    <w:rPr>
      <w:rFonts w:ascii="Book Antiqua" w:eastAsia="宋体" w:hAnsi="Book Antiqua" w:cs="Times New Roman"/>
      <w:kern w:val="0"/>
      <w:sz w:val="24"/>
      <w:szCs w:val="20"/>
    </w:rPr>
  </w:style>
  <w:style w:type="paragraph" w:customStyle="1" w:styleId="Char0">
    <w:name w:val="带编号符的正文 Char"/>
    <w:basedOn w:val="affff"/>
    <w:autoRedefine/>
    <w:qFormat/>
    <w:rsid w:val="00AF754E"/>
    <w:pPr>
      <w:widowControl/>
      <w:numPr>
        <w:numId w:val="211"/>
      </w:numPr>
      <w:tabs>
        <w:tab w:val="clear" w:pos="420"/>
        <w:tab w:val="num" w:pos="1145"/>
      </w:tabs>
      <w:adjustRightInd w:val="0"/>
      <w:spacing w:line="300" w:lineRule="auto"/>
      <w:ind w:left="1145" w:firstLine="0"/>
      <w:jc w:val="left"/>
    </w:pPr>
    <w:rPr>
      <w:rFonts w:ascii="Book Antiqua" w:eastAsia="宋体" w:hAnsi="Book Antiqua" w:cs="Times New Roman"/>
      <w:kern w:val="0"/>
      <w:sz w:val="24"/>
      <w:szCs w:val="20"/>
    </w:rPr>
  </w:style>
  <w:style w:type="paragraph" w:customStyle="1" w:styleId="11">
    <w:name w:val="带编号符的正文1"/>
    <w:basedOn w:val="affff"/>
    <w:autoRedefine/>
    <w:qFormat/>
    <w:rsid w:val="00AF754E"/>
    <w:pPr>
      <w:widowControl/>
      <w:numPr>
        <w:numId w:val="212"/>
      </w:numPr>
      <w:tabs>
        <w:tab w:val="num" w:pos="14"/>
      </w:tabs>
      <w:adjustRightInd w:val="0"/>
      <w:snapToGrid w:val="0"/>
      <w:spacing w:line="300" w:lineRule="auto"/>
      <w:ind w:left="14" w:firstLine="0"/>
      <w:jc w:val="left"/>
    </w:pPr>
    <w:rPr>
      <w:rFonts w:ascii="宋体" w:eastAsia="宋体" w:hAnsi="宋体" w:cs="Times New Roman"/>
      <w:kern w:val="0"/>
      <w:sz w:val="24"/>
      <w:szCs w:val="20"/>
    </w:rPr>
  </w:style>
  <w:style w:type="paragraph" w:customStyle="1" w:styleId="Charfffffffff0">
    <w:name w:val="章正文 Char"/>
    <w:basedOn w:val="affff"/>
    <w:qFormat/>
    <w:rsid w:val="00AF754E"/>
    <w:pPr>
      <w:widowControl/>
      <w:spacing w:line="380" w:lineRule="exact"/>
      <w:ind w:firstLineChars="200" w:firstLine="504"/>
      <w:jc w:val="left"/>
    </w:pPr>
    <w:rPr>
      <w:rFonts w:ascii="宋体" w:eastAsia="宋体" w:hAnsi="宋体" w:cs="Times New Roman"/>
      <w:spacing w:val="6"/>
      <w:kern w:val="0"/>
      <w:sz w:val="24"/>
      <w:szCs w:val="20"/>
    </w:rPr>
  </w:style>
  <w:style w:type="paragraph" w:customStyle="1" w:styleId="2222025">
    <w:name w:val="样式 样式 样式 首行缩进:  2 字符2 + 首行缩进:  2 字符 + 首行缩进:  2 字符 段前: 0.25 行 段..."/>
    <w:basedOn w:val="affff"/>
    <w:qFormat/>
    <w:rsid w:val="00AF754E"/>
    <w:pPr>
      <w:spacing w:beforeLines="50" w:line="360" w:lineRule="auto"/>
      <w:ind w:firstLineChars="200" w:firstLine="200"/>
    </w:pPr>
    <w:rPr>
      <w:rFonts w:ascii="Times New Roman" w:eastAsia="宋体" w:hAnsi="Times New Roman" w:cs="宋体"/>
      <w:sz w:val="24"/>
      <w:szCs w:val="20"/>
    </w:rPr>
  </w:style>
  <w:style w:type="paragraph" w:customStyle="1" w:styleId="10">
    <w:name w:val="样式 四号 行距: 单倍行距1"/>
    <w:basedOn w:val="affff"/>
    <w:qFormat/>
    <w:rsid w:val="00AF754E"/>
    <w:pPr>
      <w:numPr>
        <w:numId w:val="213"/>
      </w:numPr>
      <w:tabs>
        <w:tab w:val="clear" w:pos="454"/>
        <w:tab w:val="num" w:pos="840"/>
      </w:tabs>
      <w:spacing w:beforeLines="25" w:line="300" w:lineRule="auto"/>
      <w:ind w:left="226" w:hanging="420"/>
    </w:pPr>
    <w:rPr>
      <w:rFonts w:ascii="Times New Roman" w:eastAsia="宋体" w:hAnsi="Times New Roman" w:cs="宋体"/>
      <w:sz w:val="24"/>
      <w:szCs w:val="20"/>
    </w:rPr>
  </w:style>
  <w:style w:type="paragraph" w:customStyle="1" w:styleId="a5">
    <w:name w:val="样式 四号 左"/>
    <w:basedOn w:val="affff"/>
    <w:qFormat/>
    <w:rsid w:val="00AF754E"/>
    <w:pPr>
      <w:numPr>
        <w:ilvl w:val="1"/>
        <w:numId w:val="214"/>
      </w:numPr>
      <w:tabs>
        <w:tab w:val="num" w:pos="737"/>
      </w:tabs>
      <w:ind w:left="737" w:hanging="680"/>
      <w:jc w:val="left"/>
    </w:pPr>
    <w:rPr>
      <w:rFonts w:ascii="Times New Roman" w:eastAsia="宋体" w:hAnsi="Times New Roman" w:cs="宋体"/>
      <w:sz w:val="24"/>
      <w:szCs w:val="20"/>
    </w:rPr>
  </w:style>
  <w:style w:type="paragraph" w:customStyle="1" w:styleId="212212">
    <w:name w:val="样式 样式 样式 样式 首行缩进:  2 字符1 + 首行缩进:  2 字符 + 首行缩进:  2 字符1 + 首行缩进:  2..."/>
    <w:basedOn w:val="affff"/>
    <w:qFormat/>
    <w:rsid w:val="00AF754E"/>
    <w:pPr>
      <w:spacing w:beforeLines="25" w:line="360" w:lineRule="auto"/>
      <w:ind w:firstLineChars="200" w:firstLine="200"/>
    </w:pPr>
    <w:rPr>
      <w:rFonts w:ascii="Times New Roman" w:eastAsia="宋体" w:hAnsi="Times New Roman" w:cs="宋体"/>
      <w:sz w:val="24"/>
      <w:szCs w:val="20"/>
    </w:rPr>
  </w:style>
  <w:style w:type="paragraph" w:customStyle="1" w:styleId="00505125">
    <w:name w:val="样式 两端对齐 首行缩进:  0 厘米 段前: 0.5 行 段后: 0.5 行 行距: 多倍行距 1.25 字行"/>
    <w:basedOn w:val="affff"/>
    <w:qFormat/>
    <w:rsid w:val="00AF754E"/>
    <w:pPr>
      <w:widowControl/>
      <w:spacing w:line="300" w:lineRule="auto"/>
    </w:pPr>
    <w:rPr>
      <w:rFonts w:ascii="宋体" w:eastAsia="宋体" w:hAnsi="宋体" w:cs="宋体"/>
      <w:kern w:val="0"/>
      <w:szCs w:val="21"/>
    </w:rPr>
  </w:style>
  <w:style w:type="paragraph" w:customStyle="1" w:styleId="00505">
    <w:name w:val="样式 黑体 居中 首行缩进:  0 厘米 段前: 0.5 行 段后: 0.5 行 行距: 单倍行距"/>
    <w:basedOn w:val="affff"/>
    <w:qFormat/>
    <w:rsid w:val="00AF754E"/>
    <w:pPr>
      <w:widowControl/>
      <w:spacing w:line="300" w:lineRule="auto"/>
      <w:jc w:val="center"/>
    </w:pPr>
    <w:rPr>
      <w:rFonts w:ascii="黑体" w:eastAsia="黑体" w:hAnsi="宋体" w:cs="宋体"/>
      <w:kern w:val="0"/>
      <w:sz w:val="24"/>
      <w:szCs w:val="20"/>
    </w:rPr>
  </w:style>
  <w:style w:type="character" w:customStyle="1" w:styleId="4GB2312Char">
    <w:name w:val="样式 标题 4 + 仿宋_GB2312 Char"/>
    <w:link w:val="4GB2312"/>
    <w:locked/>
    <w:rsid w:val="00AF754E"/>
    <w:rPr>
      <w:rFonts w:ascii="仿宋_GB2312" w:eastAsia="仿宋_GB2312" w:hAnsi="仿宋_GB2312" w:cs="宋体"/>
      <w:b/>
      <w:bCs/>
      <w:noProof/>
      <w:sz w:val="22"/>
      <w:szCs w:val="28"/>
      <w:u w:color="FF0000"/>
      <w:lang w:eastAsia="en-US"/>
    </w:rPr>
  </w:style>
  <w:style w:type="paragraph" w:customStyle="1" w:styleId="4GB2312">
    <w:name w:val="样式 标题 4 + 仿宋_GB2312"/>
    <w:basedOn w:val="43"/>
    <w:link w:val="4GB2312Char"/>
    <w:qFormat/>
    <w:rsid w:val="00AF754E"/>
    <w:pPr>
      <w:keepNext w:val="0"/>
      <w:keepLines w:val="0"/>
      <w:widowControl/>
      <w:numPr>
        <w:numId w:val="215"/>
      </w:numPr>
      <w:autoSpaceDE w:val="0"/>
      <w:autoSpaceDN w:val="0"/>
      <w:adjustRightInd w:val="0"/>
      <w:spacing w:after="0" w:line="360" w:lineRule="auto"/>
      <w:jc w:val="left"/>
    </w:pPr>
    <w:rPr>
      <w:rFonts w:ascii="仿宋_GB2312" w:eastAsia="仿宋_GB2312" w:hAnsi="仿宋_GB2312" w:cs="宋体"/>
      <w:noProof/>
      <w:sz w:val="22"/>
      <w:u w:color="FF0000"/>
      <w:lang w:eastAsia="en-US"/>
    </w:rPr>
  </w:style>
  <w:style w:type="paragraph" w:customStyle="1" w:styleId="5ChardashdsddH5h512Romanlistheading5PIM">
    <w:name w:val="样式 标题 5 ChardashdsddH5h5口口1口2Roman listheading 5PIM ..."/>
    <w:basedOn w:val="52"/>
    <w:qFormat/>
    <w:rsid w:val="00AF754E"/>
    <w:pPr>
      <w:keepNext w:val="0"/>
      <w:keepLines w:val="0"/>
      <w:widowControl/>
      <w:numPr>
        <w:ilvl w:val="0"/>
        <w:numId w:val="0"/>
      </w:numPr>
      <w:tabs>
        <w:tab w:val="num" w:pos="1008"/>
      </w:tabs>
      <w:adjustRightInd w:val="0"/>
      <w:spacing w:before="240" w:after="60" w:line="360" w:lineRule="auto"/>
      <w:jc w:val="left"/>
    </w:pPr>
    <w:rPr>
      <w:rFonts w:ascii="Book Antiqua" w:hAnsi="Book Antiqua" w:cs="宋体"/>
      <w:i/>
      <w:iCs/>
      <w:kern w:val="0"/>
      <w:sz w:val="22"/>
      <w:szCs w:val="20"/>
      <w:u w:color="FF0000"/>
    </w:rPr>
  </w:style>
  <w:style w:type="paragraph" w:customStyle="1" w:styleId="ParaCharCharCharCharCharCharCharCharCharCharCharCharChar1CharCharChar">
    <w:name w:val="默认段落字体 Para Char Char Char Char Char Char Char Char Char Char Char Char Char1 Char Char Char"/>
    <w:basedOn w:val="affff"/>
    <w:qFormat/>
    <w:rsid w:val="00AF754E"/>
    <w:rPr>
      <w:rFonts w:ascii="Arial" w:eastAsia="宋体" w:hAnsi="Arial" w:cs="Arial"/>
      <w:szCs w:val="24"/>
    </w:rPr>
  </w:style>
  <w:style w:type="character" w:customStyle="1" w:styleId="HTChar0">
    <w:name w:val="HT_列表项目符号 Char"/>
    <w:link w:val="HT"/>
    <w:locked/>
    <w:rsid w:val="00AF754E"/>
    <w:rPr>
      <w:rFonts w:ascii="Times New Roman" w:hAnsi="Times New Roman"/>
      <w:b/>
      <w:sz w:val="24"/>
      <w:szCs w:val="24"/>
    </w:rPr>
  </w:style>
  <w:style w:type="paragraph" w:customStyle="1" w:styleId="HT">
    <w:name w:val="HT_列表项目符号"/>
    <w:basedOn w:val="affff"/>
    <w:next w:val="affff"/>
    <w:link w:val="HTChar0"/>
    <w:autoRedefine/>
    <w:qFormat/>
    <w:rsid w:val="00AF754E"/>
    <w:pPr>
      <w:numPr>
        <w:numId w:val="216"/>
      </w:numPr>
      <w:spacing w:beforeLines="50" w:line="300" w:lineRule="auto"/>
      <w:ind w:firstLine="0"/>
      <w:contextualSpacing/>
    </w:pPr>
    <w:rPr>
      <w:rFonts w:ascii="Times New Roman" w:hAnsi="Times New Roman"/>
      <w:b/>
      <w:sz w:val="24"/>
      <w:szCs w:val="24"/>
    </w:rPr>
  </w:style>
  <w:style w:type="paragraph" w:customStyle="1" w:styleId="HT2">
    <w:name w:val="HT_列表项目符号2"/>
    <w:basedOn w:val="affff"/>
    <w:next w:val="affff"/>
    <w:autoRedefine/>
    <w:qFormat/>
    <w:rsid w:val="00AF754E"/>
    <w:pPr>
      <w:numPr>
        <w:ilvl w:val="1"/>
        <w:numId w:val="216"/>
      </w:numPr>
      <w:tabs>
        <w:tab w:val="num" w:pos="576"/>
        <w:tab w:val="left" w:pos="1247"/>
      </w:tabs>
      <w:spacing w:beforeLines="50" w:line="300" w:lineRule="auto"/>
      <w:ind w:left="576" w:firstLine="0"/>
      <w:contextualSpacing/>
    </w:pPr>
    <w:rPr>
      <w:rFonts w:ascii="Times New Roman" w:eastAsia="宋体" w:hAnsi="Times New Roman" w:cs="Times New Roman"/>
      <w:sz w:val="24"/>
      <w:szCs w:val="24"/>
    </w:rPr>
  </w:style>
  <w:style w:type="paragraph" w:customStyle="1" w:styleId="HT1">
    <w:name w:val="HT_标题1"/>
    <w:basedOn w:val="affff"/>
    <w:next w:val="HT0"/>
    <w:autoRedefine/>
    <w:qFormat/>
    <w:rsid w:val="00AF754E"/>
    <w:pPr>
      <w:numPr>
        <w:numId w:val="217"/>
      </w:numPr>
      <w:spacing w:beforeLines="50" w:line="300" w:lineRule="auto"/>
      <w:ind w:left="420" w:firstLine="0"/>
      <w:outlineLvl w:val="0"/>
    </w:pPr>
    <w:rPr>
      <w:rFonts w:ascii="Arial" w:eastAsia="黑体" w:hAnsi="Arial" w:cs="Times New Roman"/>
      <w:b/>
      <w:sz w:val="36"/>
      <w:szCs w:val="24"/>
    </w:rPr>
  </w:style>
  <w:style w:type="character" w:customStyle="1" w:styleId="HT2Char">
    <w:name w:val="HT_标题2 Char"/>
    <w:link w:val="HT20"/>
    <w:locked/>
    <w:rsid w:val="00AF754E"/>
    <w:rPr>
      <w:rFonts w:ascii="Arial" w:eastAsia="黑体" w:hAnsi="Arial"/>
      <w:b/>
      <w:sz w:val="32"/>
      <w:szCs w:val="24"/>
    </w:rPr>
  </w:style>
  <w:style w:type="paragraph" w:customStyle="1" w:styleId="HT20">
    <w:name w:val="HT_标题2"/>
    <w:basedOn w:val="affff"/>
    <w:next w:val="HT0"/>
    <w:link w:val="HT2Char"/>
    <w:autoRedefine/>
    <w:qFormat/>
    <w:rsid w:val="00AF754E"/>
    <w:pPr>
      <w:numPr>
        <w:ilvl w:val="3"/>
        <w:numId w:val="218"/>
      </w:numPr>
      <w:spacing w:beforeLines="50" w:line="300" w:lineRule="auto"/>
      <w:ind w:firstLine="0"/>
      <w:outlineLvl w:val="1"/>
    </w:pPr>
    <w:rPr>
      <w:rFonts w:ascii="Arial" w:eastAsia="黑体" w:hAnsi="Arial"/>
      <w:b/>
      <w:sz w:val="32"/>
      <w:szCs w:val="24"/>
    </w:rPr>
  </w:style>
  <w:style w:type="paragraph" w:customStyle="1" w:styleId="HT3">
    <w:name w:val="HT_标题3"/>
    <w:basedOn w:val="affff"/>
    <w:next w:val="HT0"/>
    <w:autoRedefine/>
    <w:qFormat/>
    <w:rsid w:val="00AF754E"/>
    <w:pPr>
      <w:numPr>
        <w:ilvl w:val="2"/>
        <w:numId w:val="217"/>
      </w:numPr>
      <w:spacing w:beforeLines="50" w:line="300" w:lineRule="auto"/>
      <w:ind w:left="1260" w:firstLine="0"/>
      <w:outlineLvl w:val="2"/>
    </w:pPr>
    <w:rPr>
      <w:rFonts w:ascii="Arial" w:eastAsia="黑体" w:hAnsi="Arial" w:cs="Times New Roman"/>
      <w:b/>
      <w:sz w:val="30"/>
      <w:szCs w:val="24"/>
    </w:rPr>
  </w:style>
  <w:style w:type="character" w:customStyle="1" w:styleId="HT4Char">
    <w:name w:val="HT_标题4 Char"/>
    <w:link w:val="HT4"/>
    <w:locked/>
    <w:rsid w:val="00AF754E"/>
    <w:rPr>
      <w:rFonts w:ascii="Arial" w:eastAsia="黑体" w:hAnsi="Arial" w:cs="Arial"/>
      <w:b/>
      <w:sz w:val="28"/>
      <w:szCs w:val="24"/>
    </w:rPr>
  </w:style>
  <w:style w:type="paragraph" w:customStyle="1" w:styleId="HT4">
    <w:name w:val="HT_标题4"/>
    <w:basedOn w:val="affff"/>
    <w:next w:val="HT0"/>
    <w:link w:val="HT4Char"/>
    <w:autoRedefine/>
    <w:qFormat/>
    <w:rsid w:val="00AF754E"/>
    <w:pPr>
      <w:spacing w:beforeLines="50" w:line="300" w:lineRule="auto"/>
      <w:outlineLvl w:val="3"/>
    </w:pPr>
    <w:rPr>
      <w:rFonts w:ascii="Arial" w:eastAsia="黑体" w:hAnsi="Arial" w:cs="Arial"/>
      <w:b/>
      <w:sz w:val="28"/>
      <w:szCs w:val="24"/>
    </w:rPr>
  </w:style>
  <w:style w:type="paragraph" w:customStyle="1" w:styleId="HT5">
    <w:name w:val="HT_标题5"/>
    <w:basedOn w:val="affff"/>
    <w:next w:val="HT0"/>
    <w:autoRedefine/>
    <w:qFormat/>
    <w:rsid w:val="00AF754E"/>
    <w:pPr>
      <w:numPr>
        <w:ilvl w:val="4"/>
        <w:numId w:val="217"/>
      </w:numPr>
      <w:spacing w:beforeLines="50" w:line="300" w:lineRule="auto"/>
      <w:ind w:left="2100" w:firstLine="0"/>
      <w:outlineLvl w:val="4"/>
    </w:pPr>
    <w:rPr>
      <w:rFonts w:ascii="Arial" w:eastAsia="黑体" w:hAnsi="Arial" w:cs="Times New Roman"/>
      <w:b/>
      <w:sz w:val="24"/>
      <w:szCs w:val="24"/>
    </w:rPr>
  </w:style>
  <w:style w:type="paragraph" w:customStyle="1" w:styleId="HT6">
    <w:name w:val="HT_表格单元靠左"/>
    <w:basedOn w:val="affff"/>
    <w:autoRedefine/>
    <w:qFormat/>
    <w:rsid w:val="00AF754E"/>
    <w:pPr>
      <w:spacing w:before="40" w:after="40"/>
      <w:jc w:val="left"/>
    </w:pPr>
    <w:rPr>
      <w:rFonts w:ascii="Arial" w:eastAsia="宋体" w:hAnsi="Arial" w:cs="宋体"/>
      <w:kern w:val="0"/>
      <w:szCs w:val="24"/>
      <w:lang w:eastAsia="zh-TW"/>
    </w:rPr>
  </w:style>
  <w:style w:type="character" w:customStyle="1" w:styleId="HTChar1">
    <w:name w:val="HT_题注 Char"/>
    <w:link w:val="HT7"/>
    <w:locked/>
    <w:rsid w:val="00AF754E"/>
    <w:rPr>
      <w:rFonts w:ascii="Arial" w:eastAsia="黑体" w:hAnsi="Arial" w:cs="Arial"/>
      <w:b/>
      <w:szCs w:val="21"/>
    </w:rPr>
  </w:style>
  <w:style w:type="paragraph" w:customStyle="1" w:styleId="HT7">
    <w:name w:val="HT_题注"/>
    <w:basedOn w:val="affff"/>
    <w:link w:val="HTChar1"/>
    <w:autoRedefine/>
    <w:qFormat/>
    <w:rsid w:val="00AF754E"/>
    <w:pPr>
      <w:spacing w:beforeLines="50" w:line="300" w:lineRule="auto"/>
      <w:jc w:val="center"/>
    </w:pPr>
    <w:rPr>
      <w:rFonts w:ascii="Arial" w:eastAsia="黑体" w:hAnsi="Arial" w:cs="Arial"/>
      <w:b/>
      <w:szCs w:val="21"/>
    </w:rPr>
  </w:style>
  <w:style w:type="paragraph" w:customStyle="1" w:styleId="21">
    <w:name w:val="北控列表2"/>
    <w:basedOn w:val="affff"/>
    <w:qFormat/>
    <w:rsid w:val="00AF754E"/>
    <w:pPr>
      <w:numPr>
        <w:numId w:val="219"/>
      </w:numPr>
      <w:tabs>
        <w:tab w:val="clear" w:pos="1140"/>
        <w:tab w:val="num" w:pos="1270"/>
      </w:tabs>
      <w:wordWrap w:val="0"/>
      <w:autoSpaceDE w:val="0"/>
      <w:autoSpaceDN w:val="0"/>
      <w:spacing w:line="360" w:lineRule="auto"/>
      <w:ind w:left="1270" w:firstLine="0"/>
    </w:pPr>
    <w:rPr>
      <w:rFonts w:ascii="Arial" w:eastAsia="宋体" w:hAnsi="Arial" w:cs="Times New Roman"/>
      <w:sz w:val="22"/>
      <w:szCs w:val="24"/>
    </w:rPr>
  </w:style>
  <w:style w:type="paragraph" w:customStyle="1" w:styleId="-30">
    <w:name w:val="样式-正文文字标记3"/>
    <w:basedOn w:val="affff"/>
    <w:autoRedefine/>
    <w:qFormat/>
    <w:rsid w:val="00AF754E"/>
    <w:pPr>
      <w:widowControl/>
      <w:numPr>
        <w:numId w:val="220"/>
      </w:numPr>
      <w:tabs>
        <w:tab w:val="clear" w:pos="1200"/>
        <w:tab w:val="left" w:pos="1440"/>
      </w:tabs>
      <w:spacing w:line="300" w:lineRule="auto"/>
      <w:ind w:left="1368" w:firstLine="0"/>
      <w:jc w:val="left"/>
    </w:pPr>
    <w:rPr>
      <w:rFonts w:ascii="Times New Roman" w:eastAsia="宋体" w:hAnsi="Times New Roman" w:cs="Times New Roman"/>
      <w:noProof/>
      <w:sz w:val="24"/>
      <w:szCs w:val="24"/>
    </w:rPr>
  </w:style>
  <w:style w:type="paragraph" w:customStyle="1" w:styleId="TableText5">
    <w:name w:val="TableText"/>
    <w:basedOn w:val="affff"/>
    <w:qFormat/>
    <w:rsid w:val="00AF754E"/>
    <w:pPr>
      <w:snapToGrid w:val="0"/>
      <w:spacing w:beforeLines="20"/>
      <w:jc w:val="center"/>
    </w:pPr>
    <w:rPr>
      <w:rFonts w:ascii="Times New Roman" w:eastAsia="宋体" w:hAnsi="Times New Roman" w:cs="Times New Roman"/>
      <w:szCs w:val="24"/>
    </w:rPr>
  </w:style>
  <w:style w:type="paragraph" w:customStyle="1" w:styleId="affffffffffffffffffffffffffffffffffffd">
    <w:name w:val="标准正文一"/>
    <w:basedOn w:val="affff"/>
    <w:qFormat/>
    <w:rsid w:val="00AF754E"/>
    <w:pPr>
      <w:spacing w:line="480" w:lineRule="atLeast"/>
      <w:ind w:firstLineChars="225" w:firstLine="540"/>
    </w:pPr>
    <w:rPr>
      <w:rFonts w:ascii="Times New Roman" w:eastAsia="宋体" w:hAnsi="Times New Roman" w:cs="Times New Roman"/>
      <w:sz w:val="24"/>
      <w:szCs w:val="20"/>
    </w:rPr>
  </w:style>
  <w:style w:type="paragraph" w:customStyle="1" w:styleId="163">
    <w:name w:val="样式 标题 1 + 黑体 三号 段前: 6 磅 段后: 3 磅"/>
    <w:basedOn w:val="17"/>
    <w:qFormat/>
    <w:rsid w:val="00AF754E"/>
    <w:pPr>
      <w:pageBreakBefore/>
      <w:numPr>
        <w:numId w:val="0"/>
      </w:numPr>
      <w:tabs>
        <w:tab w:val="num" w:pos="425"/>
      </w:tabs>
      <w:spacing w:beforeLines="50" w:before="0" w:after="60" w:line="576" w:lineRule="auto"/>
      <w:ind w:left="425" w:hanging="432"/>
      <w:jc w:val="both"/>
    </w:pPr>
    <w:rPr>
      <w:rFonts w:ascii="黑体" w:eastAsia="黑体"/>
      <w:kern w:val="44"/>
      <w:sz w:val="32"/>
      <w:szCs w:val="20"/>
      <w:u w:color="FF0000"/>
    </w:rPr>
  </w:style>
  <w:style w:type="paragraph" w:customStyle="1" w:styleId="qbe">
    <w:name w:val="qb"/>
    <w:basedOn w:val="affff"/>
    <w:qFormat/>
    <w:rsid w:val="00AF754E"/>
    <w:pPr>
      <w:widowControl/>
      <w:autoSpaceDE w:val="0"/>
      <w:autoSpaceDN w:val="0"/>
      <w:spacing w:line="300" w:lineRule="auto"/>
      <w:ind w:firstLine="420"/>
    </w:pPr>
    <w:rPr>
      <w:rFonts w:ascii="宋体" w:eastAsia="宋体" w:hAnsi="宋体" w:cs="宋体"/>
      <w:kern w:val="0"/>
      <w:sz w:val="24"/>
      <w:szCs w:val="24"/>
    </w:rPr>
  </w:style>
  <w:style w:type="paragraph" w:customStyle="1" w:styleId="TAC">
    <w:name w:val="TAC"/>
    <w:basedOn w:val="affff"/>
    <w:qFormat/>
    <w:rsid w:val="00AF754E"/>
    <w:pPr>
      <w:keepNext/>
      <w:keepLines/>
      <w:widowControl/>
      <w:tabs>
        <w:tab w:val="num" w:pos="820"/>
      </w:tabs>
      <w:ind w:left="820" w:firstLineChars="200" w:hanging="420"/>
      <w:jc w:val="center"/>
    </w:pPr>
    <w:rPr>
      <w:rFonts w:ascii="Arial" w:eastAsia="宋体" w:hAnsi="Arial" w:cs="Times New Roman"/>
      <w:kern w:val="0"/>
      <w:sz w:val="18"/>
      <w:szCs w:val="20"/>
      <w:lang w:val="en-GB"/>
    </w:rPr>
  </w:style>
  <w:style w:type="paragraph" w:customStyle="1" w:styleId="1fffffffff7">
    <w:name w:val="概要设计 标题1"/>
    <w:basedOn w:val="17"/>
    <w:qFormat/>
    <w:rsid w:val="00AF754E"/>
    <w:pPr>
      <w:pageBreakBefore/>
      <w:numPr>
        <w:numId w:val="0"/>
      </w:numPr>
      <w:tabs>
        <w:tab w:val="num" w:pos="432"/>
      </w:tabs>
      <w:spacing w:beforeLines="50" w:before="0" w:after="330" w:line="576" w:lineRule="auto"/>
      <w:ind w:left="420" w:hanging="432"/>
      <w:jc w:val="both"/>
    </w:pPr>
    <w:rPr>
      <w:rFonts w:ascii="Times New Roman" w:eastAsia="宋体"/>
      <w:bCs/>
      <w:kern w:val="44"/>
      <w:sz w:val="44"/>
      <w:szCs w:val="44"/>
      <w:u w:color="FF0000"/>
    </w:rPr>
  </w:style>
  <w:style w:type="paragraph" w:customStyle="1" w:styleId="a4">
    <w:name w:val="规范列表"/>
    <w:basedOn w:val="affff"/>
    <w:next w:val="afffffff6"/>
    <w:qFormat/>
    <w:rsid w:val="00AF754E"/>
    <w:pPr>
      <w:numPr>
        <w:numId w:val="221"/>
      </w:numPr>
      <w:spacing w:line="360" w:lineRule="auto"/>
      <w:ind w:firstLine="0"/>
    </w:pPr>
    <w:rPr>
      <w:rFonts w:ascii="宋体" w:eastAsia="宋体" w:hAnsi="宋体" w:cs="Times New Roman"/>
      <w:b/>
      <w:szCs w:val="24"/>
    </w:rPr>
  </w:style>
  <w:style w:type="paragraph" w:customStyle="1" w:styleId="QBf">
    <w:name w:val="QB图例表头"/>
    <w:basedOn w:val="QB0"/>
    <w:next w:val="QB0"/>
    <w:qFormat/>
    <w:rsid w:val="00AF754E"/>
    <w:pPr>
      <w:spacing w:line="360" w:lineRule="auto"/>
      <w:ind w:firstLineChars="0" w:firstLine="0"/>
      <w:jc w:val="center"/>
    </w:pPr>
    <w:rPr>
      <w:rFonts w:hAnsi="Calibri" w:hint="eastAsia"/>
      <w:noProof/>
    </w:rPr>
  </w:style>
  <w:style w:type="paragraph" w:customStyle="1" w:styleId="QBf0">
    <w:name w:val="QB前言"/>
    <w:basedOn w:val="affff"/>
    <w:next w:val="QBc"/>
    <w:qFormat/>
    <w:rsid w:val="00AF754E"/>
    <w:pPr>
      <w:keepNext/>
      <w:keepLines/>
      <w:spacing w:before="340" w:after="330" w:line="576" w:lineRule="auto"/>
      <w:jc w:val="center"/>
      <w:outlineLvl w:val="0"/>
    </w:pPr>
    <w:rPr>
      <w:rFonts w:ascii="黑体" w:eastAsia="黑体" w:hAnsi="Times New Roman" w:cs="Times New Roman"/>
      <w:bCs/>
      <w:kern w:val="44"/>
      <w:sz w:val="32"/>
      <w:szCs w:val="21"/>
    </w:rPr>
  </w:style>
  <w:style w:type="paragraph" w:customStyle="1" w:styleId="QB22">
    <w:name w:val="QB附录2"/>
    <w:next w:val="QB0"/>
    <w:qFormat/>
    <w:rsid w:val="00AF754E"/>
    <w:rPr>
      <w:rFonts w:ascii="黑体" w:eastAsia="黑体" w:hAnsi="Times New Roman" w:cs="Times New Roman"/>
      <w:noProof/>
      <w:kern w:val="44"/>
      <w:szCs w:val="20"/>
    </w:rPr>
  </w:style>
  <w:style w:type="paragraph" w:customStyle="1" w:styleId="QBf1">
    <w:name w:val="QB目录"/>
    <w:basedOn w:val="QB0"/>
    <w:next w:val="QB0"/>
    <w:qFormat/>
    <w:rsid w:val="00AF754E"/>
    <w:pPr>
      <w:ind w:firstLineChars="62" w:firstLine="198"/>
      <w:jc w:val="center"/>
    </w:pPr>
    <w:rPr>
      <w:rFonts w:ascii="黑体" w:eastAsia="黑体" w:hAnsi="Calibri" w:hint="eastAsia"/>
      <w:noProof/>
      <w:sz w:val="32"/>
      <w:szCs w:val="32"/>
    </w:rPr>
  </w:style>
  <w:style w:type="paragraph" w:customStyle="1" w:styleId="3211">
    <w:name w:val="样式 标题 3 + 首行缩进:  2 字符 段前: 1 行 段后: 1 行"/>
    <w:basedOn w:val="36"/>
    <w:qFormat/>
    <w:rsid w:val="00AF754E"/>
    <w:pPr>
      <w:numPr>
        <w:ilvl w:val="0"/>
        <w:numId w:val="0"/>
      </w:numPr>
      <w:adjustRightInd w:val="0"/>
      <w:snapToGrid w:val="0"/>
      <w:spacing w:before="0" w:after="0" w:line="360" w:lineRule="auto"/>
    </w:pPr>
    <w:rPr>
      <w:rFonts w:ascii="宋体" w:eastAsia="宋体" w:hAnsi="宋体" w:cs="宋体"/>
      <w:bCs/>
      <w:noProof/>
      <w:sz w:val="21"/>
      <w:szCs w:val="20"/>
      <w:u w:color="FF0000"/>
    </w:rPr>
  </w:style>
  <w:style w:type="paragraph" w:customStyle="1" w:styleId="32111">
    <w:name w:val="样式 标题 3 + 首行缩进:  2 字符 段前: 1 行 段后: 1 行1"/>
    <w:basedOn w:val="36"/>
    <w:autoRedefine/>
    <w:qFormat/>
    <w:rsid w:val="00AF754E"/>
    <w:pPr>
      <w:numPr>
        <w:ilvl w:val="0"/>
        <w:numId w:val="0"/>
      </w:numPr>
      <w:spacing w:before="0" w:after="0" w:line="360" w:lineRule="auto"/>
    </w:pPr>
    <w:rPr>
      <w:rFonts w:ascii="宋体" w:eastAsia="宋体" w:hAnsi="宋体" w:cs="宋体"/>
      <w:bCs/>
      <w:noProof/>
      <w:sz w:val="21"/>
      <w:szCs w:val="20"/>
      <w:u w:color="FF0000"/>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next w:val="affff"/>
    <w:qFormat/>
    <w:rsid w:val="00AF754E"/>
    <w:pPr>
      <w:keepNext/>
      <w:keepLines/>
      <w:snapToGrid w:val="0"/>
      <w:spacing w:before="240" w:after="240"/>
      <w:ind w:hanging="624"/>
      <w:outlineLvl w:val="7"/>
    </w:pPr>
    <w:rPr>
      <w:rFonts w:ascii="Arial" w:eastAsia="黑体" w:hAnsi="Arial" w:cs="Arial"/>
      <w:kern w:val="0"/>
      <w:szCs w:val="21"/>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ffff"/>
    <w:qFormat/>
    <w:rsid w:val="00AF754E"/>
    <w:rPr>
      <w:rFonts w:ascii="Tahoma" w:eastAsia="宋体" w:hAnsi="Tahoma" w:cs="Tahoma"/>
      <w:sz w:val="24"/>
      <w:szCs w:val="24"/>
    </w:rPr>
  </w:style>
  <w:style w:type="character" w:customStyle="1" w:styleId="Charfffffffff1">
    <w:name w:val="重庆_正文样式 Char"/>
    <w:link w:val="affffffffffffffffffffffffffffffffffffe"/>
    <w:locked/>
    <w:rsid w:val="00AF754E"/>
    <w:rPr>
      <w:rFonts w:ascii="Times New Roman" w:hAnsi="Times New Roman"/>
      <w:sz w:val="28"/>
      <w:szCs w:val="28"/>
      <w:lang w:eastAsia="en-US" w:bidi="en-US"/>
    </w:rPr>
  </w:style>
  <w:style w:type="paragraph" w:customStyle="1" w:styleId="affffffffffffffffffffffffffffffffffffe">
    <w:name w:val="重庆_正文样式"/>
    <w:basedOn w:val="affff"/>
    <w:link w:val="Charfffffffff1"/>
    <w:qFormat/>
    <w:rsid w:val="00AF754E"/>
    <w:pPr>
      <w:widowControl/>
      <w:autoSpaceDE w:val="0"/>
      <w:autoSpaceDN w:val="0"/>
      <w:adjustRightInd w:val="0"/>
      <w:spacing w:line="360" w:lineRule="auto"/>
      <w:ind w:firstLineChars="192" w:firstLine="538"/>
      <w:jc w:val="left"/>
    </w:pPr>
    <w:rPr>
      <w:rFonts w:ascii="Times New Roman" w:hAnsi="Times New Roman"/>
      <w:sz w:val="28"/>
      <w:szCs w:val="28"/>
      <w:lang w:eastAsia="en-US" w:bidi="en-US"/>
    </w:rPr>
  </w:style>
  <w:style w:type="paragraph" w:customStyle="1" w:styleId="15a">
    <w:name w:val="样式 宋体 五号 行距: 1.5 倍行距"/>
    <w:basedOn w:val="affff"/>
    <w:qFormat/>
    <w:rsid w:val="00AF754E"/>
    <w:pPr>
      <w:widowControl/>
      <w:spacing w:line="360" w:lineRule="auto"/>
      <w:ind w:firstLineChars="200" w:firstLine="420"/>
      <w:jc w:val="left"/>
    </w:pPr>
    <w:rPr>
      <w:rFonts w:ascii="宋体" w:eastAsia="宋体" w:hAnsi="宋体" w:cs="宋体"/>
      <w:kern w:val="0"/>
      <w:sz w:val="24"/>
      <w:szCs w:val="20"/>
    </w:rPr>
  </w:style>
  <w:style w:type="paragraph" w:customStyle="1" w:styleId="2ffffffff8">
    <w:name w:val="样式 正文 首行缩进 + 五号 首行缩进:  2 字符"/>
    <w:basedOn w:val="affff"/>
    <w:qFormat/>
    <w:rsid w:val="00AF754E"/>
    <w:pPr>
      <w:spacing w:line="360" w:lineRule="auto"/>
      <w:ind w:firstLineChars="200" w:firstLine="420"/>
    </w:pPr>
    <w:rPr>
      <w:rFonts w:ascii="Times New Roman" w:eastAsia="宋体" w:hAnsi="Times New Roman" w:cs="宋体"/>
      <w:sz w:val="24"/>
      <w:szCs w:val="20"/>
    </w:rPr>
  </w:style>
  <w:style w:type="paragraph" w:customStyle="1" w:styleId="Question">
    <w:name w:val="Question"/>
    <w:basedOn w:val="affff"/>
    <w:autoRedefine/>
    <w:qFormat/>
    <w:rsid w:val="00AF754E"/>
    <w:pPr>
      <w:widowControl/>
      <w:numPr>
        <w:numId w:val="222"/>
      </w:numPr>
      <w:tabs>
        <w:tab w:val="clear" w:pos="360"/>
        <w:tab w:val="num" w:pos="432"/>
      </w:tabs>
      <w:spacing w:after="100" w:afterAutospacing="1"/>
      <w:ind w:left="432" w:firstLine="0"/>
      <w:jc w:val="left"/>
    </w:pPr>
    <w:rPr>
      <w:rFonts w:ascii="Times New Roman" w:eastAsia="宋体" w:hAnsi="Times New Roman" w:cs="Times New Roman"/>
      <w:b/>
      <w:kern w:val="0"/>
      <w:szCs w:val="24"/>
      <w:lang w:eastAsia="en-US"/>
    </w:rPr>
  </w:style>
  <w:style w:type="paragraph" w:customStyle="1" w:styleId="afffffffffffffffffffffffffffffffffffff">
    <w:name w:val="正文标题"/>
    <w:basedOn w:val="affff"/>
    <w:next w:val="affff"/>
    <w:qFormat/>
    <w:rsid w:val="00AF754E"/>
    <w:pPr>
      <w:spacing w:before="200" w:after="200" w:line="360" w:lineRule="auto"/>
      <w:jc w:val="center"/>
    </w:pPr>
    <w:rPr>
      <w:rFonts w:ascii="Times New Roman" w:eastAsia="宋体" w:hAnsi="Times New Roman" w:cs="Times New Roman"/>
      <w:b/>
      <w:sz w:val="24"/>
      <w:szCs w:val="20"/>
    </w:rPr>
  </w:style>
  <w:style w:type="character" w:customStyle="1" w:styleId="Charfffffffff2">
    <w:name w:val="商机管理系统需求内容 Char"/>
    <w:link w:val="afffffffffffffffffffffffffffffffffffff0"/>
    <w:locked/>
    <w:rsid w:val="00AF754E"/>
    <w:rPr>
      <w:rFonts w:ascii="Arial" w:hAnsi="Arial" w:cs="Arial"/>
      <w:sz w:val="24"/>
      <w:szCs w:val="24"/>
    </w:rPr>
  </w:style>
  <w:style w:type="paragraph" w:customStyle="1" w:styleId="afffffffffffffffffffffffffffffffffffff0">
    <w:name w:val="商机管理系统需求内容"/>
    <w:basedOn w:val="affff"/>
    <w:link w:val="Charfffffffff2"/>
    <w:qFormat/>
    <w:rsid w:val="00AF754E"/>
    <w:pPr>
      <w:widowControl/>
      <w:spacing w:line="360" w:lineRule="auto"/>
      <w:ind w:leftChars="360" w:left="720"/>
      <w:jc w:val="left"/>
    </w:pPr>
    <w:rPr>
      <w:rFonts w:ascii="Arial" w:hAnsi="Arial" w:cs="Arial"/>
      <w:sz w:val="24"/>
      <w:szCs w:val="24"/>
    </w:rPr>
  </w:style>
  <w:style w:type="paragraph" w:customStyle="1" w:styleId="afffffffffffffffffffffffffffffffffffff1">
    <w:name w:val="需求补充"/>
    <w:basedOn w:val="affff"/>
    <w:qFormat/>
    <w:rsid w:val="00AF754E"/>
    <w:pPr>
      <w:adjustRightInd w:val="0"/>
      <w:spacing w:after="40" w:line="360" w:lineRule="auto"/>
    </w:pPr>
    <w:rPr>
      <w:rFonts w:ascii="楷体_GB2312" w:eastAsia="楷体_GB2312" w:hAnsi="宋体" w:cs="Times New Roman"/>
      <w:sz w:val="24"/>
      <w:szCs w:val="24"/>
    </w:rPr>
  </w:style>
  <w:style w:type="paragraph" w:customStyle="1" w:styleId="Arial10215">
    <w:name w:val="样式 Arial 小四 首行缩进:  1.02 厘米 行距: 1.5 倍行距"/>
    <w:basedOn w:val="affff"/>
    <w:qFormat/>
    <w:rsid w:val="00AF754E"/>
    <w:pPr>
      <w:widowControl/>
      <w:spacing w:line="360" w:lineRule="auto"/>
      <w:ind w:firstLine="576"/>
      <w:jc w:val="left"/>
    </w:pPr>
    <w:rPr>
      <w:rFonts w:ascii="Arial" w:eastAsia="宋体" w:hAnsi="Arial" w:cs="宋体"/>
      <w:kern w:val="0"/>
      <w:sz w:val="24"/>
      <w:szCs w:val="20"/>
    </w:rPr>
  </w:style>
  <w:style w:type="paragraph" w:customStyle="1" w:styleId="CharCharChar7Char">
    <w:name w:val="Char Char Char7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MMRelationship">
    <w:name w:val="MM Relationship"/>
    <w:basedOn w:val="affff"/>
    <w:qFormat/>
    <w:rsid w:val="00AF754E"/>
    <w:rPr>
      <w:rFonts w:ascii="Times New Roman" w:eastAsia="宋体" w:hAnsi="Times New Roman" w:cs="Times New Roman"/>
      <w:szCs w:val="24"/>
    </w:rPr>
  </w:style>
  <w:style w:type="paragraph" w:customStyle="1" w:styleId="afffffffffffffffffffffffffffffffffffff2">
    <w:name w:val="表格文本（居中）"/>
    <w:basedOn w:val="affff"/>
    <w:qFormat/>
    <w:rsid w:val="00AF754E"/>
    <w:pPr>
      <w:tabs>
        <w:tab w:val="decimal" w:pos="0"/>
        <w:tab w:val="left" w:pos="250"/>
      </w:tabs>
      <w:autoSpaceDE w:val="0"/>
      <w:autoSpaceDN w:val="0"/>
      <w:adjustRightInd w:val="0"/>
      <w:spacing w:line="360" w:lineRule="auto"/>
      <w:jc w:val="center"/>
    </w:pPr>
    <w:rPr>
      <w:rFonts w:ascii="Arial" w:eastAsia="宋体" w:hAnsi="Arial" w:cs="Times New Roman"/>
      <w:noProof/>
      <w:color w:val="FF0000"/>
      <w:kern w:val="0"/>
      <w:szCs w:val="20"/>
    </w:rPr>
  </w:style>
  <w:style w:type="paragraph" w:customStyle="1" w:styleId="CharCharChar7">
    <w:name w:val="Char Char Char7"/>
    <w:next w:val="affff"/>
    <w:qFormat/>
    <w:rsid w:val="00AF754E"/>
    <w:pPr>
      <w:keepNext/>
      <w:keepLines/>
      <w:snapToGrid w:val="0"/>
      <w:spacing w:before="240" w:after="240"/>
      <w:outlineLvl w:val="7"/>
    </w:pPr>
    <w:rPr>
      <w:rFonts w:ascii="Arial" w:eastAsia="黑体" w:hAnsi="Arial" w:cs="Arial"/>
      <w:szCs w:val="21"/>
    </w:rPr>
  </w:style>
  <w:style w:type="paragraph" w:customStyle="1" w:styleId="4PIM4H4h4bulletblbb44headingTableandFig">
    <w:name w:val="样式 标题 4正文四级标题PIM 4H4h4bulletblbb44headingTable and Fig..."/>
    <w:basedOn w:val="43"/>
    <w:qFormat/>
    <w:rsid w:val="00AF754E"/>
    <w:pPr>
      <w:keepNext w:val="0"/>
      <w:keepLines w:val="0"/>
      <w:widowControl/>
      <w:numPr>
        <w:ilvl w:val="0"/>
        <w:numId w:val="0"/>
      </w:numPr>
      <w:tabs>
        <w:tab w:val="left" w:pos="420"/>
        <w:tab w:val="num" w:pos="2880"/>
      </w:tabs>
      <w:autoSpaceDE w:val="0"/>
      <w:autoSpaceDN w:val="0"/>
      <w:adjustRightInd w:val="0"/>
      <w:spacing w:line="374" w:lineRule="auto"/>
      <w:ind w:left="2880" w:hanging="360"/>
      <w:jc w:val="left"/>
    </w:pPr>
    <w:rPr>
      <w:rFonts w:ascii="Arial" w:eastAsia="宋体" w:hAnsi="Arial" w:cs="宋体"/>
      <w:noProof/>
      <w:sz w:val="30"/>
      <w:szCs w:val="20"/>
      <w:u w:color="FF0000"/>
    </w:rPr>
  </w:style>
  <w:style w:type="paragraph" w:customStyle="1" w:styleId="CharCharCharChar1CharCharChar1">
    <w:name w:val="Char Char Char Char1 Char Char Char1"/>
    <w:next w:val="affff"/>
    <w:qFormat/>
    <w:rsid w:val="00AF754E"/>
    <w:pPr>
      <w:keepNext/>
      <w:keepLines/>
      <w:snapToGrid w:val="0"/>
      <w:spacing w:before="240" w:after="240"/>
      <w:outlineLvl w:val="7"/>
    </w:pPr>
    <w:rPr>
      <w:rFonts w:ascii="Arial" w:eastAsia="黑体" w:hAnsi="Arial" w:cs="Arial"/>
      <w:kern w:val="0"/>
      <w:szCs w:val="21"/>
    </w:rPr>
  </w:style>
  <w:style w:type="paragraph" w:customStyle="1" w:styleId="20505">
    <w:name w:val="样式 正文缩进 + 首行缩进:  2 字符 段前: 0.5 行 段后: 0.5 行"/>
    <w:basedOn w:val="affff0"/>
    <w:qFormat/>
    <w:rsid w:val="00AF754E"/>
    <w:pPr>
      <w:spacing w:beforeLines="50" w:line="360" w:lineRule="auto"/>
      <w:ind w:firstLine="200"/>
    </w:pPr>
    <w:rPr>
      <w:rFonts w:ascii="Times New Roman" w:eastAsia="宋体" w:hAnsi="Times New Roman" w:cs="宋体"/>
      <w:sz w:val="24"/>
      <w:szCs w:val="20"/>
    </w:rPr>
  </w:style>
  <w:style w:type="paragraph" w:customStyle="1" w:styleId="ab">
    <w:name w:val="标题二"/>
    <w:basedOn w:val="25"/>
    <w:next w:val="25"/>
    <w:autoRedefine/>
    <w:qFormat/>
    <w:rsid w:val="00AF754E"/>
    <w:pPr>
      <w:keepNext w:val="0"/>
      <w:keepLines w:val="0"/>
      <w:numPr>
        <w:numId w:val="223"/>
      </w:numPr>
      <w:tabs>
        <w:tab w:val="left" w:pos="540"/>
      </w:tabs>
      <w:adjustRightInd w:val="0"/>
      <w:spacing w:before="0" w:after="0" w:line="360" w:lineRule="auto"/>
      <w:ind w:left="1260" w:hanging="420"/>
      <w:jc w:val="left"/>
    </w:pPr>
    <w:rPr>
      <w:rFonts w:ascii="Tahoma" w:eastAsia="宋体" w:hAnsi="Tahoma" w:cs="宋体"/>
      <w:b/>
      <w:sz w:val="24"/>
      <w:szCs w:val="20"/>
      <w:u w:color="FF0000"/>
    </w:rPr>
  </w:style>
  <w:style w:type="paragraph" w:customStyle="1" w:styleId="3h3Heading3-oldLevel3HeadH3level3PIM31">
    <w:name w:val="样式 标题 3正文三级标题h3Heading 3 - oldLevel 3 HeadH3level_3PIM 3...1"/>
    <w:basedOn w:val="36"/>
    <w:autoRedefine/>
    <w:qFormat/>
    <w:rsid w:val="00AF754E"/>
    <w:pPr>
      <w:numPr>
        <w:numId w:val="223"/>
      </w:numPr>
      <w:spacing w:before="60" w:after="0" w:line="240" w:lineRule="auto"/>
      <w:ind w:left="1680" w:firstLineChars="0" w:hanging="420"/>
    </w:pPr>
    <w:rPr>
      <w:rFonts w:ascii="Tahoma" w:eastAsia="宋体" w:hAnsi="Tahoma" w:cs="宋体"/>
      <w:b/>
      <w:bCs/>
      <w:sz w:val="21"/>
      <w:szCs w:val="20"/>
      <w:u w:color="FF0000"/>
    </w:rPr>
  </w:style>
  <w:style w:type="paragraph" w:customStyle="1" w:styleId="afffe">
    <w:name w:val="标准内容"/>
    <w:autoRedefine/>
    <w:qFormat/>
    <w:rsid w:val="00AF754E"/>
    <w:pPr>
      <w:numPr>
        <w:numId w:val="224"/>
      </w:numPr>
      <w:spacing w:beforeLines="2" w:line="320" w:lineRule="exact"/>
    </w:pPr>
    <w:rPr>
      <w:rFonts w:ascii="宋体" w:eastAsia="宋体" w:hAnsi="Tahoma" w:cs="Times New Roman"/>
      <w:szCs w:val="21"/>
    </w:rPr>
  </w:style>
  <w:style w:type="paragraph" w:customStyle="1" w:styleId="-a">
    <w:name w:val="正文-内容"/>
    <w:basedOn w:val="affff"/>
    <w:qFormat/>
    <w:rsid w:val="00AF754E"/>
    <w:pPr>
      <w:widowControl/>
      <w:ind w:left="360" w:firstLine="540"/>
      <w:jc w:val="left"/>
    </w:pPr>
    <w:rPr>
      <w:rFonts w:ascii="Times New Roman" w:eastAsia="宋体" w:hAnsi="Times New Roman" w:cs="Times New Roman"/>
      <w:kern w:val="0"/>
      <w:sz w:val="20"/>
      <w:szCs w:val="20"/>
    </w:rPr>
  </w:style>
  <w:style w:type="paragraph" w:customStyle="1" w:styleId="afffffffffffffffffffffffffffffffffffff3">
    <w:name w:val="分隔线"/>
    <w:basedOn w:val="affff"/>
    <w:qFormat/>
    <w:rsid w:val="00AF754E"/>
    <w:pPr>
      <w:pBdr>
        <w:bottom w:val="single" w:sz="12" w:space="1" w:color="auto"/>
      </w:pBdr>
    </w:pPr>
    <w:rPr>
      <w:rFonts w:ascii="Arial" w:eastAsia="宋体" w:hAnsi="Arial" w:cs="Times New Roman"/>
      <w:szCs w:val="24"/>
    </w:rPr>
  </w:style>
  <w:style w:type="paragraph" w:customStyle="1" w:styleId="BaosteelNarrativeHeading">
    <w:name w:val="Baosteel Narrative Heading"/>
    <w:basedOn w:val="affff"/>
    <w:autoRedefine/>
    <w:qFormat/>
    <w:rsid w:val="00AF754E"/>
    <w:pPr>
      <w:spacing w:before="240" w:after="60" w:line="480" w:lineRule="auto"/>
      <w:ind w:rightChars="100" w:right="210"/>
      <w:outlineLvl w:val="0"/>
    </w:pPr>
    <w:rPr>
      <w:rFonts w:ascii="仿宋_GB2312" w:eastAsia="仿宋_GB2312" w:hAnsi="华文楷体" w:cs="Arial"/>
      <w:color w:val="000080"/>
      <w:szCs w:val="36"/>
    </w:rPr>
  </w:style>
  <w:style w:type="paragraph" w:customStyle="1" w:styleId="af4">
    <w:name w:val="正文符号"/>
    <w:basedOn w:val="affff"/>
    <w:qFormat/>
    <w:rsid w:val="00AF754E"/>
    <w:pPr>
      <w:numPr>
        <w:numId w:val="225"/>
      </w:numPr>
      <w:spacing w:line="360" w:lineRule="auto"/>
      <w:ind w:left="420" w:firstLine="0"/>
    </w:pPr>
    <w:rPr>
      <w:rFonts w:ascii="Times New Roman" w:eastAsia="宋体" w:hAnsi="Times New Roman" w:cs="Times New Roman"/>
      <w:szCs w:val="24"/>
    </w:rPr>
  </w:style>
  <w:style w:type="paragraph" w:customStyle="1" w:styleId="22">
    <w:name w:val="正文2级符号"/>
    <w:basedOn w:val="affff"/>
    <w:qFormat/>
    <w:rsid w:val="00AF754E"/>
    <w:pPr>
      <w:numPr>
        <w:ilvl w:val="1"/>
        <w:numId w:val="225"/>
      </w:numPr>
      <w:spacing w:line="360" w:lineRule="auto"/>
      <w:ind w:left="840" w:firstLine="0"/>
    </w:pPr>
    <w:rPr>
      <w:rFonts w:ascii="Times New Roman" w:eastAsia="宋体" w:hAnsi="Times New Roman" w:cs="Times New Roman"/>
      <w:szCs w:val="24"/>
    </w:rPr>
  </w:style>
  <w:style w:type="paragraph" w:customStyle="1" w:styleId="Heading21">
    <w:name w:val="Heading 21"/>
    <w:basedOn w:val="affff"/>
    <w:qFormat/>
    <w:rsid w:val="00AF754E"/>
    <w:pPr>
      <w:keepLines/>
      <w:widowControl/>
      <w:pBdr>
        <w:top w:val="single" w:sz="6" w:space="4" w:color="auto"/>
      </w:pBdr>
      <w:autoSpaceDE w:val="0"/>
      <w:autoSpaceDN w:val="0"/>
      <w:adjustRightInd w:val="0"/>
      <w:spacing w:before="425" w:after="113"/>
      <w:ind w:left="652" w:hanging="652"/>
      <w:jc w:val="left"/>
    </w:pPr>
    <w:rPr>
      <w:rFonts w:ascii="Arial" w:eastAsia="Times New Roman" w:hAnsi="Arial" w:cs="Arial"/>
      <w:b/>
      <w:bCs/>
      <w:kern w:val="0"/>
      <w:sz w:val="28"/>
      <w:szCs w:val="28"/>
      <w:lang w:eastAsia="en-US"/>
    </w:rPr>
  </w:style>
  <w:style w:type="paragraph" w:customStyle="1" w:styleId="Char1CharCharCharCharCharCharCharCharCharCharChar">
    <w:name w:val="Char1 Char Char Char Char Char Char Char Char Char Char Char"/>
    <w:basedOn w:val="affff"/>
    <w:autoRedefine/>
    <w:qFormat/>
    <w:rsid w:val="00AF754E"/>
    <w:pPr>
      <w:jc w:val="left"/>
    </w:pPr>
    <w:rPr>
      <w:rFonts w:ascii="Tahoma" w:eastAsia="宋体" w:hAnsi="Tahoma" w:cs="Times New Roman"/>
      <w:sz w:val="24"/>
      <w:szCs w:val="20"/>
    </w:rPr>
  </w:style>
  <w:style w:type="paragraph" w:customStyle="1" w:styleId="Char1CharCharCharCharCharCharCharCharCharCharCharCharCharCharCharCharCharChar2">
    <w:name w:val="Char1 Char Char Char Char Char Char Char Char Char Char Char Char Char Char Char Char Char Char2"/>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3CharCharCharCharCharCharCharCharCharCharCharCharCharCharCharCharCharCharCharCharCharCharCharCharCharChar1CharCharChar1CharCharCharChar">
    <w:name w:val="Char Char3 Char Char Char Char Char Char Char Char Char Char Char Char Char Char Char Char Char Char Char Char Char Char Char Char Char Char1 Char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CharChar">
    <w:name w:val="Char Char7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CharCharCharCharChar">
    <w:name w:val="Char Char7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CharCharCharChar">
    <w:name w:val="Char Char3 Char Char Char Char Char Char Char Char Char Char Char Char Char Char Char Char Char Char Char Char Char Char Char Char Char Char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CharCharCharCharCharCharChar">
    <w:name w:val="Char Char7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
    <w:name w:val="Char Char7 Char Char1 Char Char Char Char Char Char Char Char Char Char Char Char Char Char Char Char Char Char Char Char Char Char Char Char1 Char Char Char Char Char Char Char Char Char Char Char Char Char Char1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
    <w:name w:val="Char Char3 Char Char Char Char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0117">
    <w:name w:val="样式 文档正文 + 宋体 加粗 倾斜 首行缩进:  0 厘米 段后: 11.7 磅"/>
    <w:basedOn w:val="affff"/>
    <w:qFormat/>
    <w:rsid w:val="00AF754E"/>
    <w:pPr>
      <w:adjustRightInd w:val="0"/>
      <w:spacing w:after="234" w:line="360" w:lineRule="auto"/>
    </w:pPr>
    <w:rPr>
      <w:rFonts w:ascii="宋体" w:eastAsia="宋体" w:hAnsi="宋体" w:cs="Times New Roman"/>
      <w:sz w:val="24"/>
      <w:szCs w:val="20"/>
    </w:rPr>
  </w:style>
  <w:style w:type="character" w:customStyle="1" w:styleId="0117095Char">
    <w:name w:val="样式 样式 文档正文 + 宋体 加粗 倾斜 首行缩进:  0 厘米 段后: 11.7 磅 + 黑色 首行缩进:  0.95 厘... Char"/>
    <w:link w:val="0117095"/>
    <w:locked/>
    <w:rsid w:val="00AF754E"/>
    <w:rPr>
      <w:rFonts w:ascii="宋体" w:hAnsi="宋体"/>
      <w:color w:val="000000"/>
      <w:sz w:val="24"/>
    </w:rPr>
  </w:style>
  <w:style w:type="paragraph" w:customStyle="1" w:styleId="0117095">
    <w:name w:val="样式 样式 文档正文 + 宋体 加粗 倾斜 首行缩进:  0 厘米 段后: 11.7 磅 + 黑色 首行缩进:  0.95 厘..."/>
    <w:basedOn w:val="affff"/>
    <w:link w:val="0117095Char"/>
    <w:qFormat/>
    <w:rsid w:val="00AF754E"/>
    <w:pPr>
      <w:adjustRightInd w:val="0"/>
      <w:spacing w:line="360" w:lineRule="auto"/>
      <w:ind w:firstLine="539"/>
    </w:pPr>
    <w:rPr>
      <w:rFonts w:ascii="宋体" w:hAnsi="宋体"/>
      <w:color w:val="000000"/>
      <w:sz w:val="24"/>
    </w:rPr>
  </w:style>
  <w:style w:type="paragraph" w:customStyle="1" w:styleId="CharChar3CharCharCharCharCharCharCharCharCharCharCharCharCharCharCharChar">
    <w:name w:val="Char Char3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picCharChar">
    <w:name w:val="pic Char Char"/>
    <w:basedOn w:val="affff"/>
    <w:qFormat/>
    <w:rsid w:val="00AF754E"/>
    <w:pPr>
      <w:widowControl/>
      <w:adjustRightInd w:val="0"/>
      <w:snapToGrid w:val="0"/>
      <w:jc w:val="center"/>
    </w:pPr>
    <w:rPr>
      <w:rFonts w:ascii="Arial" w:eastAsia="宋体" w:hAnsi="Arial" w:cs="Times New Roman"/>
      <w:kern w:val="0"/>
      <w:sz w:val="20"/>
      <w:szCs w:val="20"/>
    </w:rPr>
  </w:style>
  <w:style w:type="paragraph" w:customStyle="1" w:styleId="3h3H3sect123OrgHeading1Level3TopicHeadingleve">
    <w:name w:val="样式 标题 3h3H3sect1.2.3Org Heading 1Level 3 Topic Headingleve..."/>
    <w:basedOn w:val="36"/>
    <w:qFormat/>
    <w:rsid w:val="00AF754E"/>
    <w:pPr>
      <w:keepLines w:val="0"/>
      <w:widowControl/>
      <w:numPr>
        <w:ilvl w:val="0"/>
        <w:numId w:val="0"/>
      </w:numPr>
      <w:tabs>
        <w:tab w:val="num" w:pos="851"/>
      </w:tabs>
      <w:adjustRightInd w:val="0"/>
      <w:spacing w:before="100" w:beforeAutospacing="1" w:after="100" w:afterAutospacing="1" w:line="360" w:lineRule="auto"/>
    </w:pPr>
    <w:rPr>
      <w:rFonts w:ascii="宋体" w:eastAsia="宋体" w:hAnsi="宋体" w:cs="宋体"/>
      <w:b/>
      <w:bCs/>
      <w:kern w:val="0"/>
      <w:sz w:val="28"/>
      <w:szCs w:val="20"/>
      <w:u w:color="FF0000"/>
    </w:rPr>
  </w:style>
  <w:style w:type="paragraph" w:customStyle="1" w:styleId="3h3H3sect123OrgHeading1Level3TopicHeadingleve1">
    <w:name w:val="样式 标题 3h3H3sect1.2.3Org Heading 1Level 3 Topic Headingleve...1"/>
    <w:basedOn w:val="36"/>
    <w:qFormat/>
    <w:rsid w:val="00AF754E"/>
    <w:pPr>
      <w:keepLines w:val="0"/>
      <w:widowControl/>
      <w:numPr>
        <w:ilvl w:val="0"/>
        <w:numId w:val="0"/>
      </w:numPr>
      <w:tabs>
        <w:tab w:val="num" w:pos="851"/>
      </w:tabs>
      <w:adjustRightInd w:val="0"/>
      <w:spacing w:before="100" w:beforeAutospacing="1" w:after="100" w:afterAutospacing="1" w:line="276" w:lineRule="auto"/>
    </w:pPr>
    <w:rPr>
      <w:rFonts w:ascii="宋体" w:eastAsia="宋体" w:hAnsi="宋体" w:cs="宋体"/>
      <w:b/>
      <w:bCs/>
      <w:kern w:val="0"/>
      <w:sz w:val="28"/>
      <w:szCs w:val="20"/>
      <w:u w:color="FF0000"/>
    </w:rPr>
  </w:style>
  <w:style w:type="paragraph" w:customStyle="1" w:styleId="afffffffffffffffffffffffffffffffffffff4">
    <w:name w:val="●文字"/>
    <w:basedOn w:val="affff"/>
    <w:qFormat/>
    <w:rsid w:val="00AF754E"/>
    <w:pPr>
      <w:widowControl/>
      <w:tabs>
        <w:tab w:val="num" w:pos="420"/>
      </w:tabs>
      <w:autoSpaceDE w:val="0"/>
      <w:autoSpaceDN w:val="0"/>
      <w:adjustRightInd w:val="0"/>
      <w:spacing w:before="120" w:line="240" w:lineRule="atLeast"/>
      <w:ind w:left="420" w:hanging="420"/>
    </w:pPr>
    <w:rPr>
      <w:rFonts w:ascii="Arial" w:eastAsia="宋体" w:hAnsi="Arial" w:cs="Times New Roman"/>
      <w:kern w:val="0"/>
      <w:szCs w:val="20"/>
    </w:rPr>
  </w:style>
  <w:style w:type="paragraph" w:customStyle="1" w:styleId="afffffffffffffffffffffffffffffffffffff5">
    <w:name w:val="内容正文"/>
    <w:basedOn w:val="affff"/>
    <w:qFormat/>
    <w:rsid w:val="00AF754E"/>
    <w:pPr>
      <w:spacing w:line="300" w:lineRule="auto"/>
      <w:ind w:firstLine="482"/>
    </w:pPr>
    <w:rPr>
      <w:rFonts w:ascii="Times New Roman" w:eastAsia="宋体" w:hAnsi="Times New Roman" w:cs="Times New Roman"/>
      <w:sz w:val="24"/>
      <w:szCs w:val="24"/>
    </w:rPr>
  </w:style>
  <w:style w:type="paragraph" w:customStyle="1" w:styleId="5dashdsddh5H5RomanlistPIM512heading5l5t">
    <w:name w:val="样式 标题 5dashdsddh5H5Roman listPIM 5口口1口2heading 5l5+t..."/>
    <w:basedOn w:val="52"/>
    <w:qFormat/>
    <w:rsid w:val="00AF754E"/>
    <w:pPr>
      <w:numPr>
        <w:ilvl w:val="0"/>
        <w:numId w:val="0"/>
      </w:numPr>
      <w:tabs>
        <w:tab w:val="num" w:pos="851"/>
        <w:tab w:val="left" w:pos="1170"/>
        <w:tab w:val="left" w:pos="1380"/>
        <w:tab w:val="num" w:pos="1800"/>
      </w:tabs>
      <w:adjustRightInd w:val="0"/>
      <w:spacing w:line="374" w:lineRule="auto"/>
      <w:ind w:left="851" w:hanging="567"/>
    </w:pPr>
    <w:rPr>
      <w:sz w:val="24"/>
      <w:u w:color="FF0000"/>
    </w:rPr>
  </w:style>
  <w:style w:type="paragraph" w:customStyle="1" w:styleId="2ffffffff9">
    <w:name w:val="表格文本2"/>
    <w:basedOn w:val="affff"/>
    <w:autoRedefine/>
    <w:qFormat/>
    <w:rsid w:val="00AF754E"/>
    <w:pPr>
      <w:suppressAutoHyphens/>
      <w:spacing w:before="44" w:line="480" w:lineRule="atLeast"/>
      <w:ind w:right="210"/>
    </w:pPr>
    <w:rPr>
      <w:rFonts w:ascii="宋体" w:eastAsia="宋体" w:hAnsi="宋体" w:cs="Times New Roman"/>
      <w:szCs w:val="21"/>
    </w:rPr>
  </w:style>
  <w:style w:type="paragraph" w:customStyle="1" w:styleId="afffffffffffffffffffffffffffffffffffff6">
    <w:name w:val="正文_引用文字"/>
    <w:basedOn w:val="affff"/>
    <w:qFormat/>
    <w:rsid w:val="00AF754E"/>
    <w:pPr>
      <w:spacing w:line="360" w:lineRule="auto"/>
      <w:ind w:left="480" w:firstLineChars="200" w:firstLine="480"/>
    </w:pPr>
    <w:rPr>
      <w:rFonts w:ascii="楷体_GB2312" w:eastAsia="楷体_GB2312" w:hAnsi="Times New Roman" w:cs="Times New Roman"/>
      <w:sz w:val="24"/>
      <w:szCs w:val="21"/>
    </w:rPr>
  </w:style>
  <w:style w:type="paragraph" w:customStyle="1" w:styleId="CharChar3CharCharCharCharCharCharCharCharCharCharCharCharCharCharCharCharCharCharCharCharCharCharCharCharCharChar1CharCharChar1CharCharCharCharCharChar">
    <w:name w:val="Char Char3 Char Char Char Char Char Char Char Char Char Char Char Char Char Char Char Char Char Char Char Char Char Char Char Char Char Char1 Char Char Char1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Char30">
    <w:name w:val="Char Char Char3"/>
    <w:basedOn w:val="afffff7"/>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14CharCharChar11">
    <w:name w:val="Char14 Char Char Char11"/>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CharCharChar1CharChar2">
    <w:name w:val="Char Char Char Char1 Char Char2"/>
    <w:next w:val="affff"/>
    <w:semiHidden/>
    <w:qFormat/>
    <w:rsid w:val="00AF754E"/>
    <w:pPr>
      <w:keepNext/>
      <w:keepLines/>
      <w:tabs>
        <w:tab w:val="left" w:pos="1440"/>
      </w:tabs>
      <w:snapToGrid w:val="0"/>
      <w:spacing w:before="240" w:after="240"/>
      <w:ind w:left="1440" w:hanging="1440"/>
      <w:outlineLvl w:val="7"/>
    </w:pPr>
    <w:rPr>
      <w:rFonts w:ascii="Arial" w:eastAsia="黑体" w:hAnsi="Arial" w:cs="Times New Roman"/>
      <w:kern w:val="0"/>
      <w:szCs w:val="20"/>
    </w:rPr>
  </w:style>
  <w:style w:type="paragraph" w:customStyle="1" w:styleId="1Heading1Char1Heading1CharCharHeading1Char1Char1">
    <w:name w:val="样式 标题 1Heading 1 Char1Heading 1 Char CharHeading 1 Char1 Char...1"/>
    <w:basedOn w:val="17"/>
    <w:qFormat/>
    <w:rsid w:val="00AF754E"/>
    <w:pPr>
      <w:numPr>
        <w:numId w:val="0"/>
      </w:numPr>
      <w:tabs>
        <w:tab w:val="num" w:pos="432"/>
      </w:tabs>
      <w:spacing w:before="340" w:after="330" w:line="576" w:lineRule="auto"/>
      <w:ind w:left="420" w:hanging="432"/>
      <w:jc w:val="both"/>
    </w:pPr>
    <w:rPr>
      <w:rFonts w:ascii="黑体" w:eastAsia="黑体" w:cs="宋体"/>
      <w:b w:val="0"/>
      <w:kern w:val="44"/>
      <w:sz w:val="21"/>
      <w:szCs w:val="20"/>
      <w:u w:color="FF0000"/>
    </w:rPr>
  </w:style>
  <w:style w:type="paragraph" w:customStyle="1" w:styleId="CharCharChar1Char3">
    <w:name w:val="Char Char Char1 Char3"/>
    <w:basedOn w:val="affff"/>
    <w:autoRedefine/>
    <w:qFormat/>
    <w:rsid w:val="00AF754E"/>
    <w:rPr>
      <w:rFonts w:ascii="Tahoma" w:eastAsia="宋体" w:hAnsi="Tahoma" w:cs="Times New Roman"/>
      <w:sz w:val="24"/>
      <w:szCs w:val="24"/>
    </w:rPr>
  </w:style>
  <w:style w:type="paragraph" w:customStyle="1" w:styleId="CharCharCharChar40">
    <w:name w:val="Char Char Char Char4"/>
    <w:next w:val="affff"/>
    <w:qFormat/>
    <w:rsid w:val="00AF754E"/>
    <w:pPr>
      <w:keepNext/>
      <w:keepLines/>
      <w:tabs>
        <w:tab w:val="num" w:pos="1418"/>
      </w:tabs>
      <w:snapToGrid w:val="0"/>
      <w:spacing w:before="240" w:after="240"/>
      <w:ind w:left="1418" w:hanging="1418"/>
      <w:outlineLvl w:val="7"/>
    </w:pPr>
    <w:rPr>
      <w:rFonts w:ascii="Arial" w:eastAsia="黑体" w:hAnsi="Arial" w:cs="Arial"/>
      <w:kern w:val="0"/>
      <w:szCs w:val="21"/>
    </w:rPr>
  </w:style>
  <w:style w:type="paragraph" w:customStyle="1" w:styleId="Content10">
    <w:name w:val="Content1"/>
    <w:basedOn w:val="affff"/>
    <w:autoRedefine/>
    <w:qFormat/>
    <w:rsid w:val="00AF754E"/>
    <w:pPr>
      <w:snapToGrid w:val="0"/>
      <w:spacing w:line="360" w:lineRule="auto"/>
      <w:ind w:firstLineChars="200" w:firstLine="460"/>
    </w:pPr>
    <w:rPr>
      <w:rFonts w:ascii="宋体" w:eastAsia="宋体" w:hAnsi="宋体" w:cs="Times New Roman"/>
      <w:bCs/>
      <w:spacing w:val="10"/>
      <w:kern w:val="0"/>
      <w:szCs w:val="21"/>
    </w:rPr>
  </w:style>
  <w:style w:type="paragraph" w:customStyle="1" w:styleId="themebody">
    <w:name w:val="themebody"/>
    <w:basedOn w:val="43"/>
    <w:autoRedefine/>
    <w:qFormat/>
    <w:rsid w:val="00AF754E"/>
    <w:pPr>
      <w:keepNext w:val="0"/>
      <w:keepLines w:val="0"/>
      <w:widowControl/>
      <w:numPr>
        <w:ilvl w:val="0"/>
        <w:numId w:val="0"/>
      </w:numPr>
      <w:tabs>
        <w:tab w:val="left" w:pos="420"/>
      </w:tabs>
      <w:autoSpaceDE w:val="0"/>
      <w:autoSpaceDN w:val="0"/>
      <w:adjustRightInd w:val="0"/>
      <w:spacing w:before="120" w:after="120" w:line="360" w:lineRule="auto"/>
      <w:ind w:right="158" w:firstLineChars="200" w:firstLine="420"/>
      <w:jc w:val="left"/>
      <w:outlineLvl w:val="9"/>
    </w:pPr>
    <w:rPr>
      <w:rFonts w:ascii="华文楷体" w:eastAsia="MS Song" w:hAnsi="华文楷体" w:cs="宋体"/>
      <w:b w:val="0"/>
      <w:bCs w:val="0"/>
      <w:iCs/>
      <w:noProof/>
      <w:color w:val="000000"/>
      <w:kern w:val="0"/>
      <w:sz w:val="21"/>
      <w:szCs w:val="21"/>
      <w:u w:val="single" w:color="FF0000"/>
    </w:rPr>
  </w:style>
  <w:style w:type="paragraph" w:customStyle="1" w:styleId="paragraph">
    <w:name w:val="paragraph"/>
    <w:basedOn w:val="affff"/>
    <w:qFormat/>
    <w:rsid w:val="00AF754E"/>
    <w:pPr>
      <w:ind w:firstLine="540"/>
    </w:pPr>
    <w:rPr>
      <w:rFonts w:ascii="宋体" w:eastAsia="宋体" w:hAnsi="Times New Roman" w:cs="Times New Roman"/>
      <w:sz w:val="24"/>
      <w:szCs w:val="20"/>
    </w:rPr>
  </w:style>
  <w:style w:type="paragraph" w:customStyle="1" w:styleId="tablenumber">
    <w:name w:val="table number"/>
    <w:basedOn w:val="paragraph"/>
    <w:qFormat/>
    <w:rsid w:val="00AF754E"/>
    <w:pPr>
      <w:ind w:firstLine="0"/>
      <w:jc w:val="center"/>
    </w:pPr>
    <w:rPr>
      <w:sz w:val="22"/>
    </w:rPr>
  </w:style>
  <w:style w:type="paragraph" w:customStyle="1" w:styleId="Date5">
    <w:name w:val="Date5"/>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character" w:customStyle="1" w:styleId="BodyText2Char0">
    <w:name w:val="Body Text 2 Char"/>
    <w:link w:val="BodyText25"/>
    <w:qFormat/>
    <w:locked/>
    <w:rsid w:val="00AF754E"/>
    <w:rPr>
      <w:sz w:val="16"/>
      <w:lang w:eastAsia="ar-SA"/>
    </w:rPr>
  </w:style>
  <w:style w:type="paragraph" w:customStyle="1" w:styleId="BodyText25">
    <w:name w:val="Body Text 25"/>
    <w:basedOn w:val="affff"/>
    <w:link w:val="BodyText2Char0"/>
    <w:qFormat/>
    <w:rsid w:val="00AF754E"/>
    <w:pPr>
      <w:suppressAutoHyphens/>
      <w:overflowPunct w:val="0"/>
      <w:autoSpaceDE w:val="0"/>
      <w:jc w:val="left"/>
    </w:pPr>
    <w:rPr>
      <w:sz w:val="16"/>
      <w:lang w:eastAsia="ar-SA"/>
    </w:rPr>
  </w:style>
  <w:style w:type="paragraph" w:customStyle="1" w:styleId="1fffffffff8">
    <w:name w:val="[列表1]"/>
    <w:basedOn w:val="affff"/>
    <w:autoRedefine/>
    <w:qFormat/>
    <w:rsid w:val="00AF754E"/>
    <w:pPr>
      <w:tabs>
        <w:tab w:val="num" w:pos="420"/>
      </w:tabs>
      <w:spacing w:line="360" w:lineRule="auto"/>
      <w:ind w:left="1050" w:hanging="420"/>
    </w:pPr>
    <w:rPr>
      <w:rFonts w:ascii="Tahoma" w:eastAsia="新宋体" w:hAnsi="宋体" w:cs="Tahoma"/>
      <w:kern w:val="0"/>
      <w:sz w:val="24"/>
      <w:szCs w:val="24"/>
    </w:rPr>
  </w:style>
  <w:style w:type="paragraph" w:customStyle="1" w:styleId="afffffffffffffffffffffffffffffffffffff7">
    <w:name w:val="工程正文"/>
    <w:basedOn w:val="affff"/>
    <w:qFormat/>
    <w:rsid w:val="00AF754E"/>
    <w:pPr>
      <w:spacing w:line="360" w:lineRule="atLeast"/>
      <w:ind w:firstLine="500"/>
    </w:pPr>
    <w:rPr>
      <w:rFonts w:ascii="Times New Roman" w:eastAsia="宋体" w:hAnsi="Times New Roman" w:cs="Times New Roman"/>
      <w:color w:val="000000"/>
      <w:spacing w:val="20"/>
      <w:sz w:val="24"/>
      <w:szCs w:val="20"/>
    </w:rPr>
  </w:style>
  <w:style w:type="paragraph" w:customStyle="1" w:styleId="Char1CharCharCharCharCharCharCharCharCharCharCharCharCharChar1">
    <w:name w:val="Char1 Char Char Char Char Char Char Char Char Char Char Char Char Char Char1"/>
    <w:basedOn w:val="affff"/>
    <w:autoRedefine/>
    <w:qFormat/>
    <w:rsid w:val="00AF754E"/>
    <w:pPr>
      <w:jc w:val="left"/>
    </w:pPr>
    <w:rPr>
      <w:rFonts w:ascii="Tahoma" w:eastAsia="宋体" w:hAnsi="Tahoma" w:cs="Times New Roman"/>
      <w:sz w:val="24"/>
      <w:szCs w:val="20"/>
    </w:rPr>
  </w:style>
  <w:style w:type="paragraph" w:customStyle="1" w:styleId="CharChar3CharCharCharCharCharCharCharCharCharChar1">
    <w:name w:val="Char Char3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CharCharCharCharCharCharCharCharCharCharChar11">
    <w:name w:val="Char Char Char Char Char Char Char Char Char Char Char Char Char Char Char Char Char Char1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1">
    <w:name w:val="Char Char3 Char Char Char Char Char Char Char Char Char Char Char Char Char Char Char Char Char Char Char Char Char Char Char Char1"/>
    <w:basedOn w:val="affff"/>
    <w:autoRedefine/>
    <w:qFormat/>
    <w:rsid w:val="00AF754E"/>
    <w:pPr>
      <w:spacing w:line="360" w:lineRule="auto"/>
      <w:ind w:firstLineChars="200" w:firstLine="480"/>
    </w:pPr>
    <w:rPr>
      <w:rFonts w:ascii="宋体" w:eastAsia="宋体" w:hAnsi="宋体" w:cs="Times New Roman"/>
      <w:sz w:val="24"/>
      <w:szCs w:val="24"/>
    </w:rPr>
  </w:style>
  <w:style w:type="paragraph" w:customStyle="1" w:styleId="Date1">
    <w:name w:val="Date1"/>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1">
    <w:name w:val="Body Text 21"/>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Date2">
    <w:name w:val="Date2"/>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2">
    <w:name w:val="Body Text 22"/>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Date3">
    <w:name w:val="Date3"/>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3">
    <w:name w:val="Body Text 23"/>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Date4">
    <w:name w:val="Date4"/>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4">
    <w:name w:val="Body Text 24"/>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afffffffffffffffffffffffffffffffffffff8">
    <w:name w:val="正文不缩进居中"/>
    <w:basedOn w:val="affff"/>
    <w:autoRedefine/>
    <w:qFormat/>
    <w:rsid w:val="00AF754E"/>
    <w:pPr>
      <w:autoSpaceDE w:val="0"/>
      <w:autoSpaceDN w:val="0"/>
      <w:adjustRightInd w:val="0"/>
      <w:spacing w:line="300" w:lineRule="auto"/>
      <w:jc w:val="center"/>
    </w:pPr>
    <w:rPr>
      <w:rFonts w:ascii="Times New Roman" w:eastAsia="宋体" w:hAnsi="Times New Roman" w:cs="Times New Roman"/>
      <w:kern w:val="0"/>
      <w:szCs w:val="24"/>
    </w:rPr>
  </w:style>
  <w:style w:type="paragraph" w:customStyle="1" w:styleId="afffffffffffffffffffffffffffffffffffff9">
    <w:name w:val="正文无缩进居中"/>
    <w:basedOn w:val="affff"/>
    <w:autoRedefine/>
    <w:qFormat/>
    <w:rsid w:val="00AF754E"/>
    <w:pPr>
      <w:autoSpaceDE w:val="0"/>
      <w:autoSpaceDN w:val="0"/>
      <w:adjustRightInd w:val="0"/>
      <w:spacing w:line="300" w:lineRule="auto"/>
      <w:jc w:val="center"/>
    </w:pPr>
    <w:rPr>
      <w:rFonts w:ascii="Times New Roman" w:eastAsia="宋体" w:hAnsi="Times New Roman" w:cs="Times New Roman"/>
      <w:kern w:val="0"/>
      <w:szCs w:val="24"/>
    </w:rPr>
  </w:style>
  <w:style w:type="paragraph" w:customStyle="1" w:styleId="afffffffffffffffffffffffffffffffffffffa">
    <w:name w:val="注释文字"/>
    <w:basedOn w:val="affff"/>
    <w:qFormat/>
    <w:rsid w:val="00AF754E"/>
    <w:pPr>
      <w:spacing w:line="300" w:lineRule="auto"/>
      <w:ind w:leftChars="100" w:left="210" w:firstLine="420"/>
      <w:jc w:val="left"/>
    </w:pPr>
    <w:rPr>
      <w:rFonts w:ascii="Times New Roman" w:eastAsia="宋体" w:hAnsi="Times New Roman" w:cs="Times New Roman"/>
      <w:sz w:val="18"/>
      <w:szCs w:val="18"/>
    </w:rPr>
  </w:style>
  <w:style w:type="paragraph" w:customStyle="1" w:styleId="5dashdsddheading5H5h5PIM5Romanlistl5toc5Numb4">
    <w:name w:val="样式 标题 5dashdsddheading 5H5h5PIM 5Roman listl5+toc5Numb...4"/>
    <w:basedOn w:val="52"/>
    <w:qFormat/>
    <w:rsid w:val="00AF754E"/>
    <w:pPr>
      <w:numPr>
        <w:ilvl w:val="0"/>
        <w:numId w:val="0"/>
      </w:numPr>
      <w:adjustRightInd w:val="0"/>
      <w:spacing w:line="360" w:lineRule="auto"/>
      <w:jc w:val="left"/>
    </w:pPr>
    <w:rPr>
      <w:rFonts w:eastAsia="黑体"/>
      <w:b w:val="0"/>
      <w:bCs w:val="0"/>
      <w:kern w:val="0"/>
      <w:sz w:val="21"/>
      <w:szCs w:val="21"/>
      <w:u w:color="FF0000"/>
    </w:rPr>
  </w:style>
  <w:style w:type="paragraph" w:customStyle="1" w:styleId="afffffffffffffffffffffffffffffffffffffb">
    <w:name w:val="前言文字"/>
    <w:basedOn w:val="affff"/>
    <w:qFormat/>
    <w:rsid w:val="00AF754E"/>
    <w:pPr>
      <w:spacing w:line="360" w:lineRule="auto"/>
      <w:ind w:firstLine="480"/>
    </w:pPr>
    <w:rPr>
      <w:rFonts w:ascii="Times New Roman" w:eastAsia="宋体" w:hAnsi="Times New Roman" w:cs="宋体"/>
      <w:sz w:val="24"/>
      <w:szCs w:val="20"/>
    </w:rPr>
  </w:style>
  <w:style w:type="paragraph" w:customStyle="1" w:styleId="6f2">
    <w:name w:val="样式 标题 6 + 加粗"/>
    <w:basedOn w:val="60"/>
    <w:qFormat/>
    <w:rsid w:val="00AF754E"/>
    <w:pPr>
      <w:numPr>
        <w:ilvl w:val="0"/>
        <w:numId w:val="0"/>
      </w:numPr>
      <w:spacing w:line="360" w:lineRule="auto"/>
      <w:jc w:val="left"/>
    </w:pPr>
    <w:rPr>
      <w:rFonts w:ascii="黑体"/>
      <w:b w:val="0"/>
      <w:sz w:val="21"/>
      <w:u w:color="FF0000"/>
    </w:rPr>
  </w:style>
  <w:style w:type="paragraph" w:customStyle="1" w:styleId="5dashdsddheading5H5h5PIM5Romanlistl5toc5Numb5">
    <w:name w:val="样式 标题 5dashdsddheading 5H5h5PIM 5Roman listl5+toc5Numb...5"/>
    <w:basedOn w:val="52"/>
    <w:qFormat/>
    <w:rsid w:val="00AF754E"/>
    <w:pPr>
      <w:numPr>
        <w:ilvl w:val="0"/>
        <w:numId w:val="0"/>
      </w:numPr>
      <w:adjustRightInd w:val="0"/>
      <w:spacing w:line="360" w:lineRule="auto"/>
      <w:ind w:left="539"/>
      <w:jc w:val="left"/>
    </w:pPr>
    <w:rPr>
      <w:rFonts w:eastAsia="黑体"/>
      <w:b w:val="0"/>
      <w:bCs w:val="0"/>
      <w:kern w:val="0"/>
      <w:sz w:val="21"/>
      <w:szCs w:val="21"/>
      <w:u w:color="FF0000"/>
    </w:rPr>
  </w:style>
  <w:style w:type="character" w:customStyle="1" w:styleId="7letterlistPIM7L7H7HTIMES1LegalLevel1Char">
    <w:name w:val="样式 标题 7letter listPIM 7L7H7H TIMES1不用正文七级标题Legal Level 1... Char"/>
    <w:link w:val="7letterlistPIM7L7H7HTIMES1LegalLevel1"/>
    <w:locked/>
    <w:rsid w:val="00AF754E"/>
    <w:rPr>
      <w:rFonts w:ascii="Times New Roman" w:eastAsia="黑体" w:hAnsi="Times New Roman"/>
      <w:u w:color="FF0000"/>
    </w:rPr>
  </w:style>
  <w:style w:type="paragraph" w:customStyle="1" w:styleId="7letterlistPIM7L7H7HTIMES1LegalLevel1">
    <w:name w:val="样式 标题 7letter listPIM 7L7H7H TIMES1不用正文七级标题Legal Level 1..."/>
    <w:basedOn w:val="70"/>
    <w:link w:val="7letterlistPIM7L7H7HTIMES1LegalLevel1Char"/>
    <w:autoRedefine/>
    <w:qFormat/>
    <w:rsid w:val="00AF754E"/>
    <w:pPr>
      <w:numPr>
        <w:ilvl w:val="0"/>
        <w:numId w:val="0"/>
      </w:numPr>
      <w:spacing w:line="360" w:lineRule="auto"/>
      <w:jc w:val="left"/>
    </w:pPr>
    <w:rPr>
      <w:rFonts w:eastAsia="黑体" w:cstheme="minorBidi"/>
      <w:b w:val="0"/>
      <w:bCs w:val="0"/>
      <w:sz w:val="21"/>
      <w:szCs w:val="22"/>
      <w:u w:color="FF0000"/>
    </w:rPr>
  </w:style>
  <w:style w:type="paragraph" w:customStyle="1" w:styleId="7letterlistPIM7L7H7HTIMES1LegalLevel11">
    <w:name w:val="样式 标题 7letter listPIM 7L7H7H TIMES1不用正文七级标题Legal Level 1...1"/>
    <w:basedOn w:val="70"/>
    <w:qFormat/>
    <w:rsid w:val="00AF754E"/>
    <w:pPr>
      <w:numPr>
        <w:ilvl w:val="0"/>
        <w:numId w:val="0"/>
      </w:numPr>
      <w:spacing w:line="360" w:lineRule="auto"/>
      <w:jc w:val="left"/>
    </w:pPr>
    <w:rPr>
      <w:rFonts w:eastAsia="黑体" w:cs="宋体"/>
      <w:b w:val="0"/>
      <w:sz w:val="21"/>
      <w:szCs w:val="20"/>
      <w:u w:color="FF0000"/>
    </w:rPr>
  </w:style>
  <w:style w:type="paragraph" w:customStyle="1" w:styleId="2PIM2H2Heading2HiddenHeading2CCBSheading2Titre32">
    <w:name w:val="样式 标题 2PIM2H2Heading 2 HiddenHeading 2 CCBSheading 2Titre3...2"/>
    <w:basedOn w:val="25"/>
    <w:autoRedefine/>
    <w:qFormat/>
    <w:rsid w:val="00AF754E"/>
    <w:pPr>
      <w:keepNext w:val="0"/>
      <w:keepLines w:val="0"/>
      <w:numPr>
        <w:ilvl w:val="0"/>
        <w:numId w:val="0"/>
      </w:numPr>
      <w:tabs>
        <w:tab w:val="left" w:pos="540"/>
        <w:tab w:val="num" w:pos="567"/>
      </w:tabs>
      <w:adjustRightInd w:val="0"/>
      <w:snapToGrid w:val="0"/>
      <w:spacing w:before="260" w:after="260" w:line="360" w:lineRule="auto"/>
      <w:ind w:left="567" w:hanging="567"/>
      <w:jc w:val="left"/>
    </w:pPr>
    <w:rPr>
      <w:rFonts w:ascii="Arial" w:eastAsia="宋体" w:hAnsi="Arial" w:cs="宋体"/>
      <w:bCs/>
      <w:kern w:val="44"/>
      <w:sz w:val="21"/>
      <w:szCs w:val="20"/>
      <w:u w:color="FF0000"/>
    </w:rPr>
  </w:style>
  <w:style w:type="paragraph" w:customStyle="1" w:styleId="Char14CharCharChar2">
    <w:name w:val="Char14 Char Char Char2"/>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141">
    <w:name w:val="Char141"/>
    <w:basedOn w:val="afffff7"/>
    <w:autoRedefine/>
    <w:qFormat/>
    <w:rsid w:val="00AF754E"/>
    <w:pPr>
      <w:shd w:val="clear" w:color="auto" w:fill="000080"/>
    </w:pPr>
    <w:rPr>
      <w:rFonts w:ascii="Tahoma" w:hAnsi="Tahoma" w:hint="eastAsia"/>
      <w:kern w:val="0"/>
      <w:sz w:val="24"/>
      <w:szCs w:val="24"/>
      <w:lang w:eastAsia="en-US"/>
    </w:rPr>
  </w:style>
  <w:style w:type="paragraph" w:customStyle="1" w:styleId="1fffffffff9">
    <w:name w:val="标准编号1"/>
    <w:basedOn w:val="QB0"/>
    <w:qFormat/>
    <w:rsid w:val="00AF754E"/>
    <w:pPr>
      <w:pBdr>
        <w:bottom w:val="single" w:sz="4" w:space="1" w:color="auto"/>
      </w:pBdr>
      <w:jc w:val="center"/>
    </w:pPr>
    <w:rPr>
      <w:rFonts w:ascii="黑体" w:eastAsia="黑体" w:hint="eastAsia"/>
      <w:b/>
      <w:noProof/>
      <w:sz w:val="30"/>
      <w:szCs w:val="30"/>
    </w:rPr>
  </w:style>
  <w:style w:type="character" w:customStyle="1" w:styleId="Charfffffffff3">
    <w:name w:val="标题六 Char"/>
    <w:link w:val="afffffffffffffffffffffffffffffffffffffc"/>
    <w:locked/>
    <w:rsid w:val="00AF754E"/>
    <w:rPr>
      <w:rFonts w:ascii="黑体" w:eastAsia="黑体" w:hAnsi="Arial"/>
      <w:bCs/>
      <w:szCs w:val="21"/>
      <w:u w:color="FF0000"/>
    </w:rPr>
  </w:style>
  <w:style w:type="paragraph" w:customStyle="1" w:styleId="afffffffffffffffffffffffffffffffffffffc">
    <w:name w:val="标题六"/>
    <w:basedOn w:val="60"/>
    <w:link w:val="Charfffffffff3"/>
    <w:qFormat/>
    <w:rsid w:val="00AF754E"/>
    <w:pPr>
      <w:numPr>
        <w:ilvl w:val="0"/>
        <w:numId w:val="0"/>
      </w:numPr>
      <w:tabs>
        <w:tab w:val="num" w:pos="1134"/>
      </w:tabs>
      <w:spacing w:line="316" w:lineRule="auto"/>
      <w:ind w:left="1080" w:hanging="1080"/>
    </w:pPr>
    <w:rPr>
      <w:rFonts w:ascii="黑体" w:cstheme="minorBidi"/>
      <w:b w:val="0"/>
      <w:sz w:val="21"/>
      <w:szCs w:val="21"/>
      <w:u w:color="FF0000"/>
    </w:rPr>
  </w:style>
  <w:style w:type="paragraph" w:customStyle="1" w:styleId="Char142">
    <w:name w:val="Char142"/>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14CharCharChar3">
    <w:name w:val="Char14 Char Char Char3"/>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CharChar1Char4">
    <w:name w:val="Char Char Char1 Char4"/>
    <w:basedOn w:val="affff"/>
    <w:semiHidden/>
    <w:qFormat/>
    <w:rsid w:val="00AF754E"/>
    <w:rPr>
      <w:rFonts w:ascii="Tahoma" w:eastAsia="宋体" w:hAnsi="Tahoma" w:cs="Times New Roman"/>
      <w:sz w:val="24"/>
      <w:szCs w:val="20"/>
    </w:rPr>
  </w:style>
  <w:style w:type="paragraph" w:customStyle="1" w:styleId="CharCharChar40">
    <w:name w:val="Char Char Char4"/>
    <w:basedOn w:val="afffff7"/>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14CharCharChar12">
    <w:name w:val="Char14 Char Char Char12"/>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CharCharChar1CharChar3">
    <w:name w:val="Char Char Char Char1 Char Char3"/>
    <w:next w:val="affff"/>
    <w:semiHidden/>
    <w:qFormat/>
    <w:rsid w:val="00AF754E"/>
    <w:pPr>
      <w:keepNext/>
      <w:keepLines/>
      <w:tabs>
        <w:tab w:val="left" w:pos="1440"/>
      </w:tabs>
      <w:snapToGrid w:val="0"/>
      <w:spacing w:before="240" w:after="240"/>
      <w:ind w:left="1440" w:hanging="1440"/>
      <w:outlineLvl w:val="7"/>
    </w:pPr>
    <w:rPr>
      <w:rFonts w:ascii="Arial" w:eastAsia="黑体" w:hAnsi="Arial" w:cs="Times New Roman"/>
      <w:kern w:val="0"/>
      <w:szCs w:val="20"/>
    </w:rPr>
  </w:style>
  <w:style w:type="paragraph" w:customStyle="1" w:styleId="CharCharCharChar5">
    <w:name w:val="Char Char Char Char5"/>
    <w:next w:val="affff"/>
    <w:qFormat/>
    <w:rsid w:val="00AF754E"/>
    <w:pPr>
      <w:keepNext/>
      <w:keepLines/>
      <w:tabs>
        <w:tab w:val="num" w:pos="1418"/>
      </w:tabs>
      <w:snapToGrid w:val="0"/>
      <w:spacing w:before="240" w:after="240"/>
      <w:ind w:left="1418" w:hanging="1418"/>
      <w:outlineLvl w:val="7"/>
    </w:pPr>
    <w:rPr>
      <w:rFonts w:ascii="Arial" w:eastAsia="黑体" w:hAnsi="Arial" w:cs="Arial"/>
      <w:kern w:val="0"/>
      <w:szCs w:val="21"/>
    </w:rPr>
  </w:style>
  <w:style w:type="paragraph" w:customStyle="1" w:styleId="Char1CharCharCharCharCharCharCharCharCharCharCharChar1">
    <w:name w:val="Char1 Char Char Char Char Char Char Char Char Char Char Char Char1"/>
    <w:basedOn w:val="affff"/>
    <w:autoRedefine/>
    <w:qFormat/>
    <w:rsid w:val="00AF754E"/>
    <w:pPr>
      <w:jc w:val="left"/>
    </w:pPr>
    <w:rPr>
      <w:rFonts w:ascii="Tahoma" w:eastAsia="宋体" w:hAnsi="Tahoma" w:cs="Times New Roman"/>
      <w:sz w:val="24"/>
      <w:szCs w:val="20"/>
    </w:rPr>
  </w:style>
  <w:style w:type="paragraph" w:customStyle="1" w:styleId="CharChar2CharCharCharCharCharCharCharCharCharCharCharCharCharCharCharCharCharCharCharCharCharChar1">
    <w:name w:val="Char Char2 Char Char Char Char Char Char Char Char Char Char Char Char Char Char Char Char Char Char Char Char Char Char1"/>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CharChar12">
    <w:name w:val="Char Char Char Char12"/>
    <w:next w:val="affff"/>
    <w:qFormat/>
    <w:rsid w:val="00AF754E"/>
    <w:pPr>
      <w:keepNext/>
      <w:keepLines/>
      <w:snapToGrid w:val="0"/>
      <w:spacing w:before="240" w:after="240"/>
      <w:ind w:left="420"/>
      <w:outlineLvl w:val="7"/>
    </w:pPr>
    <w:rPr>
      <w:rFonts w:ascii="Arial" w:eastAsia="黑体" w:hAnsi="Arial" w:cs="Arial"/>
      <w:kern w:val="0"/>
      <w:szCs w:val="21"/>
    </w:rPr>
  </w:style>
  <w:style w:type="paragraph" w:customStyle="1" w:styleId="CharCharCharCharCharCharChar1">
    <w:name w:val="Char Char Char Char Char Char Char1"/>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1CharChar1CharChar1CharChar1CharCharCharCharCharCharCharCharChar1">
    <w:name w:val="Char Char1 Char Char1 Char Char1 Char Char1 Char Char Char Char Char Char Char Char Char1"/>
    <w:basedOn w:val="affff"/>
    <w:autoRedefine/>
    <w:qFormat/>
    <w:rsid w:val="00AF754E"/>
    <w:rPr>
      <w:rFonts w:ascii="Tahoma" w:eastAsia="宋体" w:hAnsi="Tahoma" w:cs="Times New Roman"/>
      <w:sz w:val="24"/>
      <w:szCs w:val="24"/>
    </w:rPr>
  </w:style>
  <w:style w:type="paragraph" w:customStyle="1" w:styleId="CharChar1CharChar1CharChar1CharChar1CharCharCharCharCharChar1">
    <w:name w:val="Char Char1 Char Char1 Char Char1 Char Char1 Char Char Char Char Char Char1"/>
    <w:basedOn w:val="affff"/>
    <w:autoRedefine/>
    <w:qFormat/>
    <w:rsid w:val="00AF754E"/>
    <w:rPr>
      <w:rFonts w:ascii="Tahoma" w:eastAsia="宋体" w:hAnsi="Tahoma" w:cs="Times New Roman"/>
      <w:sz w:val="24"/>
      <w:szCs w:val="24"/>
    </w:rPr>
  </w:style>
  <w:style w:type="paragraph" w:customStyle="1" w:styleId="Char1CharCharCharCharCharCharCharCharCharCharCharCharCharChar2">
    <w:name w:val="Char1 Char Char Char Char Char Char Char Char Char Char Char Char Char Char2"/>
    <w:basedOn w:val="affff"/>
    <w:autoRedefine/>
    <w:qFormat/>
    <w:rsid w:val="00AF754E"/>
    <w:pPr>
      <w:jc w:val="left"/>
    </w:pPr>
    <w:rPr>
      <w:rFonts w:ascii="Tahoma" w:eastAsia="宋体" w:hAnsi="Tahoma" w:cs="Times New Roman"/>
      <w:sz w:val="24"/>
      <w:szCs w:val="20"/>
    </w:rPr>
  </w:style>
  <w:style w:type="paragraph" w:customStyle="1" w:styleId="Char1CharCharCharCharCharCharCharCharCharCharCharCharCharChar11">
    <w:name w:val="Char1 Char Char Char Char Char Char Char Char Char Char Char Char Char Char11"/>
    <w:basedOn w:val="affff"/>
    <w:autoRedefine/>
    <w:qFormat/>
    <w:rsid w:val="00AF754E"/>
    <w:pPr>
      <w:jc w:val="left"/>
    </w:pPr>
    <w:rPr>
      <w:rFonts w:ascii="Tahoma" w:eastAsia="宋体" w:hAnsi="Tahoma" w:cs="Times New Roman"/>
      <w:sz w:val="24"/>
      <w:szCs w:val="20"/>
    </w:rPr>
  </w:style>
  <w:style w:type="paragraph" w:customStyle="1" w:styleId="CharChar1CharChar1CharChar11">
    <w:name w:val="Char Char1 Char Char1 Char Char11"/>
    <w:basedOn w:val="affff"/>
    <w:autoRedefine/>
    <w:qFormat/>
    <w:rsid w:val="00AF754E"/>
    <w:rPr>
      <w:rFonts w:ascii="Tahoma" w:eastAsia="宋体" w:hAnsi="Tahoma" w:cs="Times New Roman"/>
      <w:sz w:val="24"/>
      <w:szCs w:val="24"/>
    </w:rPr>
  </w:style>
  <w:style w:type="paragraph" w:customStyle="1" w:styleId="CharChar3CharCharCharCharCharCharCharCharCharChar2">
    <w:name w:val="Char Char3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CharCharCharCharCharCharCharCharCharCharChar12">
    <w:name w:val="Char Char Char Char Char Char Char Char Char Char Char Char Char Char Char Char Char Char12"/>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1">
    <w:name w:val="Char Char3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2">
    <w:name w:val="Char Char3 Char Char Char Char Char Char Char Char Char Char Char Char Char Char Char Char Char Char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1">
    <w:name w:val="Char Char3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
    <w:name w:val="Char Char3 Char Char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2">
    <w:name w:val="Char Char3 Char Char Char Char Char Char Char Char Char Char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3">
    <w:name w:val="Char Char3 Char Char Char Char Char Char Char Char Char Char Char Char Char Char Char Char Char Char Char Char Char Char Char Char Char3"/>
    <w:basedOn w:val="affff"/>
    <w:autoRedefine/>
    <w:qFormat/>
    <w:rsid w:val="00AF754E"/>
    <w:pPr>
      <w:spacing w:line="360" w:lineRule="auto"/>
    </w:pPr>
    <w:rPr>
      <w:rFonts w:ascii="宋体" w:eastAsia="宋体" w:hAnsi="宋体" w:cs="Times New Roman"/>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9" w:qFormat="1"/>
    <w:lsdException w:name="heading 9" w:uiPriority="9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iPriority="99" w:qFormat="1"/>
    <w:lsdException w:name="annotation text" w:uiPriority="99" w:qFormat="1"/>
    <w:lsdException w:name="header" w:uiPriority="99" w:qFormat="1"/>
    <w:lsdException w:name="footer" w:uiPriority="99" w:qFormat="1"/>
    <w:lsdException w:name="index heading" w:uiPriority="99" w:qFormat="1"/>
    <w:lsdException w:name="caption" w:qFormat="1"/>
    <w:lsdException w:name="table of figures" w:qFormat="1"/>
    <w:lsdException w:name="footnote reference" w:qFormat="1"/>
    <w:lsdException w:name="annotation reference" w:uiPriority="99" w:qFormat="1"/>
    <w:lsdException w:name="page number" w:qFormat="1"/>
    <w:lsdException w:name="endnote reference" w:qFormat="1"/>
    <w:lsdException w:name="endnote text" w:uiPriority="99" w:qFormat="1"/>
    <w:lsdException w:name="toa heading" w:qFormat="1"/>
    <w:lsdException w:name="List" w:uiPriority="99" w:qFormat="1"/>
    <w:lsdException w:name="List Bullet" w:uiPriority="99" w:qFormat="1"/>
    <w:lsdException w:name="List Number" w:qFormat="1"/>
    <w:lsdException w:name="List 3" w:qFormat="1"/>
    <w:lsdException w:name="List 5" w:qFormat="1"/>
    <w:lsdException w:name="List Bullet 2" w:uiPriority="99" w:qFormat="1"/>
    <w:lsdException w:name="List Bullet 3" w:qFormat="1"/>
    <w:lsdException w:name="List Bullet 4" w:uiPriority="99" w:qFormat="1"/>
    <w:lsdException w:name="List Number 2" w:qFormat="1"/>
    <w:lsdException w:name="List Number 3" w:qFormat="1"/>
    <w:lsdException w:name="List Number 4" w:qFormat="1"/>
    <w:lsdException w:name="List Number 5" w:qFormat="1"/>
    <w:lsdException w:name="Title" w:semiHidden="0" w:unhideWhenUsed="0" w:qFormat="1"/>
    <w:lsdException w:name="Closing" w:qFormat="1"/>
    <w:lsdException w:name="Default Paragraph Font" w:uiPriority="1"/>
    <w:lsdException w:name="Body Text" w:uiPriority="99" w:qFormat="1"/>
    <w:lsdException w:name="Body Text Indent" w:qFormat="1"/>
    <w:lsdException w:name="List Continue" w:qFormat="1"/>
    <w:lsdException w:name="Message Header" w:qFormat="1"/>
    <w:lsdException w:name="Subtitle" w:semiHidden="0" w:uiPriority="11" w:unhideWhenUsed="0" w:qFormat="1"/>
    <w:lsdException w:name="Salutation" w:qFormat="1"/>
    <w:lsdException w:name="Date" w:uiPriority="99" w:qFormat="1"/>
    <w:lsdException w:name="Body Text First Indent" w:uiPriority="99" w:qFormat="1"/>
    <w:lsdException w:name="Body Text First Indent 2" w:uiPriority="99" w:qFormat="1"/>
    <w:lsdException w:name="Note Heading" w:qFormat="1"/>
    <w:lsdException w:name="Body Text 2" w:uiPriority="99" w:qFormat="1"/>
    <w:lsdException w:name="Body Text 3" w:uiPriority="99" w:qFormat="1"/>
    <w:lsdException w:name="Body Text Indent 2" w:uiPriority="99" w:qFormat="1"/>
    <w:lsdException w:name="Body Text Indent 3" w:uiPriority="99" w:qFormat="1"/>
    <w:lsdException w:name="Block Text" w:qFormat="1"/>
    <w:lsdException w:name="Hyperlink" w:uiPriority="99" w:qFormat="1"/>
    <w:lsdException w:name="FollowedHyperlink" w:qFormat="1"/>
    <w:lsdException w:name="Strong" w:semiHidden="0" w:uiPriority="22" w:unhideWhenUsed="0" w:qFormat="1"/>
    <w:lsdException w:name="Emphasis" w:semiHidden="0" w:uiPriority="20" w:unhideWhenUsed="0" w:qFormat="1"/>
    <w:lsdException w:name="Document Map" w:uiPriority="99" w:qFormat="1"/>
    <w:lsdException w:name="Plain Text" w:uiPriority="99" w:qFormat="1"/>
    <w:lsdException w:name="HTML Top of Form" w:uiPriority="99"/>
    <w:lsdException w:name="HTML Bottom of Form" w:uiPriority="99"/>
    <w:lsdException w:name="Normal (Web)" w:uiPriority="99" w:qFormat="1"/>
    <w:lsdException w:name="HTML Address" w:qFormat="1"/>
    <w:lsdException w:name="HTML Cite" w:qFormat="1"/>
    <w:lsdException w:name="HTML Code" w:uiPriority="99" w:qFormat="1"/>
    <w:lsdException w:name="HTML Definition" w:qFormat="1"/>
    <w:lsdException w:name="HTML Preformatted" w:uiPriority="99" w:qFormat="1"/>
    <w:lsdException w:name="HTML Typewriter" w:qFormat="1"/>
    <w:lsdException w:name="HTML Variable" w:uiPriority="99"/>
    <w:lsdException w:name="Normal Table" w:uiPriority="99"/>
    <w:lsdException w:name="annotation subject" w:uiPriority="99" w:qFormat="1"/>
    <w:lsdException w:name="No List" w:uiPriority="99"/>
    <w:lsdException w:name="Table Grid 1" w:qFormat="1"/>
    <w:lsdException w:name="Table Grid 7" w:qFormat="1"/>
    <w:lsdException w:name="Table Grid 8" w:qFormat="1"/>
    <w:lsdException w:name="Table List 3" w:qFormat="1"/>
    <w:lsdException w:name="Table Elegant" w:qFormat="1"/>
    <w:lsdException w:name="Table Professional" w:qFormat="1"/>
    <w:lsdException w:name="Balloon Text" w:uiPriority="99" w:qFormat="1"/>
    <w:lsdException w:name="Table Grid" w:semiHidden="0" w:uiPriority="59"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29" w:unhideWhenUsed="0"/>
    <w:lsdException w:name="Medium Grid 3 Accent 2" w:semiHidden="0" w:uiPriority="30" w:unhideWhenUsed="0"/>
    <w:lsdException w:name="Dark List Accent 2" w:semiHidden="0" w:uiPriority="70" w:unhideWhenUsed="0"/>
    <w:lsdException w:name="Colorful Shading Accent 2" w:semiHidden="0" w:uiPriority="71" w:unhideWhenUsed="0"/>
    <w:lsdException w:name="Colorful List Accent 2" w:semiHidden="0" w:uiPriority="1" w:unhideWhenUsed="0" w:qFormat="1"/>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70" w:unhideWhenUsed="0"/>
    <w:lsdException w:name="Medium List 2 Accent 4" w:semiHidden="0" w:uiPriority="34"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62"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34" w:unhideWhenUsed="0" w:qFormat="1"/>
    <w:lsdException w:name="Light Grid Accent 5" w:semiHidden="0" w:uiPriority="62" w:unhideWhenUsed="0" w:qFormat="1"/>
    <w:lsdException w:name="Medium Shading 1 Accent 5" w:semiHidden="0" w:unhideWhenUsed="0" w:qFormat="1"/>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34" w:unhideWhenUsed="0" w:qFormat="1"/>
    <w:lsdException w:name="Colorful Shading Accent 5" w:semiHidden="0" w:uiPriority="62" w:unhideWhenUsed="0" w:qFormat="1"/>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2"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ff">
    <w:name w:val="Normal"/>
    <w:qFormat/>
    <w:pPr>
      <w:widowControl w:val="0"/>
      <w:jc w:val="both"/>
    </w:pPr>
  </w:style>
  <w:style w:type="paragraph" w:styleId="17">
    <w:name w:val="heading 1"/>
    <w:aliases w:val="h1,H1,PIM 1,1st level,Section Head,Num 一,标书1,L1,boc,l1,1,Title1,featurehead,Header 1,Header1,ÕÂ±êÌâ,Head 1,Head 11,Head 12,Head 111,Head 13,Head 112,Head 14,Head 113,Head 15,Head 114,Head 16,Head 115,Head 17,Head 116,Head 18,Head 117,1标题 ,1标题,H11"/>
    <w:basedOn w:val="100"/>
    <w:next w:val="affff"/>
    <w:link w:val="1Char4"/>
    <w:uiPriority w:val="9"/>
    <w:qFormat/>
    <w:rsid w:val="00EA58F8"/>
    <w:pPr>
      <w:numPr>
        <w:ilvl w:val="0"/>
      </w:numPr>
      <w:spacing w:line="415" w:lineRule="auto"/>
      <w:outlineLvl w:val="0"/>
    </w:pPr>
  </w:style>
  <w:style w:type="paragraph" w:styleId="25">
    <w:name w:val="heading 2"/>
    <w:aliases w:val="第一章 标题 2,Heading 2 Hidden,Heading 2 CCBS,heading 2,H2,h2,PIM2,Titre3,HD2,sect 1.2,H21,sect 1.21,H22,sect 1.22,H211,sect 1.211,H23,sect 1.23,H212,sect 1.212,DO,ISO1,Underrubrik1,prop2,UNDERRUBRIK 1-2,2,Level 2 Head,L2,2nd level,Header 2,l2,Titr,chn"/>
    <w:basedOn w:val="affff"/>
    <w:next w:val="affff"/>
    <w:link w:val="2Char2"/>
    <w:uiPriority w:val="9"/>
    <w:qFormat/>
    <w:rsid w:val="002A398D"/>
    <w:pPr>
      <w:keepNext/>
      <w:keepLines/>
      <w:numPr>
        <w:ilvl w:val="1"/>
        <w:numId w:val="75"/>
      </w:numPr>
      <w:spacing w:before="280" w:after="290" w:line="377" w:lineRule="auto"/>
      <w:outlineLvl w:val="1"/>
    </w:pPr>
    <w:rPr>
      <w:rFonts w:ascii="方正黑体简体" w:eastAsia="方正黑体简体" w:hAnsi="Times New Roman" w:cs="Times New Roman"/>
      <w:sz w:val="28"/>
      <w:szCs w:val="28"/>
    </w:rPr>
  </w:style>
  <w:style w:type="paragraph" w:styleId="36">
    <w:name w:val="heading 3"/>
    <w:aliases w:val="h3,Heading 3 - old,Level 3 Head,H3,level_3,PIM 3,Bold Head,bh,sect1.2.3,sect1.2.31,sect1.2.32,sect1.2.311,sect1.2.33,sect1.2.312,BOD 0,3rd level,Num 1.1.1,ISO2,l3,CT,L3,3,1.1.1,Head 3,二级节名,heading 3TOC,heading 3,PRTM Heading 3,Heading 2.3,2h,Fab-3"/>
    <w:basedOn w:val="affff"/>
    <w:next w:val="affff0"/>
    <w:link w:val="3Char5"/>
    <w:uiPriority w:val="9"/>
    <w:qFormat/>
    <w:rsid w:val="002A398D"/>
    <w:pPr>
      <w:keepNext/>
      <w:keepLines/>
      <w:numPr>
        <w:ilvl w:val="2"/>
        <w:numId w:val="75"/>
      </w:numPr>
      <w:spacing w:before="240" w:after="64" w:line="319" w:lineRule="auto"/>
      <w:ind w:firstLineChars="200" w:firstLine="200"/>
      <w:outlineLvl w:val="2"/>
    </w:pPr>
    <w:rPr>
      <w:rFonts w:ascii="Arial" w:eastAsia="黑体" w:hAnsi="Arial" w:cs="Times New Roman"/>
      <w:sz w:val="24"/>
      <w:szCs w:val="24"/>
    </w:rPr>
  </w:style>
  <w:style w:type="paragraph" w:styleId="43">
    <w:name w:val="heading 4"/>
    <w:aliases w:val="H4,H41,H42,H43,H44,H45,H46,H47,H48,H49,H410,H411,H421,H431,H441,H451,H461,H471,H481,H491,H4101,H412,H422,H432,H442,H452,H462,H472,H482,H492,H4102,H4111,H4211,H4311,H4411,H4511,H4611,H4711,H4811,H4911,H41011,H413,H423,H433,H443,H453,H463,H473,4,bull"/>
    <w:basedOn w:val="affff"/>
    <w:next w:val="affff"/>
    <w:link w:val="4Char5"/>
    <w:uiPriority w:val="9"/>
    <w:unhideWhenUsed/>
    <w:qFormat/>
    <w:rsid w:val="00EA58F8"/>
    <w:pPr>
      <w:keepNext/>
      <w:keepLines/>
      <w:numPr>
        <w:ilvl w:val="3"/>
        <w:numId w:val="75"/>
      </w:numPr>
      <w:spacing w:before="280" w:after="290" w:line="376" w:lineRule="auto"/>
      <w:outlineLvl w:val="3"/>
    </w:pPr>
    <w:rPr>
      <w:rFonts w:asciiTheme="majorHAnsi" w:eastAsiaTheme="majorEastAsia" w:hAnsiTheme="majorHAnsi" w:cstheme="majorBidi"/>
      <w:b/>
      <w:bCs/>
      <w:sz w:val="28"/>
      <w:szCs w:val="28"/>
    </w:rPr>
  </w:style>
  <w:style w:type="paragraph" w:styleId="52">
    <w:name w:val="heading 5"/>
    <w:aliases w:val="H5,1.1.1.1.1标题 5,标ghfhg题 5,ggg,dash,ds,dd,h5,ITT t5,PA Pico Section,H5-Heading 5,l5,heading5,PIM 5,heading 5,Level 3 - i,Roman list,Block Label,正文五级标题,dash1,ds1,dd1,dash2,ds2,dd2,dash3,ds3,dd3,dash4,ds4,dd4,dash5,ds5,dd5,dash6,ds6,dd6,dash7,⑴,h51,口"/>
    <w:basedOn w:val="affff"/>
    <w:next w:val="affff"/>
    <w:link w:val="5Char5"/>
    <w:uiPriority w:val="9"/>
    <w:qFormat/>
    <w:rsid w:val="00EA58F8"/>
    <w:pPr>
      <w:keepNext/>
      <w:keepLines/>
      <w:numPr>
        <w:ilvl w:val="4"/>
        <w:numId w:val="75"/>
      </w:numPr>
      <w:spacing w:before="280" w:after="290" w:line="376" w:lineRule="auto"/>
      <w:outlineLvl w:val="4"/>
    </w:pPr>
    <w:rPr>
      <w:rFonts w:ascii="Times New Roman" w:eastAsia="宋体" w:hAnsi="Times New Roman" w:cs="Times New Roman"/>
      <w:b/>
      <w:bCs/>
      <w:sz w:val="28"/>
      <w:szCs w:val="28"/>
    </w:rPr>
  </w:style>
  <w:style w:type="paragraph" w:styleId="60">
    <w:name w:val="heading 6"/>
    <w:aliases w:val="1.1.1.1.1.1标题 6,H6,BOD 4,Legal Level 1.,PIM 6,Bullet list,第五层条,L6,正文六级标题,h6,h61,heading 61,Alt+6,●,PIM 61,H61,BOD 41,PIM 62,H62,BOD 42,PIM 63,H63,PIM 64,H64,PIM 65,H65,BOD 43,PIM 611,H611,BOD 411,PIM 621,H621,BOD 421,PIM 631,H631,PIM 641,H641,h62,l"/>
    <w:basedOn w:val="affff"/>
    <w:next w:val="affff"/>
    <w:link w:val="6Char2"/>
    <w:uiPriority w:val="9"/>
    <w:qFormat/>
    <w:rsid w:val="00EA58F8"/>
    <w:pPr>
      <w:keepNext/>
      <w:keepLines/>
      <w:numPr>
        <w:ilvl w:val="5"/>
        <w:numId w:val="75"/>
      </w:numPr>
      <w:spacing w:before="240" w:after="64" w:line="320" w:lineRule="auto"/>
      <w:outlineLvl w:val="5"/>
    </w:pPr>
    <w:rPr>
      <w:rFonts w:ascii="Arial" w:eastAsia="黑体" w:hAnsi="Arial" w:cs="Times New Roman"/>
      <w:b/>
      <w:bCs/>
      <w:sz w:val="24"/>
      <w:szCs w:val="24"/>
    </w:rPr>
  </w:style>
  <w:style w:type="paragraph" w:styleId="70">
    <w:name w:val="heading 7"/>
    <w:aliases w:val="1.1.1.1.1.1.1标题 7,L7,PIM 7,正文七级标题,sdf,Alt+7,不用,letter list,（1）,1.标题 6,H TIMES1,Legal Level 1.1.,h7,st,SDL title,H7,ITT t7,PA Appendix Major,req3,lettered list,letter list1,lettered list1,letter list2,lettered list2,letter list11,lettered list11,cn"/>
    <w:basedOn w:val="affff"/>
    <w:next w:val="affff"/>
    <w:link w:val="7Char4"/>
    <w:uiPriority w:val="9"/>
    <w:qFormat/>
    <w:rsid w:val="00EA58F8"/>
    <w:pPr>
      <w:keepNext/>
      <w:keepLines/>
      <w:numPr>
        <w:ilvl w:val="6"/>
        <w:numId w:val="75"/>
      </w:numPr>
      <w:spacing w:before="240" w:after="64" w:line="320" w:lineRule="auto"/>
      <w:outlineLvl w:val="6"/>
    </w:pPr>
    <w:rPr>
      <w:rFonts w:ascii="Times New Roman" w:eastAsia="宋体" w:hAnsi="Times New Roman" w:cs="Times New Roman"/>
      <w:b/>
      <w:bCs/>
      <w:sz w:val="24"/>
      <w:szCs w:val="24"/>
    </w:rPr>
  </w:style>
  <w:style w:type="paragraph" w:styleId="80">
    <w:name w:val="heading 8"/>
    <w:aliases w:val="正文八级标题,标题6,Alt+8,AppendixSubHead,不用8,（A）,Legal Level 1.1.1.,tt1,heading 8,注意框体,附录,H8,ITT t8,PA Appendix Minor,action,8,requirement,req2,Reference List,action1,action2,action11,action3,action4,action5,action6,action7,action12,action21,action111,r,图名"/>
    <w:basedOn w:val="affff"/>
    <w:next w:val="affff"/>
    <w:link w:val="8Char3"/>
    <w:uiPriority w:val="99"/>
    <w:qFormat/>
    <w:rsid w:val="00EA58F8"/>
    <w:pPr>
      <w:keepNext/>
      <w:keepLines/>
      <w:numPr>
        <w:ilvl w:val="7"/>
        <w:numId w:val="75"/>
      </w:numPr>
      <w:spacing w:before="240" w:after="64" w:line="320" w:lineRule="auto"/>
      <w:outlineLvl w:val="7"/>
    </w:pPr>
    <w:rPr>
      <w:rFonts w:ascii="Arial" w:eastAsia="黑体" w:hAnsi="Arial" w:cs="Times New Roman"/>
      <w:sz w:val="24"/>
      <w:szCs w:val="24"/>
    </w:rPr>
  </w:style>
  <w:style w:type="paragraph" w:styleId="90">
    <w:name w:val="heading 9"/>
    <w:aliases w:val="PIM 9,正文九级标题,tt,table title,标题 45,Figure Heading,FH,huh,Alt+9,AppendixBodyHead,不用9,三级标题,Legal Level 1.1.1.1.,ft,ft1,table,heading 9,t,table left,tl,HF,figures,Appendix,Titre 10,H9,ITT t9,progress,App Heading,9,rb,req bullet,req1,progress1,progress2"/>
    <w:basedOn w:val="affff"/>
    <w:next w:val="affff"/>
    <w:link w:val="9Char3"/>
    <w:uiPriority w:val="99"/>
    <w:qFormat/>
    <w:rsid w:val="00EA58F8"/>
    <w:pPr>
      <w:keepNext/>
      <w:keepLines/>
      <w:numPr>
        <w:ilvl w:val="8"/>
        <w:numId w:val="75"/>
      </w:numPr>
      <w:spacing w:before="240" w:after="64" w:line="320" w:lineRule="auto"/>
      <w:outlineLvl w:val="8"/>
    </w:pPr>
    <w:rPr>
      <w:rFonts w:ascii="Arial" w:eastAsia="黑体" w:hAnsi="Arial" w:cs="Times New Roman"/>
      <w:szCs w:val="21"/>
    </w:rPr>
  </w:style>
  <w:style w:type="character" w:default="1" w:styleId="affff1">
    <w:name w:val="Default Paragraph Font"/>
    <w:uiPriority w:val="1"/>
    <w:semiHidden/>
    <w:unhideWhenUsed/>
  </w:style>
  <w:style w:type="table" w:default="1" w:styleId="affff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ffff3">
    <w:name w:val="No List"/>
    <w:uiPriority w:val="99"/>
    <w:semiHidden/>
    <w:unhideWhenUsed/>
  </w:style>
  <w:style w:type="paragraph" w:styleId="affff4">
    <w:name w:val="header"/>
    <w:aliases w:val="Alt Header,ho,header odd,ContentsHeader,Cover Page,page-header,ph,页眉1,Alt+M,En-tête 1.1,1.1,Page Header,heading one,Odd Header,En-tête-2,JB1,Header/Footer,header,Hyphen,Headerleft,left header,NCDOT Header,Header BPA,header odd1,header odd2"/>
    <w:basedOn w:val="affff"/>
    <w:link w:val="Char4"/>
    <w:uiPriority w:val="99"/>
    <w:unhideWhenUsed/>
    <w:qFormat/>
    <w:rsid w:val="002A398D"/>
    <w:pPr>
      <w:pBdr>
        <w:bottom w:val="single" w:sz="6" w:space="1" w:color="auto"/>
      </w:pBdr>
      <w:tabs>
        <w:tab w:val="center" w:pos="4153"/>
        <w:tab w:val="right" w:pos="8306"/>
      </w:tabs>
      <w:snapToGrid w:val="0"/>
      <w:jc w:val="center"/>
    </w:pPr>
    <w:rPr>
      <w:sz w:val="18"/>
      <w:szCs w:val="18"/>
    </w:rPr>
  </w:style>
  <w:style w:type="character" w:customStyle="1" w:styleId="Char4">
    <w:name w:val="页眉 Char4"/>
    <w:aliases w:val="Alt Header Char2,ho Char2,header odd Char2,ContentsHeader Char2,Cover Page Char2,page-header Char2,ph Char2,页眉1 Char2,Alt+M Char2,En-tête 1.1 Char1,1.1 Char2,Page Header Char1,heading one Char1,Odd Header Char1,En-tête-2 Char1,JB1 Char1"/>
    <w:basedOn w:val="affff1"/>
    <w:link w:val="affff4"/>
    <w:uiPriority w:val="99"/>
    <w:qFormat/>
    <w:rsid w:val="002A398D"/>
    <w:rPr>
      <w:sz w:val="18"/>
      <w:szCs w:val="18"/>
    </w:rPr>
  </w:style>
  <w:style w:type="paragraph" w:styleId="affff5">
    <w:name w:val="footer"/>
    <w:aliases w:val="Footer-Even,fo,footer odd,odd,footer Final,上海中望标准页脚,Alt+J,proposal text,footer,바닥글=,FtrF,Footer1,1page sec3,page-footer,pf1,[Footer],footer odd1,footer odd2,footer odd3,footer odd4,footer odd5,Footer Char,rf,RF,even footer,feature op,Odd Footer,f"/>
    <w:basedOn w:val="affff"/>
    <w:link w:val="Char40"/>
    <w:uiPriority w:val="99"/>
    <w:unhideWhenUsed/>
    <w:qFormat/>
    <w:rsid w:val="002A398D"/>
    <w:pPr>
      <w:tabs>
        <w:tab w:val="center" w:pos="4153"/>
        <w:tab w:val="right" w:pos="8306"/>
      </w:tabs>
      <w:snapToGrid w:val="0"/>
      <w:jc w:val="left"/>
    </w:pPr>
    <w:rPr>
      <w:sz w:val="18"/>
      <w:szCs w:val="18"/>
    </w:rPr>
  </w:style>
  <w:style w:type="character" w:customStyle="1" w:styleId="Char40">
    <w:name w:val="页脚 Char4"/>
    <w:aliases w:val="Footer-Even Char3,fo Char3,footer odd Char3,odd Char3,footer Final Char3,上海中望标准页脚 Char1,Alt+J Char3,proposal text Char2,footer Char3,바닥글= Char3,FtrF Char3,Footer1 Char1,1page sec3 Char1,page-footer Char3,pf1 Char3,[Footer] Char2,rf Char2,f Char"/>
    <w:basedOn w:val="affff1"/>
    <w:link w:val="affff5"/>
    <w:uiPriority w:val="99"/>
    <w:qFormat/>
    <w:rsid w:val="002A398D"/>
    <w:rPr>
      <w:sz w:val="18"/>
      <w:szCs w:val="18"/>
    </w:rPr>
  </w:style>
  <w:style w:type="character" w:customStyle="1" w:styleId="2Char2">
    <w:name w:val="标题 2 Char2"/>
    <w:aliases w:val="第一章 标题 2 Char2,Heading 2 Hidden Char2,Heading 2 CCBS Char2,heading 2 Char2,H2 Char2,h2 Char2,PIM2 Char2,Titre3 Char2,HD2 Char2,sect 1.2 Char2,H21 Char2,sect 1.21 Char2,H22 Char2,sect 1.22 Char2,H211 Char2,sect 1.211 Char2,H23 Char2,H212 Char2"/>
    <w:basedOn w:val="affff1"/>
    <w:link w:val="25"/>
    <w:uiPriority w:val="9"/>
    <w:qFormat/>
    <w:rsid w:val="002A398D"/>
    <w:rPr>
      <w:rFonts w:ascii="方正黑体简体" w:eastAsia="方正黑体简体" w:hAnsi="Times New Roman" w:cs="Times New Roman"/>
      <w:sz w:val="28"/>
      <w:szCs w:val="28"/>
    </w:rPr>
  </w:style>
  <w:style w:type="character" w:customStyle="1" w:styleId="3Char5">
    <w:name w:val="标题 3 Char5"/>
    <w:aliases w:val="h3 Char2,Heading 3 - old Char2,Level 3 Head Char2,H3 Char2,level_3 Char2,PIM 3 Char2,Bold Head Char1,bh Char1,sect1.2.3 Char2,sect1.2.31 Char1,sect1.2.32 Char1,sect1.2.311 Char1,sect1.2.33 Char1,sect1.2.312 Char1,BOD 0 Char1,3rd level Char1"/>
    <w:basedOn w:val="affff1"/>
    <w:link w:val="36"/>
    <w:uiPriority w:val="9"/>
    <w:qFormat/>
    <w:rsid w:val="002A398D"/>
    <w:rPr>
      <w:rFonts w:ascii="Arial" w:eastAsia="黑体" w:hAnsi="Arial" w:cs="Times New Roman"/>
      <w:sz w:val="24"/>
      <w:szCs w:val="24"/>
    </w:rPr>
  </w:style>
  <w:style w:type="paragraph" w:styleId="affff0">
    <w:name w:val="Normal Indent"/>
    <w:aliases w:val="正文（首行缩进两字）,表正文,正文非缩进,四号,缩进,正文（首行缩进两字） Char Char Char Char,正文（首行缩进两字） Char Char,正文（首行缩进两字） Char Char Char Char Char Char Char,正文（首行缩进两字） Char Char Char Char Char,标题4,中文正文,特点,ALT+Z,段1,水上软件,正文（首行缩进两字） Char Char Char,正文不缩进,正文缩进陈木华,正文缩进1,bt,特点标题,正文对齐,蓝色"/>
    <w:basedOn w:val="affff"/>
    <w:link w:val="Char1"/>
    <w:unhideWhenUsed/>
    <w:qFormat/>
    <w:rsid w:val="002A398D"/>
    <w:pPr>
      <w:ind w:firstLineChars="200" w:firstLine="420"/>
    </w:pPr>
  </w:style>
  <w:style w:type="character" w:customStyle="1" w:styleId="4Char5">
    <w:name w:val="标题 4 Char5"/>
    <w:aliases w:val="H4 Char3,H41 Char2,H42 Char2,H43 Char2,H44 Char2,H45 Char2,H46 Char1,H47 Char1,H48 Char1,H49 Char1,H410 Char1,H411 Char1,H421 Char1,H431 Char1,H441 Char1,H451 Char1,H461 Char1,H471 Char1,H481 Char1,H491 Char1,H4101 Char1,H412 Char1,H422 Char1"/>
    <w:basedOn w:val="affff1"/>
    <w:link w:val="43"/>
    <w:uiPriority w:val="9"/>
    <w:qFormat/>
    <w:rsid w:val="00EA58F8"/>
    <w:rPr>
      <w:rFonts w:asciiTheme="majorHAnsi" w:eastAsiaTheme="majorEastAsia" w:hAnsiTheme="majorHAnsi" w:cstheme="majorBidi"/>
      <w:b/>
      <w:bCs/>
      <w:sz w:val="28"/>
      <w:szCs w:val="28"/>
    </w:rPr>
  </w:style>
  <w:style w:type="character" w:customStyle="1" w:styleId="1Char4">
    <w:name w:val="标题 1 Char4"/>
    <w:aliases w:val="h1 Char2,H1 Char2,PIM 1 Char2,1st level Char2,Section Head Char2,Num 一 Char2,标书1 Char2,L1 Char2,boc Char2,l1 Char2,1 Char2,Title1 Char2,featurehead Char2,Header 1 Char2,Header1 Char2,ÕÂ±êÌâ Char2,Head 1 Char2,Head 11 Char2,Head 12 Char1"/>
    <w:basedOn w:val="affff1"/>
    <w:link w:val="17"/>
    <w:uiPriority w:val="9"/>
    <w:qFormat/>
    <w:rsid w:val="00EA58F8"/>
    <w:rPr>
      <w:rFonts w:ascii="方正黑体简体" w:eastAsia="方正黑体简体" w:hAnsi="Times New Roman" w:cs="Times New Roman"/>
      <w:b/>
      <w:kern w:val="0"/>
      <w:sz w:val="28"/>
      <w:szCs w:val="28"/>
    </w:rPr>
  </w:style>
  <w:style w:type="character" w:customStyle="1" w:styleId="5Char5">
    <w:name w:val="标题 5 Char5"/>
    <w:aliases w:val="H5 Char2,1.1.1.1.1标题 5 Char2,标ghfhg题 5 Char2,ggg Char2,dash Char2,ds Char2,dd Char2,h5 Char2,ITT t5 Char2,PA Pico Section Char2,H5-Heading 5 Char2,l5 Char2,heading5 Char2,PIM 5 Char2,heading 5 Char2,Level 3 - i Char2,Roman list Char2,ds2 Char"/>
    <w:basedOn w:val="affff1"/>
    <w:link w:val="52"/>
    <w:uiPriority w:val="9"/>
    <w:qFormat/>
    <w:rsid w:val="00EA58F8"/>
    <w:rPr>
      <w:rFonts w:ascii="Times New Roman" w:eastAsia="宋体" w:hAnsi="Times New Roman" w:cs="Times New Roman"/>
      <w:b/>
      <w:bCs/>
      <w:sz w:val="28"/>
      <w:szCs w:val="28"/>
    </w:rPr>
  </w:style>
  <w:style w:type="character" w:customStyle="1" w:styleId="6Char2">
    <w:name w:val="标题 6 Char2"/>
    <w:aliases w:val="1.1.1.1.1.1标题 6 Char1,H6 Char2,BOD 4 Char1,Legal Level 1. Char2,PIM 6 Char1,Bullet list Char2,第五层条 Char1,L6 Char1,正文六级标题 Char1,h6 Char2,h61 Char2,heading 61 Char1,Alt+6 Char1,● Char1,PIM 61 Char1,H61 Char1,BOD 41 Char1,PIM 62 Char1,H62 Char1"/>
    <w:basedOn w:val="affff1"/>
    <w:link w:val="60"/>
    <w:uiPriority w:val="9"/>
    <w:qFormat/>
    <w:rsid w:val="00EA58F8"/>
    <w:rPr>
      <w:rFonts w:ascii="Arial" w:eastAsia="黑体" w:hAnsi="Arial" w:cs="Times New Roman"/>
      <w:b/>
      <w:bCs/>
      <w:sz w:val="24"/>
      <w:szCs w:val="24"/>
    </w:rPr>
  </w:style>
  <w:style w:type="character" w:customStyle="1" w:styleId="7Char4">
    <w:name w:val="标题 7 Char4"/>
    <w:aliases w:val="1.1.1.1.1.1.1标题 7 Char2,L7 Char2,PIM 7 Char2,正文七级标题 Char2,sdf Char2,Alt+7 Char2,不用 Char2,letter list Char2,（1） Char2,1.标题 6 Char2,H TIMES1 Char2,Legal Level 1.1. Char2,h7 Char2,st Char2,SDL title Char2,H7 Char2,ITT t7 Char2,req3 Char2"/>
    <w:basedOn w:val="affff1"/>
    <w:link w:val="70"/>
    <w:uiPriority w:val="9"/>
    <w:qFormat/>
    <w:rsid w:val="00EA58F8"/>
    <w:rPr>
      <w:rFonts w:ascii="Times New Roman" w:eastAsia="宋体" w:hAnsi="Times New Roman" w:cs="Times New Roman"/>
      <w:b/>
      <w:bCs/>
      <w:sz w:val="24"/>
      <w:szCs w:val="24"/>
    </w:rPr>
  </w:style>
  <w:style w:type="character" w:customStyle="1" w:styleId="8Char3">
    <w:name w:val="标题 8 Char3"/>
    <w:aliases w:val="正文八级标题 Char2,标题6 Char2,Alt+8 Char2,AppendixSubHead Char2,不用8 Char2,（A） Char2,Legal Level 1.1.1. Char2,tt1 Char2,heading 8 Char2,注意框体 Char2,附录 Char2,H8 Char2,ITT t8 Char2,PA Appendix Minor Char2,action Char2,8 Char2,requirement Char2,r Char1"/>
    <w:basedOn w:val="affff1"/>
    <w:link w:val="80"/>
    <w:uiPriority w:val="99"/>
    <w:qFormat/>
    <w:rsid w:val="00EA58F8"/>
    <w:rPr>
      <w:rFonts w:ascii="Arial" w:eastAsia="黑体" w:hAnsi="Arial" w:cs="Times New Roman"/>
      <w:sz w:val="24"/>
      <w:szCs w:val="24"/>
    </w:rPr>
  </w:style>
  <w:style w:type="character" w:customStyle="1" w:styleId="9Char3">
    <w:name w:val="标题 9 Char3"/>
    <w:aliases w:val="PIM 9 Char2,正文九级标题 Char2,tt Char2,table title Char2,标题 45 Char2,Figure Heading Char2,FH Char2,huh Char2,Alt+9 Char2,AppendixBodyHead Char2,不用9 Char2,三级标题 Char2,Legal Level 1.1.1.1. Char2,ft Char2,ft1 Char2,table Char2,heading 9 Char2,t Char2"/>
    <w:basedOn w:val="affff1"/>
    <w:link w:val="90"/>
    <w:uiPriority w:val="99"/>
    <w:qFormat/>
    <w:rsid w:val="00EA58F8"/>
    <w:rPr>
      <w:rFonts w:ascii="Arial" w:eastAsia="黑体" w:hAnsi="Arial" w:cs="Times New Roman"/>
      <w:szCs w:val="21"/>
    </w:rPr>
  </w:style>
  <w:style w:type="numbering" w:customStyle="1" w:styleId="1f">
    <w:name w:val="无列表1"/>
    <w:next w:val="affff3"/>
    <w:uiPriority w:val="99"/>
    <w:semiHidden/>
    <w:unhideWhenUsed/>
    <w:rsid w:val="00EA58F8"/>
  </w:style>
  <w:style w:type="character" w:customStyle="1" w:styleId="1Char">
    <w:name w:val="标题 1 Char"/>
    <w:aliases w:val="h1 Char,H1 Char,PIM 1 Char,1st level Char,Section Head Char,Num 一 Char,标书1 Char,L1 Char,boc Char,l1 Char,1 Char,Heading 0 Char,Title1 Char,featurehead Char,Header 1 Char,Header1 Char,ÕÂ±êÌâ Char,Head 1 Char,Head 11 Char,Head 12 Char,1标题  Char"/>
    <w:uiPriority w:val="9"/>
    <w:qFormat/>
    <w:rsid w:val="00EA58F8"/>
    <w:rPr>
      <w:rFonts w:ascii="Times New Roman" w:eastAsia="宋体" w:hAnsi="Times New Roman" w:cs="Times New Roman"/>
      <w:b/>
      <w:bCs/>
      <w:kern w:val="44"/>
      <w:sz w:val="44"/>
      <w:szCs w:val="44"/>
    </w:rPr>
  </w:style>
  <w:style w:type="character" w:styleId="affff6">
    <w:name w:val="footnote reference"/>
    <w:qFormat/>
    <w:rsid w:val="00EA58F8"/>
    <w:rPr>
      <w:vertAlign w:val="superscript"/>
    </w:rPr>
  </w:style>
  <w:style w:type="character" w:customStyle="1" w:styleId="Char2">
    <w:name w:val="正文文本 Char"/>
    <w:aliases w:val="EHPT Char,Body Text2 Char,居中 Char1,?n?n?n?n?n?n?n?n?n?nändrad Char1,(ÎÞËõ½ø) Char1,ändrad Char1,AvtalBrödtext Char1,Bodytext Char1,A Char1,Body Text(ch) Char1, ändrad Char1,正文文字 Char1 Char, ändrad Char Char,正文文字(ALT+W) Char,EHPT1 Char"/>
    <w:uiPriority w:val="99"/>
    <w:qFormat/>
    <w:rsid w:val="00EA58F8"/>
    <w:rPr>
      <w:rFonts w:ascii="Times New Roman" w:eastAsia="宋体" w:hAnsi="Times New Roman" w:cs="Times New Roman"/>
      <w:sz w:val="28"/>
      <w:szCs w:val="20"/>
    </w:rPr>
  </w:style>
  <w:style w:type="character" w:styleId="affff7">
    <w:name w:val="Hyperlink"/>
    <w:aliases w:val="超级链接,目录2级"/>
    <w:uiPriority w:val="99"/>
    <w:qFormat/>
    <w:rsid w:val="00EA58F8"/>
    <w:rPr>
      <w:color w:val="0000FF"/>
      <w:u w:val="single"/>
    </w:rPr>
  </w:style>
  <w:style w:type="character" w:styleId="affff8">
    <w:name w:val="annotation reference"/>
    <w:uiPriority w:val="99"/>
    <w:qFormat/>
    <w:rsid w:val="00EA58F8"/>
    <w:rPr>
      <w:sz w:val="21"/>
      <w:szCs w:val="21"/>
    </w:rPr>
  </w:style>
  <w:style w:type="character" w:customStyle="1" w:styleId="4Char">
    <w:name w:val="标题 4 Char"/>
    <w:aliases w:val="H4 Char,H41 Char,H42 Char,H43 Char,H44 Char,H45 Char,H46 Char,H47 Char,H48 Char,H49 Char,H410 Char,H411 Char,H421 Char,H431 Char,H441 Char,H451 Char,H461 Char,H471 Char,H481 Char,H491 Char,H4101 Char,H412 Char,H422 Char,H432 Char,H442 Char"/>
    <w:uiPriority w:val="9"/>
    <w:qFormat/>
    <w:rsid w:val="00EA58F8"/>
    <w:rPr>
      <w:rFonts w:ascii="Times New Roman" w:eastAsia="宋体" w:hAnsi="Times New Roman" w:cs="Times New Roman"/>
      <w:sz w:val="28"/>
      <w:szCs w:val="20"/>
    </w:rPr>
  </w:style>
  <w:style w:type="character" w:styleId="affff9">
    <w:name w:val="page number"/>
    <w:basedOn w:val="affff1"/>
    <w:qFormat/>
    <w:rsid w:val="00EA58F8"/>
  </w:style>
  <w:style w:type="character" w:customStyle="1" w:styleId="Char3">
    <w:name w:val="纯文本 Char"/>
    <w:aliases w:val="普通文字 Char Char1,纯文本 Char Char Char1,普通文字 Char Char Char,正 文 1 Char,普通文字1 Char,普通文字2 Char,普通文字3 Char,普通文字4 Char,普通文字5 Char,普通文字6 Char,普通文字11 Char,普通文字21 Char,普通文字31 Char,普通文字41 Char,普通文字7 Char,纯文本 Char1 Char Char Char,纯文本 Char Char1 Char,小 Char"/>
    <w:qFormat/>
    <w:rsid w:val="00EA58F8"/>
    <w:rPr>
      <w:rFonts w:ascii="宋体" w:eastAsia="宋体" w:hAnsi="Courier New" w:cs="Times New Roman"/>
      <w:szCs w:val="20"/>
    </w:rPr>
  </w:style>
  <w:style w:type="character" w:styleId="affffa">
    <w:name w:val="FollowedHyperlink"/>
    <w:aliases w:val="已访问的超链接"/>
    <w:qFormat/>
    <w:rsid w:val="00EA58F8"/>
    <w:rPr>
      <w:color w:val="800080"/>
      <w:u w:val="single"/>
    </w:rPr>
  </w:style>
  <w:style w:type="character" w:customStyle="1" w:styleId="5Char">
    <w:name w:val="标题 5 Char"/>
    <w:aliases w:val="H5 Char,1.1.1.1.1标题 5 Char,标ghfhg题 5 Char,ggg Char,dash Char,ds Char,dd Char,h5 Char,ITT t5 Char,PA Pico Section Char,H5-Heading 5 Char,l5 Char,heading5 Char,PIM 5 Char,heading 5 Char,Level 3 - i Char,Roman list Char,Block Label Char,ds1 Char"/>
    <w:uiPriority w:val="9"/>
    <w:qFormat/>
    <w:rsid w:val="00EA58F8"/>
    <w:rPr>
      <w:rFonts w:ascii="Times New Roman" w:eastAsia="宋体" w:hAnsi="Times New Roman" w:cs="Times New Roman"/>
      <w:b/>
      <w:bCs/>
      <w:sz w:val="28"/>
      <w:szCs w:val="28"/>
    </w:rPr>
  </w:style>
  <w:style w:type="character" w:customStyle="1" w:styleId="Char5">
    <w:name w:val="页脚 Char"/>
    <w:aliases w:val="Footer-Even Char,fo Char,footer odd Char,odd Char,footer Final Char,上海中望标准页脚 Char,Alt+J Char,proposal text Char,footer Char,바닥글= Char,FtrF Char,Footer1 Char,1page sec3 Char,page-footer Char,pf1 Char,[Footer] Char,footer odd1 Char1,rf Char1"/>
    <w:uiPriority w:val="99"/>
    <w:qFormat/>
    <w:rsid w:val="00EA58F8"/>
    <w:rPr>
      <w:rFonts w:ascii="Times New Roman" w:eastAsia="宋体" w:hAnsi="Times New Roman" w:cs="Times New Roman"/>
      <w:sz w:val="18"/>
      <w:szCs w:val="18"/>
    </w:rPr>
  </w:style>
  <w:style w:type="character" w:customStyle="1" w:styleId="Char6">
    <w:name w:val="日期 Char"/>
    <w:uiPriority w:val="99"/>
    <w:qFormat/>
    <w:rsid w:val="00EA58F8"/>
    <w:rPr>
      <w:rFonts w:ascii="Times New Roman" w:eastAsia="宋体" w:hAnsi="Times New Roman" w:cs="Times New Roman"/>
      <w:szCs w:val="20"/>
    </w:rPr>
  </w:style>
  <w:style w:type="character" w:customStyle="1" w:styleId="Char7">
    <w:name w:val="批注框文本 Char"/>
    <w:uiPriority w:val="99"/>
    <w:qFormat/>
    <w:rsid w:val="00EA58F8"/>
    <w:rPr>
      <w:rFonts w:ascii="Times New Roman" w:eastAsia="宋体" w:hAnsi="Times New Roman" w:cs="Times New Roman"/>
      <w:sz w:val="18"/>
      <w:szCs w:val="18"/>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uiPriority w:val="9"/>
    <w:qFormat/>
    <w:rsid w:val="00EA58F8"/>
    <w:rPr>
      <w:rFonts w:ascii="Arial" w:eastAsia="黑体" w:hAnsi="Arial" w:cs="Times New Roman"/>
      <w:b/>
      <w:bCs/>
      <w:sz w:val="32"/>
      <w:szCs w:val="32"/>
    </w:rPr>
  </w:style>
  <w:style w:type="character" w:customStyle="1" w:styleId="CharChar1">
    <w:name w:val="Char Char1"/>
    <w:rsid w:val="00EA58F8"/>
    <w:rPr>
      <w:rFonts w:ascii="楷体_GB2312" w:eastAsia="楷体_GB2312"/>
      <w:sz w:val="28"/>
    </w:rPr>
  </w:style>
  <w:style w:type="character" w:customStyle="1" w:styleId="3Char">
    <w:name w:val="标题 3 Char"/>
    <w:aliases w:val="h3 Char,Heading 3 - old Char,Level 3 Head Char,H3 Char,level_3 Char,PIM 3 Char,Bold Head Char,bh Char,sect1.2.3 Char,sect1.2.31 Char,sect1.2.32 Char,sect1.2.311 Char,sect1.2.33 Char,sect1.2.312 Char,BOD 0 Char,3rd level Char,Num 1.1.1 Char"/>
    <w:uiPriority w:val="9"/>
    <w:qFormat/>
    <w:rsid w:val="00EA58F8"/>
    <w:rPr>
      <w:rFonts w:ascii="黑体" w:eastAsia="黑体" w:hAnsi="Times New Roman" w:cs="Times New Roman"/>
      <w:kern w:val="0"/>
      <w:sz w:val="28"/>
      <w:szCs w:val="20"/>
    </w:rPr>
  </w:style>
  <w:style w:type="character" w:customStyle="1" w:styleId="6Char">
    <w:name w:val="标题 6 Char"/>
    <w:aliases w:val="1.1.1.1.1.1标题 6 Char,H6 Char,BOD 4 Char,Legal Level 1. Char,PIM 6 Char,Bullet list Char,第五层条 Char,L6 Char,正文六级标题 Char,h6 Char,h61 Char,heading 61 Char,Alt+6 Char,● Char,PIM 61 Char,H61 Char,BOD 41 Char,PIM 62 Char,H62 Char,BOD 42 Char,H63 Char"/>
    <w:uiPriority w:val="9"/>
    <w:qFormat/>
    <w:rsid w:val="00EA58F8"/>
    <w:rPr>
      <w:rFonts w:ascii="Arial" w:eastAsia="黑体" w:hAnsi="Arial" w:cs="Times New Roman"/>
      <w:b/>
      <w:bCs/>
      <w:sz w:val="24"/>
      <w:szCs w:val="24"/>
    </w:rPr>
  </w:style>
  <w:style w:type="character" w:customStyle="1" w:styleId="7Char">
    <w:name w:val="标题 7 Char"/>
    <w:aliases w:val="1.1.1.1.1.1.1标题 7 Char,L7 Char,PIM 7 Char,正文七级标题 Char,sdf Char,Alt+7 Char,不用 Char,letter list Char,（1） Char,1.标题 6 Char,H TIMES1 Char,Legal Level 1.1. Char,h7 Char,st Char,SDL title Char,H7 Char,ITT t7 Char,PA Appendix Major Char,req3 Char"/>
    <w:uiPriority w:val="9"/>
    <w:qFormat/>
    <w:rsid w:val="00EA58F8"/>
    <w:rPr>
      <w:rFonts w:ascii="Times New Roman" w:eastAsia="宋体" w:hAnsi="Times New Roman" w:cs="Times New Roman"/>
      <w:b/>
      <w:bCs/>
      <w:sz w:val="24"/>
      <w:szCs w:val="24"/>
    </w:rPr>
  </w:style>
  <w:style w:type="character" w:customStyle="1" w:styleId="8Char">
    <w:name w:val="标题 8 Char"/>
    <w:aliases w:val="正文八级标题 Char,标题6 Char,Alt+8 Char,AppendixSubHead Char,不用8 Char,（A） Char,Legal Level 1.1.1. Char,tt1 Char,heading 8 Char,注意框体 Char,附录 Char,H8 Char,ITT t8 Char,PA Appendix Minor Char,action Char,8 Char,requirement Char,req2 Char,action1 Char"/>
    <w:uiPriority w:val="99"/>
    <w:qFormat/>
    <w:rsid w:val="00EA58F8"/>
    <w:rPr>
      <w:rFonts w:ascii="Arial" w:eastAsia="黑体" w:hAnsi="Arial" w:cs="Times New Roman"/>
      <w:sz w:val="24"/>
      <w:szCs w:val="24"/>
    </w:rPr>
  </w:style>
  <w:style w:type="character" w:customStyle="1" w:styleId="9Char">
    <w:name w:val="标题 9 Char"/>
    <w:aliases w:val="PIM 9 Char,正文九级标题 Char,tt Char,table title Char,标题 45 Char,Figure Heading Char,FH Char,huh Char,Alt+9 Char,AppendixBodyHead Char,不用9 Char,三级标题 Char,Legal Level 1.1.1.1. Char,ft Char,ft1 Char,table Char,heading 9 Char,t Char,table left Char"/>
    <w:uiPriority w:val="99"/>
    <w:qFormat/>
    <w:rsid w:val="00EA58F8"/>
    <w:rPr>
      <w:rFonts w:ascii="Arial" w:eastAsia="黑体" w:hAnsi="Arial" w:cs="Times New Roman"/>
      <w:szCs w:val="21"/>
    </w:rPr>
  </w:style>
  <w:style w:type="character" w:customStyle="1" w:styleId="Char8">
    <w:name w:val="页眉 Char"/>
    <w:aliases w:val="Alt Header Char,ho Char,header odd Char,ContentsHeader Char,Cover Page Char,page-header Char,ph Char,页眉1 Char,Alt+M Char,En-tête 1.1 Char,1.1 Char,Page Header Char,heading one Char,Odd Header Char,En-tête-2 Char,JB1 Char,Header/Footer Char"/>
    <w:uiPriority w:val="99"/>
    <w:qFormat/>
    <w:rsid w:val="00EA58F8"/>
    <w:rPr>
      <w:rFonts w:ascii="Times New Roman" w:eastAsia="宋体" w:hAnsi="Times New Roman" w:cs="Times New Roman"/>
      <w:sz w:val="18"/>
      <w:szCs w:val="18"/>
    </w:rPr>
  </w:style>
  <w:style w:type="character" w:customStyle="1" w:styleId="Char9">
    <w:name w:val="批注文字 Char"/>
    <w:uiPriority w:val="99"/>
    <w:qFormat/>
    <w:rsid w:val="00EA58F8"/>
    <w:rPr>
      <w:rFonts w:ascii="Times New Roman" w:eastAsia="宋体" w:hAnsi="Times New Roman" w:cs="Times New Roman"/>
      <w:szCs w:val="24"/>
    </w:rPr>
  </w:style>
  <w:style w:type="character" w:customStyle="1" w:styleId="Chara">
    <w:name w:val="批注主题 Char"/>
    <w:uiPriority w:val="99"/>
    <w:qFormat/>
    <w:rsid w:val="00EA58F8"/>
    <w:rPr>
      <w:rFonts w:ascii="Times New Roman" w:eastAsia="宋体" w:hAnsi="Times New Roman" w:cs="Times New Roman"/>
      <w:b/>
      <w:bCs/>
      <w:szCs w:val="20"/>
    </w:rPr>
  </w:style>
  <w:style w:type="character" w:customStyle="1" w:styleId="Charb">
    <w:name w:val="文档结构图 Char"/>
    <w:uiPriority w:val="99"/>
    <w:qFormat/>
    <w:rsid w:val="00EA58F8"/>
    <w:rPr>
      <w:rFonts w:ascii="宋体" w:eastAsia="宋体" w:hAnsi="Times New Roman" w:cs="Times New Roman"/>
      <w:sz w:val="18"/>
      <w:szCs w:val="18"/>
    </w:rPr>
  </w:style>
  <w:style w:type="character" w:customStyle="1" w:styleId="Charc">
    <w:name w:val="正文文本缩进 Char"/>
    <w:aliases w:val="正文文字缩进 Char,正文文字首行缩进 Char1,Body Text1 Char,正文文本缩进2 Char,小黑点符号 Char,列表项目符号2缩进 Char,正文文字缩进 Char Char Char1,正文顶格 Char,PI Char,Alt+C Char,强调文字 Char"/>
    <w:qFormat/>
    <w:rsid w:val="00EA58F8"/>
    <w:rPr>
      <w:rFonts w:ascii="楷体_GB2312" w:eastAsia="楷体_GB2312" w:hAnsi="Times New Roman" w:cs="Times New Roman"/>
      <w:kern w:val="0"/>
      <w:sz w:val="28"/>
      <w:szCs w:val="20"/>
    </w:rPr>
  </w:style>
  <w:style w:type="character" w:customStyle="1" w:styleId="2Char0">
    <w:name w:val="正文文本缩进 2 Char"/>
    <w:aliases w:val="正式正文 Char,标题5文字缩进 Char1"/>
    <w:uiPriority w:val="99"/>
    <w:qFormat/>
    <w:rsid w:val="00EA58F8"/>
    <w:rPr>
      <w:rFonts w:ascii="仿宋_GB2312" w:eastAsia="仿宋_GB2312" w:hAnsi="宋体" w:cs="Times New Roman"/>
      <w:sz w:val="24"/>
      <w:szCs w:val="24"/>
    </w:rPr>
  </w:style>
  <w:style w:type="character" w:customStyle="1" w:styleId="Chard">
    <w:name w:val="副标题 Char"/>
    <w:uiPriority w:val="11"/>
    <w:qFormat/>
    <w:rsid w:val="00EA58F8"/>
    <w:rPr>
      <w:rFonts w:ascii="Cambria" w:eastAsia="宋体" w:hAnsi="Cambria" w:cs="黑体"/>
      <w:b/>
      <w:bCs/>
      <w:kern w:val="28"/>
      <w:sz w:val="32"/>
      <w:szCs w:val="32"/>
    </w:rPr>
  </w:style>
  <w:style w:type="character" w:customStyle="1" w:styleId="3Char0">
    <w:name w:val="正文文本缩进 3 Char"/>
    <w:uiPriority w:val="99"/>
    <w:qFormat/>
    <w:rsid w:val="00EA58F8"/>
    <w:rPr>
      <w:rFonts w:ascii="Times New Roman" w:eastAsia="宋体" w:hAnsi="Times New Roman" w:cs="Times New Roman"/>
      <w:sz w:val="24"/>
      <w:szCs w:val="20"/>
    </w:rPr>
  </w:style>
  <w:style w:type="character" w:customStyle="1" w:styleId="Chare">
    <w:name w:val="标题 Char"/>
    <w:aliases w:val="00标题 Char,GM2-1级标题 Char,标题0 Char1"/>
    <w:uiPriority w:val="10"/>
    <w:qFormat/>
    <w:rsid w:val="00EA58F8"/>
    <w:rPr>
      <w:rFonts w:ascii="Cambria" w:eastAsia="宋体" w:hAnsi="Cambria" w:cs="Times New Roman"/>
      <w:b/>
      <w:bCs/>
      <w:sz w:val="32"/>
      <w:szCs w:val="32"/>
    </w:rPr>
  </w:style>
  <w:style w:type="character" w:customStyle="1" w:styleId="CharChar">
    <w:name w:val="Char Char"/>
    <w:rsid w:val="00EA58F8"/>
    <w:rPr>
      <w:rFonts w:ascii="宋体"/>
      <w:kern w:val="2"/>
      <w:sz w:val="18"/>
      <w:szCs w:val="18"/>
    </w:rPr>
  </w:style>
  <w:style w:type="character" w:customStyle="1" w:styleId="Char10">
    <w:name w:val="批注文字 Char1"/>
    <w:uiPriority w:val="99"/>
    <w:qFormat/>
    <w:rsid w:val="00EA58F8"/>
    <w:rPr>
      <w:kern w:val="2"/>
      <w:sz w:val="21"/>
    </w:rPr>
  </w:style>
  <w:style w:type="character" w:customStyle="1" w:styleId="3Char3">
    <w:name w:val="正文文本 3 Char3"/>
    <w:aliases w:val="正文文字 3 Char1"/>
    <w:link w:val="3b"/>
    <w:uiPriority w:val="99"/>
    <w:rsid w:val="00EA58F8"/>
    <w:rPr>
      <w:rFonts w:ascii="Times New Roman" w:hAnsi="Times New Roman"/>
      <w:sz w:val="16"/>
      <w:szCs w:val="16"/>
    </w:rPr>
  </w:style>
  <w:style w:type="character" w:customStyle="1" w:styleId="Char70">
    <w:name w:val="批注文字 Char7"/>
    <w:link w:val="affffb"/>
    <w:uiPriority w:val="99"/>
    <w:qFormat/>
    <w:rsid w:val="00EA58F8"/>
    <w:rPr>
      <w:rFonts w:ascii="Times New Roman" w:hAnsi="Times New Roman"/>
      <w:szCs w:val="24"/>
    </w:rPr>
  </w:style>
  <w:style w:type="character" w:customStyle="1" w:styleId="Char1">
    <w:name w:val="正文缩进 Char1"/>
    <w:aliases w:val="正文（首行缩进两字） Char1,表正文 Char1,正文非缩进 Char1,四号 Char1,缩进 Char1,正文（首行缩进两字） Char Char Char Char Char2,正文（首行缩进两字） Char Char Char2,正文（首行缩进两字） Char Char Char Char Char Char Char Char1,正文（首行缩进两字） Char Char Char Char Char Char1,标题4 Char1,中文正文 Char1"/>
    <w:link w:val="affff0"/>
    <w:qFormat/>
    <w:rsid w:val="00EA58F8"/>
  </w:style>
  <w:style w:type="character" w:customStyle="1" w:styleId="Char41">
    <w:name w:val="脚注文本 Char4"/>
    <w:link w:val="affffc"/>
    <w:qFormat/>
    <w:rsid w:val="00EA58F8"/>
    <w:rPr>
      <w:rFonts w:ascii="Times New Roman" w:hAnsi="Times New Roman"/>
      <w:sz w:val="18"/>
      <w:szCs w:val="18"/>
    </w:rPr>
  </w:style>
  <w:style w:type="character" w:customStyle="1" w:styleId="Charf">
    <w:name w:val="列出段落 Char"/>
    <w:aliases w:val="List Paragraph1 Char,lp1 Char,List Paragraph11 Char,符号列表 Char,列出段落1 Char,??¨¨?o??¡ì?¨¦D?¡§¡è?¡ìa Char,??¡§¡§?o???¨¬?¡§|D??¡ì?¨¨??¨¬a Char,???¡ì?¡ì?o???¡§???¡ì|D???¨¬?¡§¡§??¡§?a Char,? Char,一级列表(1) Char,List Paragraph-正文段落 Char,段落样式 Char"/>
    <w:link w:val="1f0"/>
    <w:uiPriority w:val="34"/>
    <w:qFormat/>
    <w:rsid w:val="00EA58F8"/>
    <w:rPr>
      <w:rFonts w:ascii="Times New Roman" w:hAnsi="Times New Roman"/>
    </w:rPr>
  </w:style>
  <w:style w:type="paragraph" w:customStyle="1" w:styleId="Style36">
    <w:name w:val="_Style 36"/>
    <w:basedOn w:val="affff"/>
    <w:uiPriority w:val="99"/>
    <w:qFormat/>
    <w:rsid w:val="00EA58F8"/>
    <w:pPr>
      <w:ind w:firstLineChars="200" w:firstLine="420"/>
    </w:pPr>
    <w:rPr>
      <w:rFonts w:ascii="Times New Roman" w:eastAsia="宋体" w:hAnsi="Times New Roman" w:cs="Times New Roman"/>
      <w:szCs w:val="20"/>
    </w:rPr>
  </w:style>
  <w:style w:type="paragraph" w:customStyle="1" w:styleId="affffd">
    <w:basedOn w:val="affff"/>
    <w:next w:val="affff"/>
    <w:uiPriority w:val="39"/>
    <w:unhideWhenUsed/>
    <w:rsid w:val="00EA58F8"/>
    <w:pPr>
      <w:ind w:left="1050"/>
      <w:jc w:val="left"/>
    </w:pPr>
    <w:rPr>
      <w:rFonts w:ascii="Calibri" w:eastAsia="宋体" w:hAnsi="Calibri" w:cs="Calibri"/>
      <w:sz w:val="18"/>
      <w:szCs w:val="18"/>
    </w:rPr>
  </w:style>
  <w:style w:type="paragraph" w:styleId="affffb">
    <w:name w:val="annotation text"/>
    <w:basedOn w:val="affff"/>
    <w:link w:val="Char70"/>
    <w:uiPriority w:val="99"/>
    <w:unhideWhenUsed/>
    <w:qFormat/>
    <w:rsid w:val="00EA58F8"/>
    <w:pPr>
      <w:jc w:val="left"/>
    </w:pPr>
    <w:rPr>
      <w:rFonts w:ascii="Times New Roman" w:hAnsi="Times New Roman"/>
      <w:szCs w:val="24"/>
    </w:rPr>
  </w:style>
  <w:style w:type="character" w:customStyle="1" w:styleId="affffe">
    <w:name w:val="批注文字 字符"/>
    <w:basedOn w:val="affff1"/>
    <w:uiPriority w:val="99"/>
    <w:qFormat/>
    <w:rsid w:val="00EA58F8"/>
  </w:style>
  <w:style w:type="paragraph" w:styleId="afffff">
    <w:name w:val="annotation subject"/>
    <w:basedOn w:val="affffb"/>
    <w:next w:val="affffb"/>
    <w:link w:val="Char60"/>
    <w:uiPriority w:val="99"/>
    <w:qFormat/>
    <w:rsid w:val="00EA58F8"/>
    <w:rPr>
      <w:b/>
      <w:bCs/>
      <w:szCs w:val="20"/>
    </w:rPr>
  </w:style>
  <w:style w:type="character" w:customStyle="1" w:styleId="Char60">
    <w:name w:val="批注主题 Char6"/>
    <w:basedOn w:val="affffe"/>
    <w:link w:val="afffff"/>
    <w:qFormat/>
    <w:rsid w:val="00EA58F8"/>
    <w:rPr>
      <w:rFonts w:ascii="Times New Roman" w:hAnsi="Times New Roman"/>
      <w:b/>
      <w:bCs/>
      <w:szCs w:val="20"/>
    </w:rPr>
  </w:style>
  <w:style w:type="paragraph" w:customStyle="1" w:styleId="100">
    <w:name w:val="标题 10"/>
    <w:basedOn w:val="25"/>
    <w:uiPriority w:val="99"/>
    <w:qFormat/>
    <w:rsid w:val="00EA58F8"/>
    <w:pPr>
      <w:jc w:val="center"/>
    </w:pPr>
    <w:rPr>
      <w:b/>
      <w:kern w:val="0"/>
    </w:rPr>
  </w:style>
  <w:style w:type="paragraph" w:styleId="afffff0">
    <w:name w:val="Plain Text"/>
    <w:aliases w:val="普通文字 Char,纯文本 Char Char,普通文字 Char Char,正 文 1,普通文字1,普通文字2,普通文字3,普通文字4,普通文字5,普通文字6,普通文字11,普通文字21,普通文字31,普通文字41,普通文字7,纯文本 Char1 Char Char,纯文本 Char Char Char Char,纯文本 Char Char1,纯文本 Char1 Char,纯文本 Char Char Char,孙普文字,正 文 11,正 文 12,正 文 13,普通文字,Texte"/>
    <w:basedOn w:val="affff"/>
    <w:link w:val="Char30"/>
    <w:uiPriority w:val="99"/>
    <w:qFormat/>
    <w:rsid w:val="00EA58F8"/>
    <w:rPr>
      <w:rFonts w:ascii="宋体" w:eastAsia="宋体" w:hAnsi="Courier New" w:cs="Times New Roman"/>
      <w:szCs w:val="20"/>
    </w:rPr>
  </w:style>
  <w:style w:type="character" w:customStyle="1" w:styleId="Char30">
    <w:name w:val="纯文本 Char3"/>
    <w:aliases w:val="普通文字 Char Char3,纯文本 Char Char Char3,普通文字 Char Char Char3,正 文 1 Char2,普通文字1 Char2,普通文字2 Char2,普通文字3 Char2,普通文字4 Char2,普通文字5 Char2,普通文字6 Char2,普通文字11 Char1,普通文字21 Char1,普通文字31 Char1,普通文字41 Char1,普通文字7 Char1,纯文本 Char1 Char Char Char1,孙普文字 Char1"/>
    <w:basedOn w:val="affff1"/>
    <w:link w:val="afffff0"/>
    <w:uiPriority w:val="99"/>
    <w:qFormat/>
    <w:rsid w:val="00EA58F8"/>
    <w:rPr>
      <w:rFonts w:ascii="宋体" w:eastAsia="宋体" w:hAnsi="Courier New" w:cs="Times New Roman"/>
      <w:szCs w:val="20"/>
    </w:rPr>
  </w:style>
  <w:style w:type="paragraph" w:styleId="TOC">
    <w:name w:val="TOC Heading"/>
    <w:basedOn w:val="17"/>
    <w:next w:val="affff"/>
    <w:uiPriority w:val="39"/>
    <w:qFormat/>
    <w:rsid w:val="00EA58F8"/>
    <w:pPr>
      <w:widowControl/>
      <w:spacing w:before="480" w:after="0" w:line="276" w:lineRule="auto"/>
      <w:jc w:val="left"/>
      <w:outlineLvl w:val="9"/>
    </w:pPr>
    <w:rPr>
      <w:rFonts w:ascii="Cambria" w:eastAsia="宋体" w:hAnsi="Cambria"/>
      <w:color w:val="365F91"/>
    </w:rPr>
  </w:style>
  <w:style w:type="paragraph" w:styleId="affffc">
    <w:name w:val="footnote text"/>
    <w:basedOn w:val="affff"/>
    <w:link w:val="Char41"/>
    <w:uiPriority w:val="99"/>
    <w:qFormat/>
    <w:rsid w:val="00EA58F8"/>
    <w:pPr>
      <w:snapToGrid w:val="0"/>
      <w:jc w:val="left"/>
    </w:pPr>
    <w:rPr>
      <w:rFonts w:ascii="Times New Roman" w:hAnsi="Times New Roman"/>
      <w:sz w:val="18"/>
      <w:szCs w:val="18"/>
    </w:rPr>
  </w:style>
  <w:style w:type="character" w:customStyle="1" w:styleId="afffff1">
    <w:name w:val="脚注文本 字符"/>
    <w:basedOn w:val="affff1"/>
    <w:qFormat/>
    <w:rsid w:val="00EA58F8"/>
    <w:rPr>
      <w:sz w:val="18"/>
      <w:szCs w:val="18"/>
    </w:rPr>
  </w:style>
  <w:style w:type="paragraph" w:styleId="afffff2">
    <w:name w:val="Title"/>
    <w:aliases w:val="GM2-1级标题,00标题,标题0"/>
    <w:basedOn w:val="affff"/>
    <w:next w:val="affff"/>
    <w:link w:val="Char61"/>
    <w:qFormat/>
    <w:rsid w:val="00EA58F8"/>
    <w:pPr>
      <w:spacing w:before="240" w:after="60"/>
      <w:jc w:val="center"/>
      <w:outlineLvl w:val="0"/>
    </w:pPr>
    <w:rPr>
      <w:rFonts w:ascii="Cambria" w:eastAsia="宋体" w:hAnsi="Cambria" w:cs="Times New Roman"/>
      <w:b/>
      <w:bCs/>
      <w:sz w:val="32"/>
      <w:szCs w:val="32"/>
    </w:rPr>
  </w:style>
  <w:style w:type="character" w:customStyle="1" w:styleId="Char61">
    <w:name w:val="标题 Char6"/>
    <w:aliases w:val="GM2-1级标题 Char2,00标题 Char2,标题0 Char2"/>
    <w:basedOn w:val="affff1"/>
    <w:link w:val="afffff2"/>
    <w:uiPriority w:val="10"/>
    <w:qFormat/>
    <w:rsid w:val="00EA58F8"/>
    <w:rPr>
      <w:rFonts w:ascii="Cambria" w:eastAsia="宋体" w:hAnsi="Cambria" w:cs="Times New Roman"/>
      <w:b/>
      <w:bCs/>
      <w:sz w:val="32"/>
      <w:szCs w:val="32"/>
    </w:rPr>
  </w:style>
  <w:style w:type="paragraph" w:customStyle="1" w:styleId="TOC1">
    <w:name w:val="TOC 标题1"/>
    <w:basedOn w:val="17"/>
    <w:next w:val="affff"/>
    <w:uiPriority w:val="39"/>
    <w:qFormat/>
    <w:rsid w:val="00EA58F8"/>
    <w:pPr>
      <w:widowControl/>
      <w:spacing w:before="480" w:after="0" w:line="276" w:lineRule="auto"/>
      <w:jc w:val="left"/>
      <w:outlineLvl w:val="9"/>
    </w:pPr>
    <w:rPr>
      <w:rFonts w:ascii="Cambria" w:hAnsi="Cambria"/>
      <w:color w:val="365F91"/>
    </w:rPr>
  </w:style>
  <w:style w:type="paragraph" w:styleId="3c">
    <w:name w:val="Body Text Indent 3"/>
    <w:basedOn w:val="affff"/>
    <w:link w:val="3Char2"/>
    <w:uiPriority w:val="99"/>
    <w:qFormat/>
    <w:rsid w:val="00EA58F8"/>
    <w:pPr>
      <w:spacing w:after="120" w:line="360" w:lineRule="atLeast"/>
      <w:ind w:firstLineChars="300" w:firstLine="720"/>
    </w:pPr>
    <w:rPr>
      <w:rFonts w:ascii="Times New Roman" w:eastAsia="宋体" w:hAnsi="Times New Roman" w:cs="Times New Roman"/>
      <w:sz w:val="24"/>
      <w:szCs w:val="20"/>
    </w:rPr>
  </w:style>
  <w:style w:type="character" w:customStyle="1" w:styleId="3Char2">
    <w:name w:val="正文文本缩进 3 Char2"/>
    <w:basedOn w:val="affff1"/>
    <w:link w:val="3c"/>
    <w:qFormat/>
    <w:rsid w:val="00EA58F8"/>
    <w:rPr>
      <w:rFonts w:ascii="Times New Roman" w:eastAsia="宋体" w:hAnsi="Times New Roman" w:cs="Times New Roman"/>
      <w:sz w:val="24"/>
      <w:szCs w:val="20"/>
    </w:rPr>
  </w:style>
  <w:style w:type="paragraph" w:styleId="29">
    <w:name w:val="Body Text Indent 2"/>
    <w:aliases w:val="正式正文,标题5文字缩进"/>
    <w:basedOn w:val="affff"/>
    <w:link w:val="2Char4"/>
    <w:uiPriority w:val="99"/>
    <w:qFormat/>
    <w:rsid w:val="00EA58F8"/>
    <w:pPr>
      <w:spacing w:line="480" w:lineRule="auto"/>
      <w:ind w:firstLineChars="200" w:firstLine="480"/>
    </w:pPr>
    <w:rPr>
      <w:rFonts w:ascii="仿宋_GB2312" w:eastAsia="仿宋_GB2312" w:hAnsi="宋体" w:cs="Times New Roman"/>
      <w:sz w:val="24"/>
      <w:szCs w:val="24"/>
    </w:rPr>
  </w:style>
  <w:style w:type="character" w:customStyle="1" w:styleId="2Char4">
    <w:name w:val="正文文本缩进 2 Char4"/>
    <w:aliases w:val="正式正文 Char2,标题5文字缩进 Char2"/>
    <w:basedOn w:val="affff1"/>
    <w:link w:val="29"/>
    <w:qFormat/>
    <w:rsid w:val="00EA58F8"/>
    <w:rPr>
      <w:rFonts w:ascii="仿宋_GB2312" w:eastAsia="仿宋_GB2312" w:hAnsi="宋体" w:cs="Times New Roman"/>
      <w:sz w:val="24"/>
      <w:szCs w:val="24"/>
    </w:rPr>
  </w:style>
  <w:style w:type="paragraph" w:customStyle="1" w:styleId="1f1">
    <w:name w:val="修订1"/>
    <w:uiPriority w:val="99"/>
    <w:unhideWhenUsed/>
    <w:qFormat/>
    <w:rsid w:val="00EA58F8"/>
    <w:rPr>
      <w:rFonts w:ascii="Times New Roman" w:eastAsia="宋体" w:hAnsi="Times New Roman" w:cs="Times New Roman"/>
      <w:szCs w:val="24"/>
    </w:rPr>
  </w:style>
  <w:style w:type="paragraph" w:customStyle="1" w:styleId="TOC2">
    <w:name w:val="TOC 标题2"/>
    <w:basedOn w:val="17"/>
    <w:next w:val="affff"/>
    <w:uiPriority w:val="39"/>
    <w:unhideWhenUsed/>
    <w:qFormat/>
    <w:rsid w:val="00EA58F8"/>
    <w:pPr>
      <w:widowControl/>
      <w:spacing w:before="480" w:after="0" w:line="276" w:lineRule="auto"/>
      <w:jc w:val="left"/>
      <w:outlineLvl w:val="9"/>
    </w:pPr>
    <w:rPr>
      <w:rFonts w:ascii="Cambria" w:hAnsi="Cambria" w:cs="黑体"/>
      <w:color w:val="365F90"/>
    </w:rPr>
  </w:style>
  <w:style w:type="paragraph" w:customStyle="1" w:styleId="600">
    <w:name w:val="标题 60"/>
    <w:basedOn w:val="60"/>
    <w:uiPriority w:val="99"/>
    <w:qFormat/>
    <w:rsid w:val="00EA58F8"/>
    <w:pPr>
      <w:spacing w:line="319" w:lineRule="auto"/>
      <w:ind w:firstLineChars="200" w:firstLine="200"/>
    </w:pPr>
    <w:rPr>
      <w:b w:val="0"/>
      <w:bCs w:val="0"/>
    </w:rPr>
  </w:style>
  <w:style w:type="paragraph" w:customStyle="1" w:styleId="Blockquote">
    <w:name w:val="Blockquote"/>
    <w:basedOn w:val="affff"/>
    <w:qFormat/>
    <w:rsid w:val="00EA58F8"/>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55">
    <w:name w:val="标题 55"/>
    <w:basedOn w:val="52"/>
    <w:uiPriority w:val="99"/>
    <w:qFormat/>
    <w:rsid w:val="00EA58F8"/>
    <w:rPr>
      <w:rFonts w:ascii="方正黑体简体" w:eastAsia="方正黑体简体"/>
      <w:b w:val="0"/>
      <w:bCs w:val="0"/>
    </w:rPr>
  </w:style>
  <w:style w:type="paragraph" w:styleId="afffff3">
    <w:name w:val="Balloon Text"/>
    <w:basedOn w:val="affff"/>
    <w:link w:val="Char31"/>
    <w:uiPriority w:val="99"/>
    <w:unhideWhenUsed/>
    <w:qFormat/>
    <w:rsid w:val="00EA58F8"/>
    <w:rPr>
      <w:rFonts w:ascii="Times New Roman" w:eastAsia="宋体" w:hAnsi="Times New Roman" w:cs="Times New Roman"/>
      <w:sz w:val="18"/>
      <w:szCs w:val="18"/>
    </w:rPr>
  </w:style>
  <w:style w:type="character" w:customStyle="1" w:styleId="Char31">
    <w:name w:val="批注框文本 Char3"/>
    <w:basedOn w:val="affff1"/>
    <w:link w:val="afffff3"/>
    <w:qFormat/>
    <w:rsid w:val="00EA58F8"/>
    <w:rPr>
      <w:rFonts w:ascii="Times New Roman" w:eastAsia="宋体" w:hAnsi="Times New Roman" w:cs="Times New Roman"/>
      <w:sz w:val="18"/>
      <w:szCs w:val="18"/>
    </w:rPr>
  </w:style>
  <w:style w:type="paragraph" w:styleId="afffff4">
    <w:name w:val="Body Text Indent"/>
    <w:aliases w:val="正文文字缩进,正文文字首行缩进,Body Text1,正文文本缩进2,小黑点符号,列表项目符号2缩进,正文文字缩进 Char Char,正文顶格,PI,Alt+C,强调文字"/>
    <w:basedOn w:val="affff"/>
    <w:link w:val="Char42"/>
    <w:qFormat/>
    <w:rsid w:val="00EA58F8"/>
    <w:pPr>
      <w:autoSpaceDE w:val="0"/>
      <w:autoSpaceDN w:val="0"/>
      <w:adjustRightInd w:val="0"/>
      <w:spacing w:after="120" w:line="360" w:lineRule="atLeast"/>
      <w:ind w:left="900"/>
    </w:pPr>
    <w:rPr>
      <w:rFonts w:ascii="楷体_GB2312" w:eastAsia="楷体_GB2312" w:hAnsi="Times New Roman" w:cs="Times New Roman"/>
      <w:kern w:val="0"/>
      <w:sz w:val="28"/>
      <w:szCs w:val="20"/>
    </w:rPr>
  </w:style>
  <w:style w:type="character" w:customStyle="1" w:styleId="Char42">
    <w:name w:val="正文文本缩进 Char4"/>
    <w:aliases w:val="正文文字缩进 Char3,正文文字首行缩进 Char3,Body Text1 Char2,正文文本缩进2 Char2,小黑点符号 Char2,列表项目符号2缩进 Char3,正文文字缩进 Char Char Char3,正文顶格 Char3,PI Char3,Alt+C Char2,强调文字 Char1"/>
    <w:basedOn w:val="affff1"/>
    <w:link w:val="afffff4"/>
    <w:qFormat/>
    <w:rsid w:val="00EA58F8"/>
    <w:rPr>
      <w:rFonts w:ascii="楷体_GB2312" w:eastAsia="楷体_GB2312" w:hAnsi="Times New Roman" w:cs="Times New Roman"/>
      <w:kern w:val="0"/>
      <w:sz w:val="28"/>
      <w:szCs w:val="20"/>
    </w:rPr>
  </w:style>
  <w:style w:type="paragraph" w:styleId="3b">
    <w:name w:val="Body Text 3"/>
    <w:aliases w:val="正文文字 3"/>
    <w:basedOn w:val="affff"/>
    <w:link w:val="3Char3"/>
    <w:uiPriority w:val="99"/>
    <w:unhideWhenUsed/>
    <w:qFormat/>
    <w:rsid w:val="00EA58F8"/>
    <w:pPr>
      <w:spacing w:after="120"/>
    </w:pPr>
    <w:rPr>
      <w:rFonts w:ascii="Times New Roman" w:hAnsi="Times New Roman"/>
      <w:sz w:val="16"/>
      <w:szCs w:val="16"/>
    </w:rPr>
  </w:style>
  <w:style w:type="character" w:customStyle="1" w:styleId="3d">
    <w:name w:val="正文文本 3 字符"/>
    <w:aliases w:val="正文文字 3 字符"/>
    <w:basedOn w:val="affff1"/>
    <w:rsid w:val="00EA58F8"/>
    <w:rPr>
      <w:sz w:val="16"/>
      <w:szCs w:val="16"/>
    </w:rPr>
  </w:style>
  <w:style w:type="paragraph" w:styleId="afffff5">
    <w:name w:val="Subtitle"/>
    <w:basedOn w:val="affff"/>
    <w:next w:val="affff"/>
    <w:link w:val="Char62"/>
    <w:uiPriority w:val="11"/>
    <w:qFormat/>
    <w:rsid w:val="00EA58F8"/>
    <w:pPr>
      <w:spacing w:before="240" w:after="60" w:line="312" w:lineRule="auto"/>
      <w:jc w:val="center"/>
      <w:outlineLvl w:val="1"/>
    </w:pPr>
    <w:rPr>
      <w:rFonts w:ascii="Cambria" w:eastAsia="宋体" w:hAnsi="Cambria" w:cs="黑体"/>
      <w:b/>
      <w:bCs/>
      <w:kern w:val="28"/>
      <w:sz w:val="32"/>
      <w:szCs w:val="32"/>
    </w:rPr>
  </w:style>
  <w:style w:type="character" w:customStyle="1" w:styleId="Char62">
    <w:name w:val="副标题 Char6"/>
    <w:basedOn w:val="affff1"/>
    <w:link w:val="afffff5"/>
    <w:uiPriority w:val="11"/>
    <w:qFormat/>
    <w:rsid w:val="00EA58F8"/>
    <w:rPr>
      <w:rFonts w:ascii="Cambria" w:eastAsia="宋体" w:hAnsi="Cambria" w:cs="黑体"/>
      <w:b/>
      <w:bCs/>
      <w:kern w:val="28"/>
      <w:sz w:val="32"/>
      <w:szCs w:val="32"/>
    </w:rPr>
  </w:style>
  <w:style w:type="paragraph" w:styleId="afffff6">
    <w:name w:val="Date"/>
    <w:basedOn w:val="affff"/>
    <w:next w:val="affff"/>
    <w:link w:val="Char32"/>
    <w:uiPriority w:val="99"/>
    <w:qFormat/>
    <w:rsid w:val="00EA58F8"/>
    <w:pPr>
      <w:ind w:leftChars="2500" w:left="100"/>
    </w:pPr>
    <w:rPr>
      <w:rFonts w:ascii="Times New Roman" w:eastAsia="宋体" w:hAnsi="Times New Roman" w:cs="Times New Roman"/>
      <w:szCs w:val="20"/>
    </w:rPr>
  </w:style>
  <w:style w:type="character" w:customStyle="1" w:styleId="Char32">
    <w:name w:val="日期 Char3"/>
    <w:basedOn w:val="affff1"/>
    <w:link w:val="afffff6"/>
    <w:uiPriority w:val="99"/>
    <w:qFormat/>
    <w:rsid w:val="00EA58F8"/>
    <w:rPr>
      <w:rFonts w:ascii="Times New Roman" w:eastAsia="宋体" w:hAnsi="Times New Roman" w:cs="Times New Roman"/>
      <w:szCs w:val="20"/>
    </w:rPr>
  </w:style>
  <w:style w:type="paragraph" w:styleId="afffff7">
    <w:name w:val="Document Map"/>
    <w:basedOn w:val="affff"/>
    <w:link w:val="Char33"/>
    <w:uiPriority w:val="99"/>
    <w:qFormat/>
    <w:rsid w:val="00EA58F8"/>
    <w:rPr>
      <w:rFonts w:ascii="宋体" w:eastAsia="宋体" w:hAnsi="Times New Roman" w:cs="Times New Roman"/>
      <w:sz w:val="18"/>
      <w:szCs w:val="18"/>
    </w:rPr>
  </w:style>
  <w:style w:type="character" w:customStyle="1" w:styleId="Char33">
    <w:name w:val="文档结构图 Char3"/>
    <w:basedOn w:val="affff1"/>
    <w:link w:val="afffff7"/>
    <w:qFormat/>
    <w:rsid w:val="00EA58F8"/>
    <w:rPr>
      <w:rFonts w:ascii="宋体" w:eastAsia="宋体" w:hAnsi="Times New Roman" w:cs="Times New Roman"/>
      <w:sz w:val="18"/>
      <w:szCs w:val="18"/>
    </w:rPr>
  </w:style>
  <w:style w:type="paragraph" w:styleId="afffff8">
    <w:name w:val="Body Text"/>
    <w:aliases w:val="EHPT,Body Text2,居中,?n?n?n?n?n?n?n?n?n?nändrad,(ÎÞËõ½ø),ändrad,AvtalBrödtext,Bodytext,A, ändrad,正文文字 Char1, ändrad Char,正文文字(ALT+W),正文文字 Char Char Char Char Char,EHPT1,Body Text21, ändrad1,ändrad1,NICMAN Body Text,楷体粗正文文字,Indent,Ind,Body Text Char"/>
    <w:basedOn w:val="affff"/>
    <w:link w:val="Char34"/>
    <w:uiPriority w:val="99"/>
    <w:qFormat/>
    <w:rsid w:val="00EA58F8"/>
    <w:rPr>
      <w:rFonts w:ascii="Times New Roman" w:eastAsia="宋体" w:hAnsi="Times New Roman" w:cs="Times New Roman"/>
      <w:sz w:val="28"/>
      <w:szCs w:val="20"/>
    </w:rPr>
  </w:style>
  <w:style w:type="character" w:customStyle="1" w:styleId="Char34">
    <w:name w:val="正文文本 Char3"/>
    <w:aliases w:val="EHPT Char6,Body Text2 Char6,居中 Char5,?n?n?n?n?n?n?n?n?n?nändrad Char5,(ÎÞËõ½ø) Char5,ändrad Char5,AvtalBrödtext Char5,Bodytext Char5,A Char2, ändrad Char2,正文文字 Char1 Char1, ändrad Char Char1,正文文字(ALT+W) Char2,EHPT1 Char1,Body Text21 Char"/>
    <w:basedOn w:val="affff1"/>
    <w:link w:val="afffff8"/>
    <w:qFormat/>
    <w:rsid w:val="00EA58F8"/>
    <w:rPr>
      <w:rFonts w:ascii="Times New Roman" w:eastAsia="宋体" w:hAnsi="Times New Roman" w:cs="Times New Roman"/>
      <w:sz w:val="28"/>
      <w:szCs w:val="20"/>
    </w:rPr>
  </w:style>
  <w:style w:type="paragraph" w:customStyle="1" w:styleId="Default">
    <w:name w:val="Default"/>
    <w:link w:val="DefaultChar"/>
    <w:qFormat/>
    <w:rsid w:val="00EA58F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harCharCharCharCharCharCharCharCharCharCharCharChar">
    <w:name w:val="Char Char Char Char Char Char Char Char Char Char Char Char Char"/>
    <w:basedOn w:val="afffff7"/>
    <w:qFormat/>
    <w:rsid w:val="00EA58F8"/>
    <w:pPr>
      <w:shd w:val="clear" w:color="auto" w:fill="000080"/>
    </w:pPr>
    <w:rPr>
      <w:rFonts w:ascii="Tahoma" w:hAnsi="Tahoma"/>
      <w:sz w:val="24"/>
      <w:szCs w:val="24"/>
    </w:rPr>
  </w:style>
  <w:style w:type="paragraph" w:customStyle="1" w:styleId="bt1bt1">
    <w:name w:val="bt1bt1"/>
    <w:basedOn w:val="17"/>
    <w:qFormat/>
    <w:rsid w:val="00EA58F8"/>
    <w:pPr>
      <w:spacing w:line="240" w:lineRule="auto"/>
    </w:pPr>
    <w:rPr>
      <w:rFonts w:ascii="黑体" w:eastAsia="黑体"/>
      <w:b w:val="0"/>
      <w:sz w:val="36"/>
      <w:szCs w:val="36"/>
    </w:rPr>
  </w:style>
  <w:style w:type="paragraph" w:styleId="2a">
    <w:name w:val="List 2"/>
    <w:basedOn w:val="affff"/>
    <w:rsid w:val="00EA58F8"/>
    <w:pPr>
      <w:ind w:leftChars="200" w:left="100" w:hangingChars="200" w:hanging="200"/>
    </w:pPr>
    <w:rPr>
      <w:rFonts w:ascii="Times New Roman" w:eastAsia="宋体" w:hAnsi="Times New Roman" w:cs="Times New Roman"/>
      <w:szCs w:val="24"/>
    </w:rPr>
  </w:style>
  <w:style w:type="paragraph" w:customStyle="1" w:styleId="1f2">
    <w:name w:val="纯文本1"/>
    <w:basedOn w:val="affff"/>
    <w:uiPriority w:val="99"/>
    <w:qFormat/>
    <w:rsid w:val="00EA58F8"/>
    <w:rPr>
      <w:rFonts w:ascii="宋体" w:eastAsia="宋体" w:hAnsi="Courier New" w:cs="Times New Roman"/>
      <w:szCs w:val="20"/>
    </w:rPr>
  </w:style>
  <w:style w:type="paragraph" w:customStyle="1" w:styleId="00">
    <w:name w:val="正文00"/>
    <w:basedOn w:val="affff"/>
    <w:uiPriority w:val="99"/>
    <w:qFormat/>
    <w:rsid w:val="00EA58F8"/>
    <w:pPr>
      <w:topLinePunct/>
      <w:spacing w:line="360" w:lineRule="auto"/>
      <w:ind w:firstLineChars="200" w:firstLine="200"/>
    </w:pPr>
    <w:rPr>
      <w:rFonts w:ascii="Times New Roman" w:eastAsia="宋体" w:hAnsi="Times New Roman" w:cs="Times New Roman"/>
      <w:sz w:val="24"/>
      <w:szCs w:val="21"/>
    </w:rPr>
  </w:style>
  <w:style w:type="paragraph" w:customStyle="1" w:styleId="1f0">
    <w:name w:val="列出段落1"/>
    <w:aliases w:val="三级标题-NR,List Paragraph,???¡ì?¡ì?o???¡§???¡ì|D???¨¬?¡§¡§??¡§?a,一级列表(1),1箭头列出段落"/>
    <w:basedOn w:val="affff"/>
    <w:link w:val="Charf"/>
    <w:uiPriority w:val="34"/>
    <w:qFormat/>
    <w:rsid w:val="00EA58F8"/>
    <w:pPr>
      <w:ind w:firstLineChars="200" w:firstLine="420"/>
    </w:pPr>
    <w:rPr>
      <w:rFonts w:ascii="Times New Roman" w:hAnsi="Times New Roman"/>
    </w:rPr>
  </w:style>
  <w:style w:type="paragraph" w:customStyle="1" w:styleId="afc">
    <w:name w:val="节"/>
    <w:basedOn w:val="25"/>
    <w:link w:val="Charf0"/>
    <w:uiPriority w:val="99"/>
    <w:qFormat/>
    <w:rsid w:val="00EA58F8"/>
    <w:pPr>
      <w:numPr>
        <w:numId w:val="1"/>
      </w:numPr>
      <w:tabs>
        <w:tab w:val="left" w:pos="432"/>
        <w:tab w:val="left" w:pos="576"/>
      </w:tabs>
      <w:spacing w:line="240" w:lineRule="auto"/>
    </w:pPr>
    <w:rPr>
      <w:rFonts w:ascii="黑体"/>
    </w:rPr>
  </w:style>
  <w:style w:type="paragraph" w:customStyle="1" w:styleId="afffff9">
    <w:name w:val="新定义正文"/>
    <w:basedOn w:val="affff"/>
    <w:qFormat/>
    <w:rsid w:val="00EA58F8"/>
    <w:pPr>
      <w:widowControl/>
    </w:pPr>
    <w:rPr>
      <w:rFonts w:ascii="Times New Roman" w:eastAsia="宋体" w:hAnsi="Times New Roman" w:cs="Times New Roman"/>
      <w:color w:val="000000"/>
      <w:szCs w:val="21"/>
    </w:rPr>
  </w:style>
  <w:style w:type="paragraph" w:styleId="afffffa">
    <w:name w:val="Revision"/>
    <w:uiPriority w:val="99"/>
    <w:unhideWhenUsed/>
    <w:qFormat/>
    <w:rsid w:val="00EA58F8"/>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6"/>
    <w:uiPriority w:val="99"/>
    <w:qFormat/>
    <w:rsid w:val="00EA58F8"/>
    <w:pPr>
      <w:spacing w:before="0" w:after="0" w:line="400" w:lineRule="exact"/>
    </w:pPr>
    <w:rPr>
      <w:rFonts w:ascii="Times New Roman" w:cs="宋体"/>
    </w:rPr>
  </w:style>
  <w:style w:type="paragraph" w:customStyle="1" w:styleId="0">
    <w:name w:val="正文0"/>
    <w:basedOn w:val="affff"/>
    <w:uiPriority w:val="99"/>
    <w:qFormat/>
    <w:rsid w:val="00EA58F8"/>
    <w:pPr>
      <w:adjustRightInd w:val="0"/>
      <w:snapToGrid w:val="0"/>
      <w:spacing w:line="440" w:lineRule="exact"/>
      <w:ind w:leftChars="200" w:left="420" w:firstLineChars="200" w:firstLine="428"/>
    </w:pPr>
    <w:rPr>
      <w:rFonts w:ascii="Times New Roman" w:eastAsia="宋体" w:hAnsi="Times New Roman" w:cs="Times New Roman"/>
      <w:spacing w:val="2"/>
      <w:szCs w:val="21"/>
      <w:u w:val="single"/>
    </w:rPr>
  </w:style>
  <w:style w:type="paragraph" w:customStyle="1" w:styleId="ml2">
    <w:name w:val="ml2"/>
    <w:basedOn w:val="1f3"/>
    <w:uiPriority w:val="99"/>
    <w:qFormat/>
    <w:rsid w:val="00EA58F8"/>
    <w:pPr>
      <w:spacing w:before="120" w:after="120"/>
      <w:ind w:leftChars="200" w:left="420"/>
    </w:pPr>
    <w:rPr>
      <w:rFonts w:ascii="Calibri" w:eastAsia="宋体" w:hAnsi="Calibri" w:cs="Calibri"/>
      <w:b w:val="0"/>
      <w:bCs w:val="0"/>
      <w:caps w:val="0"/>
      <w:sz w:val="24"/>
    </w:rPr>
  </w:style>
  <w:style w:type="paragraph" w:customStyle="1" w:styleId="ml">
    <w:name w:val="ml"/>
    <w:basedOn w:val="1f3"/>
    <w:uiPriority w:val="99"/>
    <w:qFormat/>
    <w:rsid w:val="00EA58F8"/>
    <w:pPr>
      <w:spacing w:before="120" w:after="120"/>
    </w:pPr>
    <w:rPr>
      <w:rFonts w:ascii="Calibri" w:eastAsia="宋体" w:hAnsi="Calibri" w:cs="Calibri"/>
      <w:b w:val="0"/>
      <w:caps w:val="0"/>
      <w:kern w:val="0"/>
      <w:sz w:val="24"/>
    </w:rPr>
  </w:style>
  <w:style w:type="paragraph" w:customStyle="1" w:styleId="ml3">
    <w:name w:val="ml3"/>
    <w:basedOn w:val="1f3"/>
    <w:uiPriority w:val="99"/>
    <w:qFormat/>
    <w:rsid w:val="00EA58F8"/>
    <w:pPr>
      <w:spacing w:before="120" w:after="120"/>
      <w:ind w:leftChars="400" w:left="840"/>
    </w:pPr>
    <w:rPr>
      <w:rFonts w:ascii="Calibri" w:eastAsia="宋体" w:hAnsi="Calibri" w:cs="Calibri"/>
      <w:b w:val="0"/>
      <w:bCs w:val="0"/>
      <w:caps w:val="0"/>
      <w:sz w:val="24"/>
    </w:rPr>
  </w:style>
  <w:style w:type="table" w:styleId="afffffb">
    <w:name w:val="Table Grid"/>
    <w:aliases w:val="Gridding,代码集表格,自定网格,li网格型,方欣网格型"/>
    <w:basedOn w:val="affff2"/>
    <w:uiPriority w:val="59"/>
    <w:qFormat/>
    <w:rsid w:val="00EA58F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1f4">
    <w:name w:val="未处理的提及1"/>
    <w:uiPriority w:val="99"/>
    <w:semiHidden/>
    <w:unhideWhenUsed/>
    <w:rsid w:val="00EA58F8"/>
    <w:rPr>
      <w:color w:val="605E5C"/>
      <w:shd w:val="clear" w:color="auto" w:fill="E1DFDD"/>
    </w:rPr>
  </w:style>
  <w:style w:type="paragraph" w:customStyle="1" w:styleId="000">
    <w:name w:val="00"/>
    <w:basedOn w:val="affff"/>
    <w:rsid w:val="00EA58F8"/>
    <w:pPr>
      <w:widowControl/>
      <w:jc w:val="left"/>
    </w:pPr>
    <w:rPr>
      <w:rFonts w:ascii="宋体" w:eastAsia="宋体" w:hAnsi="宋体" w:cs="宋体"/>
      <w:kern w:val="0"/>
      <w:sz w:val="24"/>
      <w:szCs w:val="24"/>
    </w:rPr>
  </w:style>
  <w:style w:type="character" w:styleId="afffffc">
    <w:name w:val="Strong"/>
    <w:aliases w:val="4-要点"/>
    <w:uiPriority w:val="22"/>
    <w:qFormat/>
    <w:rsid w:val="00EA58F8"/>
    <w:rPr>
      <w:b/>
      <w:bCs/>
    </w:rPr>
  </w:style>
  <w:style w:type="paragraph" w:styleId="afffffd">
    <w:name w:val="Normal (Web)"/>
    <w:aliases w:val="普通 (Web),Normal (Web) Char,普通 (Web)1,普通(Web)2,普通 (Web)2,普通 (Web)11,普通 (Web)3,普通 (Web)4,普通 (Web)5,普通(Web)"/>
    <w:basedOn w:val="affff"/>
    <w:link w:val="Char35"/>
    <w:uiPriority w:val="99"/>
    <w:unhideWhenUsed/>
    <w:qFormat/>
    <w:rsid w:val="00EA58F8"/>
    <w:pPr>
      <w:widowControl/>
      <w:spacing w:before="100" w:beforeAutospacing="1" w:after="100" w:afterAutospacing="1"/>
      <w:ind w:firstLineChars="200" w:firstLine="200"/>
      <w:jc w:val="left"/>
    </w:pPr>
    <w:rPr>
      <w:rFonts w:ascii="宋体" w:eastAsia="宋体" w:hAnsi="宋体" w:cs="Times New Roman"/>
      <w:kern w:val="0"/>
      <w:sz w:val="22"/>
      <w:szCs w:val="20"/>
      <w:lang w:val="x-none" w:eastAsia="x-none"/>
    </w:rPr>
  </w:style>
  <w:style w:type="character" w:customStyle="1" w:styleId="Char35">
    <w:name w:val="普通(网站) Char3"/>
    <w:aliases w:val="普通 (Web) Char2,Normal (Web) Char Char1,普通 (Web)1 Char,普通(Web)2 Char,普通 (Web)2 Char,普通 (Web)11 Char,普通 (Web)3 Char,普通 (Web)4 Char,普通 (Web)5 Char,普通(Web) Char"/>
    <w:link w:val="afffffd"/>
    <w:rsid w:val="00EA58F8"/>
    <w:rPr>
      <w:rFonts w:ascii="宋体" w:eastAsia="宋体" w:hAnsi="宋体" w:cs="Times New Roman"/>
      <w:kern w:val="0"/>
      <w:sz w:val="22"/>
      <w:szCs w:val="20"/>
      <w:lang w:val="x-none" w:eastAsia="x-none"/>
    </w:rPr>
  </w:style>
  <w:style w:type="paragraph" w:customStyle="1" w:styleId="afffffe">
    <w:name w:val="注"/>
    <w:basedOn w:val="00"/>
    <w:rsid w:val="00EA58F8"/>
    <w:pPr>
      <w:spacing w:line="288" w:lineRule="auto"/>
      <w:ind w:firstLineChars="0" w:firstLine="0"/>
    </w:pPr>
    <w:rPr>
      <w:sz w:val="20"/>
    </w:rPr>
  </w:style>
  <w:style w:type="paragraph" w:customStyle="1" w:styleId="NormalJustified">
    <w:name w:val="Normal (Justified)"/>
    <w:basedOn w:val="affff"/>
    <w:qFormat/>
    <w:rsid w:val="00EA58F8"/>
    <w:pPr>
      <w:widowControl/>
    </w:pPr>
    <w:rPr>
      <w:rFonts w:ascii="Calibri" w:eastAsia="宋体" w:hAnsi="Calibri" w:cs="Times New Roman"/>
      <w:snapToGrid w:val="0"/>
      <w:kern w:val="28"/>
      <w:sz w:val="24"/>
      <w:szCs w:val="20"/>
    </w:rPr>
  </w:style>
  <w:style w:type="paragraph" w:styleId="affffff">
    <w:name w:val="List Paragraph"/>
    <w:aliases w:val="lp1,List Paragraph1,段落,List,符号列表,彩色列表 - 强调文字颜色 11,符号1.1（天云科技）,列出段落-正文,二级编号,List Paragraph11,FooterText,numbered,Paragraphe de liste1,·ûºÅÁÐ±í,¡¤?o?¨¢D¡À¨ª,?¡è?o?¡§¡éD?¨¤¡§a,??¨¨?o??¡ì?¨¦D?¡§¡è?¡ìa,??¡§¡§?o???¨¬?¡§|D??¡ì?¨¨??¨¬a,?,列表正文,标题22"/>
    <w:basedOn w:val="affff"/>
    <w:link w:val="Char63"/>
    <w:uiPriority w:val="34"/>
    <w:qFormat/>
    <w:rsid w:val="00EA58F8"/>
    <w:pPr>
      <w:ind w:firstLineChars="200" w:firstLine="420"/>
    </w:pPr>
  </w:style>
  <w:style w:type="paragraph" w:styleId="1f3">
    <w:name w:val="toc 1"/>
    <w:aliases w:val="目录1,Table of Contents Chapter,目录 0,正文目录,目录 1（CMDI）,TRY"/>
    <w:basedOn w:val="affff"/>
    <w:next w:val="affff"/>
    <w:autoRedefine/>
    <w:uiPriority w:val="39"/>
    <w:unhideWhenUsed/>
    <w:qFormat/>
    <w:rsid w:val="00881D5B"/>
    <w:pPr>
      <w:tabs>
        <w:tab w:val="right" w:leader="dot" w:pos="8302"/>
      </w:tabs>
      <w:spacing w:line="360" w:lineRule="auto"/>
      <w:jc w:val="left"/>
    </w:pPr>
    <w:rPr>
      <w:rFonts w:eastAsiaTheme="minorHAnsi"/>
      <w:b/>
      <w:bCs/>
      <w:caps/>
      <w:sz w:val="20"/>
      <w:szCs w:val="20"/>
    </w:rPr>
  </w:style>
  <w:style w:type="numbering" w:customStyle="1" w:styleId="2b">
    <w:name w:val="无列表2"/>
    <w:next w:val="affff3"/>
    <w:uiPriority w:val="99"/>
    <w:semiHidden/>
    <w:unhideWhenUsed/>
    <w:rsid w:val="00A85A5F"/>
  </w:style>
  <w:style w:type="character" w:customStyle="1" w:styleId="3Char1">
    <w:name w:val="正文文本 3 Char"/>
    <w:uiPriority w:val="99"/>
    <w:rsid w:val="00A85A5F"/>
    <w:rPr>
      <w:rFonts w:ascii="Times New Roman" w:hAnsi="Times New Roman"/>
      <w:kern w:val="2"/>
      <w:sz w:val="16"/>
      <w:szCs w:val="16"/>
    </w:rPr>
  </w:style>
  <w:style w:type="character" w:customStyle="1" w:styleId="Char20">
    <w:name w:val="批注文字 Char2"/>
    <w:qFormat/>
    <w:rsid w:val="00A85A5F"/>
    <w:rPr>
      <w:rFonts w:ascii="Times New Roman" w:hAnsi="Times New Roman"/>
      <w:kern w:val="2"/>
      <w:sz w:val="21"/>
      <w:szCs w:val="24"/>
    </w:rPr>
  </w:style>
  <w:style w:type="character" w:customStyle="1" w:styleId="Charf1">
    <w:name w:val="正文缩进 Char"/>
    <w:aliases w:val="正文（首行缩进两字） Char,表正文 Char,正文非缩进 Char,四号 Char,缩进 Char,正文（首行缩进两字） Char Char Char Char Char1,正文（首行缩进两字） Char Char Char1,正文（首行缩进两字） Char Char Char Char Char Char Char Char,正文（首行缩进两字） Char Char Char Char Char Char,标题4 Char,中文正文 Char,特点 Char,段1 Char"/>
    <w:qFormat/>
    <w:rsid w:val="00A85A5F"/>
    <w:rPr>
      <w:rFonts w:ascii="楷体_GB2312" w:eastAsia="楷体_GB2312" w:hAnsi="Times New Roman"/>
      <w:sz w:val="28"/>
    </w:rPr>
  </w:style>
  <w:style w:type="character" w:customStyle="1" w:styleId="Charf2">
    <w:name w:val="脚注文本 Char"/>
    <w:uiPriority w:val="99"/>
    <w:qFormat/>
    <w:rsid w:val="00A85A5F"/>
    <w:rPr>
      <w:rFonts w:ascii="Times New Roman" w:hAnsi="Times New Roman"/>
      <w:sz w:val="18"/>
      <w:szCs w:val="18"/>
    </w:rPr>
  </w:style>
  <w:style w:type="paragraph" w:customStyle="1" w:styleId="affffff0">
    <w:basedOn w:val="affff"/>
    <w:next w:val="affff"/>
    <w:uiPriority w:val="39"/>
    <w:unhideWhenUsed/>
    <w:rsid w:val="00A85A5F"/>
    <w:pPr>
      <w:ind w:left="1050"/>
      <w:jc w:val="left"/>
    </w:pPr>
    <w:rPr>
      <w:rFonts w:ascii="Calibri" w:eastAsia="宋体" w:hAnsi="Calibri" w:cs="Calibri"/>
      <w:sz w:val="18"/>
      <w:szCs w:val="18"/>
    </w:rPr>
  </w:style>
  <w:style w:type="table" w:customStyle="1" w:styleId="1f5">
    <w:name w:val="网格型1"/>
    <w:basedOn w:val="affff2"/>
    <w:next w:val="afffffb"/>
    <w:uiPriority w:val="59"/>
    <w:qFormat/>
    <w:rsid w:val="00A85A5F"/>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Charf3">
    <w:name w:val="普通(网站) Char"/>
    <w:aliases w:val="普通 (Web) Char,Normal (Web) Char Char"/>
    <w:uiPriority w:val="99"/>
    <w:rsid w:val="00A85A5F"/>
    <w:rPr>
      <w:rFonts w:ascii="宋体" w:hAnsi="宋体"/>
      <w:sz w:val="22"/>
    </w:rPr>
  </w:style>
  <w:style w:type="numbering" w:customStyle="1" w:styleId="3e">
    <w:name w:val="无列表3"/>
    <w:next w:val="affff3"/>
    <w:uiPriority w:val="99"/>
    <w:semiHidden/>
    <w:unhideWhenUsed/>
    <w:rsid w:val="00003CAB"/>
  </w:style>
  <w:style w:type="table" w:customStyle="1" w:styleId="2c">
    <w:name w:val="网格型2"/>
    <w:basedOn w:val="affff2"/>
    <w:next w:val="afffffb"/>
    <w:qFormat/>
    <w:rsid w:val="00003CAB"/>
    <w:rPr>
      <w:rFonts w:ascii="等线" w:eastAsia="等线" w:hAnsi="等线"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Charf0">
    <w:name w:val="节 Char"/>
    <w:link w:val="afc"/>
    <w:uiPriority w:val="99"/>
    <w:locked/>
    <w:rsid w:val="00003CAB"/>
    <w:rPr>
      <w:rFonts w:ascii="黑体" w:eastAsia="方正黑体简体" w:hAnsi="Times New Roman" w:cs="Times New Roman"/>
      <w:sz w:val="28"/>
      <w:szCs w:val="28"/>
    </w:rPr>
  </w:style>
  <w:style w:type="numbering" w:customStyle="1" w:styleId="110">
    <w:name w:val="无列表11"/>
    <w:next w:val="affff3"/>
    <w:uiPriority w:val="99"/>
    <w:semiHidden/>
    <w:unhideWhenUsed/>
    <w:rsid w:val="00003CAB"/>
  </w:style>
  <w:style w:type="paragraph" w:customStyle="1" w:styleId="SRS">
    <w:name w:val="SRS 正文"/>
    <w:basedOn w:val="affff"/>
    <w:link w:val="SRS0"/>
    <w:qFormat/>
    <w:rsid w:val="00003CAB"/>
    <w:pPr>
      <w:widowControl/>
      <w:numPr>
        <w:numId w:val="5"/>
      </w:numPr>
      <w:tabs>
        <w:tab w:val="left" w:pos="360"/>
        <w:tab w:val="left" w:pos="1418"/>
      </w:tabs>
      <w:spacing w:before="60" w:after="60" w:line="360" w:lineRule="auto"/>
      <w:ind w:left="0" w:rightChars="100" w:right="200" w:firstLine="0"/>
      <w:jc w:val="left"/>
    </w:pPr>
    <w:rPr>
      <w:rFonts w:ascii="宋体" w:eastAsia="宋体" w:hAnsi="宋体" w:cs="Times New Roman"/>
      <w:bCs/>
      <w:kern w:val="0"/>
      <w:szCs w:val="21"/>
    </w:rPr>
  </w:style>
  <w:style w:type="paragraph" w:styleId="71">
    <w:name w:val="toc 7"/>
    <w:basedOn w:val="affff"/>
    <w:next w:val="affff"/>
    <w:uiPriority w:val="39"/>
    <w:qFormat/>
    <w:rsid w:val="00003CAB"/>
    <w:pPr>
      <w:ind w:left="1260"/>
      <w:jc w:val="left"/>
    </w:pPr>
    <w:rPr>
      <w:rFonts w:eastAsiaTheme="minorHAnsi"/>
      <w:sz w:val="18"/>
      <w:szCs w:val="18"/>
    </w:rPr>
  </w:style>
  <w:style w:type="paragraph" w:styleId="affffff1">
    <w:name w:val="Body Text First Indent"/>
    <w:aliases w:val=" Char Char Char Char Char Char Char Char Char Char, Char Char Char Char Char Char Char Char Char Char Char Char Char Char, Char Char Char, Char Char Char1 Char,Char Char Char Char Char Char Char Char Char Char Char Char Char Char"/>
    <w:basedOn w:val="afffff8"/>
    <w:link w:val="Char50"/>
    <w:uiPriority w:val="99"/>
    <w:qFormat/>
    <w:rsid w:val="00003CAB"/>
    <w:pPr>
      <w:widowControl/>
      <w:autoSpaceDE w:val="0"/>
      <w:autoSpaceDN w:val="0"/>
      <w:spacing w:before="60" w:after="120"/>
      <w:ind w:firstLineChars="100" w:firstLine="420"/>
      <w:jc w:val="left"/>
    </w:pPr>
    <w:rPr>
      <w:kern w:val="0"/>
      <w:sz w:val="20"/>
      <w:lang w:eastAsia="en-US"/>
    </w:rPr>
  </w:style>
  <w:style w:type="character" w:customStyle="1" w:styleId="Char50">
    <w:name w:val="正文首行缩进 Char5"/>
    <w:aliases w:val=" Char Char Char Char Char Char Char Char Char Char Char2, Char Char Char Char Char Char Char Char Char Char Char Char Char Char Char2, Char Char Char Char2, Char Char Char1 Char Char2"/>
    <w:basedOn w:val="Char34"/>
    <w:link w:val="affffff1"/>
    <w:qFormat/>
    <w:rsid w:val="00003CAB"/>
    <w:rPr>
      <w:rFonts w:ascii="Times New Roman" w:eastAsia="宋体" w:hAnsi="Times New Roman" w:cs="Times New Roman"/>
      <w:kern w:val="0"/>
      <w:sz w:val="20"/>
      <w:szCs w:val="20"/>
      <w:lang w:eastAsia="en-US"/>
    </w:rPr>
  </w:style>
  <w:style w:type="paragraph" w:styleId="2">
    <w:name w:val="List Number 2"/>
    <w:basedOn w:val="affff"/>
    <w:link w:val="2Char1"/>
    <w:qFormat/>
    <w:rsid w:val="00003CAB"/>
    <w:pPr>
      <w:widowControl/>
      <w:numPr>
        <w:numId w:val="6"/>
      </w:numPr>
      <w:tabs>
        <w:tab w:val="clear" w:pos="643"/>
        <w:tab w:val="left" w:pos="780"/>
      </w:tabs>
      <w:spacing w:before="60" w:after="60"/>
      <w:ind w:leftChars="200" w:left="780" w:hangingChars="200" w:hanging="200"/>
      <w:jc w:val="left"/>
    </w:pPr>
    <w:rPr>
      <w:rFonts w:ascii="Times New Roman" w:eastAsia="宋体" w:hAnsi="Times New Roman" w:cs="Times New Roman"/>
      <w:kern w:val="0"/>
      <w:sz w:val="20"/>
      <w:szCs w:val="20"/>
      <w:lang w:eastAsia="en-US"/>
    </w:rPr>
  </w:style>
  <w:style w:type="paragraph" w:styleId="40">
    <w:name w:val="List Bullet 4"/>
    <w:basedOn w:val="affff"/>
    <w:uiPriority w:val="99"/>
    <w:qFormat/>
    <w:rsid w:val="00003CAB"/>
    <w:pPr>
      <w:widowControl/>
      <w:numPr>
        <w:numId w:val="7"/>
      </w:numPr>
      <w:tabs>
        <w:tab w:val="clear" w:pos="1209"/>
        <w:tab w:val="left" w:pos="1620"/>
      </w:tabs>
      <w:spacing w:before="60" w:after="60"/>
      <w:ind w:leftChars="600" w:left="1620" w:hangingChars="200" w:hanging="200"/>
      <w:jc w:val="left"/>
    </w:pPr>
    <w:rPr>
      <w:rFonts w:ascii="Times New Roman" w:eastAsia="宋体" w:hAnsi="Times New Roman" w:cs="Times New Roman"/>
      <w:kern w:val="0"/>
      <w:sz w:val="20"/>
      <w:szCs w:val="20"/>
      <w:lang w:eastAsia="en-US"/>
    </w:rPr>
  </w:style>
  <w:style w:type="paragraph" w:styleId="a">
    <w:name w:val="List Number"/>
    <w:aliases w:val="List Number 1"/>
    <w:basedOn w:val="affff"/>
    <w:qFormat/>
    <w:rsid w:val="00003CAB"/>
    <w:pPr>
      <w:widowControl/>
      <w:numPr>
        <w:numId w:val="8"/>
      </w:numPr>
      <w:spacing w:before="60" w:after="60"/>
      <w:ind w:hangingChars="200" w:hanging="200"/>
      <w:jc w:val="left"/>
    </w:pPr>
    <w:rPr>
      <w:rFonts w:ascii="Times New Roman" w:eastAsia="宋体" w:hAnsi="Times New Roman" w:cs="Times New Roman"/>
      <w:kern w:val="0"/>
      <w:sz w:val="20"/>
      <w:szCs w:val="20"/>
      <w:lang w:eastAsia="en-US"/>
    </w:rPr>
  </w:style>
  <w:style w:type="paragraph" w:styleId="affffff2">
    <w:name w:val="caption"/>
    <w:aliases w:val="Caption Char1,Caption Char Char,Caption Char1 Char Char,Caption Char Char Char Char,Caption Char Char1,Caption Char,题注(表),统战部题注,题注(图注),Caption Char3 Char1 Char Char1,Caption Char Char1 Char Char Char1,Caption Char3 Char1 Char Char1 Char Char,题注1 Char"/>
    <w:basedOn w:val="affff"/>
    <w:next w:val="affff"/>
    <w:link w:val="Char11"/>
    <w:qFormat/>
    <w:rsid w:val="00003CAB"/>
    <w:pPr>
      <w:widowControl/>
      <w:spacing w:before="120" w:after="120"/>
      <w:jc w:val="left"/>
    </w:pPr>
    <w:rPr>
      <w:rFonts w:ascii="Times New Roman" w:eastAsia="宋体" w:hAnsi="Times New Roman" w:cs="Times New Roman"/>
      <w:b/>
      <w:kern w:val="0"/>
      <w:sz w:val="20"/>
      <w:szCs w:val="20"/>
      <w:lang w:eastAsia="en-US"/>
    </w:rPr>
  </w:style>
  <w:style w:type="paragraph" w:styleId="a0">
    <w:name w:val="List Bullet"/>
    <w:aliases w:val="List Bullet Char1,List Bullet Char Char,List Bullet Char1 Char Char,List Bullet Char Char Char Char,List Bullet Char1 Char Char Char Char,List Bullet Char Char Char Char Char Char,List Bullet Char1 Char Char Char Char Char Char"/>
    <w:basedOn w:val="affff"/>
    <w:link w:val="Charf4"/>
    <w:uiPriority w:val="99"/>
    <w:qFormat/>
    <w:rsid w:val="00003CAB"/>
    <w:pPr>
      <w:widowControl/>
      <w:numPr>
        <w:numId w:val="9"/>
      </w:numPr>
      <w:spacing w:before="60" w:after="60"/>
      <w:jc w:val="left"/>
    </w:pPr>
    <w:rPr>
      <w:rFonts w:ascii="Times New Roman" w:eastAsia="宋体" w:hAnsi="Times New Roman" w:cs="Times New Roman"/>
      <w:kern w:val="0"/>
      <w:sz w:val="20"/>
      <w:szCs w:val="20"/>
      <w:lang w:eastAsia="en-US"/>
    </w:rPr>
  </w:style>
  <w:style w:type="paragraph" w:styleId="30">
    <w:name w:val="List Bullet 3"/>
    <w:basedOn w:val="affff"/>
    <w:qFormat/>
    <w:rsid w:val="00003CAB"/>
    <w:pPr>
      <w:widowControl/>
      <w:numPr>
        <w:numId w:val="10"/>
      </w:numPr>
      <w:tabs>
        <w:tab w:val="clear" w:pos="926"/>
        <w:tab w:val="left" w:pos="1200"/>
      </w:tabs>
      <w:spacing w:before="60" w:after="60"/>
      <w:ind w:leftChars="400" w:left="1200" w:hangingChars="200" w:hanging="200"/>
      <w:jc w:val="left"/>
    </w:pPr>
    <w:rPr>
      <w:rFonts w:ascii="Times New Roman" w:eastAsia="宋体" w:hAnsi="Times New Roman" w:cs="Times New Roman"/>
      <w:kern w:val="0"/>
      <w:sz w:val="20"/>
      <w:szCs w:val="20"/>
      <w:lang w:eastAsia="en-US"/>
    </w:rPr>
  </w:style>
  <w:style w:type="paragraph" w:styleId="3">
    <w:name w:val="List Number 3"/>
    <w:basedOn w:val="affff"/>
    <w:link w:val="3Char4"/>
    <w:qFormat/>
    <w:rsid w:val="00003CAB"/>
    <w:pPr>
      <w:widowControl/>
      <w:numPr>
        <w:numId w:val="11"/>
      </w:numPr>
      <w:tabs>
        <w:tab w:val="clear" w:pos="926"/>
        <w:tab w:val="left" w:pos="1200"/>
      </w:tabs>
      <w:spacing w:before="60" w:after="60"/>
      <w:ind w:leftChars="400" w:left="1200" w:hangingChars="200" w:hanging="200"/>
      <w:jc w:val="left"/>
    </w:pPr>
    <w:rPr>
      <w:rFonts w:ascii="Times New Roman" w:eastAsia="宋体" w:hAnsi="Times New Roman" w:cs="Times New Roman"/>
      <w:kern w:val="0"/>
      <w:sz w:val="20"/>
      <w:szCs w:val="20"/>
      <w:lang w:eastAsia="en-US"/>
    </w:rPr>
  </w:style>
  <w:style w:type="paragraph" w:styleId="20">
    <w:name w:val="List Bullet 2"/>
    <w:basedOn w:val="affff"/>
    <w:link w:val="2Char3"/>
    <w:uiPriority w:val="99"/>
    <w:qFormat/>
    <w:rsid w:val="00003CAB"/>
    <w:pPr>
      <w:widowControl/>
      <w:numPr>
        <w:numId w:val="12"/>
      </w:numPr>
      <w:spacing w:before="60" w:after="60"/>
      <w:jc w:val="left"/>
    </w:pPr>
    <w:rPr>
      <w:rFonts w:ascii="Times New Roman" w:eastAsia="宋体" w:hAnsi="Times New Roman" w:cs="Times New Roman"/>
      <w:kern w:val="0"/>
      <w:sz w:val="20"/>
      <w:szCs w:val="20"/>
      <w:lang w:eastAsia="en-US"/>
    </w:rPr>
  </w:style>
  <w:style w:type="paragraph" w:styleId="54">
    <w:name w:val="toc 5"/>
    <w:basedOn w:val="affff"/>
    <w:next w:val="affff"/>
    <w:uiPriority w:val="39"/>
    <w:qFormat/>
    <w:rsid w:val="00003CAB"/>
    <w:pPr>
      <w:ind w:left="840"/>
      <w:jc w:val="left"/>
    </w:pPr>
    <w:rPr>
      <w:rFonts w:eastAsiaTheme="minorHAnsi"/>
      <w:sz w:val="18"/>
      <w:szCs w:val="18"/>
    </w:rPr>
  </w:style>
  <w:style w:type="paragraph" w:styleId="3f">
    <w:name w:val="toc 3"/>
    <w:aliases w:val="目录的三级标题,Table of Contents 2,目录 3（CMDI）"/>
    <w:next w:val="affff"/>
    <w:uiPriority w:val="39"/>
    <w:qFormat/>
    <w:rsid w:val="00003CAB"/>
    <w:pPr>
      <w:widowControl w:val="0"/>
      <w:ind w:left="420"/>
    </w:pPr>
    <w:rPr>
      <w:rFonts w:eastAsiaTheme="minorHAnsi"/>
      <w:i/>
      <w:iCs/>
      <w:sz w:val="20"/>
      <w:szCs w:val="20"/>
    </w:rPr>
  </w:style>
  <w:style w:type="paragraph" w:styleId="5">
    <w:name w:val="List Bullet 5"/>
    <w:basedOn w:val="affff"/>
    <w:rsid w:val="00003CAB"/>
    <w:pPr>
      <w:widowControl/>
      <w:numPr>
        <w:numId w:val="13"/>
      </w:numPr>
      <w:tabs>
        <w:tab w:val="clear" w:pos="1492"/>
        <w:tab w:val="left" w:pos="2040"/>
      </w:tabs>
      <w:spacing w:before="60" w:after="60"/>
      <w:ind w:leftChars="800" w:left="2040" w:hangingChars="200" w:hanging="200"/>
      <w:jc w:val="left"/>
    </w:pPr>
    <w:rPr>
      <w:rFonts w:ascii="Times New Roman" w:eastAsia="宋体" w:hAnsi="Times New Roman" w:cs="Times New Roman"/>
      <w:kern w:val="0"/>
      <w:sz w:val="20"/>
      <w:szCs w:val="20"/>
      <w:lang w:eastAsia="en-US"/>
    </w:rPr>
  </w:style>
  <w:style w:type="paragraph" w:styleId="4">
    <w:name w:val="List Number 4"/>
    <w:basedOn w:val="affff"/>
    <w:qFormat/>
    <w:rsid w:val="00003CAB"/>
    <w:pPr>
      <w:widowControl/>
      <w:numPr>
        <w:numId w:val="14"/>
      </w:numPr>
      <w:tabs>
        <w:tab w:val="left" w:pos="1620"/>
      </w:tabs>
      <w:spacing w:before="60" w:after="60"/>
      <w:ind w:leftChars="600" w:left="1620" w:hangingChars="200" w:hanging="200"/>
      <w:jc w:val="left"/>
    </w:pPr>
    <w:rPr>
      <w:rFonts w:ascii="Times New Roman" w:eastAsia="宋体" w:hAnsi="Times New Roman" w:cs="Times New Roman"/>
      <w:kern w:val="0"/>
      <w:sz w:val="20"/>
      <w:szCs w:val="20"/>
      <w:lang w:eastAsia="en-US"/>
    </w:rPr>
  </w:style>
  <w:style w:type="paragraph" w:styleId="81">
    <w:name w:val="toc 8"/>
    <w:basedOn w:val="affff"/>
    <w:next w:val="affff"/>
    <w:uiPriority w:val="39"/>
    <w:qFormat/>
    <w:rsid w:val="00003CAB"/>
    <w:pPr>
      <w:ind w:left="1470"/>
      <w:jc w:val="left"/>
    </w:pPr>
    <w:rPr>
      <w:rFonts w:eastAsiaTheme="minorHAnsi"/>
      <w:sz w:val="18"/>
      <w:szCs w:val="18"/>
    </w:rPr>
  </w:style>
  <w:style w:type="paragraph" w:styleId="2d">
    <w:name w:val="Body Text First Indent 2"/>
    <w:basedOn w:val="afffff4"/>
    <w:link w:val="2Char30"/>
    <w:uiPriority w:val="99"/>
    <w:qFormat/>
    <w:rsid w:val="00003CAB"/>
    <w:pPr>
      <w:autoSpaceDE/>
      <w:autoSpaceDN/>
      <w:adjustRightInd/>
      <w:spacing w:line="240" w:lineRule="auto"/>
      <w:ind w:leftChars="200" w:left="420" w:firstLineChars="200" w:firstLine="420"/>
    </w:pPr>
    <w:rPr>
      <w:rFonts w:ascii="Times New Roman" w:eastAsia="宋体"/>
      <w:kern w:val="2"/>
      <w:sz w:val="21"/>
      <w:szCs w:val="24"/>
    </w:rPr>
  </w:style>
  <w:style w:type="character" w:customStyle="1" w:styleId="2Char30">
    <w:name w:val="正文首行缩进 2 Char3"/>
    <w:basedOn w:val="Char42"/>
    <w:link w:val="2d"/>
    <w:qFormat/>
    <w:rsid w:val="00003CAB"/>
    <w:rPr>
      <w:rFonts w:ascii="Times New Roman" w:eastAsia="宋体" w:hAnsi="Times New Roman" w:cs="Times New Roman"/>
      <w:kern w:val="0"/>
      <w:sz w:val="28"/>
      <w:szCs w:val="24"/>
    </w:rPr>
  </w:style>
  <w:style w:type="paragraph" w:styleId="45">
    <w:name w:val="toc 4"/>
    <w:aliases w:val="目录 4（CMDI）"/>
    <w:basedOn w:val="affff"/>
    <w:next w:val="affff"/>
    <w:uiPriority w:val="39"/>
    <w:qFormat/>
    <w:rsid w:val="00003CAB"/>
    <w:pPr>
      <w:ind w:left="630"/>
      <w:jc w:val="left"/>
    </w:pPr>
    <w:rPr>
      <w:rFonts w:eastAsiaTheme="minorHAnsi"/>
      <w:sz w:val="18"/>
      <w:szCs w:val="18"/>
    </w:rPr>
  </w:style>
  <w:style w:type="paragraph" w:styleId="56">
    <w:name w:val="List Number 5"/>
    <w:basedOn w:val="affff"/>
    <w:qFormat/>
    <w:rsid w:val="00003CAB"/>
    <w:pPr>
      <w:widowControl/>
      <w:tabs>
        <w:tab w:val="left" w:pos="360"/>
      </w:tabs>
      <w:spacing w:before="60" w:after="60"/>
      <w:jc w:val="left"/>
    </w:pPr>
    <w:rPr>
      <w:rFonts w:ascii="Times New Roman" w:eastAsia="宋体" w:hAnsi="Times New Roman" w:cs="Times New Roman"/>
      <w:kern w:val="0"/>
      <w:sz w:val="20"/>
      <w:szCs w:val="20"/>
      <w:lang w:eastAsia="en-US"/>
    </w:rPr>
  </w:style>
  <w:style w:type="paragraph" w:styleId="61">
    <w:name w:val="toc 6"/>
    <w:basedOn w:val="affff"/>
    <w:next w:val="affff"/>
    <w:uiPriority w:val="39"/>
    <w:qFormat/>
    <w:rsid w:val="00003CAB"/>
    <w:pPr>
      <w:ind w:left="1050"/>
      <w:jc w:val="left"/>
    </w:pPr>
    <w:rPr>
      <w:rFonts w:eastAsiaTheme="minorHAnsi"/>
      <w:sz w:val="18"/>
      <w:szCs w:val="18"/>
    </w:rPr>
  </w:style>
  <w:style w:type="paragraph" w:styleId="affffff3">
    <w:name w:val="table of figures"/>
    <w:basedOn w:val="affff"/>
    <w:next w:val="affff"/>
    <w:qFormat/>
    <w:rsid w:val="00003CAB"/>
    <w:pPr>
      <w:widowControl/>
      <w:ind w:left="400" w:hanging="400"/>
      <w:jc w:val="left"/>
    </w:pPr>
    <w:rPr>
      <w:rFonts w:ascii="Times New Roman" w:eastAsia="宋体" w:hAnsi="Times New Roman" w:cs="Times New Roman"/>
      <w:smallCaps/>
      <w:kern w:val="0"/>
      <w:sz w:val="20"/>
      <w:szCs w:val="24"/>
      <w:lang w:eastAsia="en-US"/>
    </w:rPr>
  </w:style>
  <w:style w:type="paragraph" w:styleId="2e">
    <w:name w:val="toc 2"/>
    <w:aliases w:val="目录的二级标题,目录 21,Table of Contents 1,目录 2（CMDI）"/>
    <w:next w:val="affff"/>
    <w:uiPriority w:val="39"/>
    <w:qFormat/>
    <w:rsid w:val="00003CAB"/>
    <w:pPr>
      <w:widowControl w:val="0"/>
      <w:ind w:left="210"/>
    </w:pPr>
    <w:rPr>
      <w:rFonts w:eastAsiaTheme="minorHAnsi"/>
      <w:smallCaps/>
      <w:sz w:val="20"/>
      <w:szCs w:val="20"/>
    </w:rPr>
  </w:style>
  <w:style w:type="paragraph" w:styleId="92">
    <w:name w:val="toc 9"/>
    <w:basedOn w:val="affff"/>
    <w:next w:val="affff"/>
    <w:uiPriority w:val="39"/>
    <w:qFormat/>
    <w:rsid w:val="00003CAB"/>
    <w:pPr>
      <w:ind w:left="1680"/>
      <w:jc w:val="left"/>
    </w:pPr>
    <w:rPr>
      <w:rFonts w:eastAsiaTheme="minorHAnsi"/>
      <w:sz w:val="18"/>
      <w:szCs w:val="18"/>
    </w:rPr>
  </w:style>
  <w:style w:type="paragraph" w:styleId="2f">
    <w:name w:val="Body Text 2"/>
    <w:aliases w:val="正文文字 2"/>
    <w:basedOn w:val="affff"/>
    <w:link w:val="2Char31"/>
    <w:uiPriority w:val="99"/>
    <w:qFormat/>
    <w:rsid w:val="00003CAB"/>
    <w:pPr>
      <w:autoSpaceDE w:val="0"/>
      <w:autoSpaceDN w:val="0"/>
      <w:adjustRightInd w:val="0"/>
    </w:pPr>
    <w:rPr>
      <w:rFonts w:ascii="Times New Roman" w:eastAsia="宋体" w:hAnsi="Times New Roman" w:cs="Times New Roman"/>
      <w:b/>
      <w:bCs/>
      <w:color w:val="000000"/>
      <w:sz w:val="28"/>
      <w:szCs w:val="28"/>
    </w:rPr>
  </w:style>
  <w:style w:type="character" w:customStyle="1" w:styleId="2Char31">
    <w:name w:val="正文文本 2 Char3"/>
    <w:aliases w:val="正文文字 2 Char3"/>
    <w:basedOn w:val="affff1"/>
    <w:link w:val="2f"/>
    <w:qFormat/>
    <w:rsid w:val="00003CAB"/>
    <w:rPr>
      <w:rFonts w:ascii="Times New Roman" w:eastAsia="宋体" w:hAnsi="Times New Roman" w:cs="Times New Roman"/>
      <w:b/>
      <w:bCs/>
      <w:color w:val="000000"/>
      <w:sz w:val="28"/>
      <w:szCs w:val="28"/>
    </w:rPr>
  </w:style>
  <w:style w:type="paragraph" w:customStyle="1" w:styleId="Table">
    <w:name w:val="Table"/>
    <w:basedOn w:val="affff"/>
    <w:rsid w:val="00003CAB"/>
    <w:pPr>
      <w:widowControl/>
      <w:spacing w:before="20" w:after="20"/>
      <w:jc w:val="left"/>
    </w:pPr>
    <w:rPr>
      <w:rFonts w:ascii="Times New Roman" w:eastAsia="宋体" w:hAnsi="Times New Roman" w:cs="Times New Roman"/>
      <w:kern w:val="0"/>
      <w:sz w:val="20"/>
      <w:szCs w:val="20"/>
      <w:lang w:eastAsia="en-US"/>
    </w:rPr>
  </w:style>
  <w:style w:type="paragraph" w:customStyle="1" w:styleId="Heading2-Appendix">
    <w:name w:val="Heading 2 - Appendix"/>
    <w:basedOn w:val="17"/>
    <w:next w:val="affff"/>
    <w:qFormat/>
    <w:rsid w:val="00003CAB"/>
    <w:pPr>
      <w:widowControl/>
      <w:spacing w:before="160" w:after="160" w:line="240" w:lineRule="auto"/>
      <w:jc w:val="left"/>
    </w:pPr>
    <w:rPr>
      <w:rFonts w:ascii="Arial" w:eastAsia="宋体" w:hAnsi="Arial"/>
      <w:kern w:val="28"/>
      <w:sz w:val="32"/>
      <w:szCs w:val="20"/>
      <w:lang w:eastAsia="en-US"/>
    </w:rPr>
  </w:style>
  <w:style w:type="paragraph" w:customStyle="1" w:styleId="Heading0">
    <w:name w:val="Heading 0"/>
    <w:basedOn w:val="affff"/>
    <w:rsid w:val="00003CAB"/>
    <w:pPr>
      <w:widowControl/>
      <w:jc w:val="center"/>
    </w:pPr>
    <w:rPr>
      <w:rFonts w:ascii="Arial" w:eastAsia="宋体" w:hAnsi="Arial" w:cs="Times New Roman"/>
      <w:b/>
      <w:bCs/>
      <w:kern w:val="0"/>
      <w:sz w:val="28"/>
      <w:szCs w:val="28"/>
      <w:lang w:eastAsia="en-US"/>
    </w:rPr>
  </w:style>
  <w:style w:type="paragraph" w:customStyle="1" w:styleId="Author">
    <w:name w:val="Author"/>
    <w:basedOn w:val="17"/>
    <w:qFormat/>
    <w:rsid w:val="00003CAB"/>
    <w:pPr>
      <w:widowControl/>
      <w:spacing w:before="0" w:after="0" w:line="240" w:lineRule="auto"/>
      <w:jc w:val="right"/>
    </w:pPr>
    <w:rPr>
      <w:rFonts w:ascii="Arial" w:eastAsia="宋体" w:hAnsi="Arial"/>
      <w:sz w:val="50"/>
      <w:szCs w:val="20"/>
      <w:lang w:eastAsia="en-US"/>
    </w:rPr>
  </w:style>
  <w:style w:type="paragraph" w:customStyle="1" w:styleId="Abstract">
    <w:name w:val="Abstract"/>
    <w:basedOn w:val="affff"/>
    <w:qFormat/>
    <w:rsid w:val="00003CAB"/>
    <w:pPr>
      <w:widowControl/>
      <w:ind w:left="360" w:hanging="360"/>
      <w:jc w:val="left"/>
    </w:pPr>
    <w:rPr>
      <w:rFonts w:ascii="Arial" w:eastAsia="宋体" w:hAnsi="Arial" w:cs="Times New Roman"/>
      <w:b/>
      <w:kern w:val="0"/>
      <w:sz w:val="28"/>
      <w:szCs w:val="20"/>
    </w:rPr>
  </w:style>
  <w:style w:type="paragraph" w:customStyle="1" w:styleId="Figure">
    <w:name w:val="Figure"/>
    <w:aliases w:val="fig"/>
    <w:link w:val="FigureChar"/>
    <w:qFormat/>
    <w:rsid w:val="00003CAB"/>
    <w:pPr>
      <w:numPr>
        <w:numId w:val="15"/>
      </w:numPr>
      <w:tabs>
        <w:tab w:val="clear" w:pos="3600"/>
        <w:tab w:val="left" w:pos="3261"/>
      </w:tabs>
      <w:ind w:leftChars="135" w:left="270" w:firstLineChars="1353" w:firstLine="2709"/>
      <w:jc w:val="both"/>
    </w:pPr>
    <w:rPr>
      <w:rFonts w:ascii="Arial" w:eastAsia="宋体" w:hAnsi="Arial" w:cs="Times New Roman"/>
      <w:b/>
      <w:kern w:val="0"/>
      <w:sz w:val="20"/>
      <w:szCs w:val="20"/>
    </w:rPr>
  </w:style>
  <w:style w:type="paragraph" w:customStyle="1" w:styleId="affffff4">
    <w:name w:val="简单回函地址"/>
    <w:basedOn w:val="affff"/>
    <w:qFormat/>
    <w:rsid w:val="00003CAB"/>
    <w:pPr>
      <w:widowControl/>
      <w:spacing w:before="60" w:after="60"/>
      <w:jc w:val="left"/>
    </w:pPr>
    <w:rPr>
      <w:rFonts w:ascii="Times New Roman" w:eastAsia="宋体" w:hAnsi="Times New Roman" w:cs="Times New Roman"/>
      <w:kern w:val="0"/>
      <w:sz w:val="20"/>
      <w:szCs w:val="20"/>
      <w:lang w:eastAsia="en-US"/>
    </w:rPr>
  </w:style>
  <w:style w:type="paragraph" w:customStyle="1" w:styleId="TableTitle">
    <w:name w:val="Table Title"/>
    <w:basedOn w:val="affff"/>
    <w:uiPriority w:val="99"/>
    <w:qFormat/>
    <w:rsid w:val="00003CAB"/>
    <w:pPr>
      <w:widowControl/>
      <w:numPr>
        <w:numId w:val="16"/>
      </w:numPr>
      <w:spacing w:before="60" w:after="60"/>
      <w:jc w:val="left"/>
    </w:pPr>
    <w:rPr>
      <w:rFonts w:ascii="Times New Roman" w:eastAsia="宋体" w:hAnsi="Times New Roman" w:cs="Times New Roman"/>
      <w:b/>
      <w:kern w:val="0"/>
      <w:sz w:val="20"/>
      <w:szCs w:val="20"/>
    </w:rPr>
  </w:style>
  <w:style w:type="paragraph" w:customStyle="1" w:styleId="Bullet">
    <w:name w:val="Bullet"/>
    <w:basedOn w:val="affff"/>
    <w:uiPriority w:val="99"/>
    <w:qFormat/>
    <w:rsid w:val="00003CAB"/>
    <w:pPr>
      <w:widowControl/>
      <w:numPr>
        <w:numId w:val="17"/>
      </w:numPr>
      <w:tabs>
        <w:tab w:val="clear" w:pos="1140"/>
        <w:tab w:val="left" w:pos="1418"/>
      </w:tabs>
      <w:spacing w:before="60"/>
      <w:ind w:left="1418"/>
      <w:jc w:val="left"/>
    </w:pPr>
    <w:rPr>
      <w:rFonts w:ascii="Times New Roman" w:eastAsia="宋体" w:hAnsi="Times New Roman" w:cs="Times New Roman"/>
      <w:kern w:val="0"/>
      <w:sz w:val="20"/>
      <w:szCs w:val="20"/>
    </w:rPr>
  </w:style>
  <w:style w:type="paragraph" w:customStyle="1" w:styleId="2f0">
    <w:name w:val="正文缩进2"/>
    <w:basedOn w:val="affff"/>
    <w:qFormat/>
    <w:rsid w:val="00003CAB"/>
    <w:pPr>
      <w:widowControl/>
      <w:spacing w:before="60" w:after="60"/>
      <w:ind w:left="1418"/>
      <w:jc w:val="left"/>
    </w:pPr>
    <w:rPr>
      <w:rFonts w:ascii="Times New Roman" w:eastAsia="宋体" w:hAnsi="Times New Roman" w:cs="Times New Roman"/>
      <w:kern w:val="0"/>
      <w:sz w:val="20"/>
      <w:szCs w:val="20"/>
    </w:rPr>
  </w:style>
  <w:style w:type="paragraph" w:customStyle="1" w:styleId="SRS1">
    <w:name w:val="SRS 正文標题"/>
    <w:basedOn w:val="SRS"/>
    <w:qFormat/>
    <w:rsid w:val="00003CAB"/>
    <w:pPr>
      <w:spacing w:before="120"/>
    </w:pPr>
    <w:rPr>
      <w:b/>
      <w:sz w:val="22"/>
    </w:rPr>
  </w:style>
  <w:style w:type="paragraph" w:customStyle="1" w:styleId="SRSrqmttitle">
    <w:name w:val="SRS rqmt title"/>
    <w:basedOn w:val="affff4"/>
    <w:qFormat/>
    <w:rsid w:val="00003CAB"/>
    <w:pPr>
      <w:widowControl/>
      <w:pBdr>
        <w:bottom w:val="none" w:sz="0" w:space="0" w:color="auto"/>
      </w:pBdr>
      <w:tabs>
        <w:tab w:val="clear" w:pos="4153"/>
        <w:tab w:val="clear" w:pos="8306"/>
        <w:tab w:val="left" w:pos="2977"/>
        <w:tab w:val="right" w:pos="9356"/>
      </w:tabs>
      <w:snapToGrid/>
      <w:spacing w:before="60" w:after="60"/>
      <w:ind w:left="993"/>
      <w:jc w:val="left"/>
    </w:pPr>
    <w:rPr>
      <w:rFonts w:ascii="Times New Roman" w:eastAsia="宋体" w:hAnsi="Times New Roman" w:cs="Times New Roman"/>
      <w:b/>
      <w:bCs/>
      <w:kern w:val="0"/>
      <w:sz w:val="20"/>
      <w:szCs w:val="20"/>
    </w:rPr>
  </w:style>
  <w:style w:type="paragraph" w:customStyle="1" w:styleId="SRSrqmtbody">
    <w:name w:val="SRS rqmt body"/>
    <w:basedOn w:val="SRSrqmttitle"/>
    <w:next w:val="SRSrqmtdescription"/>
    <w:qFormat/>
    <w:rsid w:val="00003CAB"/>
    <w:pPr>
      <w:tabs>
        <w:tab w:val="clear" w:pos="2977"/>
        <w:tab w:val="clear" w:pos="9356"/>
      </w:tabs>
      <w:ind w:left="1418"/>
    </w:pPr>
  </w:style>
  <w:style w:type="paragraph" w:customStyle="1" w:styleId="SRSrqmtdescription">
    <w:name w:val="SRS rqmt description"/>
    <w:basedOn w:val="affff"/>
    <w:next w:val="SRSrqmtreference"/>
    <w:qFormat/>
    <w:rsid w:val="00003CAB"/>
    <w:pPr>
      <w:widowControl/>
      <w:tabs>
        <w:tab w:val="left" w:pos="2694"/>
      </w:tabs>
      <w:spacing w:before="60" w:after="60"/>
      <w:ind w:leftChars="709" w:left="1418"/>
      <w:jc w:val="left"/>
    </w:pPr>
    <w:rPr>
      <w:rFonts w:ascii="Times New Roman" w:eastAsia="宋体" w:hAnsi="Times New Roman" w:cs="Times New Roman"/>
      <w:kern w:val="0"/>
      <w:sz w:val="20"/>
      <w:szCs w:val="20"/>
    </w:rPr>
  </w:style>
  <w:style w:type="paragraph" w:customStyle="1" w:styleId="SRSrqmtreference">
    <w:name w:val="SRS rqmt reference"/>
    <w:basedOn w:val="SRSrqmtdescription"/>
    <w:next w:val="SRSrqmtdependency"/>
    <w:qFormat/>
    <w:rsid w:val="00003CAB"/>
    <w:pPr>
      <w:numPr>
        <w:numId w:val="18"/>
      </w:numPr>
      <w:tabs>
        <w:tab w:val="clear" w:pos="2694"/>
      </w:tabs>
      <w:ind w:leftChars="0" w:left="2694" w:hanging="1276"/>
    </w:pPr>
  </w:style>
  <w:style w:type="paragraph" w:customStyle="1" w:styleId="SRSrqmtdependency">
    <w:name w:val="SRS rqmt dependency"/>
    <w:basedOn w:val="SRSrqmtreference"/>
    <w:next w:val="SRSrqmttestability"/>
    <w:qFormat/>
    <w:rsid w:val="00003CAB"/>
    <w:pPr>
      <w:numPr>
        <w:numId w:val="19"/>
      </w:numPr>
      <w:tabs>
        <w:tab w:val="clear" w:pos="3578"/>
      </w:tabs>
    </w:pPr>
  </w:style>
  <w:style w:type="paragraph" w:customStyle="1" w:styleId="SRSrqmttestability">
    <w:name w:val="SRS rqmt testability"/>
    <w:basedOn w:val="SRSrqmtdependency"/>
    <w:next w:val="SRS"/>
    <w:qFormat/>
    <w:rsid w:val="00003CAB"/>
    <w:pPr>
      <w:numPr>
        <w:numId w:val="20"/>
      </w:numPr>
      <w:tabs>
        <w:tab w:val="clear" w:pos="3938"/>
      </w:tabs>
      <w:ind w:left="2694" w:hanging="1276"/>
    </w:pPr>
    <w:rPr>
      <w:i/>
    </w:rPr>
  </w:style>
  <w:style w:type="paragraph" w:customStyle="1" w:styleId="SRStestability">
    <w:name w:val="SRS testability"/>
    <w:basedOn w:val="affff"/>
    <w:qFormat/>
    <w:rsid w:val="00003CAB"/>
    <w:pPr>
      <w:widowControl/>
      <w:tabs>
        <w:tab w:val="left" w:pos="2410"/>
      </w:tabs>
      <w:spacing w:before="60" w:after="60"/>
      <w:ind w:leftChars="709" w:left="2410" w:hangingChars="496" w:hanging="992"/>
      <w:jc w:val="left"/>
    </w:pPr>
    <w:rPr>
      <w:rFonts w:ascii="Times New Roman" w:eastAsia="宋体" w:hAnsi="Times New Roman" w:cs="Times New Roman"/>
      <w:i/>
      <w:iCs/>
      <w:kern w:val="0"/>
      <w:sz w:val="20"/>
      <w:szCs w:val="20"/>
    </w:rPr>
  </w:style>
  <w:style w:type="paragraph" w:customStyle="1" w:styleId="SRSinput">
    <w:name w:val="SRS input"/>
    <w:basedOn w:val="affff"/>
    <w:qFormat/>
    <w:rsid w:val="00003CAB"/>
    <w:pPr>
      <w:widowControl/>
      <w:tabs>
        <w:tab w:val="left" w:pos="1701"/>
      </w:tabs>
      <w:spacing w:before="60" w:after="60"/>
      <w:ind w:left="1701" w:hanging="708"/>
      <w:jc w:val="left"/>
    </w:pPr>
    <w:rPr>
      <w:rFonts w:ascii="Times New Roman" w:eastAsia="宋体" w:hAnsi="Times New Roman" w:cs="Times New Roman"/>
      <w:kern w:val="0"/>
      <w:sz w:val="20"/>
      <w:szCs w:val="20"/>
    </w:rPr>
  </w:style>
  <w:style w:type="paragraph" w:customStyle="1" w:styleId="Bullet1">
    <w:name w:val="Bullet 1"/>
    <w:basedOn w:val="Bullet"/>
    <w:qFormat/>
    <w:rsid w:val="00003CAB"/>
    <w:pPr>
      <w:tabs>
        <w:tab w:val="clear" w:pos="1418"/>
        <w:tab w:val="left" w:pos="1843"/>
      </w:tabs>
      <w:ind w:left="1843"/>
    </w:pPr>
  </w:style>
  <w:style w:type="paragraph" w:customStyle="1" w:styleId="SRSrqmtnote">
    <w:name w:val="SRS rqmt note"/>
    <w:basedOn w:val="2f0"/>
    <w:next w:val="SRS"/>
    <w:qFormat/>
    <w:rsid w:val="00003CAB"/>
    <w:pPr>
      <w:numPr>
        <w:numId w:val="21"/>
      </w:numPr>
      <w:ind w:left="2127" w:hanging="709"/>
    </w:pPr>
  </w:style>
  <w:style w:type="paragraph" w:customStyle="1" w:styleId="SRSdepindent">
    <w:name w:val="SRS dep indent"/>
    <w:basedOn w:val="2f0"/>
    <w:qFormat/>
    <w:rsid w:val="00003CAB"/>
    <w:pPr>
      <w:ind w:left="2694"/>
    </w:pPr>
  </w:style>
  <w:style w:type="paragraph" w:customStyle="1" w:styleId="affffff5">
    <w:name w:val="表格标题"/>
    <w:basedOn w:val="affff"/>
    <w:next w:val="affff"/>
    <w:link w:val="Charf5"/>
    <w:uiPriority w:val="99"/>
    <w:qFormat/>
    <w:rsid w:val="00003CAB"/>
    <w:pPr>
      <w:widowControl/>
      <w:autoSpaceDE w:val="0"/>
      <w:autoSpaceDN w:val="0"/>
      <w:snapToGrid w:val="0"/>
      <w:spacing w:before="80" w:after="80"/>
      <w:jc w:val="left"/>
    </w:pPr>
    <w:rPr>
      <w:rFonts w:ascii="黑体" w:eastAsia="黑体" w:hAnsi="Times New Roman" w:cs="Times New Roman"/>
      <w:kern w:val="0"/>
      <w:szCs w:val="20"/>
    </w:rPr>
  </w:style>
  <w:style w:type="paragraph" w:customStyle="1" w:styleId="ListBulletO">
    <w:name w:val="List Bullet O"/>
    <w:basedOn w:val="a0"/>
    <w:qFormat/>
    <w:rsid w:val="00003CAB"/>
    <w:pPr>
      <w:numPr>
        <w:numId w:val="22"/>
      </w:numPr>
      <w:tabs>
        <w:tab w:val="clear" w:pos="360"/>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customStyle="1" w:styleId="ListBulletR">
    <w:name w:val="List Bullet R"/>
    <w:basedOn w:val="affff"/>
    <w:qFormat/>
    <w:rsid w:val="00003CAB"/>
    <w:pPr>
      <w:widowControl/>
      <w:numPr>
        <w:numId w:val="23"/>
      </w:numPr>
      <w:spacing w:before="60" w:after="120" w:line="300" w:lineRule="auto"/>
    </w:pPr>
    <w:rPr>
      <w:rFonts w:ascii="Times New Roman" w:eastAsia="宋体" w:hAnsi="Times New Roman" w:cs="Times New Roman"/>
      <w:kern w:val="0"/>
      <w:sz w:val="20"/>
      <w:szCs w:val="20"/>
      <w:lang w:eastAsia="en-US"/>
    </w:rPr>
  </w:style>
  <w:style w:type="paragraph" w:customStyle="1" w:styleId="affffff6">
    <w:name w:val="表头"/>
    <w:basedOn w:val="affff"/>
    <w:uiPriority w:val="99"/>
    <w:qFormat/>
    <w:rsid w:val="00003CAB"/>
    <w:pPr>
      <w:tabs>
        <w:tab w:val="left" w:pos="2880"/>
      </w:tabs>
      <w:adjustRightInd w:val="0"/>
      <w:spacing w:before="60" w:after="60" w:line="360" w:lineRule="atLeast"/>
      <w:ind w:left="2585" w:hanging="425"/>
      <w:textAlignment w:val="baseline"/>
    </w:pPr>
    <w:rPr>
      <w:rFonts w:ascii="Times New Roman" w:eastAsia="宋体" w:hAnsi="Times New Roman" w:cs="Times New Roman"/>
      <w:b/>
      <w:kern w:val="0"/>
      <w:sz w:val="20"/>
      <w:szCs w:val="20"/>
    </w:rPr>
  </w:style>
  <w:style w:type="paragraph" w:customStyle="1" w:styleId="affffff7">
    <w:name w:val="小标题"/>
    <w:basedOn w:val="affff"/>
    <w:link w:val="Charf6"/>
    <w:uiPriority w:val="99"/>
    <w:qFormat/>
    <w:rsid w:val="00003CAB"/>
    <w:pPr>
      <w:jc w:val="center"/>
    </w:pPr>
    <w:rPr>
      <w:rFonts w:ascii="隶书" w:eastAsia="隶书" w:hAnsi="Times New Roman" w:cs="Times New Roman"/>
      <w:b/>
      <w:bCs/>
      <w:sz w:val="30"/>
      <w:szCs w:val="24"/>
    </w:rPr>
  </w:style>
  <w:style w:type="paragraph" w:customStyle="1" w:styleId="1f6">
    <w:name w:val="缺省文本:1"/>
    <w:basedOn w:val="affff"/>
    <w:uiPriority w:val="99"/>
    <w:qFormat/>
    <w:rsid w:val="00003CAB"/>
    <w:pPr>
      <w:autoSpaceDE w:val="0"/>
      <w:autoSpaceDN w:val="0"/>
      <w:adjustRightInd w:val="0"/>
      <w:jc w:val="left"/>
    </w:pPr>
    <w:rPr>
      <w:rFonts w:ascii="Times New Roman" w:eastAsia="宋体" w:hAnsi="Times New Roman" w:cs="Times New Roman"/>
      <w:kern w:val="0"/>
      <w:sz w:val="24"/>
      <w:szCs w:val="20"/>
    </w:rPr>
  </w:style>
  <w:style w:type="paragraph" w:customStyle="1" w:styleId="affffff8">
    <w:name w:val="封面文档标题"/>
    <w:basedOn w:val="affff"/>
    <w:qFormat/>
    <w:rsid w:val="00003CAB"/>
    <w:pPr>
      <w:autoSpaceDE w:val="0"/>
      <w:autoSpaceDN w:val="0"/>
      <w:adjustRightInd w:val="0"/>
      <w:spacing w:line="360" w:lineRule="auto"/>
      <w:jc w:val="center"/>
    </w:pPr>
    <w:rPr>
      <w:rFonts w:ascii="隶书" w:eastAsia="隶书" w:hAnsi="Times New Roman" w:cs="Times New Roman"/>
      <w:b/>
      <w:kern w:val="0"/>
      <w:sz w:val="72"/>
      <w:szCs w:val="20"/>
    </w:rPr>
  </w:style>
  <w:style w:type="paragraph" w:customStyle="1" w:styleId="2f1">
    <w:name w:val="封面2"/>
    <w:basedOn w:val="1f6"/>
    <w:qFormat/>
    <w:rsid w:val="00003CAB"/>
    <w:pPr>
      <w:spacing w:line="360" w:lineRule="auto"/>
      <w:jc w:val="center"/>
    </w:pPr>
    <w:rPr>
      <w:rFonts w:ascii="黑体" w:eastAsia="黑体"/>
      <w:b/>
      <w:sz w:val="32"/>
    </w:rPr>
  </w:style>
  <w:style w:type="paragraph" w:customStyle="1" w:styleId="affffff9">
    <w:name w:val="段"/>
    <w:link w:val="Charf7"/>
    <w:qFormat/>
    <w:rsid w:val="00003CAB"/>
    <w:pPr>
      <w:autoSpaceDE w:val="0"/>
      <w:autoSpaceDN w:val="0"/>
      <w:ind w:firstLineChars="200" w:firstLine="200"/>
      <w:jc w:val="both"/>
    </w:pPr>
    <w:rPr>
      <w:rFonts w:ascii="宋体" w:eastAsia="宋体" w:hAnsi="Times New Roman" w:cs="Times New Roman"/>
      <w:kern w:val="0"/>
      <w:szCs w:val="20"/>
    </w:rPr>
  </w:style>
  <w:style w:type="paragraph" w:customStyle="1" w:styleId="affffffa">
    <w:name w:val="前言、引言标题"/>
    <w:next w:val="affff"/>
    <w:qFormat/>
    <w:rsid w:val="00003CAB"/>
    <w:pPr>
      <w:shd w:val="clear" w:color="FFFFFF" w:fill="FFFFFF"/>
      <w:tabs>
        <w:tab w:val="left" w:pos="3938"/>
      </w:tabs>
      <w:spacing w:before="640" w:after="560"/>
      <w:ind w:left="1778" w:hanging="360"/>
      <w:jc w:val="center"/>
      <w:outlineLvl w:val="0"/>
    </w:pPr>
    <w:rPr>
      <w:rFonts w:ascii="黑体" w:eastAsia="黑体" w:hAnsi="Times New Roman" w:cs="Times New Roman"/>
      <w:kern w:val="0"/>
      <w:sz w:val="32"/>
      <w:szCs w:val="20"/>
    </w:rPr>
  </w:style>
  <w:style w:type="paragraph" w:customStyle="1" w:styleId="afff9">
    <w:name w:val="章标题"/>
    <w:next w:val="affffff9"/>
    <w:qFormat/>
    <w:rsid w:val="00003CAB"/>
    <w:pPr>
      <w:numPr>
        <w:ilvl w:val="1"/>
        <w:numId w:val="24"/>
      </w:numPr>
      <w:tabs>
        <w:tab w:val="left" w:pos="1860"/>
      </w:tabs>
      <w:spacing w:beforeLines="50" w:afterLines="50"/>
      <w:jc w:val="both"/>
      <w:outlineLvl w:val="1"/>
    </w:pPr>
    <w:rPr>
      <w:rFonts w:ascii="黑体" w:eastAsia="黑体" w:hAnsi="Times New Roman" w:cs="Times New Roman"/>
      <w:kern w:val="0"/>
      <w:szCs w:val="20"/>
    </w:rPr>
  </w:style>
  <w:style w:type="paragraph" w:customStyle="1" w:styleId="afffa">
    <w:name w:val="一级条标题"/>
    <w:basedOn w:val="afff9"/>
    <w:next w:val="affffff9"/>
    <w:link w:val="Charf8"/>
    <w:qFormat/>
    <w:rsid w:val="00003CAB"/>
    <w:pPr>
      <w:numPr>
        <w:ilvl w:val="2"/>
      </w:numPr>
      <w:tabs>
        <w:tab w:val="left" w:pos="360"/>
      </w:tabs>
      <w:spacing w:beforeLines="0" w:afterLines="0"/>
      <w:outlineLvl w:val="2"/>
    </w:pPr>
  </w:style>
  <w:style w:type="paragraph" w:customStyle="1" w:styleId="affffffb">
    <w:name w:val="二级条标题"/>
    <w:basedOn w:val="afffa"/>
    <w:next w:val="affffff9"/>
    <w:link w:val="Charf9"/>
    <w:qFormat/>
    <w:rsid w:val="00003CAB"/>
    <w:pPr>
      <w:numPr>
        <w:numId w:val="0"/>
      </w:numPr>
      <w:outlineLvl w:val="3"/>
    </w:pPr>
  </w:style>
  <w:style w:type="paragraph" w:customStyle="1" w:styleId="affffffc">
    <w:name w:val="二级无标题条"/>
    <w:basedOn w:val="affff"/>
    <w:qFormat/>
    <w:rsid w:val="00003CAB"/>
    <w:rPr>
      <w:rFonts w:ascii="Times New Roman" w:eastAsia="宋体" w:hAnsi="Times New Roman" w:cs="Times New Roman"/>
      <w:szCs w:val="24"/>
    </w:rPr>
  </w:style>
  <w:style w:type="paragraph" w:customStyle="1" w:styleId="af9">
    <w:name w:val="列项·"/>
    <w:qFormat/>
    <w:rsid w:val="00003CAB"/>
    <w:pPr>
      <w:numPr>
        <w:numId w:val="25"/>
      </w:numPr>
      <w:tabs>
        <w:tab w:val="left" w:pos="840"/>
      </w:tabs>
      <w:ind w:leftChars="200" w:left="840" w:hangingChars="200" w:hanging="420"/>
      <w:jc w:val="both"/>
    </w:pPr>
    <w:rPr>
      <w:rFonts w:ascii="宋体" w:eastAsia="宋体" w:hAnsi="Times New Roman" w:cs="Times New Roman"/>
      <w:kern w:val="0"/>
      <w:szCs w:val="20"/>
    </w:rPr>
  </w:style>
  <w:style w:type="paragraph" w:customStyle="1" w:styleId="affffffd">
    <w:name w:val="三级条标题"/>
    <w:basedOn w:val="affffffb"/>
    <w:next w:val="affffff9"/>
    <w:qFormat/>
    <w:rsid w:val="00003CAB"/>
    <w:pPr>
      <w:tabs>
        <w:tab w:val="clear" w:pos="360"/>
        <w:tab w:val="clear" w:pos="1860"/>
        <w:tab w:val="left" w:pos="2100"/>
      </w:tabs>
      <w:ind w:left="2100" w:hanging="420"/>
      <w:outlineLvl w:val="4"/>
    </w:pPr>
  </w:style>
  <w:style w:type="paragraph" w:customStyle="1" w:styleId="affffffe">
    <w:name w:val="三级无标题条"/>
    <w:basedOn w:val="affff"/>
    <w:qFormat/>
    <w:rsid w:val="00003CAB"/>
    <w:pPr>
      <w:tabs>
        <w:tab w:val="left" w:pos="1008"/>
      </w:tabs>
      <w:ind w:left="1008" w:hanging="1008"/>
    </w:pPr>
    <w:rPr>
      <w:rFonts w:ascii="Times New Roman" w:eastAsia="宋体" w:hAnsi="Times New Roman" w:cs="Times New Roman"/>
      <w:szCs w:val="24"/>
    </w:rPr>
  </w:style>
  <w:style w:type="paragraph" w:customStyle="1" w:styleId="afffffff">
    <w:name w:val="四级条标题"/>
    <w:basedOn w:val="affffffd"/>
    <w:next w:val="affffff9"/>
    <w:qFormat/>
    <w:rsid w:val="00003CAB"/>
    <w:pPr>
      <w:tabs>
        <w:tab w:val="clear" w:pos="2100"/>
        <w:tab w:val="left" w:pos="2358"/>
      </w:tabs>
      <w:ind w:left="2358" w:hanging="1134"/>
      <w:outlineLvl w:val="5"/>
    </w:pPr>
  </w:style>
  <w:style w:type="paragraph" w:customStyle="1" w:styleId="afffffff0">
    <w:name w:val="四级无标题条"/>
    <w:basedOn w:val="affff"/>
    <w:qFormat/>
    <w:rsid w:val="00003CAB"/>
    <w:pPr>
      <w:tabs>
        <w:tab w:val="left" w:pos="780"/>
      </w:tabs>
      <w:ind w:leftChars="200" w:left="780" w:hangingChars="200" w:hanging="360"/>
    </w:pPr>
    <w:rPr>
      <w:rFonts w:ascii="Times New Roman" w:eastAsia="宋体" w:hAnsi="Times New Roman" w:cs="Times New Roman"/>
      <w:szCs w:val="24"/>
    </w:rPr>
  </w:style>
  <w:style w:type="paragraph" w:customStyle="1" w:styleId="afffffff1">
    <w:name w:val="五级条标题"/>
    <w:basedOn w:val="afffffff"/>
    <w:next w:val="affffff9"/>
    <w:qFormat/>
    <w:rsid w:val="00003CAB"/>
    <w:pPr>
      <w:tabs>
        <w:tab w:val="clear" w:pos="2358"/>
        <w:tab w:val="left" w:pos="2940"/>
      </w:tabs>
      <w:ind w:left="2940" w:hanging="420"/>
      <w:outlineLvl w:val="6"/>
    </w:pPr>
  </w:style>
  <w:style w:type="paragraph" w:customStyle="1" w:styleId="afffffff2">
    <w:name w:val="五级无标题条"/>
    <w:basedOn w:val="affff"/>
    <w:qFormat/>
    <w:rsid w:val="00003CAB"/>
    <w:pPr>
      <w:tabs>
        <w:tab w:val="left" w:pos="2940"/>
      </w:tabs>
      <w:ind w:left="2940" w:hanging="420"/>
    </w:pPr>
    <w:rPr>
      <w:rFonts w:ascii="Times New Roman" w:eastAsia="宋体" w:hAnsi="Times New Roman" w:cs="Times New Roman"/>
      <w:szCs w:val="24"/>
    </w:rPr>
  </w:style>
  <w:style w:type="paragraph" w:customStyle="1" w:styleId="afffffff3">
    <w:name w:val="一级无标题条"/>
    <w:basedOn w:val="affff"/>
    <w:qFormat/>
    <w:rsid w:val="00003CAB"/>
    <w:pPr>
      <w:tabs>
        <w:tab w:val="left" w:pos="1260"/>
      </w:tabs>
      <w:ind w:left="1260" w:hanging="420"/>
    </w:pPr>
    <w:rPr>
      <w:rFonts w:ascii="Times New Roman" w:eastAsia="宋体" w:hAnsi="Times New Roman" w:cs="Times New Roman"/>
      <w:szCs w:val="24"/>
    </w:rPr>
  </w:style>
  <w:style w:type="paragraph" w:customStyle="1" w:styleId="afffffff4">
    <w:name w:val="示例"/>
    <w:next w:val="affffff9"/>
    <w:qFormat/>
    <w:rsid w:val="00003CAB"/>
    <w:pPr>
      <w:tabs>
        <w:tab w:val="left" w:pos="360"/>
        <w:tab w:val="left" w:pos="816"/>
      </w:tabs>
      <w:ind w:left="360" w:firstLineChars="233" w:firstLine="419"/>
      <w:jc w:val="both"/>
    </w:pPr>
    <w:rPr>
      <w:rFonts w:ascii="宋体" w:eastAsia="宋体" w:hAnsi="Times New Roman" w:cs="Times New Roman"/>
      <w:kern w:val="0"/>
      <w:sz w:val="18"/>
      <w:szCs w:val="20"/>
    </w:rPr>
  </w:style>
  <w:style w:type="paragraph" w:customStyle="1" w:styleId="Bul1">
    <w:name w:val="Bul1"/>
    <w:basedOn w:val="affff"/>
    <w:qFormat/>
    <w:rsid w:val="00003CAB"/>
    <w:pPr>
      <w:widowControl/>
      <w:numPr>
        <w:numId w:val="26"/>
      </w:numPr>
      <w:spacing w:before="120"/>
      <w:ind w:left="720"/>
      <w:jc w:val="left"/>
    </w:pPr>
    <w:rPr>
      <w:rFonts w:ascii="Times New Roman" w:eastAsia="宋体" w:hAnsi="Times New Roman" w:cs="Times New Roman"/>
      <w:kern w:val="0"/>
      <w:sz w:val="20"/>
      <w:szCs w:val="20"/>
      <w:lang w:eastAsia="en-US"/>
    </w:rPr>
  </w:style>
  <w:style w:type="paragraph" w:customStyle="1" w:styleId="3a">
    <w:name w:val="标题3"/>
    <w:basedOn w:val="36"/>
    <w:link w:val="3Char6"/>
    <w:uiPriority w:val="99"/>
    <w:qFormat/>
    <w:rsid w:val="00003CAB"/>
    <w:pPr>
      <w:keepNext w:val="0"/>
      <w:numPr>
        <w:numId w:val="27"/>
      </w:numPr>
      <w:spacing w:before="156" w:after="156" w:line="360" w:lineRule="auto"/>
      <w:ind w:firstLineChars="0" w:firstLine="0"/>
    </w:pPr>
    <w:rPr>
      <w:rFonts w:ascii="宋体" w:hAnsi="宋体" w:cs="Arial"/>
      <w:b/>
      <w:color w:val="000000"/>
      <w:szCs w:val="32"/>
    </w:rPr>
  </w:style>
  <w:style w:type="paragraph" w:customStyle="1" w:styleId="3hello111Heading3h3H3Underrubrik2heading3Ind">
    <w:name w:val="样式 标题 3hello1.1.1 Heading 3h3H3Underrubrik2heading 3 + Ind..."/>
    <w:basedOn w:val="36"/>
    <w:qFormat/>
    <w:rsid w:val="00003CAB"/>
    <w:pPr>
      <w:keepNext w:val="0"/>
      <w:numPr>
        <w:numId w:val="3"/>
      </w:numPr>
      <w:tabs>
        <w:tab w:val="left" w:pos="360"/>
      </w:tabs>
      <w:spacing w:before="156" w:after="156" w:line="360" w:lineRule="auto"/>
      <w:ind w:firstLineChars="0"/>
    </w:pPr>
    <w:rPr>
      <w:rFonts w:ascii="宋体" w:hAnsi="宋体" w:cs="Arial"/>
      <w:b/>
      <w:color w:val="000000"/>
      <w:szCs w:val="32"/>
    </w:rPr>
  </w:style>
  <w:style w:type="paragraph" w:customStyle="1" w:styleId="3hello111Heading3h3H3Underrubrik2heading3Ind1">
    <w:name w:val="样式 标题 3hello1.1.1 Heading 3h3H3Underrubrik2heading 3 + Ind...1"/>
    <w:basedOn w:val="36"/>
    <w:qFormat/>
    <w:rsid w:val="00003CAB"/>
    <w:pPr>
      <w:keepNext w:val="0"/>
      <w:spacing w:before="156" w:after="156" w:line="360" w:lineRule="auto"/>
      <w:ind w:firstLineChars="0" w:firstLine="0"/>
    </w:pPr>
    <w:rPr>
      <w:rFonts w:ascii="宋体" w:hAnsi="宋体" w:cs="宋体"/>
      <w:b/>
      <w:color w:val="000000"/>
      <w:sz w:val="21"/>
    </w:rPr>
  </w:style>
  <w:style w:type="paragraph" w:customStyle="1" w:styleId="4h41111Heading4H4heading4IndentLeft05in">
    <w:name w:val="样式 标题 4h41.1.1.1 Heading 4H4heading 4 + Indent: Left 0.5 in..."/>
    <w:basedOn w:val="43"/>
    <w:qFormat/>
    <w:rsid w:val="00003CAB"/>
    <w:pPr>
      <w:tabs>
        <w:tab w:val="left" w:pos="432"/>
        <w:tab w:val="left" w:pos="864"/>
        <w:tab w:val="left" w:pos="1573"/>
      </w:tabs>
      <w:spacing w:before="0" w:after="0" w:line="360" w:lineRule="auto"/>
    </w:pPr>
    <w:rPr>
      <w:rFonts w:ascii="宋体" w:eastAsia="宋体" w:hAnsi="宋体" w:cs="宋体"/>
      <w:color w:val="000000"/>
      <w:sz w:val="21"/>
      <w:szCs w:val="20"/>
    </w:rPr>
  </w:style>
  <w:style w:type="paragraph" w:customStyle="1" w:styleId="Char12">
    <w:name w:val="Char1"/>
    <w:next w:val="affff"/>
    <w:uiPriority w:val="99"/>
    <w:qFormat/>
    <w:rsid w:val="00003CAB"/>
    <w:pPr>
      <w:keepNext/>
      <w:keepLines/>
      <w:spacing w:before="240" w:after="240"/>
      <w:ind w:hanging="624"/>
      <w:outlineLvl w:val="7"/>
    </w:pPr>
    <w:rPr>
      <w:rFonts w:ascii="Arial" w:eastAsia="黑体" w:hAnsi="Arial" w:cs="Arial"/>
      <w:snapToGrid w:val="0"/>
      <w:kern w:val="0"/>
      <w:szCs w:val="21"/>
    </w:rPr>
  </w:style>
  <w:style w:type="paragraph" w:customStyle="1" w:styleId="4h41111Heading4H4heading4IndentLeft05in1">
    <w:name w:val="样式 标题 4h41.1.1.1 Heading 4H4heading 4 + Indent: Left 0.5 in...1"/>
    <w:basedOn w:val="43"/>
    <w:qFormat/>
    <w:rsid w:val="00003CAB"/>
    <w:pPr>
      <w:tabs>
        <w:tab w:val="left" w:pos="432"/>
        <w:tab w:val="left" w:pos="864"/>
        <w:tab w:val="left" w:pos="1573"/>
      </w:tabs>
      <w:spacing w:before="0" w:after="0" w:line="360" w:lineRule="auto"/>
      <w:ind w:left="1573" w:hanging="864"/>
    </w:pPr>
    <w:rPr>
      <w:rFonts w:ascii="宋体" w:eastAsia="宋体" w:hAnsi="宋体" w:cs="宋体"/>
      <w:color w:val="000000"/>
      <w:sz w:val="21"/>
      <w:szCs w:val="20"/>
    </w:rPr>
  </w:style>
  <w:style w:type="paragraph" w:customStyle="1" w:styleId="1h1H1Huvudrubrikh1h1applevel1Level1Headhead">
    <w:name w:val="样式 标题 1h1H1Huvudrubrik章h:1h:1applevel 1Level 1 Headhead..."/>
    <w:basedOn w:val="17"/>
    <w:qFormat/>
    <w:rsid w:val="00003CAB"/>
    <w:pPr>
      <w:spacing w:before="340" w:after="0" w:line="360" w:lineRule="auto"/>
      <w:jc w:val="both"/>
    </w:pPr>
    <w:rPr>
      <w:rFonts w:ascii="黑体" w:eastAsia="黑体" w:hAnsi="宋体" w:cs="宋体"/>
      <w:bCs/>
      <w:kern w:val="44"/>
    </w:rPr>
  </w:style>
  <w:style w:type="paragraph" w:customStyle="1" w:styleId="2f2">
    <w:name w:val="标题2内的正文"/>
    <w:basedOn w:val="affff"/>
    <w:qFormat/>
    <w:rsid w:val="00003CAB"/>
    <w:pPr>
      <w:ind w:left="737"/>
    </w:pPr>
    <w:rPr>
      <w:rFonts w:ascii="Times New Roman" w:eastAsia="宋体" w:hAnsi="Times New Roman" w:cs="Times New Roman"/>
      <w:szCs w:val="24"/>
    </w:rPr>
  </w:style>
  <w:style w:type="paragraph" w:customStyle="1" w:styleId="TableMedium">
    <w:name w:val="Table_Medium"/>
    <w:basedOn w:val="affff"/>
    <w:qFormat/>
    <w:rsid w:val="00003CAB"/>
    <w:pPr>
      <w:widowControl/>
      <w:spacing w:before="40" w:after="40" w:line="240" w:lineRule="atLeast"/>
      <w:jc w:val="left"/>
    </w:pPr>
    <w:rPr>
      <w:rFonts w:ascii="Times New Roman" w:eastAsia="仿宋体" w:hAnsi="Times New Roman" w:cs="Times New Roman"/>
      <w:kern w:val="0"/>
      <w:sz w:val="18"/>
      <w:szCs w:val="20"/>
      <w:lang w:eastAsia="en-US"/>
    </w:rPr>
  </w:style>
  <w:style w:type="paragraph" w:customStyle="1" w:styleId="TableSmHeadingRight">
    <w:name w:val="Table_Sm_Heading_Right"/>
    <w:basedOn w:val="affff"/>
    <w:qFormat/>
    <w:rsid w:val="00003CAB"/>
    <w:pPr>
      <w:keepNext/>
      <w:keepLines/>
      <w:widowControl/>
      <w:spacing w:before="60" w:after="40"/>
      <w:ind w:firstLine="454"/>
      <w:jc w:val="right"/>
    </w:pPr>
    <w:rPr>
      <w:rFonts w:ascii="Arial" w:eastAsia="宋体" w:hAnsi="Arial" w:cs="Times New Roman"/>
      <w:b/>
      <w:snapToGrid w:val="0"/>
      <w:kern w:val="0"/>
      <w:sz w:val="16"/>
      <w:szCs w:val="20"/>
      <w:lang w:eastAsia="en-US"/>
    </w:rPr>
  </w:style>
  <w:style w:type="paragraph" w:customStyle="1" w:styleId="TableSmHeading">
    <w:name w:val="Table_Sm_Heading"/>
    <w:basedOn w:val="affff"/>
    <w:uiPriority w:val="99"/>
    <w:qFormat/>
    <w:rsid w:val="00003CAB"/>
    <w:pPr>
      <w:keepNext/>
      <w:keepLines/>
      <w:widowControl/>
      <w:spacing w:before="60" w:after="40" w:line="240" w:lineRule="atLeast"/>
      <w:jc w:val="left"/>
    </w:pPr>
    <w:rPr>
      <w:rFonts w:ascii="黑体" w:eastAsia="黑体" w:hAnsi="Times New Roman" w:cs="Times New Roman"/>
      <w:b/>
      <w:kern w:val="0"/>
      <w:sz w:val="16"/>
      <w:szCs w:val="20"/>
    </w:rPr>
  </w:style>
  <w:style w:type="paragraph" w:customStyle="1" w:styleId="CharCharChar">
    <w:name w:val="Char Char Char"/>
    <w:next w:val="affff"/>
    <w:qFormat/>
    <w:rsid w:val="00003CAB"/>
    <w:pPr>
      <w:keepNext/>
      <w:keepLines/>
      <w:tabs>
        <w:tab w:val="left" w:pos="1418"/>
      </w:tabs>
      <w:spacing w:before="240" w:after="240"/>
      <w:ind w:left="1418" w:hanging="1418"/>
      <w:outlineLvl w:val="7"/>
    </w:pPr>
    <w:rPr>
      <w:rFonts w:ascii="Arial" w:eastAsia="黑体" w:hAnsi="Arial" w:cs="Arial"/>
      <w:snapToGrid w:val="0"/>
      <w:kern w:val="0"/>
      <w:szCs w:val="21"/>
    </w:rPr>
  </w:style>
  <w:style w:type="paragraph" w:customStyle="1" w:styleId="QB1">
    <w:name w:val="QB标题1"/>
    <w:basedOn w:val="17"/>
    <w:link w:val="QB1Char"/>
    <w:uiPriority w:val="99"/>
    <w:qFormat/>
    <w:rsid w:val="00003CAB"/>
    <w:pPr>
      <w:spacing w:before="340" w:after="330" w:line="578" w:lineRule="auto"/>
      <w:jc w:val="both"/>
    </w:pPr>
    <w:rPr>
      <w:rFonts w:ascii="黑体" w:eastAsia="黑体"/>
      <w:b w:val="0"/>
      <w:bCs/>
      <w:kern w:val="44"/>
      <w:sz w:val="21"/>
      <w:szCs w:val="21"/>
    </w:rPr>
  </w:style>
  <w:style w:type="paragraph" w:customStyle="1" w:styleId="QB">
    <w:name w:val="QB表内文字"/>
    <w:basedOn w:val="affffff9"/>
    <w:link w:val="QBChar"/>
    <w:qFormat/>
    <w:rsid w:val="00003CAB"/>
    <w:pPr>
      <w:widowControl w:val="0"/>
      <w:autoSpaceDE/>
      <w:autoSpaceDN/>
      <w:ind w:firstLineChars="0" w:firstLine="0"/>
    </w:pPr>
    <w:rPr>
      <w:rFonts w:ascii="等线" w:eastAsia="等线" w:hAnsi="等线"/>
      <w:kern w:val="2"/>
      <w:szCs w:val="22"/>
    </w:rPr>
  </w:style>
  <w:style w:type="paragraph" w:customStyle="1" w:styleId="QB2">
    <w:name w:val="QB标题2"/>
    <w:basedOn w:val="25"/>
    <w:link w:val="QB2Char"/>
    <w:uiPriority w:val="99"/>
    <w:qFormat/>
    <w:rsid w:val="00003CAB"/>
    <w:pPr>
      <w:numPr>
        <w:numId w:val="28"/>
      </w:numPr>
      <w:spacing w:before="260" w:after="260" w:line="416" w:lineRule="auto"/>
    </w:pPr>
    <w:rPr>
      <w:rFonts w:ascii="Arial" w:eastAsia="黑体" w:hAnsi="Arial"/>
      <w:bCs/>
      <w:sz w:val="21"/>
      <w:szCs w:val="21"/>
    </w:rPr>
  </w:style>
  <w:style w:type="paragraph" w:customStyle="1" w:styleId="QB3">
    <w:name w:val="QB标题3"/>
    <w:basedOn w:val="QB2"/>
    <w:link w:val="QB3Char"/>
    <w:uiPriority w:val="99"/>
    <w:qFormat/>
    <w:rsid w:val="00003CAB"/>
    <w:pPr>
      <w:tabs>
        <w:tab w:val="left" w:pos="709"/>
      </w:tabs>
      <w:spacing w:line="415" w:lineRule="auto"/>
      <w:ind w:left="709" w:hanging="709"/>
      <w:outlineLvl w:val="2"/>
    </w:pPr>
  </w:style>
  <w:style w:type="paragraph" w:customStyle="1" w:styleId="QB4">
    <w:name w:val="QB标题4"/>
    <w:basedOn w:val="QB2"/>
    <w:link w:val="QB4Char"/>
    <w:uiPriority w:val="99"/>
    <w:qFormat/>
    <w:rsid w:val="00003CAB"/>
    <w:pPr>
      <w:tabs>
        <w:tab w:val="left" w:pos="360"/>
      </w:tabs>
      <w:spacing w:line="415" w:lineRule="auto"/>
      <w:ind w:left="0" w:firstLine="0"/>
      <w:outlineLvl w:val="3"/>
    </w:pPr>
  </w:style>
  <w:style w:type="paragraph" w:customStyle="1" w:styleId="QB5">
    <w:name w:val="QB标题5"/>
    <w:basedOn w:val="QB4"/>
    <w:link w:val="QB5Char"/>
    <w:uiPriority w:val="99"/>
    <w:qFormat/>
    <w:rsid w:val="00003CAB"/>
    <w:pPr>
      <w:outlineLvl w:val="4"/>
    </w:pPr>
    <w:rPr>
      <w:b/>
    </w:rPr>
  </w:style>
  <w:style w:type="paragraph" w:customStyle="1" w:styleId="QB6">
    <w:name w:val="QB标题6"/>
    <w:basedOn w:val="QB5"/>
    <w:uiPriority w:val="99"/>
    <w:qFormat/>
    <w:rsid w:val="00003CAB"/>
    <w:pPr>
      <w:ind w:left="360" w:hangingChars="200" w:hanging="360"/>
      <w:outlineLvl w:val="5"/>
    </w:pPr>
  </w:style>
  <w:style w:type="paragraph" w:customStyle="1" w:styleId="QB0">
    <w:name w:val="QB正文"/>
    <w:basedOn w:val="affff"/>
    <w:link w:val="QBChar0"/>
    <w:qFormat/>
    <w:rsid w:val="00003CAB"/>
    <w:pPr>
      <w:widowControl/>
      <w:autoSpaceDE w:val="0"/>
      <w:autoSpaceDN w:val="0"/>
      <w:ind w:firstLineChars="200" w:firstLine="200"/>
    </w:pPr>
    <w:rPr>
      <w:rFonts w:ascii="宋体" w:eastAsia="宋体" w:hAnsi="Times New Roman" w:cs="Times New Roman"/>
      <w:kern w:val="0"/>
      <w:szCs w:val="20"/>
    </w:rPr>
  </w:style>
  <w:style w:type="paragraph" w:customStyle="1" w:styleId="QB7">
    <w:name w:val="QB图"/>
    <w:basedOn w:val="QB0"/>
    <w:next w:val="QB0"/>
    <w:link w:val="QBChar1"/>
    <w:uiPriority w:val="99"/>
    <w:qFormat/>
    <w:rsid w:val="00003CAB"/>
    <w:pPr>
      <w:tabs>
        <w:tab w:val="left" w:pos="360"/>
      </w:tabs>
      <w:ind w:left="360" w:firstLineChars="0" w:hanging="360"/>
      <w:jc w:val="center"/>
    </w:pPr>
  </w:style>
  <w:style w:type="paragraph" w:customStyle="1" w:styleId="QB8">
    <w:name w:val="QB表"/>
    <w:basedOn w:val="QB0"/>
    <w:next w:val="QB0"/>
    <w:link w:val="QBCharChar"/>
    <w:uiPriority w:val="99"/>
    <w:qFormat/>
    <w:rsid w:val="00003CAB"/>
    <w:pPr>
      <w:tabs>
        <w:tab w:val="left" w:pos="360"/>
      </w:tabs>
      <w:ind w:left="360" w:firstLineChars="0" w:hanging="360"/>
      <w:jc w:val="center"/>
    </w:pPr>
  </w:style>
  <w:style w:type="paragraph" w:customStyle="1" w:styleId="afffffff5">
    <w:name w:val="企标五级目录"/>
    <w:basedOn w:val="QB5"/>
    <w:link w:val="Charfa"/>
    <w:qFormat/>
    <w:rsid w:val="00003CAB"/>
    <w:pPr>
      <w:tabs>
        <w:tab w:val="clear" w:pos="360"/>
        <w:tab w:val="left" w:pos="1134"/>
      </w:tabs>
      <w:autoSpaceDE w:val="0"/>
      <w:autoSpaceDN w:val="0"/>
      <w:adjustRightInd w:val="0"/>
      <w:spacing w:before="280" w:after="290" w:line="376" w:lineRule="auto"/>
      <w:textAlignment w:val="baseline"/>
    </w:pPr>
    <w:rPr>
      <w:rFonts w:ascii="黑体" w:hAnsi="黑体"/>
      <w:szCs w:val="28"/>
    </w:rPr>
  </w:style>
  <w:style w:type="paragraph" w:customStyle="1" w:styleId="QB-onku">
    <w:name w:val="QB-onku"/>
    <w:basedOn w:val="QB0"/>
    <w:uiPriority w:val="99"/>
    <w:qFormat/>
    <w:rsid w:val="00003CAB"/>
    <w:pPr>
      <w:spacing w:line="360" w:lineRule="auto"/>
      <w:ind w:firstLine="420"/>
    </w:pPr>
    <w:rPr>
      <w:rFonts w:ascii="Times New Roman" w:hAnsi="Calibri" w:cs="宋体"/>
      <w:kern w:val="2"/>
    </w:rPr>
  </w:style>
  <w:style w:type="paragraph" w:customStyle="1" w:styleId="a8">
    <w:name w:val="标号"/>
    <w:basedOn w:val="affff"/>
    <w:link w:val="Charfb"/>
    <w:qFormat/>
    <w:rsid w:val="00003CAB"/>
    <w:pPr>
      <w:widowControl/>
      <w:numPr>
        <w:numId w:val="29"/>
      </w:numPr>
      <w:spacing w:line="360" w:lineRule="auto"/>
      <w:jc w:val="left"/>
    </w:pPr>
    <w:rPr>
      <w:rFonts w:ascii="Times New Roman" w:eastAsia="宋体" w:hAnsi="Times New Roman" w:cs="Times New Roman"/>
      <w:sz w:val="24"/>
      <w:szCs w:val="20"/>
    </w:rPr>
  </w:style>
  <w:style w:type="paragraph" w:customStyle="1" w:styleId="QB70">
    <w:name w:val="QB标题7"/>
    <w:basedOn w:val="QB6"/>
    <w:uiPriority w:val="99"/>
    <w:qFormat/>
    <w:rsid w:val="00003CAB"/>
    <w:pPr>
      <w:widowControl/>
      <w:numPr>
        <w:numId w:val="0"/>
      </w:numPr>
      <w:tabs>
        <w:tab w:val="left" w:pos="1276"/>
      </w:tabs>
      <w:spacing w:before="480" w:line="412" w:lineRule="auto"/>
      <w:ind w:left="1276" w:hanging="1276"/>
      <w:jc w:val="left"/>
      <w:outlineLvl w:val="6"/>
    </w:pPr>
    <w:rPr>
      <w:b w:val="0"/>
    </w:rPr>
  </w:style>
  <w:style w:type="paragraph" w:customStyle="1" w:styleId="afb">
    <w:name w:val="表格题注"/>
    <w:next w:val="affff"/>
    <w:qFormat/>
    <w:rsid w:val="00003CAB"/>
    <w:pPr>
      <w:keepLines/>
      <w:numPr>
        <w:ilvl w:val="8"/>
        <w:numId w:val="30"/>
      </w:numPr>
      <w:spacing w:beforeLines="100"/>
      <w:ind w:left="1089" w:hanging="369"/>
      <w:jc w:val="center"/>
    </w:pPr>
    <w:rPr>
      <w:rFonts w:ascii="Arial" w:eastAsia="宋体" w:hAnsi="Arial" w:cs="Times New Roman"/>
      <w:kern w:val="0"/>
      <w:sz w:val="18"/>
      <w:szCs w:val="18"/>
    </w:rPr>
  </w:style>
  <w:style w:type="paragraph" w:customStyle="1" w:styleId="afa">
    <w:name w:val="图号"/>
    <w:basedOn w:val="affff"/>
    <w:link w:val="Charfc"/>
    <w:qFormat/>
    <w:rsid w:val="00003CAB"/>
    <w:pPr>
      <w:numPr>
        <w:ilvl w:val="7"/>
        <w:numId w:val="30"/>
      </w:numPr>
      <w:spacing w:before="105" w:line="360" w:lineRule="auto"/>
      <w:jc w:val="center"/>
    </w:pPr>
    <w:rPr>
      <w:rFonts w:ascii="Arial" w:eastAsia="宋体" w:hAnsi="Arial" w:cs="Times New Roman"/>
      <w:sz w:val="24"/>
      <w:szCs w:val="24"/>
    </w:rPr>
  </w:style>
  <w:style w:type="paragraph" w:customStyle="1" w:styleId="afffffff6">
    <w:name w:val="规范正文"/>
    <w:basedOn w:val="affff"/>
    <w:link w:val="CharChar0"/>
    <w:qFormat/>
    <w:rsid w:val="00003CAB"/>
    <w:pPr>
      <w:spacing w:line="360" w:lineRule="auto"/>
      <w:ind w:firstLineChars="200" w:firstLine="200"/>
    </w:pPr>
    <w:rPr>
      <w:rFonts w:ascii="宋体" w:eastAsia="宋体" w:hAnsi="宋体" w:cs="宋体"/>
      <w:szCs w:val="20"/>
    </w:rPr>
  </w:style>
  <w:style w:type="paragraph" w:customStyle="1" w:styleId="-10">
    <w:name w:val="规范正文-1级项目符号"/>
    <w:basedOn w:val="affff"/>
    <w:link w:val="-1CharChar"/>
    <w:qFormat/>
    <w:rsid w:val="00003CAB"/>
    <w:pPr>
      <w:spacing w:line="360" w:lineRule="auto"/>
    </w:pPr>
    <w:rPr>
      <w:rFonts w:ascii="宋体" w:eastAsia="宋体" w:hAnsi="宋体" w:cs="宋体"/>
      <w:szCs w:val="20"/>
    </w:rPr>
  </w:style>
  <w:style w:type="paragraph" w:customStyle="1" w:styleId="2f3">
    <w:name w:val="列出段落2"/>
    <w:basedOn w:val="affff"/>
    <w:uiPriority w:val="34"/>
    <w:qFormat/>
    <w:rsid w:val="00003CAB"/>
    <w:pPr>
      <w:widowControl/>
      <w:spacing w:before="60" w:after="60"/>
      <w:ind w:firstLineChars="200" w:firstLine="420"/>
      <w:jc w:val="left"/>
    </w:pPr>
    <w:rPr>
      <w:rFonts w:ascii="Times New Roman" w:eastAsia="宋体" w:hAnsi="Times New Roman" w:cs="Times New Roman"/>
      <w:kern w:val="0"/>
      <w:sz w:val="20"/>
      <w:szCs w:val="20"/>
      <w:lang w:eastAsia="en-US"/>
    </w:rPr>
  </w:style>
  <w:style w:type="paragraph" w:customStyle="1" w:styleId="afffffff7">
    <w:name w:val="插图题注"/>
    <w:next w:val="affff"/>
    <w:qFormat/>
    <w:rsid w:val="00003CAB"/>
    <w:pPr>
      <w:spacing w:afterLines="100"/>
      <w:ind w:left="1089" w:hanging="369"/>
      <w:jc w:val="center"/>
    </w:pPr>
    <w:rPr>
      <w:rFonts w:ascii="Arial" w:eastAsia="宋体" w:hAnsi="Arial" w:cs="Times New Roman"/>
      <w:kern w:val="0"/>
      <w:sz w:val="18"/>
      <w:szCs w:val="18"/>
    </w:rPr>
  </w:style>
  <w:style w:type="paragraph" w:customStyle="1" w:styleId="2f4">
    <w:name w:val="样式 首行缩进:  2 字符"/>
    <w:basedOn w:val="affff"/>
    <w:qFormat/>
    <w:rsid w:val="00003CAB"/>
    <w:pPr>
      <w:spacing w:line="360" w:lineRule="auto"/>
      <w:ind w:firstLineChars="200" w:firstLine="200"/>
    </w:pPr>
    <w:rPr>
      <w:rFonts w:ascii="Times New Roman" w:eastAsia="宋体" w:hAnsi="Times New Roman" w:cs="宋体"/>
      <w:szCs w:val="20"/>
    </w:rPr>
  </w:style>
  <w:style w:type="paragraph" w:customStyle="1" w:styleId="CM8">
    <w:name w:val="CM8"/>
    <w:basedOn w:val="affff"/>
    <w:next w:val="affff"/>
    <w:uiPriority w:val="99"/>
    <w:qFormat/>
    <w:rsid w:val="00003CAB"/>
    <w:pPr>
      <w:autoSpaceDE w:val="0"/>
      <w:autoSpaceDN w:val="0"/>
      <w:adjustRightInd w:val="0"/>
      <w:spacing w:line="468" w:lineRule="atLeast"/>
      <w:jc w:val="left"/>
    </w:pPr>
    <w:rPr>
      <w:rFonts w:ascii="仿宋_GB2312" w:eastAsia="仿宋_GB2312" w:hAnsi="Calibri" w:cs="Times New Roman"/>
      <w:kern w:val="0"/>
      <w:sz w:val="24"/>
      <w:szCs w:val="24"/>
    </w:rPr>
  </w:style>
  <w:style w:type="paragraph" w:customStyle="1" w:styleId="afffffff8">
    <w:name w:val="！正文"/>
    <w:basedOn w:val="affff"/>
    <w:qFormat/>
    <w:rsid w:val="00003CAB"/>
    <w:pPr>
      <w:spacing w:line="360" w:lineRule="auto"/>
      <w:ind w:firstLineChars="200" w:firstLine="200"/>
    </w:pPr>
    <w:rPr>
      <w:rFonts w:ascii="Calibri" w:eastAsia="宋体" w:hAnsi="Calibri" w:cs="Times New Roman"/>
      <w:sz w:val="28"/>
      <w:szCs w:val="20"/>
    </w:rPr>
  </w:style>
  <w:style w:type="paragraph" w:customStyle="1" w:styleId="3H3h3level3PIM3Level3HeadHeading3-oldsect12">
    <w:name w:val="样式 标题 3H3h3level_3PIM 3Level 3 HeadHeading 3 - oldsect1.2..."/>
    <w:basedOn w:val="affff"/>
    <w:qFormat/>
    <w:rsid w:val="00003CAB"/>
    <w:pPr>
      <w:widowControl/>
      <w:numPr>
        <w:numId w:val="31"/>
      </w:numPr>
      <w:spacing w:line="300" w:lineRule="auto"/>
      <w:jc w:val="left"/>
    </w:pPr>
    <w:rPr>
      <w:rFonts w:ascii="Book Antiqua" w:eastAsia="宋体" w:hAnsi="Book Antiqua" w:cs="Times New Roman"/>
      <w:kern w:val="0"/>
      <w:sz w:val="22"/>
      <w:szCs w:val="20"/>
    </w:rPr>
  </w:style>
  <w:style w:type="paragraph" w:customStyle="1" w:styleId="CM49">
    <w:name w:val="CM49"/>
    <w:basedOn w:val="affff"/>
    <w:next w:val="affff"/>
    <w:uiPriority w:val="99"/>
    <w:qFormat/>
    <w:rsid w:val="00003CAB"/>
    <w:pPr>
      <w:autoSpaceDE w:val="0"/>
      <w:autoSpaceDN w:val="0"/>
      <w:adjustRightInd w:val="0"/>
      <w:spacing w:line="313" w:lineRule="atLeast"/>
      <w:jc w:val="left"/>
    </w:pPr>
    <w:rPr>
      <w:rFonts w:ascii="仿宋_GB2312" w:eastAsia="仿宋_GB2312" w:hAnsi="Calibri" w:cs="Times New Roman"/>
      <w:kern w:val="0"/>
      <w:sz w:val="24"/>
      <w:szCs w:val="24"/>
    </w:rPr>
  </w:style>
  <w:style w:type="character" w:customStyle="1" w:styleId="EmailStyle821">
    <w:name w:val="EmailStyle821"/>
    <w:semiHidden/>
    <w:rsid w:val="00003CAB"/>
    <w:rPr>
      <w:color w:val="000000"/>
    </w:rPr>
  </w:style>
  <w:style w:type="character" w:customStyle="1" w:styleId="QBChar">
    <w:name w:val="QB表内文字 Char"/>
    <w:link w:val="QB"/>
    <w:qFormat/>
    <w:rsid w:val="00003CAB"/>
    <w:rPr>
      <w:rFonts w:ascii="等线" w:eastAsia="等线" w:hAnsi="等线" w:cs="Times New Roman"/>
    </w:rPr>
  </w:style>
  <w:style w:type="character" w:customStyle="1" w:styleId="QBChar0">
    <w:name w:val="QB正文 Char"/>
    <w:link w:val="QB0"/>
    <w:qFormat/>
    <w:rsid w:val="00003CAB"/>
    <w:rPr>
      <w:rFonts w:ascii="宋体" w:eastAsia="宋体" w:hAnsi="Times New Roman" w:cs="Times New Roman"/>
      <w:kern w:val="0"/>
      <w:szCs w:val="20"/>
    </w:rPr>
  </w:style>
  <w:style w:type="character" w:customStyle="1" w:styleId="QB2Char">
    <w:name w:val="QB标题2 Char"/>
    <w:link w:val="QB2"/>
    <w:uiPriority w:val="99"/>
    <w:qFormat/>
    <w:rsid w:val="00003CAB"/>
    <w:rPr>
      <w:rFonts w:ascii="Arial" w:eastAsia="黑体" w:hAnsi="Arial" w:cs="Times New Roman"/>
      <w:bCs/>
      <w:szCs w:val="21"/>
    </w:rPr>
  </w:style>
  <w:style w:type="character" w:customStyle="1" w:styleId="QB3Char">
    <w:name w:val="QB标题3 Char"/>
    <w:link w:val="QB3"/>
    <w:uiPriority w:val="99"/>
    <w:qFormat/>
    <w:rsid w:val="00003CAB"/>
    <w:rPr>
      <w:rFonts w:ascii="Arial" w:eastAsia="黑体" w:hAnsi="Arial" w:cs="Times New Roman"/>
      <w:bCs/>
      <w:szCs w:val="21"/>
    </w:rPr>
  </w:style>
  <w:style w:type="character" w:customStyle="1" w:styleId="QB4Char">
    <w:name w:val="QB标题4 Char"/>
    <w:link w:val="QB4"/>
    <w:uiPriority w:val="99"/>
    <w:qFormat/>
    <w:rsid w:val="00003CAB"/>
    <w:rPr>
      <w:rFonts w:ascii="Arial" w:eastAsia="黑体" w:hAnsi="Arial" w:cs="Times New Roman"/>
      <w:bCs/>
      <w:szCs w:val="21"/>
    </w:rPr>
  </w:style>
  <w:style w:type="character" w:customStyle="1" w:styleId="Charfa">
    <w:name w:val="企标五级目录 Char"/>
    <w:link w:val="afffffff5"/>
    <w:rsid w:val="00003CAB"/>
    <w:rPr>
      <w:rFonts w:ascii="黑体" w:eastAsia="黑体" w:hAnsi="黑体" w:cs="Times New Roman"/>
      <w:b/>
      <w:bCs/>
      <w:szCs w:val="28"/>
    </w:rPr>
  </w:style>
  <w:style w:type="character" w:customStyle="1" w:styleId="CharChar0">
    <w:name w:val="规范正文 Char Char"/>
    <w:link w:val="afffffff6"/>
    <w:qFormat/>
    <w:rsid w:val="00003CAB"/>
    <w:rPr>
      <w:rFonts w:ascii="宋体" w:eastAsia="宋体" w:hAnsi="宋体" w:cs="宋体"/>
      <w:szCs w:val="20"/>
    </w:rPr>
  </w:style>
  <w:style w:type="character" w:customStyle="1" w:styleId="-1CharChar">
    <w:name w:val="规范正文-1级项目符号 Char Char"/>
    <w:link w:val="-10"/>
    <w:qFormat/>
    <w:rsid w:val="00003CAB"/>
    <w:rPr>
      <w:rFonts w:ascii="宋体" w:eastAsia="宋体" w:hAnsi="宋体" w:cs="宋体"/>
      <w:szCs w:val="20"/>
    </w:rPr>
  </w:style>
  <w:style w:type="character" w:customStyle="1" w:styleId="apple-converted-space">
    <w:name w:val="apple-converted-space"/>
    <w:basedOn w:val="affff1"/>
    <w:qFormat/>
    <w:rsid w:val="00003CAB"/>
  </w:style>
  <w:style w:type="paragraph" w:customStyle="1" w:styleId="01">
    <w:name w:val="正文_0"/>
    <w:qFormat/>
    <w:rsid w:val="00003CAB"/>
    <w:pPr>
      <w:widowControl w:val="0"/>
      <w:jc w:val="both"/>
    </w:pPr>
    <w:rPr>
      <w:rFonts w:ascii="Times New Roman" w:eastAsia="宋体" w:hAnsi="Times New Roman" w:cs="Times New Roman"/>
      <w:szCs w:val="24"/>
    </w:rPr>
  </w:style>
  <w:style w:type="character" w:customStyle="1" w:styleId="Char63">
    <w:name w:val="列出段落 Char6"/>
    <w:aliases w:val="lp1 Char2,List Paragraph1 Char2,段落 Char2,List Char,符号列表 Char2,彩色列表 - 强调文字颜色 11 Char,符号1.1（天云科技） Char,列出段落-正文 Char,二级编号 Char,List Paragraph11 Char2,FooterText Char2,numbered Char2,Paragraphe de liste1 Char2,·ûºÅÁÐ±í Char1,¡¤?o?¨¢D¡À¨ª Char1"/>
    <w:link w:val="affffff"/>
    <w:uiPriority w:val="34"/>
    <w:qFormat/>
    <w:locked/>
    <w:rsid w:val="00003CAB"/>
  </w:style>
  <w:style w:type="paragraph" w:customStyle="1" w:styleId="afffffff9">
    <w:name w:val="文档正文"/>
    <w:basedOn w:val="affff"/>
    <w:link w:val="Charfd"/>
    <w:qFormat/>
    <w:rsid w:val="00003CAB"/>
    <w:pPr>
      <w:adjustRightInd w:val="0"/>
      <w:spacing w:line="480" w:lineRule="atLeast"/>
      <w:ind w:firstLine="567"/>
      <w:textAlignment w:val="baseline"/>
    </w:pPr>
    <w:rPr>
      <w:rFonts w:ascii="长城仿宋" w:eastAsia="宋体" w:hAnsi="Times New Roman" w:cs="Times New Roman"/>
      <w:kern w:val="0"/>
      <w:sz w:val="24"/>
      <w:szCs w:val="20"/>
      <w:lang w:eastAsia="en-US"/>
    </w:rPr>
  </w:style>
  <w:style w:type="character" w:customStyle="1" w:styleId="Charfd">
    <w:name w:val="文档正文 Char"/>
    <w:link w:val="afffffff9"/>
    <w:qFormat/>
    <w:rsid w:val="00003CAB"/>
    <w:rPr>
      <w:rFonts w:ascii="长城仿宋" w:eastAsia="宋体" w:hAnsi="Times New Roman" w:cs="Times New Roman"/>
      <w:kern w:val="0"/>
      <w:sz w:val="24"/>
      <w:szCs w:val="20"/>
      <w:lang w:eastAsia="en-US"/>
    </w:rPr>
  </w:style>
  <w:style w:type="paragraph" w:customStyle="1" w:styleId="57">
    <w:name w:val="标题5"/>
    <w:basedOn w:val="25"/>
    <w:link w:val="58"/>
    <w:uiPriority w:val="99"/>
    <w:qFormat/>
    <w:rsid w:val="00003CAB"/>
    <w:pPr>
      <w:spacing w:before="0" w:after="0" w:line="360" w:lineRule="auto"/>
      <w:outlineLvl w:val="4"/>
    </w:pPr>
    <w:rPr>
      <w:rFonts w:ascii="仿宋" w:eastAsia="仿宋" w:hAnsi="仿宋"/>
      <w:b/>
      <w:bCs/>
      <w:sz w:val="24"/>
      <w:szCs w:val="32"/>
      <w:shd w:val="clear" w:color="auto" w:fill="FFFFFF"/>
    </w:rPr>
  </w:style>
  <w:style w:type="character" w:customStyle="1" w:styleId="58">
    <w:name w:val="标题5 字符"/>
    <w:link w:val="57"/>
    <w:uiPriority w:val="99"/>
    <w:rsid w:val="00003CAB"/>
    <w:rPr>
      <w:rFonts w:ascii="仿宋" w:eastAsia="仿宋" w:hAnsi="仿宋" w:cs="Times New Roman"/>
      <w:b/>
      <w:bCs/>
      <w:sz w:val="24"/>
      <w:szCs w:val="32"/>
    </w:rPr>
  </w:style>
  <w:style w:type="numbering" w:customStyle="1" w:styleId="211">
    <w:name w:val="无列表21"/>
    <w:next w:val="affff3"/>
    <w:uiPriority w:val="99"/>
    <w:semiHidden/>
    <w:unhideWhenUsed/>
    <w:rsid w:val="00003CAB"/>
  </w:style>
  <w:style w:type="paragraph" w:customStyle="1" w:styleId="123">
    <w:name w:val="123"/>
    <w:basedOn w:val="25"/>
    <w:link w:val="1231"/>
    <w:qFormat/>
    <w:rsid w:val="00003CAB"/>
    <w:pPr>
      <w:keepLines w:val="0"/>
      <w:widowControl/>
      <w:numPr>
        <w:numId w:val="4"/>
      </w:numPr>
      <w:tabs>
        <w:tab w:val="left" w:pos="432"/>
        <w:tab w:val="left" w:pos="718"/>
      </w:tabs>
      <w:spacing w:before="240" w:after="240" w:line="240" w:lineRule="auto"/>
    </w:pPr>
    <w:rPr>
      <w:rFonts w:ascii="仿宋_GB2312" w:eastAsia="仿宋_GB2312"/>
      <w:b/>
      <w:bCs/>
      <w:color w:val="000000"/>
      <w:sz w:val="32"/>
      <w:szCs w:val="32"/>
      <w:shd w:val="clear" w:color="auto" w:fill="FFFFFF"/>
    </w:rPr>
  </w:style>
  <w:style w:type="paragraph" w:customStyle="1" w:styleId="420">
    <w:name w:val="42"/>
    <w:basedOn w:val="36"/>
    <w:link w:val="421"/>
    <w:qFormat/>
    <w:rsid w:val="00003CAB"/>
    <w:pPr>
      <w:keepLines w:val="0"/>
      <w:widowControl/>
      <w:numPr>
        <w:numId w:val="4"/>
      </w:numPr>
      <w:tabs>
        <w:tab w:val="left" w:pos="432"/>
        <w:tab w:val="left" w:pos="993"/>
      </w:tabs>
      <w:spacing w:before="120" w:after="120" w:line="240" w:lineRule="auto"/>
      <w:ind w:firstLineChars="0" w:firstLine="0"/>
      <w:jc w:val="left"/>
    </w:pPr>
    <w:rPr>
      <w:rFonts w:ascii="黑体" w:hAnsi="黑体" w:cs="Arial"/>
      <w:bCs/>
      <w:color w:val="000000"/>
      <w:kern w:val="0"/>
    </w:rPr>
  </w:style>
  <w:style w:type="character" w:customStyle="1" w:styleId="1231">
    <w:name w:val="123 字符"/>
    <w:link w:val="123"/>
    <w:rsid w:val="00003CAB"/>
    <w:rPr>
      <w:rFonts w:ascii="仿宋_GB2312" w:eastAsia="仿宋_GB2312" w:hAnsi="Times New Roman" w:cs="Times New Roman"/>
      <w:b/>
      <w:bCs/>
      <w:color w:val="000000"/>
      <w:sz w:val="32"/>
      <w:szCs w:val="32"/>
    </w:rPr>
  </w:style>
  <w:style w:type="paragraph" w:customStyle="1" w:styleId="2424">
    <w:name w:val="2424"/>
    <w:basedOn w:val="43"/>
    <w:link w:val="24240"/>
    <w:qFormat/>
    <w:rsid w:val="00003CAB"/>
    <w:pPr>
      <w:keepLines w:val="0"/>
      <w:widowControl/>
      <w:numPr>
        <w:numId w:val="4"/>
      </w:numPr>
      <w:tabs>
        <w:tab w:val="left" w:pos="432"/>
        <w:tab w:val="left" w:pos="864"/>
      </w:tabs>
      <w:spacing w:before="120" w:after="60" w:line="240" w:lineRule="auto"/>
      <w:jc w:val="left"/>
    </w:pPr>
    <w:rPr>
      <w:rFonts w:ascii="仿宋_GB2312" w:eastAsia="仿宋_GB2312" w:hAnsi="黑体" w:cs="宋体"/>
      <w:color w:val="000000"/>
      <w:sz w:val="24"/>
      <w:szCs w:val="20"/>
    </w:rPr>
  </w:style>
  <w:style w:type="character" w:customStyle="1" w:styleId="421">
    <w:name w:val="42 字符"/>
    <w:link w:val="420"/>
    <w:rsid w:val="00003CAB"/>
    <w:rPr>
      <w:rFonts w:ascii="黑体" w:eastAsia="黑体" w:hAnsi="黑体" w:cs="Arial"/>
      <w:bCs/>
      <w:color w:val="000000"/>
      <w:kern w:val="0"/>
      <w:sz w:val="24"/>
      <w:szCs w:val="24"/>
    </w:rPr>
  </w:style>
  <w:style w:type="numbering" w:customStyle="1" w:styleId="311">
    <w:name w:val="无列表31"/>
    <w:next w:val="affff3"/>
    <w:uiPriority w:val="99"/>
    <w:semiHidden/>
    <w:unhideWhenUsed/>
    <w:rsid w:val="00003CAB"/>
  </w:style>
  <w:style w:type="character" w:customStyle="1" w:styleId="24240">
    <w:name w:val="2424 字符"/>
    <w:link w:val="2424"/>
    <w:rsid w:val="00003CAB"/>
    <w:rPr>
      <w:rFonts w:ascii="仿宋_GB2312" w:eastAsia="仿宋_GB2312" w:hAnsi="黑体" w:cs="宋体"/>
      <w:b/>
      <w:bCs/>
      <w:color w:val="000000"/>
      <w:sz w:val="24"/>
      <w:szCs w:val="20"/>
    </w:rPr>
  </w:style>
  <w:style w:type="character" w:customStyle="1" w:styleId="Charfe">
    <w:name w:val="正文首行缩进 Char"/>
    <w:aliases w:val=" Char Char Char Char Char Char Char Char Char Char Char1, Char Char Char Char Char Char Char Char Char Char Char Char Char Char Char1, Char Char Char Char1, Char Char Char1 Char Char1,正文首行缩进 Char Char Char Char3,正文首行缩进 Char1 Cha Char"/>
    <w:uiPriority w:val="99"/>
    <w:qFormat/>
    <w:rsid w:val="00003CAB"/>
    <w:rPr>
      <w:rFonts w:ascii="Times New Roman" w:eastAsia="宋体" w:hAnsi="Times New Roman" w:cs="Times New Roman"/>
      <w:kern w:val="0"/>
      <w:sz w:val="20"/>
      <w:szCs w:val="20"/>
      <w:lang w:eastAsia="en-US"/>
    </w:rPr>
  </w:style>
  <w:style w:type="character" w:customStyle="1" w:styleId="2Char5">
    <w:name w:val="正文首行缩进 2 Char"/>
    <w:uiPriority w:val="99"/>
    <w:qFormat/>
    <w:rsid w:val="00003CAB"/>
    <w:rPr>
      <w:rFonts w:ascii="Times New Roman" w:eastAsia="宋体" w:hAnsi="Times New Roman" w:cs="Times New Roman"/>
      <w:kern w:val="0"/>
      <w:sz w:val="20"/>
      <w:szCs w:val="24"/>
      <w:lang w:eastAsia="en-US"/>
    </w:rPr>
  </w:style>
  <w:style w:type="character" w:customStyle="1" w:styleId="2Char6">
    <w:name w:val="正文文本 2 Char"/>
    <w:aliases w:val="正文文字 2 Char1"/>
    <w:uiPriority w:val="99"/>
    <w:qFormat/>
    <w:rsid w:val="00003CAB"/>
    <w:rPr>
      <w:rFonts w:ascii="Times New Roman" w:eastAsia="宋体" w:hAnsi="Times New Roman" w:cs="Times New Roman"/>
      <w:b/>
      <w:bCs/>
      <w:color w:val="000000"/>
      <w:sz w:val="28"/>
      <w:szCs w:val="28"/>
    </w:rPr>
  </w:style>
  <w:style w:type="character" w:customStyle="1" w:styleId="Char13">
    <w:name w:val="列出段落 Char1"/>
    <w:aliases w:val="FooterText Char,numbered Char,Paragraphe de liste1 Char,·ûºÅÁÐ±í Char,¡¤?o?¨¢D¡À¨ª Char,?¡è?o?¡§¡éD?¨¤¡§a Char,段落 Char1,Bullet List Char1,FooterText Char1,numbered Char1,Paragraphe de liste1 Char1,列表正文 Char1,TOC style Char1,段落样式 Char1"/>
    <w:link w:val="91"/>
    <w:qFormat/>
    <w:locked/>
    <w:rsid w:val="00003CAB"/>
    <w:rPr>
      <w:rFonts w:ascii="Times New Roman" w:eastAsia="宋体" w:hAnsi="Times New Roman" w:cs="Times New Roman"/>
      <w:szCs w:val="20"/>
    </w:rPr>
  </w:style>
  <w:style w:type="paragraph" w:styleId="afffffffa">
    <w:name w:val="No Spacing"/>
    <w:aliases w:val="3-内容"/>
    <w:link w:val="Char36"/>
    <w:uiPriority w:val="1"/>
    <w:qFormat/>
    <w:rsid w:val="00003CAB"/>
    <w:pPr>
      <w:widowControl w:val="0"/>
      <w:jc w:val="both"/>
    </w:pPr>
    <w:rPr>
      <w:rFonts w:ascii="等线" w:eastAsia="等线" w:hAnsi="等线" w:cs="Times New Roman"/>
    </w:rPr>
  </w:style>
  <w:style w:type="numbering" w:customStyle="1" w:styleId="46">
    <w:name w:val="无列表4"/>
    <w:next w:val="affff3"/>
    <w:uiPriority w:val="99"/>
    <w:semiHidden/>
    <w:unhideWhenUsed/>
    <w:rsid w:val="00003CAB"/>
  </w:style>
  <w:style w:type="paragraph" w:customStyle="1" w:styleId="afffffffb">
    <w:name w:val="图文"/>
    <w:basedOn w:val="affff"/>
    <w:uiPriority w:val="99"/>
    <w:qFormat/>
    <w:rsid w:val="00003CAB"/>
    <w:pPr>
      <w:widowControl/>
      <w:spacing w:line="360" w:lineRule="auto"/>
      <w:jc w:val="center"/>
    </w:pPr>
    <w:rPr>
      <w:rFonts w:ascii="Calibri" w:eastAsia="宋体" w:hAnsi="Calibri" w:cs="Times New Roman"/>
      <w:kern w:val="0"/>
      <w:sz w:val="18"/>
      <w:lang w:bidi="en-US"/>
    </w:rPr>
  </w:style>
  <w:style w:type="character" w:customStyle="1" w:styleId="Charff">
    <w:name w:val="标准段落 Char"/>
    <w:link w:val="afffffffc"/>
    <w:rsid w:val="00003CAB"/>
    <w:rPr>
      <w:rFonts w:ascii="宋体" w:hAnsi="宋体"/>
    </w:rPr>
  </w:style>
  <w:style w:type="paragraph" w:customStyle="1" w:styleId="afffffffc">
    <w:name w:val="标准段落"/>
    <w:basedOn w:val="affff"/>
    <w:link w:val="Charff"/>
    <w:qFormat/>
    <w:rsid w:val="00003CAB"/>
    <w:pPr>
      <w:widowControl/>
      <w:ind w:firstLine="560"/>
    </w:pPr>
    <w:rPr>
      <w:rFonts w:ascii="宋体" w:hAnsi="宋体"/>
    </w:rPr>
  </w:style>
  <w:style w:type="character" w:customStyle="1" w:styleId="Char14">
    <w:name w:val="文档正文 Char1"/>
    <w:qFormat/>
    <w:rsid w:val="00003CAB"/>
    <w:rPr>
      <w:rFonts w:ascii="Arial" w:hAnsi="Arial"/>
      <w:sz w:val="24"/>
      <w:szCs w:val="24"/>
    </w:rPr>
  </w:style>
  <w:style w:type="paragraph" w:customStyle="1" w:styleId="Verdana074">
    <w:name w:val="样式 Verdana 首行缩进:  0.74 厘米"/>
    <w:basedOn w:val="affff"/>
    <w:uiPriority w:val="99"/>
    <w:qFormat/>
    <w:rsid w:val="00003CAB"/>
    <w:pPr>
      <w:spacing w:before="120" w:after="120" w:line="360" w:lineRule="auto"/>
      <w:ind w:firstLine="420"/>
    </w:pPr>
    <w:rPr>
      <w:rFonts w:ascii="Verdana" w:eastAsia="宋体" w:hAnsi="Verdana" w:cs="宋体"/>
      <w:sz w:val="24"/>
      <w:szCs w:val="20"/>
    </w:rPr>
  </w:style>
  <w:style w:type="paragraph" w:customStyle="1" w:styleId="afffffffd">
    <w:name w:val="图字"/>
    <w:basedOn w:val="affff"/>
    <w:link w:val="Charff0"/>
    <w:qFormat/>
    <w:rsid w:val="00003CAB"/>
    <w:pPr>
      <w:jc w:val="center"/>
    </w:pPr>
    <w:rPr>
      <w:rFonts w:ascii="Times New Roman" w:eastAsia="宋体" w:hAnsi="Times New Roman" w:cs="Times New Roman"/>
      <w:sz w:val="18"/>
      <w:szCs w:val="18"/>
    </w:rPr>
  </w:style>
  <w:style w:type="character" w:customStyle="1" w:styleId="Charff0">
    <w:name w:val="图字 Char"/>
    <w:link w:val="afffffffd"/>
    <w:qFormat/>
    <w:rsid w:val="00003CAB"/>
    <w:rPr>
      <w:rFonts w:ascii="Times New Roman" w:eastAsia="宋体" w:hAnsi="Times New Roman" w:cs="Times New Roman"/>
      <w:sz w:val="18"/>
      <w:szCs w:val="18"/>
    </w:rPr>
  </w:style>
  <w:style w:type="paragraph" w:customStyle="1" w:styleId="afffffffe">
    <w:name w:val="一级列表"/>
    <w:basedOn w:val="affff"/>
    <w:uiPriority w:val="99"/>
    <w:qFormat/>
    <w:rsid w:val="00003CAB"/>
    <w:pPr>
      <w:tabs>
        <w:tab w:val="num" w:pos="0"/>
        <w:tab w:val="left" w:pos="420"/>
        <w:tab w:val="left" w:pos="840"/>
      </w:tabs>
      <w:spacing w:line="360" w:lineRule="auto"/>
      <w:ind w:left="425" w:firstLineChars="200" w:hanging="425"/>
    </w:pPr>
    <w:rPr>
      <w:rFonts w:ascii="Arial" w:eastAsia="宋体" w:hAnsi="Arial" w:cs="Times New Roman"/>
      <w:szCs w:val="20"/>
    </w:rPr>
  </w:style>
  <w:style w:type="paragraph" w:customStyle="1" w:styleId="47">
    <w:name w:val="样式4"/>
    <w:basedOn w:val="43"/>
    <w:link w:val="4Char0"/>
    <w:uiPriority w:val="99"/>
    <w:qFormat/>
    <w:rsid w:val="00003CAB"/>
    <w:pPr>
      <w:keepNext w:val="0"/>
      <w:keepLines w:val="0"/>
      <w:widowControl/>
      <w:tabs>
        <w:tab w:val="num" w:pos="0"/>
        <w:tab w:val="left" w:pos="851"/>
        <w:tab w:val="num" w:pos="1715"/>
      </w:tabs>
      <w:spacing w:before="0" w:after="0" w:line="240" w:lineRule="auto"/>
      <w:ind w:left="851" w:hanging="851"/>
      <w:jc w:val="left"/>
    </w:pPr>
    <w:rPr>
      <w:rFonts w:ascii="Calibri" w:eastAsia="宋体" w:hAnsi="Calibri" w:cs="Arial"/>
      <w:b w:val="0"/>
      <w:bCs w:val="0"/>
      <w:color w:val="000000"/>
      <w:kern w:val="0"/>
      <w:sz w:val="30"/>
      <w:szCs w:val="22"/>
      <w:lang w:bidi="en-US"/>
    </w:rPr>
  </w:style>
  <w:style w:type="paragraph" w:customStyle="1" w:styleId="59">
    <w:name w:val="样式5"/>
    <w:basedOn w:val="36"/>
    <w:link w:val="5CharChar"/>
    <w:qFormat/>
    <w:rsid w:val="00003CAB"/>
    <w:pPr>
      <w:keepNext w:val="0"/>
      <w:keepLines w:val="0"/>
      <w:widowControl/>
      <w:tabs>
        <w:tab w:val="num" w:pos="0"/>
        <w:tab w:val="left" w:pos="709"/>
      </w:tabs>
      <w:spacing w:beforeLines="100" w:before="156" w:after="0" w:line="360" w:lineRule="auto"/>
      <w:ind w:left="709" w:firstLineChars="0" w:hanging="709"/>
      <w:jc w:val="left"/>
    </w:pPr>
    <w:rPr>
      <w:rFonts w:ascii="Calibri" w:hAnsi="Calibri"/>
      <w:bCs/>
      <w:kern w:val="0"/>
      <w:sz w:val="28"/>
      <w:szCs w:val="22"/>
      <w:lang w:eastAsia="en-US" w:bidi="en-US"/>
    </w:rPr>
  </w:style>
  <w:style w:type="paragraph" w:customStyle="1" w:styleId="510">
    <w:name w:val="标题 51"/>
    <w:basedOn w:val="52"/>
    <w:uiPriority w:val="99"/>
    <w:qFormat/>
    <w:rsid w:val="00003CAB"/>
    <w:pPr>
      <w:keepLines w:val="0"/>
      <w:widowControl/>
      <w:tabs>
        <w:tab w:val="num" w:pos="0"/>
        <w:tab w:val="left" w:pos="992"/>
      </w:tabs>
      <w:spacing w:before="156" w:after="156" w:line="240" w:lineRule="auto"/>
      <w:ind w:left="992" w:hanging="992"/>
      <w:jc w:val="left"/>
    </w:pPr>
    <w:rPr>
      <w:rFonts w:eastAsia="黑体" w:cs="Arial"/>
      <w:color w:val="000000"/>
      <w:kern w:val="0"/>
      <w:sz w:val="22"/>
      <w:szCs w:val="22"/>
      <w:shd w:val="clear" w:color="auto" w:fill="FFFFFF"/>
      <w:lang w:val="en-AU" w:eastAsia="en-US" w:bidi="en-US"/>
    </w:rPr>
  </w:style>
  <w:style w:type="paragraph" w:customStyle="1" w:styleId="Charff1">
    <w:name w:val="Char"/>
    <w:next w:val="affff"/>
    <w:uiPriority w:val="99"/>
    <w:qFormat/>
    <w:rsid w:val="00003CAB"/>
    <w:pPr>
      <w:keepNext/>
      <w:keepLines/>
      <w:tabs>
        <w:tab w:val="num" w:pos="0"/>
      </w:tabs>
      <w:spacing w:before="240" w:after="240" w:line="276" w:lineRule="auto"/>
      <w:ind w:left="1418" w:hanging="1418"/>
      <w:outlineLvl w:val="7"/>
    </w:pPr>
    <w:rPr>
      <w:rFonts w:ascii="Arial" w:eastAsia="黑体" w:hAnsi="Arial" w:cs="Arial"/>
      <w:snapToGrid w:val="0"/>
      <w:kern w:val="0"/>
      <w:szCs w:val="21"/>
      <w:lang w:eastAsia="en-US" w:bidi="en-US"/>
    </w:rPr>
  </w:style>
  <w:style w:type="character" w:customStyle="1" w:styleId="1f7">
    <w:name w:val="标题 字符1"/>
    <w:aliases w:val="GM2-1级标题 字符,00标题 字符1"/>
    <w:qFormat/>
    <w:rsid w:val="00003CAB"/>
    <w:rPr>
      <w:rFonts w:ascii="Cambria" w:eastAsia="宋体" w:hAnsi="Cambria"/>
      <w:color w:val="17365D"/>
      <w:spacing w:val="5"/>
      <w:kern w:val="28"/>
      <w:sz w:val="52"/>
      <w:szCs w:val="52"/>
    </w:rPr>
  </w:style>
  <w:style w:type="character" w:customStyle="1" w:styleId="1f8">
    <w:name w:val="副标题 字符1"/>
    <w:uiPriority w:val="99"/>
    <w:qFormat/>
    <w:rsid w:val="00003CAB"/>
    <w:rPr>
      <w:rFonts w:ascii="Cambria" w:eastAsia="宋体" w:hAnsi="Cambria"/>
      <w:i/>
      <w:iCs/>
      <w:color w:val="4F81BD"/>
      <w:spacing w:val="15"/>
      <w:sz w:val="24"/>
      <w:szCs w:val="24"/>
    </w:rPr>
  </w:style>
  <w:style w:type="character" w:styleId="affffffff">
    <w:name w:val="Emphasis"/>
    <w:uiPriority w:val="20"/>
    <w:qFormat/>
    <w:rsid w:val="00003CAB"/>
    <w:rPr>
      <w:i/>
      <w:iCs/>
    </w:rPr>
  </w:style>
  <w:style w:type="character" w:customStyle="1" w:styleId="Char36">
    <w:name w:val="无间隔 Char3"/>
    <w:aliases w:val="3-内容 Char1"/>
    <w:link w:val="afffffffa"/>
    <w:uiPriority w:val="1"/>
    <w:rsid w:val="00003CAB"/>
    <w:rPr>
      <w:rFonts w:ascii="等线" w:eastAsia="等线" w:hAnsi="等线" w:cs="Times New Roman"/>
    </w:rPr>
  </w:style>
  <w:style w:type="paragraph" w:styleId="affffffff0">
    <w:name w:val="Quote"/>
    <w:basedOn w:val="affff"/>
    <w:next w:val="affff"/>
    <w:link w:val="Char64"/>
    <w:uiPriority w:val="29"/>
    <w:qFormat/>
    <w:rsid w:val="00003CAB"/>
    <w:pPr>
      <w:widowControl/>
      <w:spacing w:line="360" w:lineRule="auto"/>
      <w:ind w:firstLineChars="200" w:firstLine="200"/>
    </w:pPr>
    <w:rPr>
      <w:rFonts w:ascii="Calibri" w:eastAsia="宋体" w:hAnsi="Calibri" w:cs="Times New Roman"/>
      <w:i/>
      <w:iCs/>
      <w:color w:val="000000"/>
      <w:kern w:val="0"/>
      <w:sz w:val="20"/>
      <w:szCs w:val="20"/>
    </w:rPr>
  </w:style>
  <w:style w:type="character" w:customStyle="1" w:styleId="affffffff1">
    <w:name w:val="引用 字符"/>
    <w:basedOn w:val="affff1"/>
    <w:uiPriority w:val="29"/>
    <w:rsid w:val="00003CAB"/>
    <w:rPr>
      <w:i/>
      <w:iCs/>
      <w:color w:val="404040" w:themeColor="text1" w:themeTint="BF"/>
    </w:rPr>
  </w:style>
  <w:style w:type="character" w:customStyle="1" w:styleId="Char64">
    <w:name w:val="引用 Char6"/>
    <w:link w:val="affffffff0"/>
    <w:uiPriority w:val="29"/>
    <w:rsid w:val="00003CAB"/>
    <w:rPr>
      <w:rFonts w:ascii="Calibri" w:eastAsia="宋体" w:hAnsi="Calibri" w:cs="Times New Roman"/>
      <w:i/>
      <w:iCs/>
      <w:color w:val="000000"/>
      <w:kern w:val="0"/>
      <w:sz w:val="20"/>
      <w:szCs w:val="20"/>
    </w:rPr>
  </w:style>
  <w:style w:type="paragraph" w:styleId="affffffff2">
    <w:name w:val="Intense Quote"/>
    <w:basedOn w:val="affff"/>
    <w:next w:val="affff"/>
    <w:link w:val="Char65"/>
    <w:uiPriority w:val="30"/>
    <w:qFormat/>
    <w:rsid w:val="00003CAB"/>
    <w:pPr>
      <w:widowControl/>
      <w:pBdr>
        <w:bottom w:val="single" w:sz="4" w:space="4" w:color="4F81BD"/>
      </w:pBdr>
      <w:spacing w:before="200" w:after="280" w:line="360" w:lineRule="auto"/>
      <w:ind w:left="936" w:right="936" w:firstLineChars="200" w:firstLine="200"/>
    </w:pPr>
    <w:rPr>
      <w:rFonts w:ascii="Calibri" w:eastAsia="宋体" w:hAnsi="Calibri" w:cs="Times New Roman"/>
      <w:b/>
      <w:bCs/>
      <w:i/>
      <w:iCs/>
      <w:color w:val="4F81BD"/>
      <w:kern w:val="0"/>
      <w:sz w:val="20"/>
      <w:szCs w:val="20"/>
    </w:rPr>
  </w:style>
  <w:style w:type="character" w:customStyle="1" w:styleId="affffffff3">
    <w:name w:val="明显引用 字符"/>
    <w:basedOn w:val="affff1"/>
    <w:uiPriority w:val="30"/>
    <w:rsid w:val="00003CAB"/>
    <w:rPr>
      <w:i/>
      <w:iCs/>
      <w:color w:val="4472C4" w:themeColor="accent1"/>
    </w:rPr>
  </w:style>
  <w:style w:type="character" w:customStyle="1" w:styleId="Char65">
    <w:name w:val="明显引用 Char6"/>
    <w:link w:val="affffffff2"/>
    <w:uiPriority w:val="30"/>
    <w:rsid w:val="00003CAB"/>
    <w:rPr>
      <w:rFonts w:ascii="Calibri" w:eastAsia="宋体" w:hAnsi="Calibri" w:cs="Times New Roman"/>
      <w:b/>
      <w:bCs/>
      <w:i/>
      <w:iCs/>
      <w:color w:val="4F81BD"/>
      <w:kern w:val="0"/>
      <w:sz w:val="20"/>
      <w:szCs w:val="20"/>
    </w:rPr>
  </w:style>
  <w:style w:type="character" w:styleId="affffffff4">
    <w:name w:val="Subtle Emphasis"/>
    <w:uiPriority w:val="19"/>
    <w:qFormat/>
    <w:rsid w:val="00003CAB"/>
    <w:rPr>
      <w:i/>
      <w:iCs/>
      <w:color w:val="808080"/>
    </w:rPr>
  </w:style>
  <w:style w:type="character" w:styleId="affffffff5">
    <w:name w:val="Intense Emphasis"/>
    <w:uiPriority w:val="21"/>
    <w:qFormat/>
    <w:rsid w:val="00003CAB"/>
    <w:rPr>
      <w:b/>
      <w:bCs/>
      <w:i/>
      <w:iCs/>
      <w:color w:val="4F81BD"/>
    </w:rPr>
  </w:style>
  <w:style w:type="character" w:styleId="affffffff6">
    <w:name w:val="Subtle Reference"/>
    <w:uiPriority w:val="31"/>
    <w:qFormat/>
    <w:rsid w:val="00003CAB"/>
    <w:rPr>
      <w:smallCaps/>
      <w:color w:val="C0504D"/>
      <w:u w:val="single"/>
    </w:rPr>
  </w:style>
  <w:style w:type="character" w:styleId="affffffff7">
    <w:name w:val="Intense Reference"/>
    <w:uiPriority w:val="32"/>
    <w:qFormat/>
    <w:rsid w:val="00003CAB"/>
    <w:rPr>
      <w:b/>
      <w:bCs/>
      <w:smallCaps/>
      <w:color w:val="C0504D"/>
      <w:spacing w:val="5"/>
      <w:u w:val="single"/>
    </w:rPr>
  </w:style>
  <w:style w:type="character" w:styleId="affffffff8">
    <w:name w:val="Book Title"/>
    <w:uiPriority w:val="33"/>
    <w:qFormat/>
    <w:rsid w:val="00003CAB"/>
    <w:rPr>
      <w:b/>
      <w:bCs/>
      <w:smallCaps/>
      <w:spacing w:val="5"/>
    </w:rPr>
  </w:style>
  <w:style w:type="character" w:customStyle="1" w:styleId="-1Char">
    <w:name w:val="规范正文-1级项目符号 Char"/>
    <w:qFormat/>
    <w:rsid w:val="00003CAB"/>
    <w:rPr>
      <w:rFonts w:ascii="宋体" w:eastAsia="宋体" w:hAnsi="宋体" w:cs="Times New Roman"/>
      <w:szCs w:val="20"/>
      <w:lang w:eastAsia="en-US"/>
    </w:rPr>
  </w:style>
  <w:style w:type="character" w:customStyle="1" w:styleId="Charff2">
    <w:name w:val="缩进正文 Char"/>
    <w:link w:val="affffffff9"/>
    <w:qFormat/>
    <w:rsid w:val="00003CAB"/>
    <w:rPr>
      <w:rFonts w:ascii="Times New Roman" w:eastAsia="仿宋_GB2312" w:hAnsi="Times New Roman" w:cs="宋体"/>
      <w:sz w:val="28"/>
    </w:rPr>
  </w:style>
  <w:style w:type="paragraph" w:customStyle="1" w:styleId="affffffff9">
    <w:name w:val="缩进正文"/>
    <w:basedOn w:val="affff"/>
    <w:link w:val="Charff2"/>
    <w:qFormat/>
    <w:rsid w:val="00003CAB"/>
    <w:pPr>
      <w:ind w:firstLineChars="200" w:firstLine="560"/>
    </w:pPr>
    <w:rPr>
      <w:rFonts w:ascii="Times New Roman" w:eastAsia="仿宋_GB2312" w:hAnsi="Times New Roman" w:cs="宋体"/>
      <w:sz w:val="28"/>
    </w:rPr>
  </w:style>
  <w:style w:type="character" w:customStyle="1" w:styleId="Char15">
    <w:name w:val="文档结构图 Char1"/>
    <w:uiPriority w:val="99"/>
    <w:qFormat/>
    <w:rsid w:val="00003CAB"/>
    <w:rPr>
      <w:rFonts w:ascii="宋体"/>
      <w:sz w:val="18"/>
      <w:szCs w:val="18"/>
      <w:lang w:eastAsia="en-US" w:bidi="en-US"/>
    </w:rPr>
  </w:style>
  <w:style w:type="character" w:customStyle="1" w:styleId="2Char10">
    <w:name w:val="样式 正文文本 + 黑色 首行缩进:  2 字符 Char1"/>
    <w:link w:val="2f5"/>
    <w:qFormat/>
    <w:rsid w:val="00003CAB"/>
    <w:rPr>
      <w:rFonts w:ascii="Courier New" w:hAnsi="Courier New" w:cs="宋体"/>
      <w:color w:val="000000"/>
    </w:rPr>
  </w:style>
  <w:style w:type="paragraph" w:customStyle="1" w:styleId="2f5">
    <w:name w:val="样式 正文文本 + 黑色 首行缩进:  2 字符"/>
    <w:basedOn w:val="affff"/>
    <w:next w:val="-10"/>
    <w:link w:val="2Char10"/>
    <w:qFormat/>
    <w:rsid w:val="00003CAB"/>
    <w:pPr>
      <w:spacing w:before="60" w:after="60" w:line="360" w:lineRule="auto"/>
      <w:ind w:firstLineChars="200" w:firstLine="420"/>
    </w:pPr>
    <w:rPr>
      <w:rFonts w:ascii="Courier New" w:hAnsi="Courier New" w:cs="宋体"/>
      <w:color w:val="000000"/>
    </w:rPr>
  </w:style>
  <w:style w:type="character" w:customStyle="1" w:styleId="Char16">
    <w:name w:val="正文文本缩进 Char1"/>
    <w:aliases w:val="正文文字缩进 Char1,正文文本缩进 Char3,正文文字首行缩进 Char,列表项目符号2缩进 Char1,正文文字缩进 Char Char Char,正文顶格 Char1,PI Char1,Alt+C Char1,正文文字缩进 Char2,正文文字首行缩进 Char2,Body Text1 Char1,正文文本缩进2 Char1,小黑点符号 Char1,列表项目符号2缩进 Char2,正文文字缩进 Char Char Char2,正文顶格 Char2,PI Char2"/>
    <w:basedOn w:val="affff1"/>
    <w:uiPriority w:val="99"/>
    <w:qFormat/>
    <w:rsid w:val="00003CAB"/>
  </w:style>
  <w:style w:type="character" w:customStyle="1" w:styleId="2Char11">
    <w:name w:val="正文首行缩进 2 Char1"/>
    <w:basedOn w:val="Char16"/>
    <w:uiPriority w:val="99"/>
    <w:qFormat/>
    <w:rsid w:val="00003CAB"/>
  </w:style>
  <w:style w:type="character" w:customStyle="1" w:styleId="Char17">
    <w:name w:val="批注框文本 Char1"/>
    <w:uiPriority w:val="99"/>
    <w:qFormat/>
    <w:rsid w:val="00003CAB"/>
    <w:rPr>
      <w:sz w:val="18"/>
      <w:szCs w:val="18"/>
      <w:lang w:eastAsia="en-US" w:bidi="en-US"/>
    </w:rPr>
  </w:style>
  <w:style w:type="character" w:customStyle="1" w:styleId="Char18">
    <w:name w:val="正文文本 Char1"/>
    <w:aliases w:val="居中 Char,?n?n?n?n?n?n?n?n?n?nändrad Char,(ÎÞËõ½ø) Char,ändrad Char,AvtalBrödtext Char,Bodytext Char,A Char,NICMAN Body Text Char,ändrad Char Char,楷体粗正文文字 Char,正文文字(ALT+W) Char1,Indent Char,Ind Char,EHPT Char5,Body Text2 Char5"/>
    <w:basedOn w:val="affff1"/>
    <w:uiPriority w:val="99"/>
    <w:qFormat/>
    <w:rsid w:val="00003CAB"/>
  </w:style>
  <w:style w:type="character" w:customStyle="1" w:styleId="affffffffa">
    <w:name w:val="样式 宋体"/>
    <w:qFormat/>
    <w:rsid w:val="00003CAB"/>
    <w:rPr>
      <w:rFonts w:ascii="宋体" w:eastAsia="宋体" w:hAnsi="宋体"/>
      <w:snapToGrid/>
      <w:sz w:val="21"/>
      <w:lang w:val="en-US" w:eastAsia="zh-CN"/>
    </w:rPr>
  </w:style>
  <w:style w:type="character" w:customStyle="1" w:styleId="CharChar2">
    <w:name w:val="文档正文 Char Char"/>
    <w:qFormat/>
    <w:rsid w:val="00003CAB"/>
    <w:rPr>
      <w:rFonts w:ascii="Arial" w:hAnsi="Arial"/>
      <w:sz w:val="24"/>
    </w:rPr>
  </w:style>
  <w:style w:type="character" w:customStyle="1" w:styleId="Char19">
    <w:name w:val="正文首行缩进 Char1"/>
    <w:aliases w:val=" Char Char Char Char Char Char Char Char Char Char Char, Char Char Char Char Char Char Char Char Char Char Char Char Char Char Char, Char Char, Char Char Char Char, Char Char Char1 Char Char,Char Char Char1 Char Char,正文首行缩进 Char1 Char Char"/>
    <w:basedOn w:val="Char18"/>
    <w:uiPriority w:val="99"/>
    <w:qFormat/>
    <w:rsid w:val="00003CAB"/>
  </w:style>
  <w:style w:type="character" w:customStyle="1" w:styleId="3CharCharChar1">
    <w:name w:val="标题 3 Char Char Char1"/>
    <w:aliases w:val="标题 3 Char Char Char Char Char,标题 3 Char Char Char Char2,Heading 3 - old Char1,Level 3 Head Char1,H3 Char1,h3 Char1,level_3 Char1,PIM 3 Char1,sect1.2.3 Char1,prop3 Char1,3 Char1,3heading Char1,heading 3 Char1,标题 3 Char1,XM3 Char"/>
    <w:basedOn w:val="affff1"/>
    <w:qFormat/>
    <w:rsid w:val="00003CAB"/>
  </w:style>
  <w:style w:type="character" w:customStyle="1" w:styleId="Char1a">
    <w:name w:val="批注主题 Char1"/>
    <w:uiPriority w:val="99"/>
    <w:qFormat/>
    <w:rsid w:val="00003CAB"/>
    <w:rPr>
      <w:b/>
      <w:bCs/>
    </w:rPr>
  </w:style>
  <w:style w:type="paragraph" w:customStyle="1" w:styleId="QB20">
    <w:name w:val="QB标题2 + 宋体"/>
    <w:aliases w:val="加粗,行距: 1.5 倍行距,正文 + 首行缩进:  0.75 厘米,正文 + Verdana,首行缩进:  0.74 厘米"/>
    <w:basedOn w:val="QB3"/>
    <w:uiPriority w:val="99"/>
    <w:qFormat/>
    <w:rsid w:val="00003CAB"/>
    <w:pPr>
      <w:keepNext w:val="0"/>
      <w:keepLines w:val="0"/>
      <w:widowControl/>
      <w:numPr>
        <w:numId w:val="0"/>
      </w:numPr>
      <w:tabs>
        <w:tab w:val="clear" w:pos="709"/>
        <w:tab w:val="left" w:pos="425"/>
        <w:tab w:val="num" w:pos="1476"/>
        <w:tab w:val="left" w:pos="1560"/>
      </w:tabs>
      <w:spacing w:beforeLines="100" w:before="0" w:after="0" w:line="360" w:lineRule="auto"/>
      <w:ind w:left="425" w:hanging="425"/>
      <w:jc w:val="left"/>
    </w:pPr>
    <w:rPr>
      <w:rFonts w:ascii="宋体" w:hAnsi="宋体"/>
      <w:b/>
      <w:kern w:val="0"/>
      <w:lang w:eastAsia="en-US" w:bidi="en-US"/>
    </w:rPr>
  </w:style>
  <w:style w:type="paragraph" w:customStyle="1" w:styleId="074">
    <w:name w:val="样式 宋体 首行缩进:  0.74 厘米"/>
    <w:basedOn w:val="affff"/>
    <w:uiPriority w:val="99"/>
    <w:qFormat/>
    <w:rsid w:val="00003CAB"/>
    <w:pPr>
      <w:spacing w:line="360" w:lineRule="auto"/>
      <w:ind w:firstLineChars="200" w:firstLine="420"/>
    </w:pPr>
    <w:rPr>
      <w:rFonts w:ascii="宋体" w:eastAsia="宋体" w:hAnsi="宋体" w:cs="Times New Roman"/>
      <w:szCs w:val="20"/>
    </w:rPr>
  </w:style>
  <w:style w:type="paragraph" w:customStyle="1" w:styleId="affffffffb">
    <w:name w:val="基础表"/>
    <w:basedOn w:val="affff"/>
    <w:uiPriority w:val="99"/>
    <w:qFormat/>
    <w:rsid w:val="00003CAB"/>
    <w:pPr>
      <w:keepNext/>
      <w:widowControl/>
      <w:tabs>
        <w:tab w:val="left" w:pos="1000"/>
      </w:tabs>
      <w:snapToGrid w:val="0"/>
      <w:spacing w:beforeLines="50" w:line="360" w:lineRule="auto"/>
      <w:ind w:left="1871" w:firstLineChars="200" w:hanging="1871"/>
      <w:jc w:val="center"/>
    </w:pPr>
    <w:rPr>
      <w:rFonts w:ascii="Calibri" w:eastAsia="宋体" w:hAnsi="Calibri" w:cs="Times New Roman"/>
      <w:kern w:val="0"/>
      <w:sz w:val="24"/>
      <w:lang w:eastAsia="en-US" w:bidi="en-US"/>
    </w:rPr>
  </w:style>
  <w:style w:type="paragraph" w:customStyle="1" w:styleId="1f9">
    <w:name w:val="正文 1"/>
    <w:basedOn w:val="affff"/>
    <w:uiPriority w:val="99"/>
    <w:qFormat/>
    <w:rsid w:val="00003CAB"/>
    <w:pPr>
      <w:adjustRightInd w:val="0"/>
      <w:snapToGrid w:val="0"/>
      <w:spacing w:line="360" w:lineRule="auto"/>
      <w:ind w:firstLineChars="200" w:firstLine="420"/>
    </w:pPr>
    <w:rPr>
      <w:rFonts w:ascii="宋体" w:eastAsia="宋体" w:hAnsi="宋体" w:cs="Times New Roman" w:hint="eastAsia"/>
      <w:kern w:val="0"/>
      <w:sz w:val="24"/>
      <w:szCs w:val="24"/>
    </w:rPr>
  </w:style>
  <w:style w:type="paragraph" w:customStyle="1" w:styleId="225225">
    <w:name w:val="样式 样式 小四 首行缩进:  2.25 字符 + 首行缩进:  2.25 字符"/>
    <w:basedOn w:val="affff"/>
    <w:uiPriority w:val="99"/>
    <w:qFormat/>
    <w:rsid w:val="00003CAB"/>
    <w:pPr>
      <w:widowControl/>
      <w:spacing w:line="360" w:lineRule="auto"/>
      <w:ind w:firstLineChars="225" w:firstLine="473"/>
    </w:pPr>
    <w:rPr>
      <w:rFonts w:ascii="Calibri" w:eastAsia="宋体" w:hAnsi="Calibri" w:cs="宋体"/>
      <w:kern w:val="0"/>
      <w:sz w:val="24"/>
      <w:szCs w:val="21"/>
      <w:lang w:eastAsia="en-US" w:bidi="en-US"/>
    </w:rPr>
  </w:style>
  <w:style w:type="paragraph" w:customStyle="1" w:styleId="affffffffc">
    <w:name w:val="基础图"/>
    <w:basedOn w:val="affff"/>
    <w:uiPriority w:val="99"/>
    <w:qFormat/>
    <w:rsid w:val="00003CAB"/>
    <w:pPr>
      <w:widowControl/>
      <w:tabs>
        <w:tab w:val="left" w:pos="1000"/>
      </w:tabs>
      <w:spacing w:line="240" w:lineRule="atLeast"/>
      <w:ind w:left="1871" w:firstLineChars="200" w:hanging="1871"/>
    </w:pPr>
    <w:rPr>
      <w:rFonts w:ascii="宋体" w:eastAsia="宋体" w:hAnsi="Calibri" w:cs="Times New Roman"/>
      <w:kern w:val="0"/>
      <w:sz w:val="24"/>
      <w:szCs w:val="20"/>
      <w:lang w:eastAsia="en-US" w:bidi="en-US"/>
    </w:rPr>
  </w:style>
  <w:style w:type="paragraph" w:customStyle="1" w:styleId="Char1CharCharCharCharCharChar">
    <w:name w:val="Char1 Char Char Char Char Char Char"/>
    <w:basedOn w:val="afffff7"/>
    <w:uiPriority w:val="99"/>
    <w:qFormat/>
    <w:rsid w:val="00003CAB"/>
    <w:pPr>
      <w:widowControl/>
      <w:shd w:val="clear" w:color="auto" w:fill="000080"/>
      <w:spacing w:line="360" w:lineRule="auto"/>
      <w:ind w:firstLineChars="200" w:firstLine="200"/>
    </w:pPr>
    <w:rPr>
      <w:rFonts w:ascii="Calibri" w:hAnsi="Calibri"/>
      <w:sz w:val="21"/>
      <w:szCs w:val="24"/>
    </w:rPr>
  </w:style>
  <w:style w:type="paragraph" w:customStyle="1" w:styleId="affffffffd">
    <w:name w:val="[正文行首缩进]"/>
    <w:link w:val="Char1b"/>
    <w:uiPriority w:val="99"/>
    <w:qFormat/>
    <w:rsid w:val="00003CAB"/>
    <w:pPr>
      <w:widowControl w:val="0"/>
      <w:spacing w:beforeLines="50" w:afterLines="50" w:line="360" w:lineRule="auto"/>
      <w:ind w:firstLineChars="200" w:firstLine="420"/>
      <w:jc w:val="center"/>
    </w:pPr>
    <w:rPr>
      <w:rFonts w:ascii="宋体" w:eastAsia="宋体" w:hAnsi="Times New Roman" w:cs="Times New Roman"/>
      <w:szCs w:val="21"/>
    </w:rPr>
  </w:style>
  <w:style w:type="character" w:customStyle="1" w:styleId="CharChar20">
    <w:name w:val="Char Char20"/>
    <w:rsid w:val="00003CAB"/>
    <w:rPr>
      <w:b/>
      <w:bCs/>
      <w:sz w:val="36"/>
      <w:szCs w:val="22"/>
      <w:lang w:eastAsia="en-US" w:bidi="en-US"/>
    </w:rPr>
  </w:style>
  <w:style w:type="character" w:customStyle="1" w:styleId="CharChar19">
    <w:name w:val="Char Char19"/>
    <w:rsid w:val="00003CAB"/>
    <w:rPr>
      <w:b/>
      <w:bCs/>
      <w:sz w:val="30"/>
      <w:szCs w:val="22"/>
      <w:lang w:eastAsia="en-US" w:bidi="en-US"/>
    </w:rPr>
  </w:style>
  <w:style w:type="character" w:customStyle="1" w:styleId="CharChar18">
    <w:name w:val="Char Char18"/>
    <w:rsid w:val="00003CAB"/>
    <w:rPr>
      <w:b/>
      <w:bCs/>
      <w:sz w:val="24"/>
      <w:szCs w:val="22"/>
      <w:lang w:eastAsia="en-US" w:bidi="en-US"/>
    </w:rPr>
  </w:style>
  <w:style w:type="character" w:customStyle="1" w:styleId="CharChar17">
    <w:name w:val="Char Char17"/>
    <w:rsid w:val="00003CAB"/>
    <w:rPr>
      <w:b/>
      <w:bCs/>
      <w:sz w:val="21"/>
      <w:szCs w:val="22"/>
      <w:lang w:bidi="en-US"/>
    </w:rPr>
  </w:style>
  <w:style w:type="character" w:customStyle="1" w:styleId="CharChar16">
    <w:name w:val="Char Char16"/>
    <w:rsid w:val="00003CAB"/>
    <w:rPr>
      <w:b/>
      <w:bCs/>
      <w:i/>
      <w:sz w:val="21"/>
      <w:szCs w:val="22"/>
      <w:lang w:bidi="en-US"/>
    </w:rPr>
  </w:style>
  <w:style w:type="character" w:customStyle="1" w:styleId="CharChar11">
    <w:name w:val="Char Char11"/>
    <w:rsid w:val="00003CAB"/>
    <w:rPr>
      <w:rFonts w:ascii="Cambria" w:eastAsia="宋体" w:hAnsi="Cambria" w:cs="Times New Roman"/>
      <w:color w:val="17365D"/>
      <w:spacing w:val="5"/>
      <w:kern w:val="28"/>
      <w:sz w:val="52"/>
      <w:szCs w:val="52"/>
    </w:rPr>
  </w:style>
  <w:style w:type="character" w:customStyle="1" w:styleId="CharChar10">
    <w:name w:val="Char Char10"/>
    <w:rsid w:val="00003CAB"/>
    <w:rPr>
      <w:rFonts w:ascii="Cambria" w:eastAsia="宋体" w:hAnsi="Cambria" w:cs="Times New Roman"/>
      <w:i/>
      <w:iCs/>
      <w:color w:val="4F81BD"/>
      <w:spacing w:val="15"/>
      <w:sz w:val="24"/>
      <w:szCs w:val="24"/>
    </w:rPr>
  </w:style>
  <w:style w:type="character" w:customStyle="1" w:styleId="CharChar8">
    <w:name w:val="Char Char8"/>
    <w:rsid w:val="00003CAB"/>
    <w:rPr>
      <w:kern w:val="2"/>
      <w:sz w:val="21"/>
      <w:szCs w:val="24"/>
    </w:rPr>
  </w:style>
  <w:style w:type="character" w:customStyle="1" w:styleId="CharChar7">
    <w:name w:val="Char Char7"/>
    <w:rsid w:val="00003CAB"/>
    <w:rPr>
      <w:rFonts w:ascii="Arial" w:hAnsi="Arial"/>
      <w:kern w:val="2"/>
      <w:sz w:val="21"/>
      <w:szCs w:val="24"/>
    </w:rPr>
  </w:style>
  <w:style w:type="character" w:customStyle="1" w:styleId="CharChar5">
    <w:name w:val="Char Char5"/>
    <w:rsid w:val="00003CAB"/>
    <w:rPr>
      <w:kern w:val="2"/>
      <w:sz w:val="21"/>
      <w:szCs w:val="24"/>
    </w:rPr>
  </w:style>
  <w:style w:type="table" w:customStyle="1" w:styleId="111">
    <w:name w:val="网格型11"/>
    <w:basedOn w:val="affff2"/>
    <w:next w:val="afffffb"/>
    <w:qFormat/>
    <w:rsid w:val="00003CAB"/>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CharChar4">
    <w:name w:val="Char Char4"/>
    <w:qFormat/>
    <w:rsid w:val="00003CAB"/>
    <w:rPr>
      <w:kern w:val="2"/>
      <w:sz w:val="18"/>
      <w:szCs w:val="18"/>
    </w:rPr>
  </w:style>
  <w:style w:type="character" w:customStyle="1" w:styleId="CharChar3">
    <w:name w:val="Char Char3"/>
    <w:qFormat/>
    <w:rsid w:val="00003CAB"/>
    <w:rPr>
      <w:kern w:val="2"/>
      <w:sz w:val="18"/>
      <w:szCs w:val="18"/>
    </w:rPr>
  </w:style>
  <w:style w:type="character" w:customStyle="1" w:styleId="CharChar21">
    <w:name w:val="Char Char2"/>
    <w:qFormat/>
    <w:rsid w:val="00003CAB"/>
    <w:rPr>
      <w:b/>
      <w:bCs/>
      <w:kern w:val="2"/>
      <w:sz w:val="21"/>
      <w:szCs w:val="24"/>
    </w:rPr>
  </w:style>
  <w:style w:type="character" w:customStyle="1" w:styleId="CharChar15">
    <w:name w:val="Char Char15"/>
    <w:rsid w:val="00003CAB"/>
    <w:rPr>
      <w:rFonts w:ascii="Cambria" w:hAnsi="Cambria"/>
      <w:b/>
      <w:i/>
      <w:iCs/>
      <w:color w:val="000000"/>
      <w:sz w:val="22"/>
      <w:szCs w:val="22"/>
      <w:lang w:eastAsia="en-US" w:bidi="en-US"/>
    </w:rPr>
  </w:style>
  <w:style w:type="character" w:customStyle="1" w:styleId="CharChar14">
    <w:name w:val="Char Char14"/>
    <w:rsid w:val="00003CAB"/>
    <w:rPr>
      <w:rFonts w:ascii="Cambria" w:eastAsia="宋体" w:hAnsi="Cambria" w:cs="Times New Roman"/>
      <w:i/>
      <w:iCs/>
      <w:color w:val="404040"/>
    </w:rPr>
  </w:style>
  <w:style w:type="character" w:customStyle="1" w:styleId="CharChar13">
    <w:name w:val="Char Char13"/>
    <w:rsid w:val="00003CAB"/>
    <w:rPr>
      <w:rFonts w:ascii="Cambria" w:eastAsia="宋体" w:hAnsi="Cambria" w:cs="Times New Roman"/>
      <w:color w:val="4F81BD"/>
      <w:sz w:val="20"/>
      <w:szCs w:val="20"/>
    </w:rPr>
  </w:style>
  <w:style w:type="character" w:customStyle="1" w:styleId="CharChar12">
    <w:name w:val="Char Char12"/>
    <w:rsid w:val="00003CAB"/>
    <w:rPr>
      <w:rFonts w:ascii="Cambria" w:eastAsia="宋体" w:hAnsi="Cambria" w:cs="Times New Roman"/>
      <w:i/>
      <w:iCs/>
      <w:color w:val="404040"/>
      <w:sz w:val="20"/>
      <w:szCs w:val="20"/>
    </w:rPr>
  </w:style>
  <w:style w:type="paragraph" w:customStyle="1" w:styleId="affffffffe">
    <w:name w:val="表格居中"/>
    <w:basedOn w:val="affff"/>
    <w:uiPriority w:val="99"/>
    <w:qFormat/>
    <w:rsid w:val="00003CAB"/>
    <w:pPr>
      <w:widowControl/>
      <w:jc w:val="center"/>
    </w:pPr>
    <w:rPr>
      <w:rFonts w:ascii="Calibri" w:eastAsia="宋体" w:hAnsi="Calibri" w:cs="Times New Roman"/>
      <w:kern w:val="0"/>
      <w:lang w:eastAsia="en-US" w:bidi="en-US"/>
    </w:rPr>
  </w:style>
  <w:style w:type="paragraph" w:customStyle="1" w:styleId="afffffffff">
    <w:name w:val="表格居左"/>
    <w:basedOn w:val="affffffffe"/>
    <w:uiPriority w:val="99"/>
    <w:qFormat/>
    <w:rsid w:val="00003CAB"/>
    <w:pPr>
      <w:jc w:val="left"/>
    </w:pPr>
    <w:rPr>
      <w:lang w:eastAsia="zh-CN"/>
    </w:rPr>
  </w:style>
  <w:style w:type="paragraph" w:styleId="1fa">
    <w:name w:val="index 1"/>
    <w:basedOn w:val="affff"/>
    <w:next w:val="affff"/>
    <w:autoRedefine/>
    <w:uiPriority w:val="99"/>
    <w:unhideWhenUsed/>
    <w:qFormat/>
    <w:rsid w:val="00003CAB"/>
    <w:pPr>
      <w:widowControl/>
      <w:spacing w:line="360" w:lineRule="auto"/>
      <w:ind w:firstLineChars="200" w:firstLine="200"/>
    </w:pPr>
    <w:rPr>
      <w:rFonts w:ascii="Calibri" w:eastAsia="宋体" w:hAnsi="Calibri" w:cs="Times New Roman"/>
      <w:kern w:val="0"/>
      <w:sz w:val="24"/>
      <w:lang w:eastAsia="en-US" w:bidi="en-US"/>
    </w:rPr>
  </w:style>
  <w:style w:type="paragraph" w:customStyle="1" w:styleId="afffffffff0">
    <w:name w:val="表格正文"/>
    <w:basedOn w:val="afffff8"/>
    <w:link w:val="CharChar6"/>
    <w:qFormat/>
    <w:rsid w:val="00003CAB"/>
    <w:pPr>
      <w:spacing w:line="300" w:lineRule="auto"/>
      <w:jc w:val="left"/>
    </w:pPr>
    <w:rPr>
      <w:sz w:val="21"/>
    </w:rPr>
  </w:style>
  <w:style w:type="paragraph" w:customStyle="1" w:styleId="BEA1">
    <w:name w:val="BEA无编号列表 1"/>
    <w:uiPriority w:val="99"/>
    <w:qFormat/>
    <w:rsid w:val="00003CAB"/>
    <w:pPr>
      <w:numPr>
        <w:numId w:val="32"/>
      </w:numPr>
      <w:spacing w:line="360" w:lineRule="auto"/>
      <w:ind w:rightChars="100" w:right="100"/>
    </w:pPr>
    <w:rPr>
      <w:rFonts w:ascii="Times New Roman" w:eastAsia="宋体" w:hAnsi="Times New Roman" w:cs="Times New Roman"/>
      <w:sz w:val="24"/>
      <w:szCs w:val="24"/>
    </w:rPr>
  </w:style>
  <w:style w:type="paragraph" w:customStyle="1" w:styleId="6">
    <w:name w:val="正文6"/>
    <w:basedOn w:val="affff"/>
    <w:uiPriority w:val="99"/>
    <w:qFormat/>
    <w:rsid w:val="00003CAB"/>
    <w:pPr>
      <w:numPr>
        <w:numId w:val="33"/>
      </w:numPr>
      <w:spacing w:before="60" w:after="60" w:line="360" w:lineRule="auto"/>
    </w:pPr>
    <w:rPr>
      <w:rFonts w:ascii="Times New Roman" w:eastAsia="宋体" w:hAnsi="Times New Roman" w:cs="Times New Roman"/>
      <w:sz w:val="24"/>
      <w:szCs w:val="24"/>
    </w:rPr>
  </w:style>
  <w:style w:type="character" w:styleId="HTML">
    <w:name w:val="HTML Code"/>
    <w:uiPriority w:val="99"/>
    <w:unhideWhenUsed/>
    <w:qFormat/>
    <w:rsid w:val="00003CAB"/>
    <w:rPr>
      <w:rFonts w:ascii="宋体" w:eastAsia="宋体" w:hAnsi="宋体" w:cs="宋体"/>
      <w:sz w:val="24"/>
      <w:szCs w:val="24"/>
    </w:rPr>
  </w:style>
  <w:style w:type="paragraph" w:styleId="HTML0">
    <w:name w:val="HTML Preformatted"/>
    <w:aliases w:val="HTML 预先格式化"/>
    <w:basedOn w:val="affff"/>
    <w:link w:val="HTMLChar3"/>
    <w:uiPriority w:val="99"/>
    <w:unhideWhenUsed/>
    <w:qFormat/>
    <w:rsid w:val="00003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aliases w:val="HTML 预先格式化 字符2"/>
    <w:basedOn w:val="affff1"/>
    <w:uiPriority w:val="99"/>
    <w:qFormat/>
    <w:rsid w:val="00003CAB"/>
    <w:rPr>
      <w:rFonts w:ascii="Courier New" w:hAnsi="Courier New" w:cs="Courier New"/>
      <w:sz w:val="20"/>
      <w:szCs w:val="20"/>
    </w:rPr>
  </w:style>
  <w:style w:type="character" w:customStyle="1" w:styleId="HTMLChar3">
    <w:name w:val="HTML 预设格式 Char3"/>
    <w:aliases w:val="HTML 预先格式化 Char2"/>
    <w:link w:val="HTML0"/>
    <w:uiPriority w:val="99"/>
    <w:qFormat/>
    <w:rsid w:val="00003CAB"/>
    <w:rPr>
      <w:rFonts w:ascii="宋体" w:eastAsia="宋体" w:hAnsi="宋体" w:cs="宋体"/>
      <w:kern w:val="0"/>
      <w:sz w:val="24"/>
      <w:szCs w:val="24"/>
    </w:rPr>
  </w:style>
  <w:style w:type="paragraph" w:customStyle="1" w:styleId="wp-caption-text">
    <w:name w:val="wp-caption-text"/>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2015015">
    <w:name w:val="样式 _正文段落 + 首行缩进:  2 字符 段前: 0.15 行 段后: 0.15 行"/>
    <w:basedOn w:val="affff"/>
    <w:link w:val="2015015Char"/>
    <w:qFormat/>
    <w:rsid w:val="00003CAB"/>
    <w:pPr>
      <w:spacing w:beforeLines="15" w:afterLines="15"/>
      <w:ind w:firstLine="420"/>
    </w:pPr>
    <w:rPr>
      <w:rFonts w:ascii="Times New Roman" w:eastAsia="宋体" w:hAnsi="Times New Roman" w:cs="宋体"/>
      <w:szCs w:val="20"/>
    </w:rPr>
  </w:style>
  <w:style w:type="character" w:customStyle="1" w:styleId="2015015Char">
    <w:name w:val="样式 _正文段落 + 首行缩进:  2 字符 段前: 0.15 行 段后: 0.15 行 Char"/>
    <w:link w:val="2015015"/>
    <w:qFormat/>
    <w:rsid w:val="00003CAB"/>
    <w:rPr>
      <w:rFonts w:ascii="Times New Roman" w:eastAsia="宋体" w:hAnsi="Times New Roman" w:cs="宋体"/>
      <w:szCs w:val="20"/>
    </w:rPr>
  </w:style>
  <w:style w:type="character" w:customStyle="1" w:styleId="code-keyword">
    <w:name w:val="code-keyword"/>
    <w:basedOn w:val="affff1"/>
    <w:rsid w:val="00003CAB"/>
  </w:style>
  <w:style w:type="character" w:customStyle="1" w:styleId="code-comment">
    <w:name w:val="code-comment"/>
    <w:basedOn w:val="affff1"/>
    <w:rsid w:val="00003CAB"/>
  </w:style>
  <w:style w:type="character" w:customStyle="1" w:styleId="nobr">
    <w:name w:val="nobr"/>
    <w:basedOn w:val="affff1"/>
    <w:rsid w:val="00003CAB"/>
  </w:style>
  <w:style w:type="character" w:customStyle="1" w:styleId="code-object">
    <w:name w:val="code-object"/>
    <w:basedOn w:val="affff1"/>
    <w:rsid w:val="00003CAB"/>
  </w:style>
  <w:style w:type="character" w:customStyle="1" w:styleId="code-quote">
    <w:name w:val="code-quote"/>
    <w:basedOn w:val="affff1"/>
    <w:rsid w:val="00003CAB"/>
  </w:style>
  <w:style w:type="character" w:customStyle="1" w:styleId="error">
    <w:name w:val="error"/>
    <w:basedOn w:val="affff1"/>
    <w:rsid w:val="00003CAB"/>
  </w:style>
  <w:style w:type="paragraph" w:customStyle="1" w:styleId="afffffffff1">
    <w:name w:val="签字"/>
    <w:basedOn w:val="affff"/>
    <w:uiPriority w:val="99"/>
    <w:qFormat/>
    <w:rsid w:val="00003CAB"/>
    <w:pPr>
      <w:widowControl/>
      <w:spacing w:beforeLines="50"/>
      <w:ind w:firstLine="360"/>
      <w:jc w:val="left"/>
    </w:pPr>
    <w:rPr>
      <w:rFonts w:ascii="宋体" w:eastAsia="宋体" w:hAnsi="宋体" w:cs="Times New Roman"/>
      <w:kern w:val="0"/>
      <w:sz w:val="32"/>
      <w:lang w:eastAsia="en-US" w:bidi="en-US"/>
    </w:rPr>
  </w:style>
  <w:style w:type="paragraph" w:customStyle="1" w:styleId="afffffffff2">
    <w:name w:val="表格"/>
    <w:basedOn w:val="affff"/>
    <w:uiPriority w:val="99"/>
    <w:qFormat/>
    <w:rsid w:val="00003CAB"/>
    <w:pPr>
      <w:widowControl/>
      <w:ind w:firstLine="360"/>
      <w:jc w:val="left"/>
    </w:pPr>
    <w:rPr>
      <w:rFonts w:ascii="Calibri" w:eastAsia="宋体" w:hAnsi="Calibri" w:cs="Times New Roman"/>
      <w:kern w:val="0"/>
      <w:sz w:val="22"/>
      <w:lang w:eastAsia="en-US" w:bidi="en-US"/>
    </w:rPr>
  </w:style>
  <w:style w:type="paragraph" w:customStyle="1" w:styleId="afffffffff3">
    <w:name w:val="封面标注"/>
    <w:basedOn w:val="affff"/>
    <w:next w:val="affff"/>
    <w:uiPriority w:val="99"/>
    <w:qFormat/>
    <w:rsid w:val="00003CAB"/>
    <w:pPr>
      <w:widowControl/>
      <w:spacing w:beforeLines="50"/>
      <w:ind w:firstLineChars="2600" w:firstLine="2600"/>
      <w:jc w:val="left"/>
    </w:pPr>
    <w:rPr>
      <w:rFonts w:ascii="Calibri" w:eastAsia="黑体" w:hAnsi="Calibri" w:cs="Times New Roman"/>
      <w:b/>
      <w:kern w:val="0"/>
      <w:sz w:val="22"/>
      <w:lang w:eastAsia="en-US" w:bidi="en-US"/>
    </w:rPr>
  </w:style>
  <w:style w:type="paragraph" w:customStyle="1" w:styleId="line2">
    <w:name w:val="line2"/>
    <w:basedOn w:val="affff"/>
    <w:uiPriority w:val="99"/>
    <w:qFormat/>
    <w:rsid w:val="00003CAB"/>
    <w:pPr>
      <w:widowControl/>
      <w:pBdr>
        <w:top w:val="thickThinSmallGap" w:sz="18" w:space="1" w:color="auto"/>
      </w:pBdr>
      <w:spacing w:before="156"/>
      <w:ind w:firstLine="360"/>
      <w:jc w:val="right"/>
    </w:pPr>
    <w:rPr>
      <w:rFonts w:ascii="Arial" w:eastAsia="宋体" w:hAnsi="Arial" w:cs="Times New Roman"/>
      <w:b/>
      <w:kern w:val="28"/>
      <w:sz w:val="40"/>
      <w:szCs w:val="20"/>
      <w:lang w:eastAsia="en-US" w:bidi="en-US"/>
    </w:rPr>
  </w:style>
  <w:style w:type="character" w:styleId="HTML2">
    <w:name w:val="HTML Variable"/>
    <w:uiPriority w:val="99"/>
    <w:unhideWhenUsed/>
    <w:rsid w:val="00003CAB"/>
    <w:rPr>
      <w:i/>
      <w:iCs/>
    </w:rPr>
  </w:style>
  <w:style w:type="character" w:customStyle="1" w:styleId="wpkeywordlinkaffiliate">
    <w:name w:val="wp_keywordlink_affiliate"/>
    <w:basedOn w:val="affff1"/>
    <w:rsid w:val="00003CAB"/>
  </w:style>
  <w:style w:type="paragraph" w:customStyle="1" w:styleId="artdir1">
    <w:name w:val="artdir1"/>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ffff1"/>
    <w:qFormat/>
    <w:rsid w:val="00003CAB"/>
  </w:style>
  <w:style w:type="character" w:customStyle="1" w:styleId="attribute">
    <w:name w:val="attribute"/>
    <w:basedOn w:val="affff1"/>
    <w:rsid w:val="00003CAB"/>
  </w:style>
  <w:style w:type="character" w:customStyle="1" w:styleId="attribute-value">
    <w:name w:val="attribute-value"/>
    <w:basedOn w:val="affff1"/>
    <w:rsid w:val="00003CAB"/>
  </w:style>
  <w:style w:type="character" w:customStyle="1" w:styleId="tag">
    <w:name w:val="tag"/>
    <w:basedOn w:val="affff1"/>
    <w:rsid w:val="00003CAB"/>
  </w:style>
  <w:style w:type="character" w:customStyle="1" w:styleId="tag-name">
    <w:name w:val="tag-name"/>
    <w:basedOn w:val="affff1"/>
    <w:rsid w:val="00003CAB"/>
  </w:style>
  <w:style w:type="character" w:customStyle="1" w:styleId="cnblogscodecopy">
    <w:name w:val="cnblogs_code_copy"/>
    <w:basedOn w:val="affff1"/>
    <w:rsid w:val="00003CAB"/>
  </w:style>
  <w:style w:type="paragraph" w:customStyle="1" w:styleId="afffffffff4">
    <w:name w:val="归结正文"/>
    <w:basedOn w:val="affff"/>
    <w:uiPriority w:val="99"/>
    <w:qFormat/>
    <w:rsid w:val="00003CAB"/>
    <w:pPr>
      <w:spacing w:after="120"/>
    </w:pPr>
    <w:rPr>
      <w:rFonts w:ascii="Times New Roman" w:eastAsia="宋体" w:hAnsi="Times New Roman" w:cs="Times New Roman"/>
      <w:szCs w:val="20"/>
    </w:rPr>
  </w:style>
  <w:style w:type="paragraph" w:customStyle="1" w:styleId="p0">
    <w:name w:val="p0"/>
    <w:basedOn w:val="affff"/>
    <w:uiPriority w:val="99"/>
    <w:qFormat/>
    <w:rsid w:val="00003CAB"/>
    <w:pPr>
      <w:widowControl/>
      <w:spacing w:line="360" w:lineRule="auto"/>
    </w:pPr>
    <w:rPr>
      <w:rFonts w:ascii="Arial" w:eastAsia="宋体" w:hAnsi="Arial" w:cs="Arial"/>
      <w:kern w:val="0"/>
      <w:sz w:val="24"/>
      <w:szCs w:val="24"/>
    </w:rPr>
  </w:style>
  <w:style w:type="paragraph" w:customStyle="1" w:styleId="KWBodytext">
    <w:name w:val="K&amp;W Body text"/>
    <w:basedOn w:val="affff"/>
    <w:uiPriority w:val="99"/>
    <w:qFormat/>
    <w:rsid w:val="00003CAB"/>
    <w:pPr>
      <w:widowControl/>
      <w:spacing w:after="280" w:line="240" w:lineRule="atLeast"/>
    </w:pPr>
    <w:rPr>
      <w:rFonts w:ascii="Arial" w:eastAsia="楷体_GB2312" w:hAnsi="Arial" w:cs="Times New Roman"/>
      <w:sz w:val="20"/>
      <w:szCs w:val="20"/>
      <w:lang w:eastAsia="en-US"/>
    </w:rPr>
  </w:style>
  <w:style w:type="paragraph" w:customStyle="1" w:styleId="215">
    <w:name w:val="样式 段 + 四号 首行缩进:  2 字符 行距: 1.5 倍行距"/>
    <w:basedOn w:val="affff"/>
    <w:uiPriority w:val="99"/>
    <w:qFormat/>
    <w:rsid w:val="00003CAB"/>
    <w:pPr>
      <w:widowControl/>
      <w:autoSpaceDE w:val="0"/>
      <w:autoSpaceDN w:val="0"/>
      <w:ind w:firstLineChars="200" w:firstLine="560"/>
    </w:pPr>
    <w:rPr>
      <w:rFonts w:ascii="宋体" w:eastAsia="宋体" w:hAnsi="Times New Roman" w:cs="宋体"/>
      <w:kern w:val="0"/>
      <w:szCs w:val="20"/>
    </w:rPr>
  </w:style>
  <w:style w:type="paragraph" w:customStyle="1" w:styleId="afffffffff5">
    <w:name w:val="正文内容"/>
    <w:basedOn w:val="affff"/>
    <w:link w:val="Charff3"/>
    <w:qFormat/>
    <w:rsid w:val="00003CAB"/>
    <w:pPr>
      <w:widowControl/>
      <w:spacing w:after="200" w:line="360" w:lineRule="auto"/>
      <w:ind w:firstLineChars="200" w:firstLine="480"/>
      <w:jc w:val="left"/>
    </w:pPr>
    <w:rPr>
      <w:rFonts w:ascii="Times New Roman" w:eastAsia="宋体" w:hAnsi="Times New Roman" w:cs="Times New Roman"/>
      <w:sz w:val="24"/>
      <w:szCs w:val="20"/>
    </w:rPr>
  </w:style>
  <w:style w:type="character" w:customStyle="1" w:styleId="1fb">
    <w:name w:val="页脚字符1"/>
    <w:uiPriority w:val="99"/>
    <w:semiHidden/>
    <w:rsid w:val="00003CAB"/>
    <w:rPr>
      <w:sz w:val="18"/>
      <w:szCs w:val="18"/>
    </w:rPr>
  </w:style>
  <w:style w:type="character" w:customStyle="1" w:styleId="QB2CharChar">
    <w:name w:val="QB标题2 Char Char"/>
    <w:qFormat/>
    <w:rsid w:val="00003CAB"/>
    <w:rPr>
      <w:rFonts w:ascii="黑体" w:eastAsia="黑体" w:hAnsi="黑体"/>
      <w:bCs/>
      <w:sz w:val="21"/>
      <w:szCs w:val="21"/>
      <w:lang w:eastAsia="en-US"/>
    </w:rPr>
  </w:style>
  <w:style w:type="character" w:customStyle="1" w:styleId="QB3CharChar">
    <w:name w:val="QB标题3 Char Char"/>
    <w:qFormat/>
    <w:rsid w:val="00003CAB"/>
    <w:rPr>
      <w:rFonts w:ascii="黑体" w:eastAsia="黑体" w:hAnsi="黑体"/>
      <w:bCs/>
      <w:caps/>
      <w:sz w:val="21"/>
      <w:szCs w:val="21"/>
    </w:rPr>
  </w:style>
  <w:style w:type="character" w:customStyle="1" w:styleId="QBCharChar0">
    <w:name w:val="QB正文 Char Char"/>
    <w:qFormat/>
    <w:rsid w:val="00003CAB"/>
    <w:rPr>
      <w:rFonts w:ascii="宋体" w:eastAsia="宋体" w:hAnsi="Times New Roman" w:cs="Times New Roman"/>
      <w:kern w:val="0"/>
      <w:szCs w:val="20"/>
    </w:rPr>
  </w:style>
  <w:style w:type="character" w:customStyle="1" w:styleId="TD-textCharChar">
    <w:name w:val="TD-text Char Char"/>
    <w:link w:val="TD-text"/>
    <w:qFormat/>
    <w:rsid w:val="00003CAB"/>
    <w:rPr>
      <w:rFonts w:ascii="Arial" w:eastAsia="宋体" w:hAnsi="Arial"/>
      <w:lang w:val="en-GB"/>
    </w:rPr>
  </w:style>
  <w:style w:type="character" w:customStyle="1" w:styleId="3f0">
    <w:name w:val="正文缩进3"/>
    <w:aliases w:val="正文（首行缩进两字） Char Char Char Char Char Char Char Char Char Char Char Char Char Char Char Cha,Body Text(ch),body text,正文不缩进 Char"/>
    <w:qFormat/>
    <w:rsid w:val="00003CAB"/>
    <w:rPr>
      <w:rFonts w:eastAsia="宋体"/>
      <w:kern w:val="2"/>
      <w:sz w:val="24"/>
      <w:szCs w:val="24"/>
      <w:lang w:val="en-US" w:eastAsia="zh-CN" w:bidi="ar-SA"/>
    </w:rPr>
  </w:style>
  <w:style w:type="character" w:styleId="HTML3">
    <w:name w:val="HTML Typewriter"/>
    <w:qFormat/>
    <w:rsid w:val="00003CAB"/>
    <w:rPr>
      <w:rFonts w:ascii="宋体" w:eastAsia="宋体" w:hAnsi="宋体" w:cs="宋体"/>
      <w:sz w:val="24"/>
      <w:szCs w:val="24"/>
    </w:rPr>
  </w:style>
  <w:style w:type="character" w:customStyle="1" w:styleId="1CharChar">
    <w:name w:val="企标样式1 Char Char"/>
    <w:link w:val="1fc"/>
    <w:qFormat/>
    <w:rsid w:val="00003CAB"/>
    <w:rPr>
      <w:rFonts w:ascii="黑体" w:eastAsia="黑体"/>
      <w:b/>
      <w:bCs/>
      <w:kern w:val="44"/>
      <w:szCs w:val="21"/>
      <w:lang w:eastAsia="en-US"/>
    </w:rPr>
  </w:style>
  <w:style w:type="paragraph" w:customStyle="1" w:styleId="Normal3">
    <w:name w:val="Normal3"/>
    <w:basedOn w:val="affff"/>
    <w:uiPriority w:val="99"/>
    <w:qFormat/>
    <w:rsid w:val="00003CAB"/>
    <w:pPr>
      <w:widowControl/>
      <w:snapToGrid w:val="0"/>
      <w:spacing w:after="200" w:line="360" w:lineRule="auto"/>
      <w:jc w:val="left"/>
    </w:pPr>
    <w:rPr>
      <w:rFonts w:ascii="Times New Roman" w:eastAsia="宋体" w:hAnsi="Cambria" w:cs="Times New Roman"/>
      <w:sz w:val="24"/>
      <w:szCs w:val="24"/>
      <w:lang w:eastAsia="en-US" w:bidi="en-US"/>
    </w:rPr>
  </w:style>
  <w:style w:type="paragraph" w:customStyle="1" w:styleId="211Heading211Heading22">
    <w:name w:val="样式 标题 21.1Heading 21.1 Heading 2第一章 标题 2"/>
    <w:basedOn w:val="affff"/>
    <w:uiPriority w:val="99"/>
    <w:qFormat/>
    <w:rsid w:val="00003CAB"/>
    <w:pPr>
      <w:keepNext/>
      <w:widowControl/>
      <w:tabs>
        <w:tab w:val="left" w:pos="1030"/>
        <w:tab w:val="num" w:pos="1440"/>
      </w:tabs>
      <w:spacing w:before="120" w:after="200" w:line="360" w:lineRule="auto"/>
      <w:ind w:left="1440" w:hanging="720"/>
      <w:jc w:val="left"/>
      <w:outlineLvl w:val="1"/>
    </w:pPr>
    <w:rPr>
      <w:rFonts w:ascii="Cambria" w:eastAsia="宋体" w:hAnsi="宋体" w:cs="Times New Roman"/>
      <w:b/>
      <w:kern w:val="0"/>
      <w:sz w:val="24"/>
      <w:szCs w:val="24"/>
      <w:lang w:eastAsia="en-US" w:bidi="en-US"/>
    </w:rPr>
  </w:style>
  <w:style w:type="paragraph" w:customStyle="1" w:styleId="250">
    <w:name w:val="标题 25"/>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212">
    <w:name w:val="标题 21"/>
    <w:aliases w:val="H24,h21,2nd level1,Titre21,l21,Header 21,1.1  heading 21,第一章 标题 21,Heading 2 Hidden1,Heading 2 CCBS1,heading 21,PIM21,Titre31,HD21,sect 1.24,H213,sect 1.213,H221,sect 1.221,H2111,sect 1.2111,H231,sect 1.231,H2121,sect 1.2121,DO1,Underrubrik11"/>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afffffffff6">
    <w:name w:val="目录"/>
    <w:basedOn w:val="affff"/>
    <w:next w:val="affff"/>
    <w:uiPriority w:val="99"/>
    <w:qFormat/>
    <w:rsid w:val="00003CAB"/>
    <w:pPr>
      <w:widowControl/>
      <w:spacing w:before="360" w:after="360" w:line="252" w:lineRule="auto"/>
      <w:jc w:val="center"/>
    </w:pPr>
    <w:rPr>
      <w:rFonts w:ascii="黑体" w:eastAsia="黑体" w:hAnsi="Cambria" w:cs="Times New Roman"/>
      <w:spacing w:val="20"/>
      <w:kern w:val="0"/>
      <w:sz w:val="32"/>
      <w:lang w:eastAsia="en-US" w:bidi="en-US"/>
    </w:rPr>
  </w:style>
  <w:style w:type="paragraph" w:customStyle="1" w:styleId="30721313">
    <w:name w:val="样式 标题 3 + 小四 左侧:  0 厘米 悬挂缩进: 7.2 字符 段前: 13 磅 段后: 13 磅 行距: 多..."/>
    <w:basedOn w:val="36"/>
    <w:uiPriority w:val="99"/>
    <w:qFormat/>
    <w:rsid w:val="00003CAB"/>
    <w:pPr>
      <w:keepNext w:val="0"/>
      <w:keepLines w:val="0"/>
      <w:widowControl/>
      <w:pBdr>
        <w:top w:val="dotted" w:sz="4" w:space="1" w:color="622423"/>
        <w:bottom w:val="dotted" w:sz="4" w:space="1" w:color="622423"/>
      </w:pBdr>
      <w:tabs>
        <w:tab w:val="left" w:pos="567"/>
      </w:tabs>
      <w:spacing w:beforeLines="50" w:before="156" w:after="200" w:line="252" w:lineRule="auto"/>
      <w:jc w:val="center"/>
    </w:pPr>
    <w:rPr>
      <w:rFonts w:ascii="宋体" w:eastAsia="宋体" w:hAnsi="Cambria" w:cs="宋体"/>
      <w:bCs/>
      <w:caps/>
      <w:color w:val="622423"/>
      <w:kern w:val="0"/>
      <w:lang w:eastAsia="en-US" w:bidi="en-US"/>
    </w:rPr>
  </w:style>
  <w:style w:type="paragraph" w:customStyle="1" w:styleId="ParaCharCharCharCharCharCharCharCharCharChar">
    <w:name w:val="默认段落字体 Para Char Char Char Char Char Char Char Char Char Char"/>
    <w:basedOn w:val="afffff7"/>
    <w:uiPriority w:val="99"/>
    <w:qFormat/>
    <w:rsid w:val="00003CAB"/>
    <w:pPr>
      <w:widowControl/>
      <w:shd w:val="clear" w:color="auto" w:fill="000080"/>
      <w:spacing w:after="200" w:line="252" w:lineRule="auto"/>
      <w:jc w:val="left"/>
    </w:pPr>
    <w:rPr>
      <w:rFonts w:ascii="Tahoma" w:hAnsi="Tahoma"/>
      <w:sz w:val="24"/>
      <w:szCs w:val="24"/>
      <w:lang w:eastAsia="en-US" w:bidi="en-US"/>
    </w:rPr>
  </w:style>
  <w:style w:type="paragraph" w:customStyle="1" w:styleId="221">
    <w:name w:val="标题 22"/>
    <w:aliases w:val="H25,h22,2nd level2,Titre22,l22,Header 22,1.1  heading 22,第一章 标题 22,Heading 2 Hidden2,Heading 2 CCBS2,heading 22,PIM22,Titre32,HD22,sect 1.25,H214,sect 1.214,H222,sect 1.222,H2112,sect 1.2112,H232,sect 1.232,H2122,sect 1.2122,DO2,Underrubrik12"/>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ParaCharCharCharCharCharCharCharCharCharCharCharCharCharCharCharCharCharCharCharCharCharCharCharCharChar">
    <w:name w:val="默认段落字体 Para Char Char Char Char Char Char Char Char Char Char Char Char Char Char Char Char Char Char Char Char Char Char Char Char Char"/>
    <w:basedOn w:val="afffff7"/>
    <w:uiPriority w:val="99"/>
    <w:qFormat/>
    <w:rsid w:val="00003CAB"/>
    <w:pPr>
      <w:widowControl/>
      <w:shd w:val="clear" w:color="auto" w:fill="000080"/>
      <w:spacing w:after="200" w:line="252" w:lineRule="auto"/>
      <w:jc w:val="left"/>
    </w:pPr>
    <w:rPr>
      <w:rFonts w:ascii="Tahoma" w:hAnsi="Tahoma"/>
      <w:sz w:val="24"/>
      <w:szCs w:val="24"/>
      <w:lang w:eastAsia="en-US" w:bidi="en-US"/>
    </w:rPr>
  </w:style>
  <w:style w:type="paragraph" w:customStyle="1" w:styleId="230">
    <w:name w:val="标题 23"/>
    <w:aliases w:val="H26,h23,2nd level3,Titre23,l23,Header 23,1.1  heading 23,第一章 标题 23,Heading 2 Hidden3,Heading 2 CCBS3,heading 23,PIM23,Titre33,HD23,sect 1.26,H215,sect 1.215,H223,sect 1.223,H2113,sect 1.2113,H233,sect 1.233,H2123,sect 1.2123,DO3,Underrubrik13"/>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240">
    <w:name w:val="标题 24"/>
    <w:aliases w:val="H27,h24,2nd level4,Titre24,l24,Header 24,1.1  heading 24,第一章 标题 24,Heading 2 Hidden4,Heading 2 CCBS4,heading 24,PIM24,Titre34,HD24,sect 1.27,H216,sect 1.216,H224,sect 1.224,H2114,sect 1.2114,H234,sect 1.234,H2124,sect 1.2124,DO4,Underrubrik14"/>
    <w:basedOn w:val="affff"/>
    <w:uiPriority w:val="99"/>
    <w:qFormat/>
    <w:rsid w:val="00003CAB"/>
    <w:pPr>
      <w:widowControl/>
      <w:spacing w:after="200" w:line="252" w:lineRule="auto"/>
      <w:jc w:val="left"/>
    </w:pPr>
    <w:rPr>
      <w:rFonts w:ascii="Cambria" w:eastAsia="宋体" w:hAnsi="Cambria" w:cs="Times New Roman"/>
      <w:kern w:val="0"/>
      <w:sz w:val="22"/>
      <w:lang w:eastAsia="en-US" w:bidi="en-US"/>
    </w:rPr>
  </w:style>
  <w:style w:type="paragraph" w:customStyle="1" w:styleId="074cm">
    <w:name w:val="正文首行缩进:0.74cm"/>
    <w:basedOn w:val="affff"/>
    <w:qFormat/>
    <w:rsid w:val="00003CAB"/>
    <w:pPr>
      <w:widowControl/>
      <w:spacing w:after="200" w:line="360" w:lineRule="auto"/>
      <w:ind w:firstLine="420"/>
      <w:jc w:val="left"/>
    </w:pPr>
    <w:rPr>
      <w:rFonts w:ascii="Times New Roman" w:eastAsia="宋体" w:hAnsi="Cambria" w:cs="宋体"/>
      <w:sz w:val="22"/>
      <w:lang w:eastAsia="en-US" w:bidi="en-US"/>
    </w:rPr>
  </w:style>
  <w:style w:type="paragraph" w:customStyle="1" w:styleId="TD-text">
    <w:name w:val="TD-text"/>
    <w:basedOn w:val="affff"/>
    <w:link w:val="TD-textCharChar"/>
    <w:qFormat/>
    <w:rsid w:val="00003CAB"/>
    <w:pPr>
      <w:widowControl/>
      <w:spacing w:after="200" w:line="252" w:lineRule="auto"/>
      <w:jc w:val="left"/>
    </w:pPr>
    <w:rPr>
      <w:rFonts w:ascii="Arial" w:eastAsia="宋体" w:hAnsi="Arial"/>
      <w:lang w:val="en-GB"/>
    </w:rPr>
  </w:style>
  <w:style w:type="paragraph" w:customStyle="1" w:styleId="CharCharCharCharCharCharCharCharCharCharCharCharChar1CharChar">
    <w:name w:val="Char Char Char Char Char Char Char Char Char Char Char Char Char1 Char Char"/>
    <w:basedOn w:val="affff"/>
    <w:uiPriority w:val="99"/>
    <w:qFormat/>
    <w:rsid w:val="00003CAB"/>
    <w:pPr>
      <w:widowControl/>
      <w:spacing w:after="160" w:line="240" w:lineRule="exact"/>
      <w:jc w:val="left"/>
    </w:pPr>
    <w:rPr>
      <w:rFonts w:ascii="Cambria" w:eastAsia="宋体" w:hAnsi="Cambria" w:cs="Times New Roman"/>
      <w:kern w:val="0"/>
      <w:sz w:val="22"/>
      <w:lang w:eastAsia="en-US" w:bidi="en-US"/>
    </w:rPr>
  </w:style>
  <w:style w:type="paragraph" w:customStyle="1" w:styleId="307213130">
    <w:name w:val="样式 样式 标题 3 + 小四 左侧:  0 厘米 悬挂缩进: 7.2 字符 段前: 13 磅 段后: 13 磅 行距: 多....."/>
    <w:basedOn w:val="30721313"/>
    <w:uiPriority w:val="99"/>
    <w:qFormat/>
    <w:rsid w:val="00003CAB"/>
    <w:pPr>
      <w:ind w:firstLine="480"/>
    </w:pPr>
    <w:rPr>
      <w:rFonts w:ascii="黑体" w:eastAsia="黑体"/>
      <w:b/>
      <w:bCs w:val="0"/>
    </w:rPr>
  </w:style>
  <w:style w:type="paragraph" w:customStyle="1" w:styleId="CharCharCharCharCharChar1CharCharCharCharCharCharCharCharCharCharCharCharChar">
    <w:name w:val="Char Char Char Char Char Char1 Char Char Char Char Char Char Char Char Char Char Char Char Char"/>
    <w:basedOn w:val="affff"/>
    <w:uiPriority w:val="99"/>
    <w:qFormat/>
    <w:rsid w:val="00003CAB"/>
    <w:pPr>
      <w:widowControl/>
      <w:spacing w:after="200" w:line="360" w:lineRule="auto"/>
      <w:ind w:firstLineChars="200" w:firstLine="200"/>
      <w:jc w:val="left"/>
    </w:pPr>
    <w:rPr>
      <w:rFonts w:ascii="Times New Roman" w:eastAsia="宋体" w:hAnsi="Cambria" w:cs="Times New Roman"/>
      <w:kern w:val="0"/>
      <w:sz w:val="22"/>
      <w:lang w:eastAsia="en-US" w:bidi="en-US"/>
    </w:rPr>
  </w:style>
  <w:style w:type="paragraph" w:customStyle="1" w:styleId="ParaCharCharCharCharCharCharCharCharChar1Char">
    <w:name w:val="默认段落字体 Para Char Char Char Char Char Char Char Char Char1 Char"/>
    <w:basedOn w:val="afffff7"/>
    <w:uiPriority w:val="99"/>
    <w:qFormat/>
    <w:rsid w:val="00003CAB"/>
    <w:pPr>
      <w:pageBreakBefore/>
      <w:widowControl/>
      <w:shd w:val="clear" w:color="auto" w:fill="000080"/>
      <w:spacing w:after="200" w:line="360" w:lineRule="auto"/>
      <w:jc w:val="left"/>
    </w:pPr>
    <w:rPr>
      <w:rFonts w:ascii="Tahoma" w:hAnsi="Tahoma"/>
      <w:sz w:val="22"/>
      <w:szCs w:val="24"/>
      <w:lang w:eastAsia="en-US" w:bidi="en-US"/>
    </w:rPr>
  </w:style>
  <w:style w:type="paragraph" w:customStyle="1" w:styleId="1fc">
    <w:name w:val="企标样式1"/>
    <w:basedOn w:val="QB1"/>
    <w:link w:val="1CharChar"/>
    <w:qFormat/>
    <w:rsid w:val="00003CAB"/>
    <w:pPr>
      <w:keepNext w:val="0"/>
      <w:keepLines w:val="0"/>
      <w:widowControl/>
      <w:pBdr>
        <w:bottom w:val="thinThickSmallGap" w:sz="12" w:space="1" w:color="943634"/>
      </w:pBdr>
      <w:tabs>
        <w:tab w:val="left" w:pos="0"/>
        <w:tab w:val="num" w:pos="720"/>
      </w:tabs>
      <w:spacing w:before="120" w:after="120"/>
      <w:ind w:left="720" w:hanging="720"/>
      <w:jc w:val="center"/>
    </w:pPr>
    <w:rPr>
      <w:rFonts w:hAnsiTheme="minorHAnsi" w:cstheme="minorBidi"/>
      <w:b/>
      <w:lang w:eastAsia="en-US"/>
    </w:rPr>
  </w:style>
  <w:style w:type="paragraph" w:customStyle="1" w:styleId="KX">
    <w:name w:val="KX正文"/>
    <w:basedOn w:val="affff"/>
    <w:uiPriority w:val="99"/>
    <w:qFormat/>
    <w:rsid w:val="00003CAB"/>
    <w:pPr>
      <w:widowControl/>
      <w:spacing w:after="200" w:line="440" w:lineRule="atLeast"/>
      <w:ind w:firstLineChars="200" w:firstLine="200"/>
      <w:jc w:val="left"/>
    </w:pPr>
    <w:rPr>
      <w:rFonts w:ascii="仿宋_GB2312" w:eastAsia="仿宋_GB2312" w:hAnsi="Cambria" w:cs="Times New Roman" w:hint="eastAsia"/>
      <w:kern w:val="0"/>
      <w:sz w:val="28"/>
      <w:lang w:eastAsia="en-US" w:bidi="en-US"/>
    </w:rPr>
  </w:style>
  <w:style w:type="paragraph" w:customStyle="1" w:styleId="3h3H3level3PIM3Level3HeadHeading3-oldsect120">
    <w:name w:val="样式 标题 3h3H3level_3PIM 3Level 3 HeadHeading 3 - oldsect1.2..."/>
    <w:basedOn w:val="36"/>
    <w:uiPriority w:val="99"/>
    <w:qFormat/>
    <w:rsid w:val="00003CAB"/>
    <w:pPr>
      <w:keepNext w:val="0"/>
      <w:keepLines w:val="0"/>
      <w:widowControl/>
      <w:pBdr>
        <w:top w:val="dotted" w:sz="4" w:space="1" w:color="622423"/>
        <w:bottom w:val="dotted" w:sz="4" w:space="1" w:color="622423"/>
      </w:pBdr>
      <w:tabs>
        <w:tab w:val="left" w:pos="0"/>
        <w:tab w:val="left" w:pos="1260"/>
        <w:tab w:val="right" w:pos="9180"/>
      </w:tabs>
      <w:snapToGrid w:val="0"/>
      <w:spacing w:beforeLines="50" w:before="156" w:after="0" w:line="360" w:lineRule="auto"/>
      <w:ind w:firstLine="480"/>
      <w:jc w:val="center"/>
    </w:pPr>
    <w:rPr>
      <w:rFonts w:ascii="Times New Roman" w:eastAsia="宋体" w:hAnsi="Cambria"/>
      <w:caps/>
      <w:color w:val="000000"/>
      <w:lang w:eastAsia="en-US" w:bidi="en-US"/>
    </w:rPr>
  </w:style>
  <w:style w:type="paragraph" w:customStyle="1" w:styleId="CharCharChar1Char2CharCharChar">
    <w:name w:val="Char Char Char1 Char2 Char Char Char"/>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font6">
    <w:name w:val="font6"/>
    <w:basedOn w:val="affff"/>
    <w:uiPriority w:val="99"/>
    <w:qFormat/>
    <w:rsid w:val="00003CAB"/>
    <w:pPr>
      <w:widowControl/>
      <w:snapToGrid w:val="0"/>
      <w:spacing w:before="100" w:after="100" w:line="360" w:lineRule="auto"/>
      <w:jc w:val="left"/>
    </w:pPr>
    <w:rPr>
      <w:rFonts w:ascii="Cambria" w:eastAsia="宋体" w:hAnsi="宋体" w:cs="Times New Roman" w:hint="eastAsia"/>
      <w:kern w:val="0"/>
      <w:sz w:val="18"/>
      <w:lang w:eastAsia="en-US" w:bidi="en-US"/>
    </w:rPr>
  </w:style>
  <w:style w:type="paragraph" w:customStyle="1" w:styleId="afffffffff7">
    <w:name w:val="样式"/>
    <w:basedOn w:val="affff"/>
    <w:uiPriority w:val="99"/>
    <w:qFormat/>
    <w:rsid w:val="00003CAB"/>
    <w:pPr>
      <w:widowControl/>
      <w:tabs>
        <w:tab w:val="left" w:pos="567"/>
        <w:tab w:val="left" w:pos="720"/>
      </w:tabs>
      <w:snapToGrid w:val="0"/>
      <w:spacing w:after="200" w:line="460" w:lineRule="atLeast"/>
      <w:ind w:left="720" w:hanging="720"/>
      <w:jc w:val="left"/>
    </w:pPr>
    <w:rPr>
      <w:rFonts w:ascii="Arial" w:eastAsia="宋体" w:hAnsi="Arial" w:cs="Times New Roman"/>
      <w:spacing w:val="6"/>
      <w:sz w:val="24"/>
      <w:lang w:eastAsia="en-US" w:bidi="en-US"/>
    </w:rPr>
  </w:style>
  <w:style w:type="paragraph" w:customStyle="1" w:styleId="CharCharCharCharChar3CharCharChar">
    <w:name w:val="Char Char Char Char Char3 Char Char Char"/>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CharCharCharCharCharChar">
    <w:name w:val="Char Char Char Char Char Char Char Char Char"/>
    <w:basedOn w:val="afffff7"/>
    <w:uiPriority w:val="99"/>
    <w:qFormat/>
    <w:rsid w:val="00003CAB"/>
    <w:pPr>
      <w:widowControl/>
      <w:shd w:val="clear" w:color="auto" w:fill="000080"/>
      <w:spacing w:after="200" w:line="436" w:lineRule="exact"/>
      <w:ind w:left="357"/>
      <w:jc w:val="left"/>
      <w:outlineLvl w:val="3"/>
    </w:pPr>
    <w:rPr>
      <w:rFonts w:ascii="Tahoma" w:hAnsi="Tahoma"/>
      <w:b/>
      <w:sz w:val="24"/>
      <w:szCs w:val="24"/>
      <w:lang w:eastAsia="en-US" w:bidi="en-US"/>
    </w:rPr>
  </w:style>
  <w:style w:type="paragraph" w:customStyle="1" w:styleId="CharCharChar1Char2CharCharCharCharCharCharCharCharCharCharCharCharCharCharCharCharCharChar">
    <w:name w:val="Char Char Char1 Char2 Char Char Char Char Char Char Char Char Char Char Char Char Char Char Char Char Char Char"/>
    <w:basedOn w:val="affff"/>
    <w:uiPriority w:val="99"/>
    <w:qFormat/>
    <w:rsid w:val="00003CAB"/>
    <w:pPr>
      <w:widowControl/>
      <w:spacing w:after="160" w:line="360" w:lineRule="auto"/>
      <w:jc w:val="left"/>
    </w:pPr>
    <w:rPr>
      <w:rFonts w:ascii="Times New Roman" w:eastAsia="宋体" w:hAnsi="Cambria" w:cs="Times New Roman"/>
      <w:b/>
      <w:kern w:val="0"/>
      <w:sz w:val="28"/>
      <w:szCs w:val="28"/>
      <w:lang w:eastAsia="en-US" w:bidi="en-US"/>
    </w:rPr>
  </w:style>
  <w:style w:type="paragraph" w:customStyle="1" w:styleId="ParaChar">
    <w:name w:val="默认段落字体 Para Char"/>
    <w:aliases w:val="Char Char1 Char Char, Char Char1 Char Char"/>
    <w:basedOn w:val="affff"/>
    <w:uiPriority w:val="99"/>
    <w:qFormat/>
    <w:rsid w:val="00003CAB"/>
    <w:pPr>
      <w:widowControl/>
      <w:spacing w:after="200" w:line="252" w:lineRule="auto"/>
      <w:jc w:val="left"/>
    </w:pPr>
    <w:rPr>
      <w:rFonts w:ascii="Arial" w:eastAsia="宋体" w:hAnsi="Arial" w:cs="Arial"/>
      <w:sz w:val="22"/>
      <w:lang w:eastAsia="en-US" w:bidi="en-US"/>
    </w:rPr>
  </w:style>
  <w:style w:type="paragraph" w:customStyle="1" w:styleId="112">
    <w:name w:val="列出段落11"/>
    <w:basedOn w:val="affff"/>
    <w:uiPriority w:val="99"/>
    <w:qFormat/>
    <w:rsid w:val="00003CAB"/>
    <w:pPr>
      <w:widowControl/>
      <w:spacing w:after="200" w:line="252" w:lineRule="auto"/>
      <w:ind w:firstLineChars="200" w:firstLine="420"/>
      <w:jc w:val="left"/>
    </w:pPr>
    <w:rPr>
      <w:rFonts w:ascii="Calibri" w:eastAsia="宋体" w:hAnsi="Calibri" w:cs="Times New Roman"/>
      <w:sz w:val="22"/>
      <w:lang w:eastAsia="en-US" w:bidi="en-US"/>
    </w:rPr>
  </w:style>
  <w:style w:type="paragraph" w:customStyle="1" w:styleId="CharCharCharCharCharCharCharCharCharCharCharCharChar1CharChar1">
    <w:name w:val="Char Char Char Char Char Char Char Char Char Char Char Char Char1 Char Char1"/>
    <w:basedOn w:val="affff"/>
    <w:uiPriority w:val="99"/>
    <w:qFormat/>
    <w:rsid w:val="00003CAB"/>
    <w:pPr>
      <w:widowControl/>
      <w:spacing w:after="160" w:line="240" w:lineRule="exact"/>
      <w:jc w:val="left"/>
    </w:pPr>
    <w:rPr>
      <w:rFonts w:ascii="Cambria" w:eastAsia="宋体" w:hAnsi="Cambria" w:cs="Times New Roman"/>
      <w:kern w:val="0"/>
      <w:sz w:val="22"/>
      <w:lang w:eastAsia="en-US" w:bidi="en-US"/>
    </w:rPr>
  </w:style>
  <w:style w:type="paragraph" w:customStyle="1" w:styleId="CharCharCharCharCharChar1CharCharCharCharCharCharCharCharCharCharCharCharChar1">
    <w:name w:val="Char Char Char Char Char Char1 Char Char Char Char Char Char Char Char Char Char Char Char Char1"/>
    <w:basedOn w:val="affff"/>
    <w:uiPriority w:val="99"/>
    <w:qFormat/>
    <w:rsid w:val="00003CAB"/>
    <w:pPr>
      <w:widowControl/>
      <w:spacing w:after="200" w:line="360" w:lineRule="auto"/>
      <w:ind w:firstLineChars="200" w:firstLine="200"/>
      <w:jc w:val="left"/>
    </w:pPr>
    <w:rPr>
      <w:rFonts w:ascii="Times New Roman" w:eastAsia="宋体" w:hAnsi="Cambria" w:cs="Times New Roman"/>
      <w:kern w:val="0"/>
      <w:sz w:val="22"/>
      <w:lang w:eastAsia="en-US" w:bidi="en-US"/>
    </w:rPr>
  </w:style>
  <w:style w:type="paragraph" w:customStyle="1" w:styleId="Char110">
    <w:name w:val="Char11"/>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1Char2CharCharChar1">
    <w:name w:val="Char Char Char1 Char2 Char Char Char1"/>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CharChar3CharCharChar1">
    <w:name w:val="Char Char Char Char Char3 Char Char Char1"/>
    <w:basedOn w:val="affff"/>
    <w:uiPriority w:val="99"/>
    <w:qFormat/>
    <w:rsid w:val="00003CAB"/>
    <w:pPr>
      <w:widowControl/>
      <w:spacing w:after="160" w:line="240" w:lineRule="exact"/>
      <w:jc w:val="left"/>
    </w:pPr>
    <w:rPr>
      <w:rFonts w:ascii="Verdana" w:eastAsia="宋体" w:hAnsi="Verdana" w:cs="Times New Roman"/>
      <w:kern w:val="0"/>
      <w:sz w:val="20"/>
      <w:lang w:eastAsia="en-US" w:bidi="en-US"/>
    </w:rPr>
  </w:style>
  <w:style w:type="paragraph" w:customStyle="1" w:styleId="CharCharCharCharCharCharCharCharChar1">
    <w:name w:val="Char Char Char Char Char Char Char Char Char1"/>
    <w:basedOn w:val="afffff7"/>
    <w:uiPriority w:val="99"/>
    <w:qFormat/>
    <w:rsid w:val="00003CAB"/>
    <w:pPr>
      <w:widowControl/>
      <w:shd w:val="clear" w:color="auto" w:fill="000080"/>
      <w:spacing w:after="200" w:line="436" w:lineRule="exact"/>
      <w:ind w:left="357"/>
      <w:jc w:val="left"/>
      <w:outlineLvl w:val="3"/>
    </w:pPr>
    <w:rPr>
      <w:rFonts w:ascii="Tahoma" w:hAnsi="Tahoma"/>
      <w:b/>
      <w:sz w:val="24"/>
      <w:szCs w:val="24"/>
      <w:lang w:eastAsia="en-US" w:bidi="en-US"/>
    </w:rPr>
  </w:style>
  <w:style w:type="paragraph" w:customStyle="1" w:styleId="CharCharChar1">
    <w:name w:val="Char Char Char1"/>
    <w:basedOn w:val="afffff7"/>
    <w:uiPriority w:val="99"/>
    <w:qFormat/>
    <w:rsid w:val="00003CAB"/>
    <w:pPr>
      <w:widowControl/>
      <w:shd w:val="clear" w:color="auto" w:fill="000080"/>
      <w:spacing w:after="200" w:line="436" w:lineRule="exact"/>
      <w:ind w:left="357"/>
      <w:jc w:val="left"/>
      <w:outlineLvl w:val="3"/>
    </w:pPr>
    <w:rPr>
      <w:rFonts w:ascii="Tahoma" w:hAnsi="Tahoma"/>
      <w:b/>
      <w:sz w:val="24"/>
      <w:szCs w:val="24"/>
      <w:lang w:eastAsia="en-US" w:bidi="en-US"/>
    </w:rPr>
  </w:style>
  <w:style w:type="paragraph" w:customStyle="1" w:styleId="02">
    <w:name w:val="正文 0"/>
    <w:basedOn w:val="affff"/>
    <w:uiPriority w:val="99"/>
    <w:qFormat/>
    <w:rsid w:val="00003CAB"/>
    <w:pPr>
      <w:widowControl/>
      <w:tabs>
        <w:tab w:val="left" w:pos="540"/>
        <w:tab w:val="left" w:pos="1620"/>
        <w:tab w:val="left" w:pos="2700"/>
        <w:tab w:val="left" w:pos="3780"/>
        <w:tab w:val="left" w:pos="4860"/>
        <w:tab w:val="left" w:pos="5940"/>
        <w:tab w:val="left" w:pos="7020"/>
        <w:tab w:val="left" w:pos="8100"/>
      </w:tabs>
      <w:spacing w:before="120" w:line="360" w:lineRule="exact"/>
      <w:ind w:firstLine="482"/>
    </w:pPr>
    <w:rPr>
      <w:rFonts w:ascii="Garamond" w:eastAsia="楷体_GB2312" w:hAnsi="Garamond" w:cs="Times New Roman"/>
      <w:kern w:val="0"/>
      <w:sz w:val="24"/>
      <w:szCs w:val="20"/>
    </w:rPr>
  </w:style>
  <w:style w:type="paragraph" w:customStyle="1" w:styleId="afffffffff8">
    <w:name w:val="表格文字"/>
    <w:basedOn w:val="affff"/>
    <w:link w:val="Char1c"/>
    <w:uiPriority w:val="99"/>
    <w:qFormat/>
    <w:rsid w:val="00003CAB"/>
    <w:pPr>
      <w:widowControl/>
      <w:spacing w:line="360" w:lineRule="exact"/>
      <w:jc w:val="left"/>
    </w:pPr>
    <w:rPr>
      <w:rFonts w:ascii="Garamond" w:eastAsia="楷体_GB2312" w:hAnsi="Garamond" w:cs="Times New Roman"/>
      <w:noProof/>
      <w:kern w:val="0"/>
      <w:sz w:val="24"/>
      <w:szCs w:val="20"/>
    </w:rPr>
  </w:style>
  <w:style w:type="paragraph" w:customStyle="1" w:styleId="TableItem5">
    <w:name w:val="TableItem5"/>
    <w:basedOn w:val="affff"/>
    <w:uiPriority w:val="99"/>
    <w:qFormat/>
    <w:rsid w:val="00003CAB"/>
    <w:pPr>
      <w:spacing w:before="20" w:after="20" w:line="320" w:lineRule="atLeast"/>
      <w:jc w:val="left"/>
    </w:pPr>
    <w:rPr>
      <w:rFonts w:ascii="Arial" w:eastAsia="宋体" w:hAnsi="Arial" w:cs="Times New Roman"/>
      <w:szCs w:val="20"/>
    </w:rPr>
  </w:style>
  <w:style w:type="paragraph" w:customStyle="1" w:styleId="12">
    <w:name w:val="样式1"/>
    <w:basedOn w:val="affff"/>
    <w:link w:val="1Char0"/>
    <w:uiPriority w:val="99"/>
    <w:unhideWhenUsed/>
    <w:qFormat/>
    <w:rsid w:val="00003CAB"/>
    <w:pPr>
      <w:numPr>
        <w:numId w:val="34"/>
      </w:numPr>
      <w:tabs>
        <w:tab w:val="left" w:pos="420"/>
      </w:tabs>
      <w:spacing w:line="320" w:lineRule="exact"/>
      <w:ind w:leftChars="100" w:left="100" w:rightChars="100" w:right="100" w:firstLine="0"/>
      <w:jc w:val="left"/>
    </w:pPr>
    <w:rPr>
      <w:rFonts w:ascii="Calibri" w:eastAsia="宋体" w:hAnsi="Calibri" w:cs="Times New Roman"/>
      <w:sz w:val="24"/>
    </w:rPr>
  </w:style>
  <w:style w:type="paragraph" w:customStyle="1" w:styleId="afffffffff9">
    <w:name w:val="封面主标题"/>
    <w:basedOn w:val="affff"/>
    <w:autoRedefine/>
    <w:uiPriority w:val="99"/>
    <w:qFormat/>
    <w:rsid w:val="00003CAB"/>
    <w:pPr>
      <w:jc w:val="center"/>
    </w:pPr>
    <w:rPr>
      <w:rFonts w:ascii="Arial" w:eastAsia="宋体" w:hAnsi="Arial" w:cs="宋体"/>
      <w:b/>
      <w:bCs/>
      <w:sz w:val="36"/>
      <w:szCs w:val="20"/>
    </w:rPr>
  </w:style>
  <w:style w:type="character" w:customStyle="1" w:styleId="1Char0">
    <w:name w:val="样式1 Char"/>
    <w:link w:val="12"/>
    <w:uiPriority w:val="99"/>
    <w:qFormat/>
    <w:rsid w:val="00003CAB"/>
    <w:rPr>
      <w:rFonts w:ascii="Calibri" w:eastAsia="宋体" w:hAnsi="Calibri" w:cs="Times New Roman"/>
      <w:sz w:val="24"/>
    </w:rPr>
  </w:style>
  <w:style w:type="paragraph" w:styleId="z-">
    <w:name w:val="HTML Top of Form"/>
    <w:aliases w:val="z-窗体顶部"/>
    <w:basedOn w:val="affff"/>
    <w:next w:val="affff"/>
    <w:link w:val="z-Char6"/>
    <w:hidden/>
    <w:uiPriority w:val="99"/>
    <w:unhideWhenUsed/>
    <w:rsid w:val="00003CAB"/>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aliases w:val="z-窗体顶部 字符"/>
    <w:basedOn w:val="affff1"/>
    <w:uiPriority w:val="99"/>
    <w:rsid w:val="00003CAB"/>
    <w:rPr>
      <w:rFonts w:ascii="Arial" w:hAnsi="Arial" w:cs="Arial"/>
      <w:vanish/>
      <w:sz w:val="16"/>
      <w:szCs w:val="16"/>
    </w:rPr>
  </w:style>
  <w:style w:type="character" w:customStyle="1" w:styleId="z-Char6">
    <w:name w:val="z-窗体顶端 Char6"/>
    <w:aliases w:val="z-窗体顶部 Char1"/>
    <w:link w:val="z-"/>
    <w:uiPriority w:val="99"/>
    <w:rsid w:val="00003CAB"/>
    <w:rPr>
      <w:rFonts w:ascii="Arial" w:eastAsia="宋体" w:hAnsi="Arial" w:cs="Arial"/>
      <w:vanish/>
      <w:kern w:val="0"/>
      <w:sz w:val="16"/>
      <w:szCs w:val="16"/>
    </w:rPr>
  </w:style>
  <w:style w:type="paragraph" w:styleId="z-1">
    <w:name w:val="HTML Bottom of Form"/>
    <w:aliases w:val="z-窗体底部"/>
    <w:basedOn w:val="affff"/>
    <w:next w:val="affff"/>
    <w:link w:val="z-Char60"/>
    <w:hidden/>
    <w:uiPriority w:val="99"/>
    <w:unhideWhenUsed/>
    <w:rsid w:val="00003CAB"/>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aliases w:val="z-窗体底部 字符"/>
    <w:basedOn w:val="affff1"/>
    <w:uiPriority w:val="99"/>
    <w:rsid w:val="00003CAB"/>
    <w:rPr>
      <w:rFonts w:ascii="Arial" w:hAnsi="Arial" w:cs="Arial"/>
      <w:vanish/>
      <w:sz w:val="16"/>
      <w:szCs w:val="16"/>
    </w:rPr>
  </w:style>
  <w:style w:type="character" w:customStyle="1" w:styleId="z-Char60">
    <w:name w:val="z-窗体底端 Char6"/>
    <w:aliases w:val="z-窗体底部 Char1"/>
    <w:link w:val="z-1"/>
    <w:uiPriority w:val="99"/>
    <w:rsid w:val="00003CAB"/>
    <w:rPr>
      <w:rFonts w:ascii="Arial" w:eastAsia="宋体" w:hAnsi="Arial" w:cs="Arial"/>
      <w:vanish/>
      <w:kern w:val="0"/>
      <w:sz w:val="16"/>
      <w:szCs w:val="16"/>
    </w:rPr>
  </w:style>
  <w:style w:type="paragraph" w:customStyle="1" w:styleId="Manaul">
    <w:name w:val="Manaul_版本和发布日期"/>
    <w:basedOn w:val="affff"/>
    <w:uiPriority w:val="99"/>
    <w:qFormat/>
    <w:rsid w:val="00003CAB"/>
    <w:pPr>
      <w:jc w:val="center"/>
    </w:pPr>
    <w:rPr>
      <w:rFonts w:ascii="宋体" w:eastAsia="宋体" w:hAnsi="宋体" w:cs="宋体"/>
      <w:sz w:val="36"/>
      <w:szCs w:val="20"/>
    </w:rPr>
  </w:style>
  <w:style w:type="paragraph" w:customStyle="1" w:styleId="Manualf0">
    <w:name w:val="Manual_正文"/>
    <w:basedOn w:val="affff"/>
    <w:link w:val="ManualChar"/>
    <w:qFormat/>
    <w:rsid w:val="00003CAB"/>
    <w:pPr>
      <w:spacing w:line="360" w:lineRule="auto"/>
      <w:ind w:firstLineChars="200" w:firstLine="480"/>
      <w:jc w:val="left"/>
    </w:pPr>
    <w:rPr>
      <w:rFonts w:ascii="Times New Roman" w:eastAsia="宋体" w:hAnsi="Times New Roman" w:cs="Times New Roman"/>
      <w:sz w:val="24"/>
      <w:szCs w:val="21"/>
    </w:rPr>
  </w:style>
  <w:style w:type="paragraph" w:customStyle="1" w:styleId="Manualf1">
    <w:name w:val="Manual_表格标题"/>
    <w:basedOn w:val="affff"/>
    <w:uiPriority w:val="99"/>
    <w:qFormat/>
    <w:rsid w:val="00003CAB"/>
    <w:pPr>
      <w:widowControl/>
    </w:pPr>
    <w:rPr>
      <w:rFonts w:ascii="Arial" w:eastAsia="宋体" w:hAnsi="Arial" w:cs="宋体"/>
      <w:b/>
      <w:bCs/>
      <w:kern w:val="0"/>
      <w:sz w:val="24"/>
      <w:szCs w:val="20"/>
      <w:lang w:val="en-GB"/>
    </w:rPr>
  </w:style>
  <w:style w:type="paragraph" w:customStyle="1" w:styleId="Manualf2">
    <w:name w:val="Manual_表格内容"/>
    <w:basedOn w:val="affff"/>
    <w:uiPriority w:val="99"/>
    <w:qFormat/>
    <w:rsid w:val="00003CAB"/>
    <w:pPr>
      <w:widowControl/>
      <w:jc w:val="left"/>
    </w:pPr>
    <w:rPr>
      <w:rFonts w:ascii="Arial" w:eastAsia="宋体" w:hAnsi="Arial" w:cs="Arial"/>
      <w:kern w:val="0"/>
      <w:sz w:val="24"/>
      <w:szCs w:val="20"/>
      <w:lang w:val="en-GB"/>
    </w:rPr>
  </w:style>
  <w:style w:type="paragraph" w:customStyle="1" w:styleId="Manualf3">
    <w:name w:val="Manual_封二的说明文字"/>
    <w:uiPriority w:val="99"/>
    <w:qFormat/>
    <w:rsid w:val="00003CAB"/>
    <w:pPr>
      <w:outlineLvl w:val="0"/>
    </w:pPr>
    <w:rPr>
      <w:rFonts w:ascii="Times New Roman" w:eastAsia="宋体" w:hAnsi="Times New Roman" w:cs="Times New Roman"/>
      <w:b/>
      <w:sz w:val="30"/>
      <w:szCs w:val="24"/>
    </w:rPr>
  </w:style>
  <w:style w:type="character" w:customStyle="1" w:styleId="3Char7">
    <w:name w:val="3 Char"/>
    <w:rsid w:val="00003CAB"/>
    <w:rPr>
      <w:rFonts w:ascii="Times New Roman" w:eastAsia="微软雅黑" w:hAnsi="Times New Roman" w:cs="Times New Roman"/>
      <w:b w:val="0"/>
      <w:bCs/>
      <w:noProof/>
      <w:sz w:val="30"/>
      <w:szCs w:val="32"/>
    </w:rPr>
  </w:style>
  <w:style w:type="character" w:customStyle="1" w:styleId="4Char1">
    <w:name w:val="4 Char"/>
    <w:aliases w:val="ZGZ L4 Char,bullet Char2,bl Char2,bb Char2,PIM 4 Char2,H4 Char2,h4 Char2,L4 Char,4th level Char2,sect 1.2.3.4 Char2,Ref Heading 1 Char2,rh1 Char2,Heading sql Char,4heading Char2,Ref Heading 11 Char"/>
    <w:qFormat/>
    <w:rsid w:val="00003CAB"/>
    <w:rPr>
      <w:rFonts w:ascii="Calibri Light" w:eastAsia="微软雅黑" w:hAnsi="Calibri Light" w:cs="Times New Roman"/>
      <w:b w:val="0"/>
      <w:bCs/>
      <w:iCs w:val="0"/>
      <w:color w:val="000000"/>
      <w:kern w:val="0"/>
      <w:sz w:val="28"/>
      <w:szCs w:val="28"/>
      <w:lang w:bidi="en-US"/>
    </w:rPr>
  </w:style>
  <w:style w:type="paragraph" w:customStyle="1" w:styleId="51">
    <w:name w:val="5"/>
    <w:basedOn w:val="52"/>
    <w:link w:val="5Char0"/>
    <w:autoRedefine/>
    <w:uiPriority w:val="99"/>
    <w:qFormat/>
    <w:rsid w:val="00003CAB"/>
    <w:pPr>
      <w:numPr>
        <w:numId w:val="35"/>
      </w:numPr>
      <w:spacing w:line="360" w:lineRule="auto"/>
    </w:pPr>
    <w:rPr>
      <w:rFonts w:eastAsia="微软雅黑" w:cs="Arial"/>
      <w:bCs w:val="0"/>
      <w:color w:val="000000"/>
      <w:kern w:val="0"/>
      <w:lang w:bidi="en-US"/>
    </w:rPr>
  </w:style>
  <w:style w:type="character" w:customStyle="1" w:styleId="5Char0">
    <w:name w:val="5 Char"/>
    <w:link w:val="51"/>
    <w:uiPriority w:val="99"/>
    <w:qFormat/>
    <w:rsid w:val="00003CAB"/>
    <w:rPr>
      <w:rFonts w:ascii="Times New Roman" w:eastAsia="微软雅黑" w:hAnsi="Times New Roman" w:cs="Arial"/>
      <w:b/>
      <w:color w:val="000000"/>
      <w:kern w:val="0"/>
      <w:sz w:val="28"/>
      <w:szCs w:val="28"/>
      <w:lang w:bidi="en-US"/>
    </w:rPr>
  </w:style>
  <w:style w:type="paragraph" w:customStyle="1" w:styleId="Manualf4">
    <w:name w:val="Manual_封面标题"/>
    <w:basedOn w:val="affff"/>
    <w:uiPriority w:val="99"/>
    <w:qFormat/>
    <w:rsid w:val="00003CAB"/>
    <w:pPr>
      <w:widowControl/>
      <w:jc w:val="center"/>
    </w:pPr>
    <w:rPr>
      <w:rFonts w:ascii="Book Antiqua" w:eastAsia="黑体" w:hAnsi="Book Antiqua" w:cs="宋体"/>
      <w:b/>
      <w:bCs/>
      <w:kern w:val="0"/>
      <w:sz w:val="44"/>
      <w:szCs w:val="20"/>
      <w:lang w:eastAsia="en-US" w:bidi="en-US"/>
    </w:rPr>
  </w:style>
  <w:style w:type="table" w:customStyle="1" w:styleId="TableNormal">
    <w:name w:val="Table Normal"/>
    <w:uiPriority w:val="2"/>
    <w:unhideWhenUsed/>
    <w:qFormat/>
    <w:rsid w:val="00003CA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trPr>
      <w:hidden/>
    </w:trPr>
  </w:style>
  <w:style w:type="paragraph" w:customStyle="1" w:styleId="TableParagraph">
    <w:name w:val="Table Paragraph"/>
    <w:basedOn w:val="affff"/>
    <w:uiPriority w:val="1"/>
    <w:qFormat/>
    <w:rsid w:val="00003CAB"/>
    <w:pPr>
      <w:jc w:val="left"/>
    </w:pPr>
    <w:rPr>
      <w:rFonts w:ascii="Calibri" w:eastAsia="宋体" w:hAnsi="Calibri" w:cs="Times New Roman"/>
      <w:kern w:val="0"/>
      <w:sz w:val="22"/>
      <w:lang w:eastAsia="en-US"/>
    </w:rPr>
  </w:style>
  <w:style w:type="character" w:customStyle="1" w:styleId="ManualChar">
    <w:name w:val="Manual_正文 Char"/>
    <w:link w:val="Manualf0"/>
    <w:rsid w:val="00003CAB"/>
    <w:rPr>
      <w:rFonts w:ascii="Times New Roman" w:eastAsia="宋体" w:hAnsi="Times New Roman" w:cs="Times New Roman"/>
      <w:sz w:val="24"/>
      <w:szCs w:val="21"/>
    </w:rPr>
  </w:style>
  <w:style w:type="paragraph" w:customStyle="1" w:styleId="Manual3">
    <w:name w:val="Manual_四级标题"/>
    <w:basedOn w:val="Manual1"/>
    <w:next w:val="Manualf0"/>
    <w:link w:val="ManualChar0"/>
    <w:qFormat/>
    <w:rsid w:val="00003CAB"/>
    <w:pPr>
      <w:numPr>
        <w:ilvl w:val="3"/>
      </w:numPr>
      <w:tabs>
        <w:tab w:val="clear" w:pos="864"/>
        <w:tab w:val="left" w:pos="926"/>
        <w:tab w:val="left" w:pos="1800"/>
      </w:tabs>
      <w:ind w:left="926" w:hanging="360"/>
      <w:outlineLvl w:val="3"/>
    </w:pPr>
    <w:rPr>
      <w:sz w:val="24"/>
    </w:rPr>
  </w:style>
  <w:style w:type="paragraph" w:customStyle="1" w:styleId="Manual4">
    <w:name w:val="Manual_五级标题"/>
    <w:basedOn w:val="Manual1"/>
    <w:next w:val="Manualf0"/>
    <w:link w:val="ManualChar1"/>
    <w:qFormat/>
    <w:rsid w:val="00003CAB"/>
    <w:pPr>
      <w:numPr>
        <w:ilvl w:val="4"/>
      </w:numPr>
      <w:ind w:left="1009" w:hanging="1009"/>
      <w:outlineLvl w:val="4"/>
    </w:pPr>
    <w:rPr>
      <w:sz w:val="24"/>
    </w:rPr>
  </w:style>
  <w:style w:type="paragraph" w:customStyle="1" w:styleId="Manual0">
    <w:name w:val="Manual_一级标题"/>
    <w:basedOn w:val="17"/>
    <w:next w:val="Manualf0"/>
    <w:autoRedefine/>
    <w:uiPriority w:val="99"/>
    <w:qFormat/>
    <w:rsid w:val="00003CAB"/>
    <w:pPr>
      <w:keepLines w:val="0"/>
      <w:widowControl/>
      <w:numPr>
        <w:numId w:val="36"/>
      </w:numPr>
      <w:spacing w:before="240" w:after="60" w:line="360" w:lineRule="auto"/>
      <w:jc w:val="left"/>
    </w:pPr>
    <w:rPr>
      <w:rFonts w:ascii="Times New Roman" w:eastAsia="宋体" w:cs="Arial"/>
      <w:noProof/>
      <w:kern w:val="2"/>
      <w:sz w:val="40"/>
      <w:szCs w:val="24"/>
    </w:rPr>
  </w:style>
  <w:style w:type="paragraph" w:customStyle="1" w:styleId="Manual1">
    <w:name w:val="Manual_二级标题"/>
    <w:basedOn w:val="25"/>
    <w:next w:val="Manualf0"/>
    <w:link w:val="ManualChar2"/>
    <w:autoRedefine/>
    <w:uiPriority w:val="99"/>
    <w:qFormat/>
    <w:rsid w:val="00003CAB"/>
    <w:pPr>
      <w:keepLines w:val="0"/>
      <w:numPr>
        <w:numId w:val="36"/>
      </w:numPr>
      <w:spacing w:before="260" w:after="260" w:line="360" w:lineRule="auto"/>
      <w:jc w:val="left"/>
    </w:pPr>
    <w:rPr>
      <w:rFonts w:ascii="Times New Roman" w:eastAsia="宋体" w:cs="Arial"/>
      <w:b/>
      <w:sz w:val="32"/>
      <w:szCs w:val="32"/>
    </w:rPr>
  </w:style>
  <w:style w:type="paragraph" w:customStyle="1" w:styleId="Manual2">
    <w:name w:val="Manual_三级标题"/>
    <w:basedOn w:val="36"/>
    <w:next w:val="Manualf0"/>
    <w:autoRedefine/>
    <w:uiPriority w:val="99"/>
    <w:qFormat/>
    <w:rsid w:val="00003CAB"/>
    <w:pPr>
      <w:numPr>
        <w:numId w:val="36"/>
      </w:numPr>
      <w:spacing w:before="260" w:after="260" w:line="360" w:lineRule="auto"/>
      <w:ind w:left="0" w:firstLineChars="0" w:firstLine="0"/>
      <w:jc w:val="left"/>
    </w:pPr>
    <w:rPr>
      <w:rFonts w:ascii="Times New Roman" w:eastAsia="宋体" w:hAnsi="Times New Roman" w:cs="Arial"/>
      <w:bCs/>
      <w:sz w:val="28"/>
      <w:szCs w:val="32"/>
    </w:rPr>
  </w:style>
  <w:style w:type="paragraph" w:customStyle="1" w:styleId="Manual5">
    <w:name w:val="Manual_六级标题"/>
    <w:basedOn w:val="Manual4"/>
    <w:next w:val="Manualf0"/>
    <w:link w:val="ManualChar3"/>
    <w:qFormat/>
    <w:rsid w:val="00003CAB"/>
    <w:pPr>
      <w:numPr>
        <w:ilvl w:val="5"/>
      </w:numPr>
      <w:ind w:left="1151" w:hanging="1151"/>
      <w:outlineLvl w:val="5"/>
    </w:pPr>
  </w:style>
  <w:style w:type="paragraph" w:customStyle="1" w:styleId="Manual8">
    <w:name w:val="Manual_九级标题"/>
    <w:basedOn w:val="Manual7"/>
    <w:link w:val="ManualChar4"/>
    <w:qFormat/>
    <w:rsid w:val="00003CAB"/>
    <w:pPr>
      <w:numPr>
        <w:ilvl w:val="8"/>
      </w:numPr>
      <w:tabs>
        <w:tab w:val="clear" w:pos="1584"/>
        <w:tab w:val="num" w:pos="1843"/>
      </w:tabs>
    </w:pPr>
  </w:style>
  <w:style w:type="paragraph" w:customStyle="1" w:styleId="Manual6">
    <w:name w:val="Manual_七级标题"/>
    <w:basedOn w:val="Manual5"/>
    <w:link w:val="ManualChar5"/>
    <w:qFormat/>
    <w:rsid w:val="00003CAB"/>
    <w:pPr>
      <w:numPr>
        <w:ilvl w:val="6"/>
      </w:numPr>
    </w:pPr>
  </w:style>
  <w:style w:type="paragraph" w:customStyle="1" w:styleId="Manual7">
    <w:name w:val="Manual_八级标题"/>
    <w:basedOn w:val="Manual6"/>
    <w:link w:val="ManualChar6"/>
    <w:qFormat/>
    <w:rsid w:val="00003CAB"/>
    <w:pPr>
      <w:numPr>
        <w:ilvl w:val="7"/>
      </w:numPr>
    </w:pPr>
  </w:style>
  <w:style w:type="paragraph" w:customStyle="1" w:styleId="GM2-">
    <w:name w:val="GM2-表格正文"/>
    <w:basedOn w:val="affff"/>
    <w:uiPriority w:val="99"/>
    <w:qFormat/>
    <w:rsid w:val="00003CAB"/>
    <w:pPr>
      <w:widowControl/>
      <w:snapToGrid w:val="0"/>
      <w:jc w:val="center"/>
    </w:pPr>
    <w:rPr>
      <w:rFonts w:ascii="宋体" w:eastAsia="宋体" w:hAnsi="宋体" w:cs="Arial"/>
      <w:kern w:val="0"/>
      <w:sz w:val="18"/>
      <w:szCs w:val="18"/>
    </w:rPr>
  </w:style>
  <w:style w:type="paragraph" w:customStyle="1" w:styleId="GM2-0">
    <w:name w:val="GM2-表头"/>
    <w:basedOn w:val="affff"/>
    <w:uiPriority w:val="99"/>
    <w:qFormat/>
    <w:rsid w:val="00003CAB"/>
    <w:pPr>
      <w:widowControl/>
      <w:snapToGrid w:val="0"/>
      <w:jc w:val="center"/>
    </w:pPr>
    <w:rPr>
      <w:rFonts w:ascii="宋体" w:eastAsia="宋体" w:hAnsi="宋体" w:cs="Arial"/>
      <w:b/>
      <w:kern w:val="0"/>
      <w:sz w:val="18"/>
      <w:szCs w:val="18"/>
    </w:rPr>
  </w:style>
  <w:style w:type="paragraph" w:customStyle="1" w:styleId="GM2-1">
    <w:name w:val="GM2-正文"/>
    <w:basedOn w:val="affff"/>
    <w:autoRedefine/>
    <w:uiPriority w:val="99"/>
    <w:qFormat/>
    <w:rsid w:val="00003CAB"/>
    <w:pPr>
      <w:widowControl/>
      <w:snapToGrid w:val="0"/>
      <w:ind w:firstLineChars="200" w:firstLine="480"/>
      <w:jc w:val="left"/>
    </w:pPr>
    <w:rPr>
      <w:rFonts w:ascii="宋体" w:eastAsia="宋体" w:hAnsi="宋体" w:cs="Arial"/>
      <w:kern w:val="0"/>
      <w:sz w:val="18"/>
      <w:szCs w:val="18"/>
    </w:rPr>
  </w:style>
  <w:style w:type="character" w:customStyle="1" w:styleId="ManualChar0">
    <w:name w:val="Manual_四级标题 Char"/>
    <w:link w:val="Manual3"/>
    <w:rsid w:val="00003CAB"/>
    <w:rPr>
      <w:rFonts w:ascii="Times New Roman" w:eastAsia="宋体" w:hAnsi="Times New Roman" w:cs="Arial"/>
      <w:b/>
      <w:sz w:val="24"/>
      <w:szCs w:val="32"/>
    </w:rPr>
  </w:style>
  <w:style w:type="paragraph" w:customStyle="1" w:styleId="GM2-5">
    <w:name w:val="GM2-功能说明标题"/>
    <w:next w:val="GM2-1"/>
    <w:autoRedefine/>
    <w:uiPriority w:val="99"/>
    <w:qFormat/>
    <w:rsid w:val="00003CAB"/>
    <w:pPr>
      <w:ind w:firstLineChars="200" w:firstLine="482"/>
    </w:pPr>
    <w:rPr>
      <w:rFonts w:ascii="宋体" w:eastAsia="宋体" w:hAnsi="宋体" w:cs="Times New Roman"/>
      <w:b/>
      <w:sz w:val="24"/>
      <w:szCs w:val="24"/>
    </w:rPr>
  </w:style>
  <w:style w:type="paragraph" w:customStyle="1" w:styleId="GM2-6">
    <w:name w:val="样式 GM2-表格正文 +"/>
    <w:basedOn w:val="GM2-"/>
    <w:uiPriority w:val="99"/>
    <w:qFormat/>
    <w:rsid w:val="00003CAB"/>
  </w:style>
  <w:style w:type="paragraph" w:customStyle="1" w:styleId="AA0">
    <w:name w:val="A正文缩A"/>
    <w:basedOn w:val="affff"/>
    <w:next w:val="affff"/>
    <w:link w:val="AA1"/>
    <w:qFormat/>
    <w:rsid w:val="00003CAB"/>
    <w:rPr>
      <w:rFonts w:ascii="Times New Roman" w:eastAsia="宋体" w:hAnsi="Times New Roman" w:cs="Times New Roman"/>
      <w:color w:val="000000"/>
      <w:szCs w:val="24"/>
    </w:rPr>
  </w:style>
  <w:style w:type="character" w:customStyle="1" w:styleId="AA1">
    <w:name w:val="A正文缩A字符"/>
    <w:link w:val="AA0"/>
    <w:qFormat/>
    <w:rsid w:val="00003CAB"/>
    <w:rPr>
      <w:rFonts w:ascii="Times New Roman" w:eastAsia="宋体" w:hAnsi="Times New Roman" w:cs="Times New Roman"/>
      <w:color w:val="000000"/>
      <w:szCs w:val="24"/>
    </w:rPr>
  </w:style>
  <w:style w:type="character" w:customStyle="1" w:styleId="style11">
    <w:name w:val="style11"/>
    <w:uiPriority w:val="7"/>
    <w:rsid w:val="00003CAB"/>
    <w:rPr>
      <w:rFonts w:ascii="Tahoma" w:eastAsia="宋体" w:hAnsi="Tahoma"/>
      <w:color w:val="FF0000"/>
      <w:kern w:val="2"/>
      <w:sz w:val="24"/>
      <w:szCs w:val="24"/>
      <w:lang w:val="en-US" w:eastAsia="zh-CN"/>
    </w:rPr>
  </w:style>
  <w:style w:type="character" w:customStyle="1" w:styleId="HLD-CharChar">
    <w:name w:val="HLD-一级正文 Char Char"/>
    <w:link w:val="HLD-"/>
    <w:rsid w:val="00003CAB"/>
    <w:rPr>
      <w:rFonts w:ascii="宋体" w:hAnsi="宋体"/>
      <w:szCs w:val="21"/>
    </w:rPr>
  </w:style>
  <w:style w:type="character" w:customStyle="1" w:styleId="1fd">
    <w:name w:val="批注引用1"/>
    <w:rsid w:val="00003CAB"/>
    <w:rPr>
      <w:sz w:val="21"/>
      <w:szCs w:val="21"/>
    </w:rPr>
  </w:style>
  <w:style w:type="character" w:customStyle="1" w:styleId="CharChar60">
    <w:name w:val="Char Char6"/>
    <w:qFormat/>
    <w:rsid w:val="00003CAB"/>
    <w:rPr>
      <w:rFonts w:ascii="宋体" w:eastAsia="宋体" w:hAnsi="宋体"/>
      <w:kern w:val="2"/>
      <w:sz w:val="18"/>
      <w:szCs w:val="18"/>
      <w:lang w:val="en-US" w:eastAsia="zh-CN"/>
    </w:rPr>
  </w:style>
  <w:style w:type="character" w:customStyle="1" w:styleId="6CharChar">
    <w:name w:val="样式6 Char Char"/>
    <w:link w:val="63"/>
    <w:rsid w:val="00003CAB"/>
    <w:rPr>
      <w:b/>
      <w:bCs/>
      <w:kern w:val="44"/>
      <w:sz w:val="44"/>
      <w:szCs w:val="44"/>
    </w:rPr>
  </w:style>
  <w:style w:type="character" w:customStyle="1" w:styleId="HLD-CharChar0">
    <w:name w:val="HLD-正文 Char Char"/>
    <w:link w:val="HLD-0"/>
    <w:rsid w:val="00003CAB"/>
    <w:rPr>
      <w:rFonts w:ascii="宋体" w:eastAsia="宋体" w:hAnsi="宋体"/>
      <w:szCs w:val="18"/>
    </w:rPr>
  </w:style>
  <w:style w:type="character" w:customStyle="1" w:styleId="CharChar9">
    <w:name w:val="正文项目 Char Char"/>
    <w:link w:val="afffffffffa"/>
    <w:rsid w:val="00003CAB"/>
    <w:rPr>
      <w:rFonts w:ascii="Arial" w:hAnsi="Arial"/>
      <w:szCs w:val="24"/>
    </w:rPr>
  </w:style>
  <w:style w:type="character" w:customStyle="1" w:styleId="5CharChar">
    <w:name w:val="样式5 Char Char"/>
    <w:link w:val="59"/>
    <w:rsid w:val="00003CAB"/>
    <w:rPr>
      <w:rFonts w:ascii="Calibri" w:eastAsia="黑体" w:hAnsi="Calibri" w:cs="Times New Roman"/>
      <w:bCs/>
      <w:kern w:val="0"/>
      <w:sz w:val="28"/>
      <w:lang w:eastAsia="en-US" w:bidi="en-US"/>
    </w:rPr>
  </w:style>
  <w:style w:type="character" w:customStyle="1" w:styleId="CharChar81">
    <w:name w:val="Char Char81"/>
    <w:rsid w:val="00003CAB"/>
    <w:rPr>
      <w:rFonts w:ascii="宋体" w:eastAsia="宋体" w:hAnsi="宋体"/>
      <w:kern w:val="2"/>
      <w:sz w:val="21"/>
      <w:szCs w:val="24"/>
      <w:lang w:val="en-US" w:eastAsia="zh-CN"/>
    </w:rPr>
  </w:style>
  <w:style w:type="character" w:customStyle="1" w:styleId="CharChar6">
    <w:name w:val="表格正文 Char Char"/>
    <w:link w:val="afffffffff0"/>
    <w:rsid w:val="00003CAB"/>
    <w:rPr>
      <w:rFonts w:ascii="Times New Roman" w:eastAsia="宋体" w:hAnsi="Times New Roman" w:cs="Times New Roman"/>
      <w:szCs w:val="20"/>
    </w:rPr>
  </w:style>
  <w:style w:type="character" w:customStyle="1" w:styleId="1fe">
    <w:name w:val="页码1"/>
    <w:basedOn w:val="affff1"/>
    <w:rsid w:val="00003CAB"/>
  </w:style>
  <w:style w:type="character" w:customStyle="1" w:styleId="1CharChar0">
    <w:name w:val="正文1 Char Char"/>
    <w:link w:val="1ff"/>
    <w:rsid w:val="00003CAB"/>
    <w:rPr>
      <w:sz w:val="24"/>
    </w:rPr>
  </w:style>
  <w:style w:type="character" w:customStyle="1" w:styleId="CharCharChar0">
    <w:name w:val="文档正文 Char Char Char"/>
    <w:rsid w:val="00003CAB"/>
    <w:rPr>
      <w:rFonts w:ascii="Arial" w:hAnsi="Arial"/>
      <w:sz w:val="24"/>
    </w:rPr>
  </w:style>
  <w:style w:type="character" w:customStyle="1" w:styleId="1ff0">
    <w:name w:val="样式 黑色 无下划线1"/>
    <w:rsid w:val="00003CAB"/>
    <w:rPr>
      <w:color w:val="000000"/>
      <w:u w:val="none"/>
    </w:rPr>
  </w:style>
  <w:style w:type="character" w:customStyle="1" w:styleId="1ff1">
    <w:name w:val="访问过的超链接1"/>
    <w:rsid w:val="00003CAB"/>
    <w:rPr>
      <w:rFonts w:ascii="Tahoma" w:eastAsia="宋体" w:hAnsi="Tahoma"/>
      <w:color w:val="800080"/>
      <w:kern w:val="2"/>
      <w:sz w:val="24"/>
      <w:szCs w:val="24"/>
      <w:u w:val="single"/>
      <w:lang w:val="en-US" w:eastAsia="zh-CN"/>
    </w:rPr>
  </w:style>
  <w:style w:type="character" w:customStyle="1" w:styleId="Char1d">
    <w:name w:val="日期 Char1"/>
    <w:basedOn w:val="affff1"/>
    <w:uiPriority w:val="99"/>
    <w:qFormat/>
    <w:rsid w:val="00003CAB"/>
  </w:style>
  <w:style w:type="paragraph" w:customStyle="1" w:styleId="1ff2">
    <w:name w:val="正文首行缩进1"/>
    <w:basedOn w:val="affff"/>
    <w:uiPriority w:val="99"/>
    <w:qFormat/>
    <w:rsid w:val="00003CAB"/>
    <w:pPr>
      <w:spacing w:line="288" w:lineRule="auto"/>
      <w:ind w:firstLineChars="200" w:firstLine="200"/>
    </w:pPr>
    <w:rPr>
      <w:rFonts w:ascii="Arial" w:eastAsia="宋体" w:hAnsi="Arial" w:cs="Times New Roman"/>
      <w:szCs w:val="24"/>
    </w:rPr>
  </w:style>
  <w:style w:type="paragraph" w:customStyle="1" w:styleId="Char1CharCharChar">
    <w:name w:val="Char1 Char Char Char"/>
    <w:basedOn w:val="1ff3"/>
    <w:uiPriority w:val="99"/>
    <w:qFormat/>
    <w:rsid w:val="00003CAB"/>
    <w:pPr>
      <w:spacing w:line="360" w:lineRule="auto"/>
    </w:pPr>
    <w:rPr>
      <w:rFonts w:ascii="Tahoma" w:hAnsi="Tahoma"/>
      <w:sz w:val="24"/>
    </w:rPr>
  </w:style>
  <w:style w:type="paragraph" w:customStyle="1" w:styleId="afffffffffa">
    <w:name w:val="正文项目"/>
    <w:basedOn w:val="affff"/>
    <w:next w:val="1ff2"/>
    <w:link w:val="CharChar9"/>
    <w:qFormat/>
    <w:rsid w:val="00003CAB"/>
    <w:pPr>
      <w:tabs>
        <w:tab w:val="left" w:pos="0"/>
      </w:tabs>
      <w:spacing w:line="288" w:lineRule="auto"/>
      <w:ind w:left="340" w:hanging="340"/>
    </w:pPr>
    <w:rPr>
      <w:rFonts w:ascii="Arial" w:hAnsi="Arial"/>
      <w:szCs w:val="24"/>
    </w:rPr>
  </w:style>
  <w:style w:type="paragraph" w:customStyle="1" w:styleId="CharCharChar1CharCharCharCharCharCharCharCharCharCharCharCharCharCharCharCharCharCharChar1">
    <w:name w:val="Char Char Char1 Char Char Char Char Char Char Char Char Char Char Char Char Char Char Char Char Char Char Char1"/>
    <w:basedOn w:val="1ff3"/>
    <w:uiPriority w:val="99"/>
    <w:qFormat/>
    <w:rsid w:val="00003CAB"/>
    <w:pPr>
      <w:spacing w:line="360" w:lineRule="auto"/>
    </w:pPr>
    <w:rPr>
      <w:rFonts w:ascii="Tahoma" w:hAnsi="Tahoma"/>
      <w:sz w:val="24"/>
    </w:rPr>
  </w:style>
  <w:style w:type="paragraph" w:customStyle="1" w:styleId="afffffffffb">
    <w:name w:val="封面正文"/>
    <w:basedOn w:val="affff"/>
    <w:uiPriority w:val="99"/>
    <w:qFormat/>
    <w:rsid w:val="00003CAB"/>
    <w:pPr>
      <w:spacing w:line="288" w:lineRule="auto"/>
      <w:jc w:val="center"/>
      <w:outlineLvl w:val="0"/>
    </w:pPr>
    <w:rPr>
      <w:rFonts w:ascii="Arial" w:eastAsia="宋体" w:hAnsi="Arial" w:cs="宋体"/>
      <w:b/>
      <w:bCs/>
      <w:color w:val="000080"/>
      <w:sz w:val="48"/>
      <w:szCs w:val="48"/>
    </w:rPr>
  </w:style>
  <w:style w:type="paragraph" w:customStyle="1" w:styleId="CharCharCharCharCharCharCharCharCharChar1">
    <w:name w:val="Char Char Char Char Char Char Char Char Char Char1"/>
    <w:basedOn w:val="affff"/>
    <w:uiPriority w:val="99"/>
    <w:qFormat/>
    <w:rsid w:val="00003CAB"/>
    <w:pPr>
      <w:widowControl/>
      <w:autoSpaceDE w:val="0"/>
      <w:autoSpaceDN w:val="0"/>
      <w:adjustRightInd w:val="0"/>
      <w:spacing w:line="360" w:lineRule="auto"/>
      <w:ind w:firstLineChars="200" w:firstLine="200"/>
      <w:jc w:val="center"/>
    </w:pPr>
    <w:rPr>
      <w:rFonts w:ascii="Tahoma" w:eastAsia="宋体" w:hAnsi="Tahoma" w:cs="华文楷体"/>
      <w:color w:val="000000"/>
      <w:sz w:val="24"/>
      <w:szCs w:val="20"/>
      <w:lang w:val="zh-CN"/>
    </w:rPr>
  </w:style>
  <w:style w:type="paragraph" w:customStyle="1" w:styleId="1ff4">
    <w:name w:val="正文文本缩进1"/>
    <w:basedOn w:val="affff"/>
    <w:uiPriority w:val="99"/>
    <w:qFormat/>
    <w:rsid w:val="00003CAB"/>
    <w:pPr>
      <w:spacing w:after="120"/>
      <w:ind w:leftChars="200" w:left="420"/>
    </w:pPr>
    <w:rPr>
      <w:rFonts w:ascii="Calibri" w:eastAsia="宋体" w:hAnsi="Calibri" w:cs="Times New Roman"/>
      <w:szCs w:val="24"/>
    </w:rPr>
  </w:style>
  <w:style w:type="paragraph" w:customStyle="1" w:styleId="CharCharChar1CharCharCharCharCharCharChar1">
    <w:name w:val="Char Char Char1 Char Char Char Char Char Char Char1"/>
    <w:basedOn w:val="1ff3"/>
    <w:uiPriority w:val="99"/>
    <w:qFormat/>
    <w:rsid w:val="00003CAB"/>
    <w:pPr>
      <w:spacing w:line="360" w:lineRule="auto"/>
    </w:pPr>
    <w:rPr>
      <w:rFonts w:ascii="Tahoma" w:hAnsi="Tahoma"/>
      <w:sz w:val="24"/>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1ff3"/>
    <w:uiPriority w:val="99"/>
    <w:qFormat/>
    <w:rsid w:val="00003CAB"/>
    <w:pPr>
      <w:spacing w:line="360" w:lineRule="auto"/>
    </w:pPr>
    <w:rPr>
      <w:rFonts w:ascii="Tahoma" w:hAnsi="Tahoma"/>
      <w:sz w:val="24"/>
    </w:rPr>
  </w:style>
  <w:style w:type="paragraph" w:customStyle="1" w:styleId="TableText">
    <w:name w:val="Table Text"/>
    <w:basedOn w:val="affff"/>
    <w:link w:val="TableTextChar1"/>
    <w:qFormat/>
    <w:rsid w:val="00003CAB"/>
    <w:pPr>
      <w:widowControl/>
      <w:spacing w:before="60"/>
      <w:jc w:val="left"/>
    </w:pPr>
    <w:rPr>
      <w:rFonts w:ascii="Arial" w:eastAsia="宋体" w:hAnsi="Arial" w:cs="Times New Roman"/>
      <w:kern w:val="0"/>
      <w:sz w:val="18"/>
      <w:szCs w:val="24"/>
      <w:lang w:eastAsia="en-US"/>
    </w:rPr>
  </w:style>
  <w:style w:type="paragraph" w:customStyle="1" w:styleId="610">
    <w:name w:val="索引 61"/>
    <w:basedOn w:val="affff"/>
    <w:next w:val="affff"/>
    <w:uiPriority w:val="99"/>
    <w:qFormat/>
    <w:rsid w:val="00003CAB"/>
    <w:pPr>
      <w:adjustRightInd w:val="0"/>
      <w:ind w:left="1260" w:hanging="210"/>
      <w:jc w:val="left"/>
    </w:pPr>
    <w:rPr>
      <w:rFonts w:ascii="Times New Roman" w:eastAsia="宋体" w:hAnsi="Times New Roman" w:cs="Times New Roman"/>
      <w:kern w:val="0"/>
      <w:sz w:val="20"/>
      <w:szCs w:val="20"/>
    </w:rPr>
  </w:style>
  <w:style w:type="paragraph" w:customStyle="1" w:styleId="21105085">
    <w:name w:val="样式 样式 左侧:  2 字符 段前: 1 行 段后: 1 行 + 左侧:  0.5 字符 首行缩进:  0.85 厘米 右..."/>
    <w:basedOn w:val="affff"/>
    <w:uiPriority w:val="99"/>
    <w:qFormat/>
    <w:rsid w:val="00003CAB"/>
    <w:pPr>
      <w:spacing w:beforeLines="100" w:afterLines="50" w:line="400" w:lineRule="atLeast"/>
      <w:ind w:leftChars="50" w:left="50" w:rightChars="50" w:right="50" w:firstLine="482"/>
    </w:pPr>
    <w:rPr>
      <w:rFonts w:ascii="Times New Roman" w:eastAsia="宋体" w:hAnsi="Times New Roman" w:cs="宋体"/>
      <w:sz w:val="24"/>
      <w:szCs w:val="20"/>
    </w:rPr>
  </w:style>
  <w:style w:type="paragraph" w:customStyle="1" w:styleId="CharCharChar1CharCharCharCharCharCharCharCharCharCharCharCharChar1">
    <w:name w:val="Char Char Char1 Char Char Char Char Char Char Char Char Char Char Char Char Char1"/>
    <w:basedOn w:val="1ff3"/>
    <w:uiPriority w:val="99"/>
    <w:qFormat/>
    <w:rsid w:val="00003CAB"/>
    <w:pPr>
      <w:spacing w:line="360" w:lineRule="auto"/>
    </w:pPr>
    <w:rPr>
      <w:rFonts w:ascii="Tahoma" w:hAnsi="Tahoma"/>
      <w:sz w:val="24"/>
    </w:rPr>
  </w:style>
  <w:style w:type="paragraph" w:customStyle="1" w:styleId="CharCharChar1Char">
    <w:name w:val="Char Char Char1 Char"/>
    <w:aliases w:val=" Char"/>
    <w:basedOn w:val="1ff3"/>
    <w:rsid w:val="00003CAB"/>
    <w:pPr>
      <w:spacing w:line="360" w:lineRule="auto"/>
    </w:pPr>
    <w:rPr>
      <w:rFonts w:ascii="Tahoma" w:hAnsi="Tahoma"/>
      <w:sz w:val="24"/>
    </w:rPr>
  </w:style>
  <w:style w:type="paragraph" w:customStyle="1" w:styleId="910">
    <w:name w:val="索引 91"/>
    <w:basedOn w:val="affff"/>
    <w:next w:val="affff"/>
    <w:uiPriority w:val="99"/>
    <w:qFormat/>
    <w:rsid w:val="00003CAB"/>
    <w:pPr>
      <w:adjustRightInd w:val="0"/>
      <w:ind w:left="1890" w:hanging="210"/>
      <w:jc w:val="left"/>
    </w:pPr>
    <w:rPr>
      <w:rFonts w:ascii="Times New Roman" w:eastAsia="宋体" w:hAnsi="Times New Roman" w:cs="Times New Roman"/>
      <w:kern w:val="0"/>
      <w:sz w:val="20"/>
      <w:szCs w:val="20"/>
    </w:rPr>
  </w:style>
  <w:style w:type="paragraph" w:customStyle="1" w:styleId="CharCharCharChar1CharCharCharCharCharCharCharCharChar1">
    <w:name w:val="Char Char Char Char1 Char Char Char Char Char Char Char Char Char1"/>
    <w:basedOn w:val="1ff3"/>
    <w:uiPriority w:val="99"/>
    <w:qFormat/>
    <w:rsid w:val="00003CAB"/>
    <w:rPr>
      <w:rFonts w:ascii="Tahoma" w:hAnsi="Tahoma"/>
      <w:sz w:val="24"/>
    </w:rPr>
  </w:style>
  <w:style w:type="paragraph" w:customStyle="1" w:styleId="2f6">
    <w:name w:val="样式2"/>
    <w:basedOn w:val="17"/>
    <w:link w:val="2Char7"/>
    <w:uiPriority w:val="99"/>
    <w:qFormat/>
    <w:rsid w:val="00003CAB"/>
    <w:pPr>
      <w:tabs>
        <w:tab w:val="left" w:pos="432"/>
      </w:tabs>
      <w:adjustRightInd w:val="0"/>
      <w:spacing w:beforeLines="50" w:before="120" w:afterLines="50" w:after="120" w:line="500" w:lineRule="exact"/>
      <w:ind w:left="301" w:hanging="432"/>
      <w:jc w:val="left"/>
    </w:pPr>
    <w:rPr>
      <w:rFonts w:ascii="Arial" w:eastAsia="黑体" w:hAnsi="Arial"/>
      <w:kern w:val="44"/>
      <w:sz w:val="44"/>
      <w:szCs w:val="44"/>
    </w:rPr>
  </w:style>
  <w:style w:type="paragraph" w:customStyle="1" w:styleId="CharCharCharChar">
    <w:name w:val="Char Char Char Char"/>
    <w:basedOn w:val="1ff3"/>
    <w:qFormat/>
    <w:rsid w:val="00003CAB"/>
    <w:rPr>
      <w:rFonts w:ascii="Tahoma" w:hAnsi="Tahoma"/>
      <w:sz w:val="24"/>
    </w:rPr>
  </w:style>
  <w:style w:type="paragraph" w:customStyle="1" w:styleId="1ff5">
    <w:name w:val="正文文字1"/>
    <w:basedOn w:val="afffff8"/>
    <w:uiPriority w:val="99"/>
    <w:qFormat/>
    <w:rsid w:val="00003CAB"/>
    <w:pPr>
      <w:spacing w:line="360" w:lineRule="auto"/>
      <w:ind w:leftChars="200" w:left="200" w:firstLineChars="200" w:firstLine="480"/>
      <w:jc w:val="left"/>
    </w:pPr>
    <w:rPr>
      <w:rFonts w:ascii="Calibri" w:hAnsi="Calibri"/>
      <w:sz w:val="24"/>
    </w:rPr>
  </w:style>
  <w:style w:type="paragraph" w:customStyle="1" w:styleId="CharCharChar1CharCharCharCharCharCharChar">
    <w:name w:val="Char Char Char1 Char Char Char Char Char Char Char"/>
    <w:basedOn w:val="1ff3"/>
    <w:uiPriority w:val="99"/>
    <w:qFormat/>
    <w:rsid w:val="00003CAB"/>
    <w:pPr>
      <w:spacing w:line="360" w:lineRule="auto"/>
    </w:pPr>
    <w:rPr>
      <w:rFonts w:ascii="Tahoma" w:hAnsi="Tahoma"/>
      <w:sz w:val="24"/>
    </w:rPr>
  </w:style>
  <w:style w:type="paragraph" w:customStyle="1" w:styleId="CharCharChar1CharCharCharChar">
    <w:name w:val="Char Char Char1 Char Char Char Char"/>
    <w:basedOn w:val="1ff3"/>
    <w:uiPriority w:val="99"/>
    <w:qFormat/>
    <w:rsid w:val="00003CAB"/>
    <w:pPr>
      <w:spacing w:line="360" w:lineRule="auto"/>
    </w:pPr>
    <w:rPr>
      <w:rFonts w:ascii="Tahoma" w:hAnsi="Tahoma"/>
      <w:sz w:val="24"/>
    </w:rPr>
  </w:style>
  <w:style w:type="paragraph" w:customStyle="1" w:styleId="1ff3">
    <w:name w:val="文档结构图1"/>
    <w:basedOn w:val="affff"/>
    <w:uiPriority w:val="99"/>
    <w:qFormat/>
    <w:rsid w:val="00003CAB"/>
    <w:pPr>
      <w:shd w:val="clear" w:color="auto" w:fill="000080"/>
    </w:pPr>
    <w:rPr>
      <w:rFonts w:ascii="Times New Roman" w:eastAsia="宋体" w:hAnsi="Times New Roman" w:cs="Times New Roman"/>
      <w:szCs w:val="24"/>
    </w:rPr>
  </w:style>
  <w:style w:type="paragraph" w:customStyle="1" w:styleId="1ff6">
    <w:name w:val="日期1"/>
    <w:basedOn w:val="affff"/>
    <w:next w:val="affff"/>
    <w:uiPriority w:val="99"/>
    <w:qFormat/>
    <w:rsid w:val="00003CAB"/>
    <w:pPr>
      <w:ind w:leftChars="2500" w:left="100"/>
    </w:pPr>
    <w:rPr>
      <w:rFonts w:ascii="Times New Roman" w:eastAsia="宋体" w:hAnsi="Times New Roman" w:cs="Times New Roman"/>
      <w:szCs w:val="24"/>
    </w:rPr>
  </w:style>
  <w:style w:type="paragraph" w:customStyle="1" w:styleId="HLD-">
    <w:name w:val="HLD-一级正文"/>
    <w:basedOn w:val="HLD-0"/>
    <w:link w:val="HLD-CharChar"/>
    <w:rsid w:val="00003CAB"/>
    <w:pPr>
      <w:tabs>
        <w:tab w:val="left" w:pos="360"/>
        <w:tab w:val="left" w:pos="780"/>
        <w:tab w:val="left" w:pos="1440"/>
      </w:tabs>
      <w:ind w:leftChars="0" w:left="780" w:firstLineChars="0" w:firstLine="0"/>
    </w:pPr>
    <w:rPr>
      <w:rFonts w:eastAsiaTheme="minorEastAsia"/>
      <w:szCs w:val="21"/>
    </w:rPr>
  </w:style>
  <w:style w:type="paragraph" w:customStyle="1" w:styleId="CharCharCharChar1">
    <w:name w:val="Char Char Char Char1"/>
    <w:basedOn w:val="1ff3"/>
    <w:qFormat/>
    <w:rsid w:val="00003CAB"/>
    <w:rPr>
      <w:rFonts w:ascii="Tahoma" w:hAnsi="Tahoma"/>
      <w:sz w:val="24"/>
    </w:rPr>
  </w:style>
  <w:style w:type="paragraph" w:customStyle="1" w:styleId="710">
    <w:name w:val="索引 71"/>
    <w:basedOn w:val="affff"/>
    <w:next w:val="affff"/>
    <w:uiPriority w:val="99"/>
    <w:qFormat/>
    <w:rsid w:val="00003CAB"/>
    <w:pPr>
      <w:adjustRightInd w:val="0"/>
      <w:ind w:left="1470" w:hanging="210"/>
      <w:jc w:val="left"/>
    </w:pPr>
    <w:rPr>
      <w:rFonts w:ascii="Times New Roman" w:eastAsia="宋体" w:hAnsi="Times New Roman" w:cs="Times New Roman"/>
      <w:kern w:val="0"/>
      <w:sz w:val="20"/>
      <w:szCs w:val="20"/>
    </w:rPr>
  </w:style>
  <w:style w:type="paragraph" w:customStyle="1" w:styleId="213">
    <w:name w:val="正文首行缩进 21"/>
    <w:basedOn w:val="1ff4"/>
    <w:uiPriority w:val="99"/>
    <w:qFormat/>
    <w:rsid w:val="00003CAB"/>
    <w:pPr>
      <w:ind w:firstLineChars="200" w:firstLine="420"/>
    </w:pPr>
  </w:style>
  <w:style w:type="paragraph" w:customStyle="1" w:styleId="410">
    <w:name w:val="索引 41"/>
    <w:basedOn w:val="affff"/>
    <w:next w:val="affff"/>
    <w:uiPriority w:val="99"/>
    <w:qFormat/>
    <w:rsid w:val="00003CAB"/>
    <w:pPr>
      <w:adjustRightInd w:val="0"/>
      <w:ind w:left="840" w:hanging="210"/>
      <w:jc w:val="left"/>
    </w:pPr>
    <w:rPr>
      <w:rFonts w:ascii="Times New Roman" w:eastAsia="宋体" w:hAnsi="Times New Roman" w:cs="Times New Roman"/>
      <w:kern w:val="0"/>
      <w:sz w:val="20"/>
      <w:szCs w:val="20"/>
    </w:rPr>
  </w:style>
  <w:style w:type="paragraph" w:customStyle="1" w:styleId="CharCharCharChar1CharCharCharCharCharCharCharCharChar">
    <w:name w:val="Char Char Char Char1 Char Char Char Char Char Char Char Char Char"/>
    <w:basedOn w:val="1ff3"/>
    <w:uiPriority w:val="99"/>
    <w:qFormat/>
    <w:rsid w:val="00003CAB"/>
    <w:rPr>
      <w:rFonts w:ascii="Tahoma" w:hAnsi="Tahoma"/>
      <w:sz w:val="24"/>
    </w:rPr>
  </w:style>
  <w:style w:type="paragraph" w:customStyle="1" w:styleId="HLD-0">
    <w:name w:val="HLD-正文"/>
    <w:basedOn w:val="afffff8"/>
    <w:link w:val="HLD-CharChar0"/>
    <w:qFormat/>
    <w:rsid w:val="00003CAB"/>
    <w:pPr>
      <w:spacing w:line="300" w:lineRule="auto"/>
      <w:ind w:leftChars="200" w:left="420" w:firstLineChars="200" w:firstLine="420"/>
      <w:jc w:val="left"/>
    </w:pPr>
    <w:rPr>
      <w:rFonts w:ascii="宋体" w:hAnsi="宋体" w:cstheme="minorBidi"/>
      <w:sz w:val="21"/>
      <w:szCs w:val="18"/>
    </w:rPr>
  </w:style>
  <w:style w:type="paragraph" w:customStyle="1" w:styleId="afffffffffc">
    <w:name w:val="正文列表"/>
    <w:basedOn w:val="affff"/>
    <w:next w:val="1ff2"/>
    <w:uiPriority w:val="99"/>
    <w:qFormat/>
    <w:rsid w:val="00003CAB"/>
    <w:pPr>
      <w:tabs>
        <w:tab w:val="left" w:pos="0"/>
      </w:tabs>
      <w:spacing w:line="288" w:lineRule="auto"/>
      <w:ind w:left="420" w:hanging="420"/>
    </w:pPr>
    <w:rPr>
      <w:rFonts w:ascii="宋体" w:eastAsia="宋体" w:hAnsi="宋体" w:cs="Times New Roman"/>
      <w:szCs w:val="21"/>
    </w:rPr>
  </w:style>
  <w:style w:type="paragraph" w:customStyle="1" w:styleId="511">
    <w:name w:val="索引 51"/>
    <w:basedOn w:val="affff"/>
    <w:next w:val="affff"/>
    <w:uiPriority w:val="99"/>
    <w:qFormat/>
    <w:rsid w:val="00003CAB"/>
    <w:pPr>
      <w:adjustRightInd w:val="0"/>
      <w:ind w:left="1050" w:hanging="210"/>
      <w:jc w:val="left"/>
    </w:pPr>
    <w:rPr>
      <w:rFonts w:ascii="Times New Roman" w:eastAsia="宋体" w:hAnsi="Times New Roman" w:cs="Times New Roman"/>
      <w:kern w:val="0"/>
      <w:sz w:val="20"/>
      <w:szCs w:val="20"/>
    </w:rPr>
  </w:style>
  <w:style w:type="paragraph" w:customStyle="1" w:styleId="DefaultText">
    <w:name w:val="Default Text"/>
    <w:basedOn w:val="affff"/>
    <w:uiPriority w:val="99"/>
    <w:qFormat/>
    <w:rsid w:val="00003CAB"/>
    <w:pPr>
      <w:widowControl/>
      <w:overflowPunct w:val="0"/>
      <w:autoSpaceDE w:val="0"/>
      <w:autoSpaceDN w:val="0"/>
      <w:adjustRightInd w:val="0"/>
      <w:ind w:left="425" w:firstLine="480"/>
      <w:jc w:val="left"/>
      <w:textAlignment w:val="baseline"/>
    </w:pPr>
    <w:rPr>
      <w:rFonts w:ascii="Times New Roman" w:eastAsia="幼圆" w:hAnsi="Times New Roman" w:cs="Times New Roman"/>
      <w:color w:val="000000"/>
      <w:kern w:val="0"/>
      <w:szCs w:val="21"/>
    </w:rPr>
  </w:style>
  <w:style w:type="paragraph" w:customStyle="1" w:styleId="1CharCharCharCharCharCharChar">
    <w:name w:val="1 Char Char Char Char Char Char Char"/>
    <w:basedOn w:val="affff"/>
    <w:uiPriority w:val="99"/>
    <w:qFormat/>
    <w:rsid w:val="00003CAB"/>
    <w:pPr>
      <w:jc w:val="left"/>
    </w:pPr>
    <w:rPr>
      <w:rFonts w:ascii="Tahoma" w:eastAsia="宋体" w:hAnsi="Tahoma" w:cs="Times New Roman"/>
      <w:sz w:val="24"/>
      <w:szCs w:val="24"/>
    </w:rPr>
  </w:style>
  <w:style w:type="paragraph" w:customStyle="1" w:styleId="Heading0-1">
    <w:name w:val="Heading 0-1"/>
    <w:basedOn w:val="affff"/>
    <w:uiPriority w:val="99"/>
    <w:qFormat/>
    <w:rsid w:val="00003CAB"/>
    <w:pPr>
      <w:widowControl/>
      <w:spacing w:before="240"/>
      <w:jc w:val="left"/>
    </w:pPr>
    <w:rPr>
      <w:rFonts w:ascii="Arial Black" w:eastAsia="宋体" w:hAnsi="Arial Black" w:cs="Times New Roman"/>
      <w:kern w:val="0"/>
      <w:sz w:val="22"/>
      <w:szCs w:val="20"/>
      <w:lang w:eastAsia="en-US"/>
    </w:rPr>
  </w:style>
  <w:style w:type="paragraph" w:customStyle="1" w:styleId="Dictionarytext">
    <w:name w:val="Dictionary text"/>
    <w:basedOn w:val="afffff8"/>
    <w:uiPriority w:val="99"/>
    <w:qFormat/>
    <w:rsid w:val="00003CAB"/>
    <w:pPr>
      <w:widowControl/>
      <w:spacing w:before="60" w:after="60" w:line="288" w:lineRule="auto"/>
      <w:jc w:val="left"/>
    </w:pPr>
    <w:rPr>
      <w:rFonts w:ascii="Arial" w:hAnsi="Arial"/>
      <w:kern w:val="0"/>
      <w:sz w:val="24"/>
      <w:lang w:eastAsia="en-US"/>
    </w:rPr>
  </w:style>
  <w:style w:type="paragraph" w:customStyle="1" w:styleId="CharChar27CharCharCharChar1CharCharCharCharCharChar1CharCharCharCharCharCharCharCharCharCharCharChar1CharCharCharCharCharChar">
    <w:name w:val="Char Char27 Char Char Char Char1 Char Char Char Char Char Char1 Char Char Char Char Char Char Char Char Char Char Char Char1 Char Char Char Char Char Char"/>
    <w:basedOn w:val="affff"/>
    <w:uiPriority w:val="99"/>
    <w:qFormat/>
    <w:rsid w:val="00003CAB"/>
    <w:pPr>
      <w:spacing w:line="360" w:lineRule="auto"/>
    </w:pPr>
    <w:rPr>
      <w:rFonts w:ascii="Times New Roman" w:eastAsia="仿宋_GB2312" w:hAnsi="Times New Roman" w:cs="Times New Roman"/>
      <w:sz w:val="24"/>
      <w:szCs w:val="24"/>
    </w:rPr>
  </w:style>
  <w:style w:type="paragraph" w:customStyle="1" w:styleId="Char21">
    <w:name w:val="Char2"/>
    <w:basedOn w:val="1ff3"/>
    <w:uiPriority w:val="99"/>
    <w:qFormat/>
    <w:rsid w:val="00003CAB"/>
    <w:rPr>
      <w:rFonts w:ascii="Tahoma" w:hAnsi="Tahoma"/>
      <w:sz w:val="24"/>
    </w:rPr>
  </w:style>
  <w:style w:type="paragraph" w:customStyle="1" w:styleId="FS">
    <w:name w:val="FS_数字编码正文"/>
    <w:basedOn w:val="affff"/>
    <w:uiPriority w:val="99"/>
    <w:qFormat/>
    <w:rsid w:val="00003CAB"/>
    <w:pPr>
      <w:tabs>
        <w:tab w:val="left" w:pos="360"/>
      </w:tabs>
      <w:adjustRightInd w:val="0"/>
      <w:ind w:left="360" w:hanging="360"/>
    </w:pPr>
    <w:rPr>
      <w:rFonts w:ascii="Times New Roman" w:eastAsia="宋体" w:hAnsi="Times New Roman" w:cs="Times New Roman"/>
      <w:kern w:val="0"/>
      <w:szCs w:val="20"/>
    </w:rPr>
  </w:style>
  <w:style w:type="paragraph" w:customStyle="1" w:styleId="CharCharChar1CharCharCharCharCharCharCharCharCharCharCharCharChar">
    <w:name w:val="Char Char Char1 Char Char Char Char Char Char Char Char Char Char Char Char Char"/>
    <w:basedOn w:val="1ff3"/>
    <w:uiPriority w:val="99"/>
    <w:qFormat/>
    <w:rsid w:val="00003CAB"/>
    <w:pPr>
      <w:spacing w:line="360" w:lineRule="auto"/>
    </w:pPr>
    <w:rPr>
      <w:rFonts w:ascii="Tahoma" w:hAnsi="Tahoma"/>
      <w:sz w:val="24"/>
    </w:rPr>
  </w:style>
  <w:style w:type="paragraph" w:customStyle="1" w:styleId="3CharCharChar">
    <w:name w:val="标题3 Char Char Char"/>
    <w:basedOn w:val="affff"/>
    <w:next w:val="1ff2"/>
    <w:uiPriority w:val="99"/>
    <w:qFormat/>
    <w:rsid w:val="00003CAB"/>
    <w:pPr>
      <w:jc w:val="left"/>
      <w:outlineLvl w:val="2"/>
    </w:pPr>
    <w:rPr>
      <w:rFonts w:ascii="Tahoma" w:eastAsia="宋体" w:hAnsi="Tahoma" w:cs="Times New Roman"/>
      <w:sz w:val="24"/>
      <w:szCs w:val="24"/>
    </w:rPr>
  </w:style>
  <w:style w:type="paragraph" w:customStyle="1" w:styleId="CharCharChar1CharCharCharChar1">
    <w:name w:val="Char Char Char1 Char Char Char Char1"/>
    <w:basedOn w:val="1ff3"/>
    <w:uiPriority w:val="99"/>
    <w:qFormat/>
    <w:rsid w:val="00003CAB"/>
    <w:pPr>
      <w:spacing w:line="360" w:lineRule="auto"/>
    </w:pPr>
    <w:rPr>
      <w:rFonts w:ascii="Tahoma" w:hAnsi="Tahoma"/>
      <w:sz w:val="24"/>
    </w:rPr>
  </w:style>
  <w:style w:type="paragraph" w:customStyle="1" w:styleId="w">
    <w:name w:val="w正文"/>
    <w:basedOn w:val="affff"/>
    <w:uiPriority w:val="99"/>
    <w:qFormat/>
    <w:rsid w:val="00003CAB"/>
    <w:pPr>
      <w:widowControl/>
      <w:ind w:firstLineChars="200" w:firstLine="420"/>
      <w:jc w:val="left"/>
    </w:pPr>
    <w:rPr>
      <w:rFonts w:ascii="Calibri" w:eastAsia="宋体" w:hAnsi="Calibri" w:cs="宋体"/>
      <w:kern w:val="0"/>
      <w:sz w:val="24"/>
      <w:szCs w:val="21"/>
    </w:rPr>
  </w:style>
  <w:style w:type="paragraph" w:customStyle="1" w:styleId="afffffffffd">
    <w:name w:val="二级标题"/>
    <w:basedOn w:val="17"/>
    <w:link w:val="Charff4"/>
    <w:uiPriority w:val="99"/>
    <w:qFormat/>
    <w:rsid w:val="00003CAB"/>
    <w:pPr>
      <w:keepNext w:val="0"/>
      <w:keepLines w:val="0"/>
      <w:tabs>
        <w:tab w:val="left" w:pos="301"/>
        <w:tab w:val="left" w:pos="576"/>
      </w:tabs>
      <w:spacing w:beforeLines="100" w:before="120" w:afterLines="100" w:after="120" w:line="400" w:lineRule="exact"/>
      <w:ind w:left="576" w:hanging="576"/>
      <w:jc w:val="left"/>
    </w:pPr>
    <w:rPr>
      <w:rFonts w:ascii="Arial" w:eastAsia="黑体" w:hAnsi="Arial"/>
      <w:bCs/>
      <w:kern w:val="44"/>
      <w:sz w:val="44"/>
      <w:szCs w:val="32"/>
    </w:rPr>
  </w:style>
  <w:style w:type="paragraph" w:customStyle="1" w:styleId="CharChar27CharCharCharChar1CharCharCharCharCharChar1CharCharCharCharCharCharCharCharCharCharCharChar1CharCharCharCharCharChar1">
    <w:name w:val="Char Char27 Char Char Char Char1 Char Char Char Char Char Char1 Char Char Char Char Char Char Char Char Char Char Char Char1 Char Char Char Char Char Char1"/>
    <w:basedOn w:val="affff"/>
    <w:uiPriority w:val="99"/>
    <w:qFormat/>
    <w:rsid w:val="00003CAB"/>
    <w:pPr>
      <w:spacing w:line="360" w:lineRule="auto"/>
    </w:pPr>
    <w:rPr>
      <w:rFonts w:ascii="Times New Roman" w:eastAsia="仿宋_GB2312" w:hAnsi="Times New Roman" w:cs="Times New Roman"/>
      <w:sz w:val="24"/>
      <w:szCs w:val="24"/>
    </w:rPr>
  </w:style>
  <w:style w:type="paragraph" w:customStyle="1" w:styleId="afffffffffe">
    <w:name w:val="封面副标题"/>
    <w:basedOn w:val="affff"/>
    <w:next w:val="afffffffffb"/>
    <w:uiPriority w:val="99"/>
    <w:qFormat/>
    <w:rsid w:val="00003CAB"/>
    <w:pPr>
      <w:spacing w:line="288" w:lineRule="auto"/>
      <w:jc w:val="center"/>
    </w:pPr>
    <w:rPr>
      <w:rFonts w:ascii="Arial" w:eastAsia="宋体" w:hAnsi="Arial" w:cs="宋体"/>
      <w:b/>
      <w:bCs/>
      <w:color w:val="000080"/>
      <w:sz w:val="72"/>
      <w:szCs w:val="20"/>
    </w:rPr>
  </w:style>
  <w:style w:type="paragraph" w:customStyle="1" w:styleId="Char1CharCharChar1">
    <w:name w:val="Char1 Char Char Char1"/>
    <w:basedOn w:val="1ff3"/>
    <w:uiPriority w:val="99"/>
    <w:qFormat/>
    <w:rsid w:val="00003CAB"/>
    <w:pPr>
      <w:spacing w:line="360" w:lineRule="auto"/>
    </w:pPr>
    <w:rPr>
      <w:rFonts w:ascii="Tahoma" w:hAnsi="Tahoma"/>
      <w:sz w:val="24"/>
    </w:rPr>
  </w:style>
  <w:style w:type="paragraph" w:customStyle="1" w:styleId="FS0">
    <w:name w:val="FS_正文"/>
    <w:basedOn w:val="afffff8"/>
    <w:uiPriority w:val="99"/>
    <w:qFormat/>
    <w:rsid w:val="00003CAB"/>
    <w:pPr>
      <w:spacing w:line="300" w:lineRule="auto"/>
      <w:ind w:leftChars="200" w:left="420" w:firstLineChars="200" w:firstLine="420"/>
      <w:jc w:val="left"/>
    </w:pPr>
    <w:rPr>
      <w:rFonts w:ascii="Calibri" w:hAnsi="Calibri"/>
      <w:sz w:val="21"/>
    </w:rPr>
  </w:style>
  <w:style w:type="paragraph" w:customStyle="1" w:styleId="214">
    <w:name w:val="索引 21"/>
    <w:basedOn w:val="affff"/>
    <w:next w:val="affff"/>
    <w:uiPriority w:val="99"/>
    <w:qFormat/>
    <w:rsid w:val="00003CAB"/>
    <w:pPr>
      <w:adjustRightInd w:val="0"/>
      <w:ind w:left="420" w:hanging="210"/>
      <w:jc w:val="left"/>
    </w:pPr>
    <w:rPr>
      <w:rFonts w:ascii="Times New Roman" w:eastAsia="宋体" w:hAnsi="Times New Roman" w:cs="Times New Roman"/>
      <w:kern w:val="0"/>
      <w:sz w:val="20"/>
      <w:szCs w:val="20"/>
    </w:rPr>
  </w:style>
  <w:style w:type="paragraph" w:customStyle="1" w:styleId="FS1">
    <w:name w:val="FS_第一级符号"/>
    <w:basedOn w:val="affff"/>
    <w:uiPriority w:val="99"/>
    <w:qFormat/>
    <w:rsid w:val="00003CAB"/>
    <w:pPr>
      <w:tabs>
        <w:tab w:val="left" w:pos="1260"/>
      </w:tabs>
      <w:adjustRightInd w:val="0"/>
      <w:ind w:left="1260" w:hanging="420"/>
    </w:pPr>
    <w:rPr>
      <w:rFonts w:ascii="Times New Roman" w:eastAsia="宋体" w:hAnsi="Times New Roman" w:cs="Times New Roman"/>
      <w:b/>
      <w:kern w:val="0"/>
      <w:szCs w:val="20"/>
    </w:rPr>
  </w:style>
  <w:style w:type="paragraph" w:customStyle="1" w:styleId="72">
    <w:name w:val="样式7"/>
    <w:basedOn w:val="43"/>
    <w:link w:val="73"/>
    <w:uiPriority w:val="99"/>
    <w:qFormat/>
    <w:rsid w:val="00003CAB"/>
    <w:pPr>
      <w:keepNext w:val="0"/>
      <w:keepLines w:val="0"/>
      <w:widowControl/>
      <w:tabs>
        <w:tab w:val="left" w:pos="864"/>
      </w:tabs>
      <w:overflowPunct w:val="0"/>
      <w:autoSpaceDE w:val="0"/>
      <w:autoSpaceDN w:val="0"/>
      <w:adjustRightInd w:val="0"/>
      <w:spacing w:before="200" w:after="0" w:line="360" w:lineRule="auto"/>
      <w:ind w:left="864" w:hanging="864"/>
    </w:pPr>
    <w:rPr>
      <w:rFonts w:ascii="Times New Roman" w:eastAsia="楷体" w:hAnsi="Times New Roman" w:cs="Arial"/>
      <w:b w:val="0"/>
      <w:bCs w:val="0"/>
      <w:color w:val="000000"/>
      <w:kern w:val="0"/>
      <w:sz w:val="21"/>
      <w:szCs w:val="20"/>
    </w:rPr>
  </w:style>
  <w:style w:type="paragraph" w:customStyle="1" w:styleId="CharCharCharCharCharCharCharCharCharChar">
    <w:name w:val="Char Char Char Char Char Char Char Char Char Char"/>
    <w:basedOn w:val="affff"/>
    <w:uiPriority w:val="99"/>
    <w:qFormat/>
    <w:rsid w:val="00003CAB"/>
    <w:pPr>
      <w:widowControl/>
      <w:autoSpaceDE w:val="0"/>
      <w:autoSpaceDN w:val="0"/>
      <w:adjustRightInd w:val="0"/>
      <w:spacing w:line="360" w:lineRule="auto"/>
      <w:ind w:firstLineChars="200" w:firstLine="200"/>
      <w:jc w:val="center"/>
    </w:pPr>
    <w:rPr>
      <w:rFonts w:ascii="Tahoma" w:eastAsia="宋体" w:hAnsi="Tahoma" w:cs="华文楷体"/>
      <w:color w:val="000000"/>
      <w:sz w:val="24"/>
      <w:szCs w:val="20"/>
      <w:lang w:val="zh-CN"/>
    </w:rPr>
  </w:style>
  <w:style w:type="paragraph" w:customStyle="1" w:styleId="-NR0">
    <w:name w:val="正文-NR"/>
    <w:basedOn w:val="affff"/>
    <w:uiPriority w:val="99"/>
    <w:qFormat/>
    <w:rsid w:val="00003CAB"/>
    <w:pPr>
      <w:spacing w:line="360" w:lineRule="auto"/>
      <w:ind w:firstLineChars="196" w:firstLine="470"/>
    </w:pPr>
    <w:rPr>
      <w:rFonts w:ascii="Times New Roman" w:eastAsia="宋体" w:hAnsi="Times New Roman" w:cs="Times New Roman"/>
      <w:sz w:val="24"/>
      <w:szCs w:val="24"/>
    </w:rPr>
  </w:style>
  <w:style w:type="paragraph" w:customStyle="1" w:styleId="1ff7">
    <w:name w:val="批注主题1"/>
    <w:basedOn w:val="affffb"/>
    <w:next w:val="affffb"/>
    <w:uiPriority w:val="99"/>
    <w:qFormat/>
    <w:rsid w:val="00003CAB"/>
    <w:rPr>
      <w:rFonts w:eastAsia="宋体" w:cs="Times New Roman"/>
      <w:b/>
      <w:bCs/>
    </w:rPr>
  </w:style>
  <w:style w:type="paragraph" w:customStyle="1" w:styleId="FS2">
    <w:name w:val="FS_正文（数字编码）"/>
    <w:basedOn w:val="afffff8"/>
    <w:uiPriority w:val="99"/>
    <w:qFormat/>
    <w:rsid w:val="00003CAB"/>
    <w:pPr>
      <w:tabs>
        <w:tab w:val="left" w:pos="1260"/>
      </w:tabs>
      <w:spacing w:line="300" w:lineRule="auto"/>
      <w:ind w:left="1260" w:hanging="420"/>
      <w:jc w:val="left"/>
    </w:pPr>
    <w:rPr>
      <w:rFonts w:ascii="Calibri" w:hAnsi="Calibri"/>
      <w:sz w:val="21"/>
    </w:rPr>
  </w:style>
  <w:style w:type="paragraph" w:customStyle="1" w:styleId="312">
    <w:name w:val="索引 31"/>
    <w:basedOn w:val="affff"/>
    <w:next w:val="affff"/>
    <w:uiPriority w:val="99"/>
    <w:qFormat/>
    <w:rsid w:val="00003CAB"/>
    <w:pPr>
      <w:adjustRightInd w:val="0"/>
      <w:ind w:left="630" w:hanging="210"/>
      <w:jc w:val="left"/>
    </w:pPr>
    <w:rPr>
      <w:rFonts w:ascii="Times New Roman" w:eastAsia="宋体" w:hAnsi="Times New Roman" w:cs="Times New Roman"/>
      <w:kern w:val="0"/>
      <w:sz w:val="20"/>
      <w:szCs w:val="20"/>
    </w:rPr>
  </w:style>
  <w:style w:type="paragraph" w:customStyle="1" w:styleId="1ff8">
    <w:name w:val="普通(网站)1"/>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FS3">
    <w:name w:val="FS_正文（数字编码）(第一级)"/>
    <w:basedOn w:val="afffff8"/>
    <w:uiPriority w:val="99"/>
    <w:qFormat/>
    <w:rsid w:val="00003CAB"/>
    <w:pPr>
      <w:spacing w:line="300" w:lineRule="auto"/>
      <w:ind w:leftChars="400" w:left="840" w:firstLineChars="200" w:firstLine="420"/>
    </w:pPr>
    <w:rPr>
      <w:rFonts w:ascii="Calibri" w:hAnsi="Calibri"/>
      <w:sz w:val="21"/>
    </w:rPr>
  </w:style>
  <w:style w:type="paragraph" w:customStyle="1" w:styleId="1ff">
    <w:name w:val="正文1"/>
    <w:basedOn w:val="affff"/>
    <w:link w:val="1CharChar0"/>
    <w:qFormat/>
    <w:rsid w:val="00003CAB"/>
    <w:pPr>
      <w:adjustRightInd w:val="0"/>
    </w:pPr>
    <w:rPr>
      <w:sz w:val="24"/>
    </w:rPr>
  </w:style>
  <w:style w:type="paragraph" w:customStyle="1" w:styleId="1ff9">
    <w:name w:val="索引标题1"/>
    <w:basedOn w:val="affff"/>
    <w:next w:val="113"/>
    <w:uiPriority w:val="99"/>
    <w:qFormat/>
    <w:rsid w:val="00003CAB"/>
    <w:pPr>
      <w:adjustRightInd w:val="0"/>
      <w:spacing w:before="120" w:after="120"/>
      <w:jc w:val="left"/>
    </w:pPr>
    <w:rPr>
      <w:rFonts w:ascii="Times New Roman" w:eastAsia="宋体" w:hAnsi="Times New Roman" w:cs="Times New Roman"/>
      <w:b/>
      <w:bCs/>
      <w:i/>
      <w:iCs/>
      <w:kern w:val="0"/>
      <w:sz w:val="20"/>
      <w:szCs w:val="20"/>
    </w:rPr>
  </w:style>
  <w:style w:type="paragraph" w:customStyle="1" w:styleId="113">
    <w:name w:val="索引 11"/>
    <w:basedOn w:val="affff"/>
    <w:next w:val="affff"/>
    <w:uiPriority w:val="99"/>
    <w:qFormat/>
    <w:rsid w:val="00003CAB"/>
    <w:pPr>
      <w:adjustRightInd w:val="0"/>
      <w:ind w:left="210" w:hanging="210"/>
      <w:jc w:val="left"/>
    </w:pPr>
    <w:rPr>
      <w:rFonts w:ascii="Times New Roman" w:eastAsia="宋体" w:hAnsi="Times New Roman" w:cs="Times New Roman"/>
      <w:kern w:val="0"/>
      <w:sz w:val="20"/>
      <w:szCs w:val="20"/>
    </w:rPr>
  </w:style>
  <w:style w:type="paragraph" w:customStyle="1" w:styleId="with1">
    <w:name w:val="with编号1"/>
    <w:basedOn w:val="affff"/>
    <w:uiPriority w:val="99"/>
    <w:qFormat/>
    <w:rsid w:val="00003CAB"/>
    <w:pPr>
      <w:tabs>
        <w:tab w:val="left" w:pos="420"/>
      </w:tabs>
      <w:spacing w:line="360" w:lineRule="auto"/>
      <w:ind w:left="420" w:hanging="420"/>
    </w:pPr>
    <w:rPr>
      <w:rFonts w:ascii="Times New Roman" w:eastAsia="宋体" w:hAnsi="Times New Roman" w:cs="Times New Roman"/>
      <w:sz w:val="24"/>
      <w:szCs w:val="24"/>
    </w:rPr>
  </w:style>
  <w:style w:type="paragraph" w:customStyle="1" w:styleId="p16">
    <w:name w:val="p16"/>
    <w:basedOn w:val="affff"/>
    <w:uiPriority w:val="99"/>
    <w:qFormat/>
    <w:rsid w:val="00003CAB"/>
    <w:pPr>
      <w:widowControl/>
      <w:snapToGrid w:val="0"/>
    </w:pPr>
    <w:rPr>
      <w:rFonts w:ascii="宋体" w:eastAsia="宋体" w:hAnsi="宋体" w:cs="宋体"/>
      <w:kern w:val="0"/>
      <w:szCs w:val="21"/>
    </w:rPr>
  </w:style>
  <w:style w:type="paragraph" w:customStyle="1" w:styleId="Char210">
    <w:name w:val="Char21"/>
    <w:basedOn w:val="1ff3"/>
    <w:uiPriority w:val="99"/>
    <w:qFormat/>
    <w:rsid w:val="00003CAB"/>
    <w:rPr>
      <w:rFonts w:ascii="Tahoma" w:hAnsi="Tahoma"/>
      <w:sz w:val="24"/>
    </w:rPr>
  </w:style>
  <w:style w:type="paragraph" w:customStyle="1" w:styleId="Style23">
    <w:name w:val="_Style 23"/>
    <w:basedOn w:val="affff"/>
    <w:next w:val="1f2"/>
    <w:uiPriority w:val="99"/>
    <w:qFormat/>
    <w:rsid w:val="00003CAB"/>
    <w:pPr>
      <w:adjustRightInd w:val="0"/>
    </w:pPr>
    <w:rPr>
      <w:rFonts w:ascii="宋体" w:eastAsia="宋体" w:hAnsi="Courier New" w:cs="Times New Roman"/>
      <w:kern w:val="0"/>
      <w:szCs w:val="20"/>
    </w:rPr>
  </w:style>
  <w:style w:type="paragraph" w:customStyle="1" w:styleId="3f1">
    <w:name w:val="样式3"/>
    <w:basedOn w:val="25"/>
    <w:uiPriority w:val="99"/>
    <w:qFormat/>
    <w:rsid w:val="00003CAB"/>
    <w:pPr>
      <w:tabs>
        <w:tab w:val="left" w:pos="720"/>
      </w:tabs>
      <w:adjustRightInd w:val="0"/>
      <w:spacing w:beforeLines="50" w:before="156" w:afterLines="50" w:after="156" w:line="400" w:lineRule="exact"/>
      <w:ind w:left="445" w:hanging="576"/>
      <w:jc w:val="left"/>
    </w:pPr>
    <w:rPr>
      <w:rFonts w:ascii="Arial" w:eastAsia="宋体" w:hAnsi="Arial"/>
      <w:b/>
      <w:kern w:val="0"/>
      <w:sz w:val="32"/>
      <w:szCs w:val="32"/>
    </w:rPr>
  </w:style>
  <w:style w:type="paragraph" w:customStyle="1" w:styleId="63">
    <w:name w:val="样式6"/>
    <w:basedOn w:val="17"/>
    <w:link w:val="6CharChar"/>
    <w:qFormat/>
    <w:rsid w:val="00003CAB"/>
    <w:pPr>
      <w:tabs>
        <w:tab w:val="left" w:pos="432"/>
      </w:tabs>
      <w:adjustRightInd w:val="0"/>
      <w:spacing w:before="0" w:afterLines="50" w:after="120" w:line="360" w:lineRule="auto"/>
      <w:ind w:left="301" w:hanging="432"/>
      <w:jc w:val="left"/>
    </w:pPr>
    <w:rPr>
      <w:rFonts w:asciiTheme="minorHAnsi" w:eastAsiaTheme="minorEastAsia" w:hAnsiTheme="minorHAnsi" w:cstheme="minorBidi"/>
      <w:bCs/>
      <w:kern w:val="44"/>
      <w:sz w:val="44"/>
      <w:szCs w:val="44"/>
    </w:rPr>
  </w:style>
  <w:style w:type="paragraph" w:customStyle="1" w:styleId="affffffffff">
    <w:name w:val="标书标题"/>
    <w:basedOn w:val="affff"/>
    <w:uiPriority w:val="99"/>
    <w:qFormat/>
    <w:rsid w:val="00003CAB"/>
    <w:pPr>
      <w:spacing w:line="360" w:lineRule="auto"/>
      <w:jc w:val="center"/>
    </w:pPr>
    <w:rPr>
      <w:rFonts w:ascii="黑体" w:eastAsia="黑体" w:hAnsi="宋体" w:cs="Times New Roman"/>
      <w:b/>
      <w:sz w:val="72"/>
      <w:szCs w:val="44"/>
    </w:rPr>
  </w:style>
  <w:style w:type="paragraph" w:customStyle="1" w:styleId="CharCharChar1Char1">
    <w:name w:val="Char Char Char1 Char1"/>
    <w:basedOn w:val="1ff3"/>
    <w:uiPriority w:val="99"/>
    <w:qFormat/>
    <w:rsid w:val="00003CAB"/>
    <w:pPr>
      <w:spacing w:line="360" w:lineRule="auto"/>
    </w:pPr>
    <w:rPr>
      <w:rFonts w:ascii="Tahoma" w:hAnsi="Tahoma"/>
      <w:sz w:val="24"/>
    </w:rPr>
  </w:style>
  <w:style w:type="paragraph" w:customStyle="1" w:styleId="810">
    <w:name w:val="索引 81"/>
    <w:basedOn w:val="affff"/>
    <w:next w:val="affff"/>
    <w:uiPriority w:val="99"/>
    <w:qFormat/>
    <w:rsid w:val="00003CAB"/>
    <w:pPr>
      <w:adjustRightInd w:val="0"/>
      <w:ind w:left="1680" w:hanging="210"/>
      <w:jc w:val="left"/>
    </w:pPr>
    <w:rPr>
      <w:rFonts w:ascii="Times New Roman" w:eastAsia="宋体" w:hAnsi="Times New Roman" w:cs="Times New Roman"/>
      <w:kern w:val="0"/>
      <w:sz w:val="20"/>
      <w:szCs w:val="20"/>
    </w:rPr>
  </w:style>
  <w:style w:type="character" w:customStyle="1" w:styleId="1Char1">
    <w:name w:val="正文1 Char"/>
    <w:rsid w:val="00003CAB"/>
    <w:rPr>
      <w:sz w:val="24"/>
    </w:rPr>
  </w:style>
  <w:style w:type="character" w:customStyle="1" w:styleId="HLD-Char">
    <w:name w:val="HLD-正文 Char"/>
    <w:rsid w:val="00003CAB"/>
    <w:rPr>
      <w:rFonts w:ascii="宋体" w:eastAsia="宋体" w:hAnsi="宋体"/>
      <w:szCs w:val="18"/>
    </w:rPr>
  </w:style>
  <w:style w:type="character" w:customStyle="1" w:styleId="Charff5">
    <w:name w:val="表格正文 Char"/>
    <w:qFormat/>
    <w:rsid w:val="00003CAB"/>
    <w:rPr>
      <w:rFonts w:ascii="Arial" w:eastAsia="宋体" w:hAnsi="Arial"/>
      <w:szCs w:val="21"/>
    </w:rPr>
  </w:style>
  <w:style w:type="character" w:customStyle="1" w:styleId="Charff6">
    <w:name w:val="正文项目 Char"/>
    <w:rsid w:val="00003CAB"/>
    <w:rPr>
      <w:rFonts w:ascii="Arial" w:hAnsi="Arial"/>
      <w:szCs w:val="24"/>
    </w:rPr>
  </w:style>
  <w:style w:type="character" w:customStyle="1" w:styleId="HLD-Char0">
    <w:name w:val="HLD-一级正文 Char"/>
    <w:rsid w:val="00003CAB"/>
    <w:rPr>
      <w:rFonts w:ascii="宋体" w:hAnsi="宋体"/>
      <w:szCs w:val="21"/>
    </w:rPr>
  </w:style>
  <w:style w:type="character" w:customStyle="1" w:styleId="5Char1">
    <w:name w:val="样式5 Char"/>
    <w:qFormat/>
    <w:rsid w:val="00003CAB"/>
    <w:rPr>
      <w:rFonts w:ascii="宋体" w:hAnsi="宋体"/>
      <w:b/>
      <w:szCs w:val="21"/>
      <w:lang w:val="en-GB"/>
    </w:rPr>
  </w:style>
  <w:style w:type="character" w:customStyle="1" w:styleId="6Char0">
    <w:name w:val="样式6 Char"/>
    <w:rsid w:val="00003CAB"/>
    <w:rPr>
      <w:rFonts w:ascii="Times New Roman" w:eastAsia="宋体" w:hAnsi="Times New Roman" w:cs="Times New Roman"/>
      <w:b/>
      <w:bCs/>
      <w:kern w:val="44"/>
      <w:sz w:val="44"/>
      <w:szCs w:val="44"/>
    </w:rPr>
  </w:style>
  <w:style w:type="character" w:customStyle="1" w:styleId="1ffa">
    <w:name w:val="纯文本 字符1"/>
    <w:aliases w:val="普通文字 Char 字符,纯文本 Char Char 字符,普通文字 Char Char 字符,正 文 1 字符,普通文字1 字符,普通文字2 字符,普通文字3 字符,普通文字4 字符,普通文字5 字符,普通文字6 字符,普通文字11 字符,普通文字21 字符,普通文字31 字符,普通文字41 字符,普通文字7 字符,纯文本 Char1 Char Char 字符,纯文本 Char Char Char Char 字符,纯文本 Char Char1 字符,纯文本 Char1 Char 字符"/>
    <w:uiPriority w:val="99"/>
    <w:rsid w:val="00003CAB"/>
    <w:rPr>
      <w:rFonts w:ascii="宋体" w:eastAsia="宋体" w:hAnsi="Courier New"/>
      <w:sz w:val="21"/>
    </w:rPr>
  </w:style>
  <w:style w:type="paragraph" w:styleId="3f2">
    <w:name w:val="index 3"/>
    <w:basedOn w:val="affff"/>
    <w:next w:val="affff"/>
    <w:uiPriority w:val="99"/>
    <w:qFormat/>
    <w:rsid w:val="00003CAB"/>
    <w:pPr>
      <w:adjustRightInd w:val="0"/>
      <w:ind w:left="630" w:hanging="210"/>
      <w:jc w:val="left"/>
    </w:pPr>
    <w:rPr>
      <w:rFonts w:ascii="Times New Roman" w:eastAsia="宋体" w:hAnsi="Times New Roman" w:cs="Times New Roman"/>
      <w:kern w:val="0"/>
      <w:sz w:val="20"/>
      <w:szCs w:val="20"/>
    </w:rPr>
  </w:style>
  <w:style w:type="paragraph" w:styleId="48">
    <w:name w:val="index 4"/>
    <w:basedOn w:val="affff"/>
    <w:next w:val="affff"/>
    <w:uiPriority w:val="99"/>
    <w:qFormat/>
    <w:rsid w:val="00003CAB"/>
    <w:pPr>
      <w:adjustRightInd w:val="0"/>
      <w:ind w:left="840" w:hanging="210"/>
      <w:jc w:val="left"/>
    </w:pPr>
    <w:rPr>
      <w:rFonts w:ascii="Times New Roman" w:eastAsia="宋体" w:hAnsi="Times New Roman" w:cs="Times New Roman"/>
      <w:kern w:val="0"/>
      <w:sz w:val="20"/>
      <w:szCs w:val="20"/>
    </w:rPr>
  </w:style>
  <w:style w:type="paragraph" w:styleId="affffffffff0">
    <w:name w:val="index heading"/>
    <w:aliases w:val="索引类目"/>
    <w:basedOn w:val="affff"/>
    <w:next w:val="1fa"/>
    <w:link w:val="Charff7"/>
    <w:uiPriority w:val="99"/>
    <w:qFormat/>
    <w:rsid w:val="00003CAB"/>
    <w:pPr>
      <w:adjustRightInd w:val="0"/>
      <w:spacing w:before="120" w:after="120"/>
      <w:jc w:val="left"/>
    </w:pPr>
    <w:rPr>
      <w:rFonts w:ascii="Times New Roman" w:eastAsia="宋体" w:hAnsi="Times New Roman" w:cs="Times New Roman"/>
      <w:b/>
      <w:bCs/>
      <w:i/>
      <w:iCs/>
      <w:kern w:val="0"/>
      <w:sz w:val="20"/>
      <w:szCs w:val="20"/>
    </w:rPr>
  </w:style>
  <w:style w:type="paragraph" w:styleId="5a">
    <w:name w:val="index 5"/>
    <w:basedOn w:val="affff"/>
    <w:next w:val="affff"/>
    <w:uiPriority w:val="99"/>
    <w:qFormat/>
    <w:rsid w:val="00003CAB"/>
    <w:pPr>
      <w:adjustRightInd w:val="0"/>
      <w:ind w:left="1050" w:hanging="210"/>
      <w:jc w:val="left"/>
    </w:pPr>
    <w:rPr>
      <w:rFonts w:ascii="Times New Roman" w:eastAsia="宋体" w:hAnsi="Times New Roman" w:cs="Times New Roman"/>
      <w:kern w:val="0"/>
      <w:sz w:val="20"/>
      <w:szCs w:val="20"/>
    </w:rPr>
  </w:style>
  <w:style w:type="paragraph" w:styleId="93">
    <w:name w:val="index 9"/>
    <w:basedOn w:val="affff"/>
    <w:next w:val="affff"/>
    <w:uiPriority w:val="99"/>
    <w:qFormat/>
    <w:rsid w:val="00003CAB"/>
    <w:pPr>
      <w:adjustRightInd w:val="0"/>
      <w:ind w:left="1890" w:hanging="210"/>
      <w:jc w:val="left"/>
    </w:pPr>
    <w:rPr>
      <w:rFonts w:ascii="Times New Roman" w:eastAsia="宋体" w:hAnsi="Times New Roman" w:cs="Times New Roman"/>
      <w:kern w:val="0"/>
      <w:sz w:val="20"/>
      <w:szCs w:val="20"/>
    </w:rPr>
  </w:style>
  <w:style w:type="paragraph" w:styleId="2f7">
    <w:name w:val="index 2"/>
    <w:basedOn w:val="affff"/>
    <w:next w:val="affff"/>
    <w:uiPriority w:val="99"/>
    <w:qFormat/>
    <w:rsid w:val="00003CAB"/>
    <w:pPr>
      <w:adjustRightInd w:val="0"/>
      <w:ind w:left="420" w:hanging="210"/>
      <w:jc w:val="left"/>
    </w:pPr>
    <w:rPr>
      <w:rFonts w:ascii="Times New Roman" w:eastAsia="宋体" w:hAnsi="Times New Roman" w:cs="Times New Roman"/>
      <w:kern w:val="0"/>
      <w:sz w:val="20"/>
      <w:szCs w:val="20"/>
    </w:rPr>
  </w:style>
  <w:style w:type="paragraph" w:styleId="64">
    <w:name w:val="index 6"/>
    <w:basedOn w:val="affff"/>
    <w:next w:val="affff"/>
    <w:uiPriority w:val="99"/>
    <w:qFormat/>
    <w:rsid w:val="00003CAB"/>
    <w:pPr>
      <w:adjustRightInd w:val="0"/>
      <w:ind w:left="1260" w:hanging="210"/>
      <w:jc w:val="left"/>
    </w:pPr>
    <w:rPr>
      <w:rFonts w:ascii="Times New Roman" w:eastAsia="宋体" w:hAnsi="Times New Roman" w:cs="Times New Roman"/>
      <w:kern w:val="0"/>
      <w:sz w:val="20"/>
      <w:szCs w:val="20"/>
    </w:rPr>
  </w:style>
  <w:style w:type="paragraph" w:styleId="74">
    <w:name w:val="index 7"/>
    <w:basedOn w:val="affff"/>
    <w:next w:val="affff"/>
    <w:uiPriority w:val="99"/>
    <w:qFormat/>
    <w:rsid w:val="00003CAB"/>
    <w:pPr>
      <w:adjustRightInd w:val="0"/>
      <w:ind w:left="1470" w:hanging="210"/>
      <w:jc w:val="left"/>
    </w:pPr>
    <w:rPr>
      <w:rFonts w:ascii="Times New Roman" w:eastAsia="宋体" w:hAnsi="Times New Roman" w:cs="Times New Roman"/>
      <w:kern w:val="0"/>
      <w:sz w:val="20"/>
      <w:szCs w:val="20"/>
    </w:rPr>
  </w:style>
  <w:style w:type="paragraph" w:styleId="82">
    <w:name w:val="index 8"/>
    <w:basedOn w:val="affff"/>
    <w:next w:val="affff"/>
    <w:uiPriority w:val="99"/>
    <w:qFormat/>
    <w:rsid w:val="00003CAB"/>
    <w:pPr>
      <w:adjustRightInd w:val="0"/>
      <w:ind w:left="1680" w:hanging="210"/>
      <w:jc w:val="left"/>
    </w:pPr>
    <w:rPr>
      <w:rFonts w:ascii="Times New Roman" w:eastAsia="宋体" w:hAnsi="Times New Roman" w:cs="Times New Roman"/>
      <w:kern w:val="0"/>
      <w:sz w:val="20"/>
      <w:szCs w:val="20"/>
    </w:rPr>
  </w:style>
  <w:style w:type="table" w:styleId="75">
    <w:name w:val="Table List 7"/>
    <w:basedOn w:val="affff2"/>
    <w:rsid w:val="00003CAB"/>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numbering" w:styleId="1111110">
    <w:name w:val="Outline List 2"/>
    <w:aliases w:val="1 / 1.2 / 1.2.1,4 / 4.1 / 4.1.1"/>
    <w:basedOn w:val="affff3"/>
    <w:rsid w:val="00003CAB"/>
    <w:pPr>
      <w:numPr>
        <w:numId w:val="37"/>
      </w:numPr>
    </w:pPr>
  </w:style>
  <w:style w:type="character" w:customStyle="1" w:styleId="Char1e">
    <w:name w:val="页脚 Char1"/>
    <w:aliases w:val="footer odd Char1,proposal text Char1,Alt+J Char1,footer Char1,바닥글= Char1,Footer-Even Char1,page-footer Char1,pf1 Char1,[Footer] Char1,footer odd1 Char,footer odd2 Char,footer odd3 Char,rf Char"/>
    <w:uiPriority w:val="99"/>
    <w:qFormat/>
    <w:rsid w:val="00003CAB"/>
    <w:rPr>
      <w:rFonts w:ascii="Times New Roman" w:eastAsia="宋体" w:hAnsi="Times New Roman" w:cs="Times New Roman"/>
      <w:sz w:val="18"/>
      <w:szCs w:val="18"/>
    </w:rPr>
  </w:style>
  <w:style w:type="character" w:customStyle="1" w:styleId="Char1f">
    <w:name w:val="页眉 Char1"/>
    <w:aliases w:val="Alt Header Char1,ho Char1,header odd Char1,ContentsHeader Char1,Cover Page Char1,page-header Char1,ph Char1,first Char,header Char,header odd1 Char,header odd2 Char,header odd3 Char,header odd4 Char,页眉 Char3,页眉1 Char1,Alt+M Char1,1.1 Char1"/>
    <w:uiPriority w:val="99"/>
    <w:qFormat/>
    <w:rsid w:val="00003CAB"/>
    <w:rPr>
      <w:rFonts w:ascii="Times New Roman" w:eastAsia="宋体" w:hAnsi="Times New Roman" w:cs="Times New Roman"/>
      <w:sz w:val="18"/>
      <w:szCs w:val="18"/>
    </w:rPr>
  </w:style>
  <w:style w:type="character" w:customStyle="1" w:styleId="114">
    <w:name w:val="批注引用11"/>
    <w:rsid w:val="00003CAB"/>
    <w:rPr>
      <w:sz w:val="21"/>
      <w:szCs w:val="21"/>
    </w:rPr>
  </w:style>
  <w:style w:type="character" w:customStyle="1" w:styleId="116">
    <w:name w:val="页码11"/>
    <w:basedOn w:val="affff1"/>
    <w:rsid w:val="00003CAB"/>
  </w:style>
  <w:style w:type="paragraph" w:customStyle="1" w:styleId="117">
    <w:name w:val="纯文本11"/>
    <w:basedOn w:val="affff"/>
    <w:uiPriority w:val="99"/>
    <w:qFormat/>
    <w:rsid w:val="00003CAB"/>
    <w:pPr>
      <w:adjustRightInd w:val="0"/>
    </w:pPr>
    <w:rPr>
      <w:rFonts w:ascii="宋体" w:eastAsia="宋体" w:hAnsi="Courier New" w:cs="Times New Roman"/>
      <w:kern w:val="0"/>
      <w:szCs w:val="20"/>
    </w:rPr>
  </w:style>
  <w:style w:type="paragraph" w:customStyle="1" w:styleId="118">
    <w:name w:val="正文首行缩进11"/>
    <w:basedOn w:val="affff"/>
    <w:uiPriority w:val="99"/>
    <w:qFormat/>
    <w:rsid w:val="00003CAB"/>
    <w:pPr>
      <w:spacing w:line="288" w:lineRule="auto"/>
      <w:ind w:firstLineChars="200" w:firstLine="200"/>
    </w:pPr>
    <w:rPr>
      <w:rFonts w:ascii="Arial" w:eastAsia="宋体" w:hAnsi="Arial" w:cs="Times New Roman"/>
      <w:szCs w:val="24"/>
    </w:rPr>
  </w:style>
  <w:style w:type="paragraph" w:customStyle="1" w:styleId="119">
    <w:name w:val="正文文本缩进11"/>
    <w:basedOn w:val="affff"/>
    <w:uiPriority w:val="99"/>
    <w:qFormat/>
    <w:rsid w:val="00003CAB"/>
    <w:pPr>
      <w:spacing w:after="120"/>
      <w:ind w:leftChars="200" w:left="420"/>
    </w:pPr>
    <w:rPr>
      <w:rFonts w:ascii="Calibri" w:eastAsia="宋体" w:hAnsi="Calibri" w:cs="Times New Roman"/>
      <w:szCs w:val="24"/>
    </w:rPr>
  </w:style>
  <w:style w:type="paragraph" w:customStyle="1" w:styleId="611">
    <w:name w:val="索引 611"/>
    <w:basedOn w:val="affff"/>
    <w:next w:val="affff"/>
    <w:uiPriority w:val="99"/>
    <w:qFormat/>
    <w:rsid w:val="00003CAB"/>
    <w:pPr>
      <w:adjustRightInd w:val="0"/>
      <w:ind w:left="1260" w:hanging="210"/>
      <w:jc w:val="left"/>
    </w:pPr>
    <w:rPr>
      <w:rFonts w:ascii="Times New Roman" w:eastAsia="宋体" w:hAnsi="Times New Roman" w:cs="Times New Roman"/>
      <w:kern w:val="0"/>
      <w:sz w:val="20"/>
      <w:szCs w:val="20"/>
    </w:rPr>
  </w:style>
  <w:style w:type="paragraph" w:customStyle="1" w:styleId="911">
    <w:name w:val="索引 911"/>
    <w:basedOn w:val="affff"/>
    <w:next w:val="affff"/>
    <w:uiPriority w:val="99"/>
    <w:qFormat/>
    <w:rsid w:val="00003CAB"/>
    <w:pPr>
      <w:adjustRightInd w:val="0"/>
      <w:ind w:left="1890" w:hanging="210"/>
      <w:jc w:val="left"/>
    </w:pPr>
    <w:rPr>
      <w:rFonts w:ascii="Times New Roman" w:eastAsia="宋体" w:hAnsi="Times New Roman" w:cs="Times New Roman"/>
      <w:kern w:val="0"/>
      <w:sz w:val="20"/>
      <w:szCs w:val="20"/>
    </w:rPr>
  </w:style>
  <w:style w:type="paragraph" w:customStyle="1" w:styleId="11a">
    <w:name w:val="修订11"/>
    <w:uiPriority w:val="99"/>
    <w:qFormat/>
    <w:rsid w:val="00003CAB"/>
    <w:rPr>
      <w:rFonts w:ascii="Times New Roman" w:eastAsia="宋体" w:hAnsi="Times New Roman" w:cs="Times New Roman"/>
      <w:szCs w:val="24"/>
    </w:rPr>
  </w:style>
  <w:style w:type="paragraph" w:customStyle="1" w:styleId="11b">
    <w:name w:val="文档结构图11"/>
    <w:basedOn w:val="affff"/>
    <w:uiPriority w:val="99"/>
    <w:qFormat/>
    <w:rsid w:val="00003CAB"/>
    <w:pPr>
      <w:shd w:val="clear" w:color="auto" w:fill="000080"/>
    </w:pPr>
    <w:rPr>
      <w:rFonts w:ascii="Times New Roman" w:eastAsia="宋体" w:hAnsi="Times New Roman" w:cs="Times New Roman"/>
      <w:szCs w:val="24"/>
    </w:rPr>
  </w:style>
  <w:style w:type="paragraph" w:customStyle="1" w:styleId="11c">
    <w:name w:val="日期11"/>
    <w:basedOn w:val="affff"/>
    <w:next w:val="affff"/>
    <w:uiPriority w:val="99"/>
    <w:qFormat/>
    <w:rsid w:val="00003CAB"/>
    <w:pPr>
      <w:ind w:leftChars="2500" w:left="100"/>
    </w:pPr>
    <w:rPr>
      <w:rFonts w:ascii="Times New Roman" w:eastAsia="宋体" w:hAnsi="Times New Roman" w:cs="Times New Roman"/>
      <w:szCs w:val="24"/>
    </w:rPr>
  </w:style>
  <w:style w:type="paragraph" w:customStyle="1" w:styleId="711">
    <w:name w:val="索引 711"/>
    <w:basedOn w:val="affff"/>
    <w:next w:val="affff"/>
    <w:uiPriority w:val="99"/>
    <w:qFormat/>
    <w:rsid w:val="00003CAB"/>
    <w:pPr>
      <w:adjustRightInd w:val="0"/>
      <w:ind w:left="1470" w:hanging="210"/>
      <w:jc w:val="left"/>
    </w:pPr>
    <w:rPr>
      <w:rFonts w:ascii="Times New Roman" w:eastAsia="宋体" w:hAnsi="Times New Roman" w:cs="Times New Roman"/>
      <w:kern w:val="0"/>
      <w:sz w:val="20"/>
      <w:szCs w:val="20"/>
    </w:rPr>
  </w:style>
  <w:style w:type="paragraph" w:customStyle="1" w:styleId="2110">
    <w:name w:val="正文首行缩进 211"/>
    <w:basedOn w:val="119"/>
    <w:uiPriority w:val="99"/>
    <w:qFormat/>
    <w:rsid w:val="00003CAB"/>
    <w:pPr>
      <w:ind w:firstLineChars="200" w:firstLine="420"/>
    </w:pPr>
  </w:style>
  <w:style w:type="paragraph" w:customStyle="1" w:styleId="411">
    <w:name w:val="索引 411"/>
    <w:basedOn w:val="affff"/>
    <w:next w:val="affff"/>
    <w:uiPriority w:val="99"/>
    <w:qFormat/>
    <w:rsid w:val="00003CAB"/>
    <w:pPr>
      <w:adjustRightInd w:val="0"/>
      <w:ind w:left="840" w:hanging="210"/>
      <w:jc w:val="left"/>
    </w:pPr>
    <w:rPr>
      <w:rFonts w:ascii="Times New Roman" w:eastAsia="宋体" w:hAnsi="Times New Roman" w:cs="Times New Roman"/>
      <w:kern w:val="0"/>
      <w:sz w:val="20"/>
      <w:szCs w:val="20"/>
    </w:rPr>
  </w:style>
  <w:style w:type="paragraph" w:customStyle="1" w:styleId="5110">
    <w:name w:val="索引 511"/>
    <w:basedOn w:val="affff"/>
    <w:next w:val="affff"/>
    <w:uiPriority w:val="99"/>
    <w:qFormat/>
    <w:rsid w:val="00003CAB"/>
    <w:pPr>
      <w:adjustRightInd w:val="0"/>
      <w:ind w:left="1050" w:hanging="210"/>
      <w:jc w:val="left"/>
    </w:pPr>
    <w:rPr>
      <w:rFonts w:ascii="Times New Roman" w:eastAsia="宋体" w:hAnsi="Times New Roman" w:cs="Times New Roman"/>
      <w:kern w:val="0"/>
      <w:sz w:val="20"/>
      <w:szCs w:val="20"/>
    </w:rPr>
  </w:style>
  <w:style w:type="paragraph" w:customStyle="1" w:styleId="11d">
    <w:name w:val="正文缩进11"/>
    <w:basedOn w:val="affff"/>
    <w:uiPriority w:val="99"/>
    <w:qFormat/>
    <w:rsid w:val="00003CAB"/>
    <w:pPr>
      <w:spacing w:line="288" w:lineRule="auto"/>
      <w:ind w:firstLine="420"/>
    </w:pPr>
    <w:rPr>
      <w:rFonts w:ascii="Times New Roman" w:eastAsia="宋体" w:hAnsi="Times New Roman" w:cs="Times New Roman"/>
      <w:szCs w:val="20"/>
    </w:rPr>
  </w:style>
  <w:style w:type="paragraph" w:customStyle="1" w:styleId="2111">
    <w:name w:val="索引 211"/>
    <w:basedOn w:val="affff"/>
    <w:next w:val="affff"/>
    <w:uiPriority w:val="99"/>
    <w:qFormat/>
    <w:rsid w:val="00003CAB"/>
    <w:pPr>
      <w:adjustRightInd w:val="0"/>
      <w:ind w:left="420" w:hanging="210"/>
      <w:jc w:val="left"/>
    </w:pPr>
    <w:rPr>
      <w:rFonts w:ascii="Times New Roman" w:eastAsia="宋体" w:hAnsi="Times New Roman" w:cs="Times New Roman"/>
      <w:kern w:val="0"/>
      <w:sz w:val="20"/>
      <w:szCs w:val="20"/>
    </w:rPr>
  </w:style>
  <w:style w:type="paragraph" w:customStyle="1" w:styleId="11e">
    <w:name w:val="批注主题11"/>
    <w:basedOn w:val="affffb"/>
    <w:next w:val="affffb"/>
    <w:uiPriority w:val="99"/>
    <w:qFormat/>
    <w:rsid w:val="00003CAB"/>
    <w:rPr>
      <w:rFonts w:ascii="Calibri" w:eastAsia="宋体" w:hAnsi="Calibri" w:cs="Times New Roman"/>
      <w:b/>
      <w:bCs/>
    </w:rPr>
  </w:style>
  <w:style w:type="paragraph" w:customStyle="1" w:styleId="3110">
    <w:name w:val="索引 311"/>
    <w:basedOn w:val="affff"/>
    <w:next w:val="affff"/>
    <w:uiPriority w:val="99"/>
    <w:qFormat/>
    <w:rsid w:val="00003CAB"/>
    <w:pPr>
      <w:adjustRightInd w:val="0"/>
      <w:ind w:left="630" w:hanging="210"/>
      <w:jc w:val="left"/>
    </w:pPr>
    <w:rPr>
      <w:rFonts w:ascii="Times New Roman" w:eastAsia="宋体" w:hAnsi="Times New Roman" w:cs="Times New Roman"/>
      <w:kern w:val="0"/>
      <w:sz w:val="20"/>
      <w:szCs w:val="20"/>
    </w:rPr>
  </w:style>
  <w:style w:type="paragraph" w:customStyle="1" w:styleId="11f">
    <w:name w:val="普通(网站)11"/>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11f0">
    <w:name w:val="索引标题11"/>
    <w:basedOn w:val="affff"/>
    <w:next w:val="1110"/>
    <w:uiPriority w:val="99"/>
    <w:qFormat/>
    <w:rsid w:val="00003CAB"/>
    <w:pPr>
      <w:adjustRightInd w:val="0"/>
      <w:spacing w:before="120" w:after="120"/>
      <w:jc w:val="left"/>
    </w:pPr>
    <w:rPr>
      <w:rFonts w:ascii="Times New Roman" w:eastAsia="宋体" w:hAnsi="Times New Roman" w:cs="Times New Roman"/>
      <w:b/>
      <w:bCs/>
      <w:i/>
      <w:iCs/>
      <w:kern w:val="0"/>
      <w:sz w:val="20"/>
      <w:szCs w:val="20"/>
    </w:rPr>
  </w:style>
  <w:style w:type="paragraph" w:customStyle="1" w:styleId="1110">
    <w:name w:val="索引 111"/>
    <w:basedOn w:val="affff"/>
    <w:next w:val="affff"/>
    <w:uiPriority w:val="99"/>
    <w:qFormat/>
    <w:rsid w:val="00003CAB"/>
    <w:pPr>
      <w:adjustRightInd w:val="0"/>
      <w:ind w:left="210" w:hanging="210"/>
      <w:jc w:val="left"/>
    </w:pPr>
    <w:rPr>
      <w:rFonts w:ascii="Times New Roman" w:eastAsia="宋体" w:hAnsi="Times New Roman" w:cs="Times New Roman"/>
      <w:kern w:val="0"/>
      <w:sz w:val="20"/>
      <w:szCs w:val="20"/>
    </w:rPr>
  </w:style>
  <w:style w:type="paragraph" w:customStyle="1" w:styleId="811">
    <w:name w:val="索引 811"/>
    <w:basedOn w:val="affff"/>
    <w:next w:val="affff"/>
    <w:uiPriority w:val="99"/>
    <w:qFormat/>
    <w:rsid w:val="00003CAB"/>
    <w:pPr>
      <w:adjustRightInd w:val="0"/>
      <w:ind w:left="1680" w:hanging="210"/>
      <w:jc w:val="left"/>
    </w:pPr>
    <w:rPr>
      <w:rFonts w:ascii="Times New Roman" w:eastAsia="宋体" w:hAnsi="Times New Roman" w:cs="Times New Roman"/>
      <w:kern w:val="0"/>
      <w:sz w:val="20"/>
      <w:szCs w:val="20"/>
    </w:rPr>
  </w:style>
  <w:style w:type="paragraph" w:customStyle="1" w:styleId="QB10">
    <w:name w:val="样式 QB标题1 + 行距: 单倍行距"/>
    <w:basedOn w:val="affff"/>
    <w:uiPriority w:val="99"/>
    <w:qFormat/>
    <w:rsid w:val="00003CAB"/>
    <w:pPr>
      <w:keepNext/>
      <w:keepLines/>
      <w:tabs>
        <w:tab w:val="num" w:pos="301"/>
      </w:tabs>
      <w:spacing w:before="340" w:after="330"/>
      <w:ind w:left="301" w:hanging="432"/>
      <w:outlineLvl w:val="0"/>
    </w:pPr>
    <w:rPr>
      <w:rFonts w:ascii="黑体" w:eastAsia="黑体" w:hAnsi="Times New Roman" w:cs="宋体"/>
      <w:kern w:val="44"/>
      <w:szCs w:val="20"/>
    </w:rPr>
  </w:style>
  <w:style w:type="character" w:customStyle="1" w:styleId="HLD-CharCharChar">
    <w:name w:val="HLD-一级正文 Char Char Char"/>
    <w:rsid w:val="00003CAB"/>
    <w:rPr>
      <w:rFonts w:ascii="宋体" w:hAnsi="宋体"/>
      <w:szCs w:val="21"/>
    </w:rPr>
  </w:style>
  <w:style w:type="character" w:customStyle="1" w:styleId="1CharCharChar">
    <w:name w:val="正文1 Char Char Char"/>
    <w:rsid w:val="00003CAB"/>
    <w:rPr>
      <w:sz w:val="24"/>
    </w:rPr>
  </w:style>
  <w:style w:type="character" w:customStyle="1" w:styleId="CharChara">
    <w:name w:val="正文首行缩进 Char Char"/>
    <w:rsid w:val="00003CAB"/>
    <w:rPr>
      <w:rFonts w:ascii="Arial" w:eastAsia="宋体" w:hAnsi="Arial"/>
      <w:kern w:val="2"/>
      <w:sz w:val="21"/>
      <w:szCs w:val="24"/>
      <w:lang w:val="en-US" w:eastAsia="zh-CN"/>
    </w:rPr>
  </w:style>
  <w:style w:type="character" w:customStyle="1" w:styleId="5CharCharChar">
    <w:name w:val="样式5 Char Char Char"/>
    <w:rsid w:val="00003CAB"/>
    <w:rPr>
      <w:rFonts w:ascii="宋体" w:hAnsi="宋体"/>
      <w:b/>
      <w:szCs w:val="21"/>
      <w:lang w:val="en-GB"/>
    </w:rPr>
  </w:style>
  <w:style w:type="character" w:customStyle="1" w:styleId="CharCharb">
    <w:name w:val="正文文本缩进 Char Char"/>
    <w:rsid w:val="00003CAB"/>
    <w:rPr>
      <w:rFonts w:eastAsia="宋体"/>
      <w:kern w:val="2"/>
      <w:sz w:val="21"/>
      <w:szCs w:val="24"/>
      <w:lang w:val="en-US" w:eastAsia="zh-CN"/>
    </w:rPr>
  </w:style>
  <w:style w:type="character" w:customStyle="1" w:styleId="CharCharChar2">
    <w:name w:val="表格正文 Char Char Char"/>
    <w:rsid w:val="00003CAB"/>
    <w:rPr>
      <w:rFonts w:ascii="Arial" w:eastAsia="宋体" w:hAnsi="Arial"/>
      <w:szCs w:val="21"/>
    </w:rPr>
  </w:style>
  <w:style w:type="character" w:customStyle="1" w:styleId="HLD-CharCharChar0">
    <w:name w:val="HLD-正文 Char Char Char"/>
    <w:rsid w:val="00003CAB"/>
    <w:rPr>
      <w:rFonts w:ascii="宋体" w:eastAsia="宋体" w:hAnsi="宋体"/>
      <w:szCs w:val="18"/>
    </w:rPr>
  </w:style>
  <w:style w:type="character" w:customStyle="1" w:styleId="CharCharChar3">
    <w:name w:val="正文项目 Char Char Char"/>
    <w:rsid w:val="00003CAB"/>
    <w:rPr>
      <w:rFonts w:ascii="Arial" w:hAnsi="Arial"/>
      <w:szCs w:val="24"/>
    </w:rPr>
  </w:style>
  <w:style w:type="character" w:customStyle="1" w:styleId="6CharCharChar">
    <w:name w:val="样式6 Char Char Char"/>
    <w:rsid w:val="00003CAB"/>
    <w:rPr>
      <w:rFonts w:ascii="Times New Roman" w:eastAsia="宋体" w:hAnsi="Times New Roman" w:cs="Times New Roman"/>
      <w:b/>
      <w:bCs/>
      <w:kern w:val="44"/>
      <w:sz w:val="44"/>
      <w:szCs w:val="44"/>
    </w:rPr>
  </w:style>
  <w:style w:type="character" w:customStyle="1" w:styleId="CharCharCharCharCharChar">
    <w:name w:val="Char Char Char Char Char Char"/>
    <w:rsid w:val="00003CAB"/>
    <w:rPr>
      <w:rFonts w:ascii="宋体" w:eastAsia="宋体" w:hAnsi="Courier New"/>
      <w:kern w:val="2"/>
      <w:sz w:val="21"/>
      <w:szCs w:val="24"/>
      <w:lang w:val="en-US" w:eastAsia="zh-CN" w:bidi="ar-SA"/>
    </w:rPr>
  </w:style>
  <w:style w:type="character" w:customStyle="1" w:styleId="CharCharCharChar0">
    <w:name w:val="文档正文 Char Char Char Char"/>
    <w:rsid w:val="00003CAB"/>
    <w:rPr>
      <w:rFonts w:ascii="Arial" w:hAnsi="Arial"/>
      <w:sz w:val="24"/>
    </w:rPr>
  </w:style>
  <w:style w:type="numbering" w:customStyle="1" w:styleId="1111">
    <w:name w:val="无列表111"/>
    <w:next w:val="affff3"/>
    <w:uiPriority w:val="99"/>
    <w:semiHidden/>
    <w:unhideWhenUsed/>
    <w:rsid w:val="00003CAB"/>
  </w:style>
  <w:style w:type="character" w:customStyle="1" w:styleId="2f8">
    <w:name w:val="访问过的超链接2"/>
    <w:rsid w:val="00003CAB"/>
    <w:rPr>
      <w:rFonts w:ascii="Tahoma" w:eastAsia="宋体" w:hAnsi="Tahoma"/>
      <w:color w:val="800080"/>
      <w:kern w:val="2"/>
      <w:sz w:val="24"/>
      <w:szCs w:val="24"/>
      <w:u w:val="single"/>
      <w:lang w:val="en-US" w:eastAsia="zh-CN"/>
    </w:rPr>
  </w:style>
  <w:style w:type="table" w:customStyle="1" w:styleId="1ffb">
    <w:name w:val="浅色底纹1"/>
    <w:basedOn w:val="affff2"/>
    <w:uiPriority w:val="60"/>
    <w:qFormat/>
    <w:rsid w:val="00003CAB"/>
    <w:rPr>
      <w:rFonts w:ascii="Times New Roman" w:eastAsia="宋体" w:hAnsi="Times New Roman"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cPr>
    </w:tblStylePr>
    <w:tblStylePr w:type="band1Horz">
      <w:tblPr/>
      <w:trPr>
        <w:hidden/>
      </w:trPr>
      <w:tcPr>
        <w:tcBorders>
          <w:left w:val="nil"/>
          <w:right w:val="nil"/>
          <w:insideH w:val="nil"/>
          <w:insideV w:val="nil"/>
        </w:tcBorders>
        <w:shd w:val="clear" w:color="auto" w:fill="C0C0C0"/>
      </w:tcPr>
    </w:tblStylePr>
  </w:style>
  <w:style w:type="character" w:styleId="affffffffff1">
    <w:name w:val="Placeholder Text"/>
    <w:uiPriority w:val="99"/>
    <w:semiHidden/>
    <w:rsid w:val="00003CAB"/>
    <w:rPr>
      <w:color w:val="808080"/>
    </w:rPr>
  </w:style>
  <w:style w:type="paragraph" w:customStyle="1" w:styleId="ListBullet1">
    <w:name w:val="List Bullet 1"/>
    <w:basedOn w:val="affff"/>
    <w:autoRedefine/>
    <w:uiPriority w:val="99"/>
    <w:qFormat/>
    <w:rsid w:val="00003CAB"/>
    <w:pPr>
      <w:widowControl/>
      <w:numPr>
        <w:numId w:val="38"/>
      </w:numPr>
      <w:tabs>
        <w:tab w:val="clear" w:pos="720"/>
      </w:tabs>
      <w:ind w:leftChars="100" w:left="577" w:rightChars="100" w:right="220" w:hanging="357"/>
      <w:jc w:val="left"/>
    </w:pPr>
    <w:rPr>
      <w:rFonts w:ascii="Arial" w:eastAsia="宋体" w:hAnsi="Arial" w:cs="Times New Roman"/>
      <w:kern w:val="0"/>
      <w:sz w:val="22"/>
      <w:lang w:val="en-GB" w:eastAsia="en-US"/>
    </w:rPr>
  </w:style>
  <w:style w:type="paragraph" w:customStyle="1" w:styleId="Style2">
    <w:name w:val="Style2"/>
    <w:basedOn w:val="3f"/>
    <w:next w:val="3f"/>
    <w:autoRedefine/>
    <w:uiPriority w:val="99"/>
    <w:qFormat/>
    <w:rsid w:val="00003CAB"/>
    <w:pPr>
      <w:widowControl/>
      <w:tabs>
        <w:tab w:val="left" w:pos="1200"/>
        <w:tab w:val="right" w:leader="dot" w:pos="8720"/>
      </w:tabs>
      <w:spacing w:before="120" w:after="80"/>
      <w:ind w:left="403"/>
      <w:jc w:val="both"/>
    </w:pPr>
    <w:rPr>
      <w:rFonts w:ascii="Arial" w:eastAsia="宋体" w:hAnsi="Arial"/>
      <w:b/>
      <w:iCs w:val="0"/>
      <w:noProof/>
      <w:kern w:val="0"/>
      <w:sz w:val="22"/>
      <w:szCs w:val="24"/>
      <w:lang w:val="en-GB" w:eastAsia="en-US"/>
    </w:rPr>
  </w:style>
  <w:style w:type="paragraph" w:customStyle="1" w:styleId="StyleListBullet1Right1ch">
    <w:name w:val="Style List Bullet 1 + Right:  1 ch"/>
    <w:basedOn w:val="ListBullet1"/>
    <w:autoRedefine/>
    <w:uiPriority w:val="99"/>
    <w:qFormat/>
    <w:rsid w:val="00003CAB"/>
    <w:pPr>
      <w:ind w:leftChars="400" w:left="757" w:rightChars="0" w:right="0"/>
    </w:pPr>
    <w:rPr>
      <w:szCs w:val="20"/>
    </w:rPr>
  </w:style>
  <w:style w:type="character" w:customStyle="1" w:styleId="Char1f0">
    <w:name w:val="纯文本 Char1"/>
    <w:aliases w:val="普通文字 Char Char Char2,普通文字 Char Char Char Char1,普通文字 Char Char Char Char Char Char Char Char Char Char1,普通文字 Char Char2,纯文本 Char Char Char2,普通文字 Char Char Char1,正 文 1 Char1,普通文字1 Char1,普通文字2 Char1,普通文字3 Char1,普通文字4 Char1,普通文字5 Char1,普通文字6 Char1"/>
    <w:uiPriority w:val="99"/>
    <w:qFormat/>
    <w:rsid w:val="00003CAB"/>
    <w:rPr>
      <w:rFonts w:ascii="宋体" w:eastAsia="宋体" w:hAnsi="Courier New" w:cs="Courier New"/>
      <w:szCs w:val="21"/>
    </w:rPr>
  </w:style>
  <w:style w:type="numbering" w:customStyle="1" w:styleId="2112">
    <w:name w:val="无列表211"/>
    <w:next w:val="affff3"/>
    <w:uiPriority w:val="99"/>
    <w:semiHidden/>
    <w:unhideWhenUsed/>
    <w:rsid w:val="00003CAB"/>
  </w:style>
  <w:style w:type="paragraph" w:customStyle="1" w:styleId="Paragraph2">
    <w:name w:val="Paragraph2"/>
    <w:basedOn w:val="affff"/>
    <w:uiPriority w:val="99"/>
    <w:qFormat/>
    <w:rsid w:val="00003CAB"/>
    <w:pPr>
      <w:spacing w:before="80" w:line="240" w:lineRule="atLeast"/>
      <w:ind w:left="720"/>
    </w:pPr>
    <w:rPr>
      <w:rFonts w:ascii="宋体" w:eastAsia="宋体" w:hAnsi="Times New Roman" w:cs="Times New Roman"/>
      <w:snapToGrid w:val="0"/>
      <w:color w:val="000000"/>
      <w:kern w:val="0"/>
      <w:sz w:val="20"/>
      <w:szCs w:val="20"/>
      <w:lang w:val="en-AU"/>
    </w:rPr>
  </w:style>
  <w:style w:type="paragraph" w:customStyle="1" w:styleId="Bullet10">
    <w:name w:val="Bullet1"/>
    <w:basedOn w:val="affff"/>
    <w:uiPriority w:val="99"/>
    <w:qFormat/>
    <w:rsid w:val="00003CAB"/>
    <w:pPr>
      <w:spacing w:line="240" w:lineRule="atLeast"/>
      <w:ind w:left="720" w:hanging="432"/>
      <w:jc w:val="left"/>
    </w:pPr>
    <w:rPr>
      <w:rFonts w:ascii="宋体" w:eastAsia="宋体" w:hAnsi="Times New Roman" w:cs="Times New Roman"/>
      <w:snapToGrid w:val="0"/>
      <w:kern w:val="0"/>
      <w:sz w:val="20"/>
      <w:szCs w:val="20"/>
    </w:rPr>
  </w:style>
  <w:style w:type="paragraph" w:customStyle="1" w:styleId="Bullet20">
    <w:name w:val="Bullet2"/>
    <w:basedOn w:val="affff"/>
    <w:uiPriority w:val="99"/>
    <w:qFormat/>
    <w:rsid w:val="00003CAB"/>
    <w:pPr>
      <w:spacing w:line="240" w:lineRule="atLeast"/>
      <w:ind w:left="1440" w:hanging="360"/>
      <w:jc w:val="left"/>
    </w:pPr>
    <w:rPr>
      <w:rFonts w:ascii="宋体" w:eastAsia="宋体" w:hAnsi="Times New Roman" w:cs="Times New Roman"/>
      <w:snapToGrid w:val="0"/>
      <w:color w:val="000080"/>
      <w:kern w:val="0"/>
      <w:sz w:val="20"/>
      <w:szCs w:val="20"/>
    </w:rPr>
  </w:style>
  <w:style w:type="paragraph" w:customStyle="1" w:styleId="Tabletext0">
    <w:name w:val="Tabletext"/>
    <w:basedOn w:val="affff"/>
    <w:uiPriority w:val="99"/>
    <w:qFormat/>
    <w:rsid w:val="00003CAB"/>
    <w:pPr>
      <w:keepLines/>
      <w:spacing w:after="120" w:line="240" w:lineRule="atLeast"/>
      <w:jc w:val="left"/>
    </w:pPr>
    <w:rPr>
      <w:rFonts w:ascii="宋体" w:eastAsia="宋体" w:hAnsi="Times New Roman" w:cs="Times New Roman"/>
      <w:snapToGrid w:val="0"/>
      <w:kern w:val="0"/>
      <w:sz w:val="20"/>
      <w:szCs w:val="20"/>
    </w:rPr>
  </w:style>
  <w:style w:type="paragraph" w:customStyle="1" w:styleId="MainTitle">
    <w:name w:val="Main Title"/>
    <w:basedOn w:val="affff"/>
    <w:uiPriority w:val="99"/>
    <w:qFormat/>
    <w:rsid w:val="00003CAB"/>
    <w:pPr>
      <w:spacing w:before="480" w:after="60"/>
      <w:jc w:val="center"/>
    </w:pPr>
    <w:rPr>
      <w:rFonts w:ascii="宋体" w:eastAsia="宋体" w:hAnsi="Times New Roman" w:cs="Times New Roman"/>
      <w:b/>
      <w:snapToGrid w:val="0"/>
      <w:kern w:val="28"/>
      <w:sz w:val="32"/>
      <w:szCs w:val="20"/>
    </w:rPr>
  </w:style>
  <w:style w:type="paragraph" w:customStyle="1" w:styleId="Paragraph1">
    <w:name w:val="Paragraph1"/>
    <w:basedOn w:val="affff"/>
    <w:uiPriority w:val="99"/>
    <w:qFormat/>
    <w:rsid w:val="00003CAB"/>
    <w:pPr>
      <w:spacing w:before="80"/>
    </w:pPr>
    <w:rPr>
      <w:rFonts w:ascii="宋体" w:eastAsia="宋体" w:hAnsi="Times New Roman" w:cs="Times New Roman"/>
      <w:snapToGrid w:val="0"/>
      <w:kern w:val="0"/>
      <w:sz w:val="20"/>
      <w:szCs w:val="20"/>
    </w:rPr>
  </w:style>
  <w:style w:type="paragraph" w:customStyle="1" w:styleId="Paragraph3">
    <w:name w:val="Paragraph3"/>
    <w:basedOn w:val="affff"/>
    <w:uiPriority w:val="99"/>
    <w:qFormat/>
    <w:rsid w:val="00003CAB"/>
    <w:pPr>
      <w:spacing w:before="80"/>
      <w:ind w:left="1530"/>
    </w:pPr>
    <w:rPr>
      <w:rFonts w:ascii="宋体" w:eastAsia="宋体" w:hAnsi="Times New Roman" w:cs="Times New Roman"/>
      <w:snapToGrid w:val="0"/>
      <w:kern w:val="0"/>
      <w:sz w:val="20"/>
      <w:szCs w:val="20"/>
    </w:rPr>
  </w:style>
  <w:style w:type="paragraph" w:customStyle="1" w:styleId="Paragraph4">
    <w:name w:val="Paragraph4"/>
    <w:basedOn w:val="affff"/>
    <w:uiPriority w:val="99"/>
    <w:qFormat/>
    <w:rsid w:val="00003CAB"/>
    <w:pPr>
      <w:spacing w:before="80"/>
      <w:ind w:left="2250"/>
    </w:pPr>
    <w:rPr>
      <w:rFonts w:ascii="宋体" w:eastAsia="宋体" w:hAnsi="Times New Roman" w:cs="Times New Roman"/>
      <w:snapToGrid w:val="0"/>
      <w:kern w:val="0"/>
      <w:sz w:val="20"/>
      <w:szCs w:val="20"/>
    </w:rPr>
  </w:style>
  <w:style w:type="paragraph" w:customStyle="1" w:styleId="Body">
    <w:name w:val="Body"/>
    <w:basedOn w:val="affff"/>
    <w:uiPriority w:val="99"/>
    <w:qFormat/>
    <w:rsid w:val="00003CAB"/>
    <w:pPr>
      <w:widowControl/>
      <w:spacing w:before="120"/>
    </w:pPr>
    <w:rPr>
      <w:rFonts w:ascii="宋体" w:eastAsia="宋体" w:hAnsi="Times New Roman" w:cs="Times New Roman"/>
      <w:snapToGrid w:val="0"/>
      <w:kern w:val="0"/>
      <w:sz w:val="20"/>
      <w:szCs w:val="20"/>
    </w:rPr>
  </w:style>
  <w:style w:type="paragraph" w:customStyle="1" w:styleId="InfoBlue">
    <w:name w:val="InfoBlue"/>
    <w:basedOn w:val="affff"/>
    <w:next w:val="afffff8"/>
    <w:uiPriority w:val="99"/>
    <w:qFormat/>
    <w:rsid w:val="00003CAB"/>
    <w:pPr>
      <w:spacing w:after="120" w:line="240" w:lineRule="atLeast"/>
      <w:jc w:val="left"/>
    </w:pPr>
    <w:rPr>
      <w:rFonts w:ascii="宋体" w:eastAsia="宋体" w:hAnsi="Times New Roman" w:cs="Times New Roman"/>
      <w:i/>
      <w:snapToGrid w:val="0"/>
      <w:color w:val="0000FF"/>
      <w:kern w:val="0"/>
      <w:sz w:val="20"/>
      <w:szCs w:val="20"/>
    </w:rPr>
  </w:style>
  <w:style w:type="character" w:customStyle="1" w:styleId="tw4winMark">
    <w:name w:val="tw4winMark"/>
    <w:rsid w:val="00003CAB"/>
    <w:rPr>
      <w:rFonts w:ascii="Courier New" w:hAnsi="Courier New"/>
      <w:vanish/>
      <w:color w:val="800080"/>
      <w:vertAlign w:val="subscript"/>
    </w:rPr>
  </w:style>
  <w:style w:type="character" w:customStyle="1" w:styleId="tw4winError">
    <w:name w:val="tw4winError"/>
    <w:rsid w:val="00003CAB"/>
    <w:rPr>
      <w:rFonts w:ascii="Courier New" w:hAnsi="Courier New"/>
      <w:color w:val="00FF00"/>
      <w:sz w:val="40"/>
    </w:rPr>
  </w:style>
  <w:style w:type="character" w:customStyle="1" w:styleId="tw4winTerm">
    <w:name w:val="tw4winTerm"/>
    <w:rsid w:val="00003CAB"/>
    <w:rPr>
      <w:color w:val="0000FF"/>
    </w:rPr>
  </w:style>
  <w:style w:type="character" w:customStyle="1" w:styleId="tw4winPopup">
    <w:name w:val="tw4winPopup"/>
    <w:rsid w:val="00003CAB"/>
    <w:rPr>
      <w:rFonts w:ascii="Courier New" w:hAnsi="Courier New"/>
      <w:noProof w:val="0"/>
      <w:color w:val="008000"/>
    </w:rPr>
  </w:style>
  <w:style w:type="character" w:customStyle="1" w:styleId="tw4winJump">
    <w:name w:val="tw4winJump"/>
    <w:rsid w:val="00003CAB"/>
    <w:rPr>
      <w:rFonts w:ascii="Courier New" w:hAnsi="Courier New"/>
      <w:noProof w:val="0"/>
      <w:color w:val="008080"/>
    </w:rPr>
  </w:style>
  <w:style w:type="character" w:customStyle="1" w:styleId="tw4winExternal">
    <w:name w:val="tw4winExternal"/>
    <w:rsid w:val="00003CAB"/>
    <w:rPr>
      <w:rFonts w:ascii="Courier New" w:hAnsi="Courier New"/>
      <w:noProof w:val="0"/>
      <w:color w:val="808080"/>
    </w:rPr>
  </w:style>
  <w:style w:type="character" w:customStyle="1" w:styleId="tw4winInternal">
    <w:name w:val="tw4winInternal"/>
    <w:rsid w:val="00003CAB"/>
    <w:rPr>
      <w:rFonts w:ascii="Courier New" w:hAnsi="Courier New"/>
      <w:noProof w:val="0"/>
      <w:color w:val="FF0000"/>
    </w:rPr>
  </w:style>
  <w:style w:type="paragraph" w:customStyle="1" w:styleId="affffffffff2">
    <w:name w:val="文档名"/>
    <w:basedOn w:val="affff"/>
    <w:next w:val="affff"/>
    <w:uiPriority w:val="99"/>
    <w:qFormat/>
    <w:rsid w:val="00003CAB"/>
    <w:pPr>
      <w:widowControl/>
      <w:spacing w:after="80"/>
      <w:jc w:val="center"/>
    </w:pPr>
    <w:rPr>
      <w:rFonts w:ascii="黑体" w:eastAsia="黑体" w:hAnsi="Times New Roman" w:cs="Times New Roman"/>
      <w:b/>
      <w:kern w:val="0"/>
      <w:sz w:val="44"/>
      <w:szCs w:val="20"/>
    </w:rPr>
  </w:style>
  <w:style w:type="table" w:customStyle="1" w:styleId="1112">
    <w:name w:val="网格型111"/>
    <w:basedOn w:val="affff2"/>
    <w:next w:val="afffffb"/>
    <w:rsid w:val="00003C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customStyle="1" w:styleId="Style50">
    <w:name w:val="_Style 50"/>
    <w:basedOn w:val="afffff7"/>
    <w:uiPriority w:val="99"/>
    <w:qFormat/>
    <w:rsid w:val="00003CAB"/>
    <w:pPr>
      <w:shd w:val="clear" w:color="auto" w:fill="000080"/>
      <w:spacing w:line="360" w:lineRule="auto"/>
    </w:pPr>
    <w:rPr>
      <w:rFonts w:ascii="Tahoma" w:hAnsi="Tahoma"/>
      <w:sz w:val="24"/>
      <w:szCs w:val="24"/>
    </w:rPr>
  </w:style>
  <w:style w:type="paragraph" w:customStyle="1" w:styleId="affffffffff3">
    <w:name w:val="摘要标题"/>
    <w:basedOn w:val="affff"/>
    <w:uiPriority w:val="99"/>
    <w:semiHidden/>
    <w:unhideWhenUsed/>
    <w:qFormat/>
    <w:rsid w:val="00003CAB"/>
    <w:pPr>
      <w:spacing w:beforeLines="50" w:afterLines="100"/>
      <w:jc w:val="center"/>
    </w:pPr>
    <w:rPr>
      <w:rFonts w:ascii="Times New Roman" w:eastAsia="黑体" w:hAnsi="Times New Roman" w:cs="Times New Roman"/>
      <w:sz w:val="32"/>
      <w:szCs w:val="24"/>
    </w:rPr>
  </w:style>
  <w:style w:type="paragraph" w:customStyle="1" w:styleId="affffffffff4">
    <w:name w:val="摘要正文"/>
    <w:basedOn w:val="affff"/>
    <w:uiPriority w:val="99"/>
    <w:semiHidden/>
    <w:unhideWhenUsed/>
    <w:qFormat/>
    <w:rsid w:val="00003CAB"/>
    <w:pPr>
      <w:spacing w:line="360" w:lineRule="auto"/>
      <w:ind w:firstLine="482"/>
    </w:pPr>
    <w:rPr>
      <w:rFonts w:ascii="宋体" w:eastAsia="宋体" w:hAnsi="宋体" w:cs="Times New Roman"/>
      <w:sz w:val="24"/>
      <w:szCs w:val="24"/>
    </w:rPr>
  </w:style>
  <w:style w:type="paragraph" w:customStyle="1" w:styleId="affffffffff5">
    <w:name w:val="论文题目"/>
    <w:basedOn w:val="affff"/>
    <w:uiPriority w:val="99"/>
    <w:semiHidden/>
    <w:unhideWhenUsed/>
    <w:qFormat/>
    <w:rsid w:val="00003CAB"/>
    <w:pPr>
      <w:ind w:firstLineChars="200" w:firstLine="200"/>
    </w:pPr>
    <w:rPr>
      <w:rFonts w:ascii="Times New Roman" w:eastAsia="宋体" w:hAnsi="Times New Roman" w:cs="Times New Roman"/>
      <w:sz w:val="44"/>
      <w:szCs w:val="24"/>
    </w:rPr>
  </w:style>
  <w:style w:type="paragraph" w:customStyle="1" w:styleId="affffffffff6">
    <w:name w:val="作者"/>
    <w:basedOn w:val="affff"/>
    <w:link w:val="Charff8"/>
    <w:unhideWhenUsed/>
    <w:qFormat/>
    <w:rsid w:val="00003CAB"/>
    <w:pPr>
      <w:ind w:firstLineChars="200" w:firstLine="200"/>
    </w:pPr>
    <w:rPr>
      <w:rFonts w:ascii="Times New Roman" w:eastAsia="楷体_GB2312" w:hAnsi="Times New Roman" w:cs="Times New Roman"/>
      <w:sz w:val="28"/>
      <w:szCs w:val="24"/>
    </w:rPr>
  </w:style>
  <w:style w:type="character" w:customStyle="1" w:styleId="Charff8">
    <w:name w:val="作者 Char"/>
    <w:link w:val="affffffffff6"/>
    <w:rsid w:val="00003CAB"/>
    <w:rPr>
      <w:rFonts w:ascii="Times New Roman" w:eastAsia="楷体_GB2312" w:hAnsi="Times New Roman" w:cs="Times New Roman"/>
      <w:sz w:val="28"/>
      <w:szCs w:val="24"/>
    </w:rPr>
  </w:style>
  <w:style w:type="paragraph" w:customStyle="1" w:styleId="affffffffff7">
    <w:name w:val="院系专业等"/>
    <w:basedOn w:val="affffffffff6"/>
    <w:link w:val="Charff9"/>
    <w:semiHidden/>
    <w:unhideWhenUsed/>
    <w:qFormat/>
    <w:rsid w:val="00003CAB"/>
    <w:rPr>
      <w:sz w:val="24"/>
    </w:rPr>
  </w:style>
  <w:style w:type="character" w:customStyle="1" w:styleId="Charff9">
    <w:name w:val="院系专业等 Char"/>
    <w:link w:val="affffffffff7"/>
    <w:semiHidden/>
    <w:rsid w:val="00003CAB"/>
    <w:rPr>
      <w:rFonts w:ascii="Times New Roman" w:eastAsia="楷体_GB2312" w:hAnsi="Times New Roman" w:cs="Times New Roman"/>
      <w:sz w:val="24"/>
      <w:szCs w:val="24"/>
    </w:rPr>
  </w:style>
  <w:style w:type="table" w:styleId="1ffc">
    <w:name w:val="Table Simple 1"/>
    <w:basedOn w:val="affff2"/>
    <w:rsid w:val="00003CAB"/>
    <w:pPr>
      <w:widowControl w:val="0"/>
      <w:ind w:firstLineChars="200" w:firstLine="20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1ffd">
    <w:name w:val="Table Classic 1"/>
    <w:basedOn w:val="affff2"/>
    <w:rsid w:val="00003CAB"/>
    <w:pPr>
      <w:widowControl w:val="0"/>
      <w:ind w:firstLineChars="200" w:firstLine="20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character" w:customStyle="1" w:styleId="ManualChar2">
    <w:name w:val="Manual_二级标题 Char"/>
    <w:link w:val="Manual1"/>
    <w:uiPriority w:val="99"/>
    <w:rsid w:val="00003CAB"/>
    <w:rPr>
      <w:rFonts w:ascii="Times New Roman" w:eastAsia="宋体" w:hAnsi="Times New Roman" w:cs="Arial"/>
      <w:b/>
      <w:sz w:val="32"/>
      <w:szCs w:val="32"/>
    </w:rPr>
  </w:style>
  <w:style w:type="paragraph" w:styleId="affffffffff8">
    <w:name w:val="endnote text"/>
    <w:basedOn w:val="affff"/>
    <w:link w:val="Charffa"/>
    <w:uiPriority w:val="99"/>
    <w:unhideWhenUsed/>
    <w:qFormat/>
    <w:rsid w:val="00003CAB"/>
    <w:pPr>
      <w:snapToGrid w:val="0"/>
      <w:jc w:val="left"/>
    </w:pPr>
    <w:rPr>
      <w:rFonts w:ascii="Times New Roman" w:eastAsia="宋体" w:hAnsi="Times New Roman" w:cs="Times New Roman"/>
      <w:sz w:val="20"/>
      <w:szCs w:val="24"/>
    </w:rPr>
  </w:style>
  <w:style w:type="character" w:customStyle="1" w:styleId="affffffffff9">
    <w:name w:val="尾注文本 字符"/>
    <w:basedOn w:val="affff1"/>
    <w:uiPriority w:val="99"/>
    <w:rsid w:val="00003CAB"/>
  </w:style>
  <w:style w:type="character" w:customStyle="1" w:styleId="Charffa">
    <w:name w:val="尾注文本 Char"/>
    <w:link w:val="affffffffff8"/>
    <w:uiPriority w:val="99"/>
    <w:rsid w:val="00003CAB"/>
    <w:rPr>
      <w:rFonts w:ascii="Times New Roman" w:eastAsia="宋体" w:hAnsi="Times New Roman" w:cs="Times New Roman"/>
      <w:sz w:val="20"/>
      <w:szCs w:val="24"/>
    </w:rPr>
  </w:style>
  <w:style w:type="character" w:styleId="affffffffffa">
    <w:name w:val="endnote reference"/>
    <w:unhideWhenUsed/>
    <w:qFormat/>
    <w:rsid w:val="00003CAB"/>
    <w:rPr>
      <w:vertAlign w:val="superscript"/>
    </w:rPr>
  </w:style>
  <w:style w:type="paragraph" w:customStyle="1" w:styleId="TableHeading">
    <w:name w:val="Table Heading"/>
    <w:link w:val="TableHeadingChar"/>
    <w:uiPriority w:val="99"/>
    <w:unhideWhenUsed/>
    <w:qFormat/>
    <w:rsid w:val="00003CAB"/>
    <w:pPr>
      <w:snapToGrid w:val="0"/>
      <w:spacing w:before="40" w:after="40"/>
    </w:pPr>
    <w:rPr>
      <w:rFonts w:ascii="Arial" w:eastAsia="黑体" w:hAnsi="Arial" w:cs="Times New Roman"/>
      <w:kern w:val="0"/>
      <w:szCs w:val="21"/>
    </w:rPr>
  </w:style>
  <w:style w:type="paragraph" w:customStyle="1" w:styleId="Manualf5">
    <w:name w:val="Manual_题注"/>
    <w:basedOn w:val="affffff2"/>
    <w:next w:val="Manualf0"/>
    <w:autoRedefine/>
    <w:uiPriority w:val="99"/>
    <w:qFormat/>
    <w:rsid w:val="00003CAB"/>
    <w:pPr>
      <w:keepNext/>
      <w:widowControl w:val="0"/>
      <w:spacing w:before="156" w:after="156" w:line="360" w:lineRule="auto"/>
      <w:jc w:val="center"/>
    </w:pPr>
    <w:rPr>
      <w:b w:val="0"/>
      <w:noProof/>
      <w:kern w:val="2"/>
      <w:sz w:val="24"/>
      <w:lang w:eastAsia="zh-CN"/>
    </w:rPr>
  </w:style>
  <w:style w:type="paragraph" w:customStyle="1" w:styleId="Manualf6">
    <w:name w:val="Manual_无编号标题"/>
    <w:next w:val="Manualf0"/>
    <w:uiPriority w:val="99"/>
    <w:qFormat/>
    <w:rsid w:val="00003CAB"/>
    <w:pPr>
      <w:spacing w:line="360" w:lineRule="auto"/>
      <w:jc w:val="center"/>
      <w:outlineLvl w:val="0"/>
    </w:pPr>
    <w:rPr>
      <w:rFonts w:ascii="Times New Roman" w:eastAsia="宋体" w:hAnsi="Times New Roman" w:cs="Times New Roman"/>
      <w:b/>
      <w:sz w:val="40"/>
      <w:szCs w:val="24"/>
    </w:rPr>
  </w:style>
  <w:style w:type="numbering" w:customStyle="1" w:styleId="Manualtest">
    <w:name w:val="Manual_二级标题test"/>
    <w:basedOn w:val="affff3"/>
    <w:rsid w:val="00003CAB"/>
    <w:pPr>
      <w:numPr>
        <w:numId w:val="39"/>
      </w:numPr>
    </w:pPr>
  </w:style>
  <w:style w:type="numbering" w:customStyle="1" w:styleId="afff">
    <w:name w:val="带项目符号的正文"/>
    <w:basedOn w:val="affff3"/>
    <w:rsid w:val="00003CAB"/>
    <w:pPr>
      <w:numPr>
        <w:numId w:val="40"/>
      </w:numPr>
    </w:pPr>
  </w:style>
  <w:style w:type="numbering" w:customStyle="1" w:styleId="Manuald">
    <w:name w:val="Manual_项目符号"/>
    <w:basedOn w:val="affff3"/>
    <w:rsid w:val="00003CAB"/>
    <w:pPr>
      <w:numPr>
        <w:numId w:val="41"/>
      </w:numPr>
    </w:pPr>
  </w:style>
  <w:style w:type="character" w:customStyle="1" w:styleId="ManualChar1">
    <w:name w:val="Manual_五级标题 Char"/>
    <w:link w:val="Manual4"/>
    <w:rsid w:val="00003CAB"/>
    <w:rPr>
      <w:rFonts w:ascii="Times New Roman" w:eastAsia="宋体" w:hAnsi="Times New Roman" w:cs="Arial"/>
      <w:b/>
      <w:sz w:val="24"/>
      <w:szCs w:val="32"/>
    </w:rPr>
  </w:style>
  <w:style w:type="character" w:customStyle="1" w:styleId="ManualChar3">
    <w:name w:val="Manual_六级标题 Char"/>
    <w:link w:val="Manual5"/>
    <w:rsid w:val="00003CAB"/>
    <w:rPr>
      <w:rFonts w:ascii="Times New Roman" w:eastAsia="宋体" w:hAnsi="Times New Roman" w:cs="Arial"/>
      <w:b/>
      <w:sz w:val="24"/>
      <w:szCs w:val="32"/>
    </w:rPr>
  </w:style>
  <w:style w:type="paragraph" w:customStyle="1" w:styleId="Manualf7">
    <w:name w:val="Manual_强调"/>
    <w:basedOn w:val="Manualf0"/>
    <w:link w:val="ManualChar7"/>
    <w:qFormat/>
    <w:rsid w:val="00003CAB"/>
    <w:rPr>
      <w:b/>
      <w:color w:val="FF0000"/>
      <w:szCs w:val="24"/>
    </w:rPr>
  </w:style>
  <w:style w:type="table" w:styleId="affffffffffb">
    <w:name w:val="Table Theme"/>
    <w:basedOn w:val="affff2"/>
    <w:rsid w:val="00003C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ManualChar7">
    <w:name w:val="Manual_强调 Char"/>
    <w:link w:val="Manualf7"/>
    <w:rsid w:val="00003CAB"/>
    <w:rPr>
      <w:rFonts w:ascii="Times New Roman" w:eastAsia="宋体" w:hAnsi="Times New Roman" w:cs="Times New Roman"/>
      <w:b/>
      <w:color w:val="FF0000"/>
      <w:sz w:val="24"/>
      <w:szCs w:val="24"/>
    </w:rPr>
  </w:style>
  <w:style w:type="table" w:customStyle="1" w:styleId="Manualf8">
    <w:name w:val="Manual_表格样式"/>
    <w:basedOn w:val="affff2"/>
    <w:uiPriority w:val="99"/>
    <w:qFormat/>
    <w:rsid w:val="00003CAB"/>
    <w:pPr>
      <w:jc w:val="center"/>
    </w:pPr>
    <w:rPr>
      <w:rFonts w:ascii="Times New Roman" w:eastAsia="宋体" w:hAnsi="Times New Roman" w:cs="Times New Roman"/>
      <w:kern w:val="0"/>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vAlign w:val="center"/>
    </w:tcPr>
    <w:tblStylePr w:type="firstRow">
      <w:rPr>
        <w:rFonts w:ascii="Times New Roman" w:eastAsia="宋体" w:hAnsi="Times New Roman"/>
        <w:b/>
        <w:sz w:val="24"/>
      </w:rPr>
      <w:tblPr/>
      <w:trPr>
        <w:hidden/>
      </w:trPr>
      <w:tcPr>
        <w:shd w:val="clear" w:color="auto" w:fill="9CC2E5"/>
      </w:tcPr>
    </w:tblStylePr>
  </w:style>
  <w:style w:type="paragraph" w:customStyle="1" w:styleId="Manualf9">
    <w:name w:val="Manual_脚注"/>
    <w:basedOn w:val="affffc"/>
    <w:uiPriority w:val="99"/>
    <w:qFormat/>
    <w:rsid w:val="00003CAB"/>
    <w:pPr>
      <w:ind w:firstLineChars="200" w:firstLine="360"/>
    </w:pPr>
    <w:rPr>
      <w:rFonts w:eastAsia="宋体" w:cs="Times New Roman"/>
      <w:sz w:val="20"/>
    </w:rPr>
  </w:style>
  <w:style w:type="paragraph" w:customStyle="1" w:styleId="Manualfa">
    <w:name w:val="Manual_尾注"/>
    <w:basedOn w:val="affffffffff8"/>
    <w:uiPriority w:val="99"/>
    <w:qFormat/>
    <w:rsid w:val="00003CAB"/>
  </w:style>
  <w:style w:type="paragraph" w:customStyle="1" w:styleId="Manual9">
    <w:name w:val="Manual_二级项目符号"/>
    <w:basedOn w:val="Manualf0"/>
    <w:link w:val="ManualChar8"/>
    <w:uiPriority w:val="99"/>
    <w:qFormat/>
    <w:rsid w:val="00003CAB"/>
    <w:pPr>
      <w:numPr>
        <w:numId w:val="43"/>
      </w:numPr>
      <w:ind w:left="902" w:firstLineChars="0" w:firstLine="0"/>
    </w:pPr>
    <w:rPr>
      <w:szCs w:val="24"/>
    </w:rPr>
  </w:style>
  <w:style w:type="paragraph" w:customStyle="1" w:styleId="Manualc">
    <w:name w:val="Manual_三级项目符号"/>
    <w:basedOn w:val="Manualf0"/>
    <w:link w:val="ManualChar9"/>
    <w:uiPriority w:val="99"/>
    <w:qFormat/>
    <w:rsid w:val="00003CAB"/>
    <w:pPr>
      <w:numPr>
        <w:ilvl w:val="2"/>
        <w:numId w:val="42"/>
      </w:numPr>
      <w:ind w:left="1259" w:firstLineChars="0" w:firstLine="0"/>
    </w:pPr>
    <w:rPr>
      <w:szCs w:val="24"/>
    </w:rPr>
  </w:style>
  <w:style w:type="character" w:customStyle="1" w:styleId="ManualChar8">
    <w:name w:val="Manual_二级项目符号 Char"/>
    <w:link w:val="Manual9"/>
    <w:uiPriority w:val="99"/>
    <w:rsid w:val="00003CAB"/>
    <w:rPr>
      <w:rFonts w:ascii="Times New Roman" w:eastAsia="宋体" w:hAnsi="Times New Roman" w:cs="Times New Roman"/>
      <w:sz w:val="24"/>
      <w:szCs w:val="24"/>
    </w:rPr>
  </w:style>
  <w:style w:type="paragraph" w:customStyle="1" w:styleId="Manual">
    <w:name w:val="Manual_四级项目符号"/>
    <w:basedOn w:val="Manualf0"/>
    <w:link w:val="ManualChara"/>
    <w:uiPriority w:val="99"/>
    <w:qFormat/>
    <w:rsid w:val="00003CAB"/>
    <w:pPr>
      <w:numPr>
        <w:ilvl w:val="3"/>
        <w:numId w:val="44"/>
      </w:numPr>
      <w:ind w:left="1741" w:firstLineChars="0" w:firstLine="0"/>
    </w:pPr>
    <w:rPr>
      <w:szCs w:val="24"/>
    </w:rPr>
  </w:style>
  <w:style w:type="character" w:customStyle="1" w:styleId="ManualChar9">
    <w:name w:val="Manual_三级项目符号 Char"/>
    <w:link w:val="Manualc"/>
    <w:uiPriority w:val="99"/>
    <w:rsid w:val="00003CAB"/>
    <w:rPr>
      <w:rFonts w:ascii="Times New Roman" w:eastAsia="宋体" w:hAnsi="Times New Roman" w:cs="Times New Roman"/>
      <w:sz w:val="24"/>
      <w:szCs w:val="24"/>
    </w:rPr>
  </w:style>
  <w:style w:type="paragraph" w:customStyle="1" w:styleId="Manuale">
    <w:name w:val="Manual_五级项目符号"/>
    <w:basedOn w:val="Manualf0"/>
    <w:link w:val="ManualCharb"/>
    <w:uiPriority w:val="99"/>
    <w:qFormat/>
    <w:rsid w:val="00003CAB"/>
    <w:pPr>
      <w:numPr>
        <w:ilvl w:val="4"/>
        <w:numId w:val="45"/>
      </w:numPr>
      <w:ind w:left="2160" w:firstLineChars="0" w:firstLine="0"/>
    </w:pPr>
    <w:rPr>
      <w:szCs w:val="24"/>
    </w:rPr>
  </w:style>
  <w:style w:type="character" w:customStyle="1" w:styleId="ManualChara">
    <w:name w:val="Manual_四级项目符号 Char"/>
    <w:link w:val="Manual"/>
    <w:uiPriority w:val="99"/>
    <w:rsid w:val="00003CAB"/>
    <w:rPr>
      <w:rFonts w:ascii="Times New Roman" w:eastAsia="宋体" w:hAnsi="Times New Roman" w:cs="Times New Roman"/>
      <w:sz w:val="24"/>
      <w:szCs w:val="24"/>
    </w:rPr>
  </w:style>
  <w:style w:type="paragraph" w:customStyle="1" w:styleId="Manualf">
    <w:name w:val="Manual_六级项目符号"/>
    <w:basedOn w:val="Manualf0"/>
    <w:link w:val="ManualCharc"/>
    <w:uiPriority w:val="99"/>
    <w:qFormat/>
    <w:rsid w:val="00003CAB"/>
    <w:pPr>
      <w:numPr>
        <w:ilvl w:val="5"/>
        <w:numId w:val="46"/>
      </w:numPr>
      <w:ind w:left="2580" w:firstLineChars="0" w:firstLine="0"/>
    </w:pPr>
    <w:rPr>
      <w:szCs w:val="24"/>
    </w:rPr>
  </w:style>
  <w:style w:type="character" w:customStyle="1" w:styleId="ManualCharb">
    <w:name w:val="Manual_五级项目符号 Char"/>
    <w:link w:val="Manuale"/>
    <w:uiPriority w:val="99"/>
    <w:rsid w:val="00003CAB"/>
    <w:rPr>
      <w:rFonts w:ascii="Times New Roman" w:eastAsia="宋体" w:hAnsi="Times New Roman" w:cs="Times New Roman"/>
      <w:sz w:val="24"/>
      <w:szCs w:val="24"/>
    </w:rPr>
  </w:style>
  <w:style w:type="character" w:customStyle="1" w:styleId="ManualCharc">
    <w:name w:val="Manual_六级项目符号 Char"/>
    <w:link w:val="Manualf"/>
    <w:uiPriority w:val="99"/>
    <w:rsid w:val="00003CAB"/>
    <w:rPr>
      <w:rFonts w:ascii="Times New Roman" w:eastAsia="宋体" w:hAnsi="Times New Roman" w:cs="Times New Roman"/>
      <w:sz w:val="24"/>
      <w:szCs w:val="24"/>
    </w:rPr>
  </w:style>
  <w:style w:type="table" w:styleId="1ffe">
    <w:name w:val="Table List 1"/>
    <w:basedOn w:val="affff2"/>
    <w:rsid w:val="00003CAB"/>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31">
    <w:name w:val="Dark List Accent 3"/>
    <w:basedOn w:val="affff2"/>
    <w:uiPriority w:val="70"/>
    <w:rsid w:val="00003CAB"/>
    <w:rPr>
      <w:rFonts w:ascii="Times New Roman" w:eastAsia="宋体" w:hAnsi="Times New Roman" w:cs="Times New Roman"/>
      <w:color w:val="FFFFFF"/>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A5A5A5"/>
    </w:tcPr>
    <w:tblStylePr w:type="firstRow">
      <w:rPr>
        <w:b/>
        <w:bCs/>
      </w:rPr>
      <w:tblPr/>
      <w:trPr>
        <w:hidden/>
      </w:trPr>
      <w:tcPr>
        <w:tcBorders>
          <w:top w:val="nil"/>
          <w:left w:val="nil"/>
          <w:bottom w:val="single" w:sz="18" w:space="0" w:color="FFFFFF"/>
          <w:right w:val="nil"/>
          <w:insideH w:val="nil"/>
          <w:insideV w:val="nil"/>
        </w:tcBorders>
        <w:shd w:val="clear" w:color="auto" w:fill="000000"/>
      </w:tcPr>
    </w:tblStylePr>
    <w:tblStylePr w:type="lastRow">
      <w:tblPr/>
      <w:trPr>
        <w:hidden/>
      </w:trPr>
      <w:tcPr>
        <w:tcBorders>
          <w:top w:val="single" w:sz="18" w:space="0" w:color="FFFFFF"/>
          <w:left w:val="nil"/>
          <w:bottom w:val="nil"/>
          <w:right w:val="nil"/>
          <w:insideH w:val="nil"/>
          <w:insideV w:val="nil"/>
        </w:tcBorders>
        <w:shd w:val="clear" w:color="auto" w:fill="525252"/>
      </w:tcPr>
    </w:tblStylePr>
    <w:tblStylePr w:type="firstCol">
      <w:tblPr/>
      <w:trPr>
        <w:hidden/>
      </w:trPr>
      <w:tcPr>
        <w:tcBorders>
          <w:top w:val="nil"/>
          <w:left w:val="nil"/>
          <w:bottom w:val="nil"/>
          <w:right w:val="single" w:sz="18" w:space="0" w:color="FFFFFF"/>
          <w:insideH w:val="nil"/>
          <w:insideV w:val="nil"/>
        </w:tcBorders>
        <w:shd w:val="clear" w:color="auto" w:fill="7B7B7B"/>
      </w:tcPr>
    </w:tblStylePr>
    <w:tblStylePr w:type="lastCol">
      <w:tblPr/>
      <w:trPr>
        <w:hidden/>
      </w:trPr>
      <w:tcPr>
        <w:tcBorders>
          <w:top w:val="nil"/>
          <w:left w:val="single" w:sz="18" w:space="0" w:color="FFFFFF"/>
          <w:bottom w:val="nil"/>
          <w:right w:val="nil"/>
          <w:insideH w:val="nil"/>
          <w:insideV w:val="nil"/>
        </w:tcBorders>
        <w:shd w:val="clear" w:color="auto" w:fill="7B7B7B"/>
      </w:tcPr>
    </w:tblStylePr>
    <w:tblStylePr w:type="band1Vert">
      <w:tblPr/>
      <w:trPr>
        <w:hidden/>
      </w:trPr>
      <w:tcPr>
        <w:tcBorders>
          <w:top w:val="nil"/>
          <w:left w:val="nil"/>
          <w:bottom w:val="nil"/>
          <w:right w:val="nil"/>
          <w:insideH w:val="nil"/>
          <w:insideV w:val="nil"/>
        </w:tcBorders>
        <w:shd w:val="clear" w:color="auto" w:fill="7B7B7B"/>
      </w:tcPr>
    </w:tblStylePr>
    <w:tblStylePr w:type="band1Horz">
      <w:tblPr/>
      <w:trPr>
        <w:hidden/>
      </w:trPr>
      <w:tcPr>
        <w:tcBorders>
          <w:top w:val="nil"/>
          <w:left w:val="nil"/>
          <w:bottom w:val="nil"/>
          <w:right w:val="nil"/>
          <w:insideH w:val="nil"/>
          <w:insideV w:val="nil"/>
        </w:tcBorders>
        <w:shd w:val="clear" w:color="auto" w:fill="7B7B7B"/>
      </w:tcPr>
    </w:tblStylePr>
  </w:style>
  <w:style w:type="paragraph" w:customStyle="1" w:styleId="Manualb">
    <w:name w:val="Manual_一级项目符号"/>
    <w:basedOn w:val="Manualf0"/>
    <w:link w:val="ManualChard"/>
    <w:uiPriority w:val="99"/>
    <w:qFormat/>
    <w:rsid w:val="00003CAB"/>
    <w:pPr>
      <w:numPr>
        <w:numId w:val="42"/>
      </w:numPr>
      <w:ind w:left="0" w:firstLine="200"/>
    </w:pPr>
    <w:rPr>
      <w:szCs w:val="24"/>
    </w:rPr>
  </w:style>
  <w:style w:type="character" w:customStyle="1" w:styleId="ManualChard">
    <w:name w:val="Manual_一级项目符号 Char"/>
    <w:link w:val="Manualb"/>
    <w:uiPriority w:val="99"/>
    <w:rsid w:val="00003CAB"/>
    <w:rPr>
      <w:rFonts w:ascii="Times New Roman" w:eastAsia="宋体" w:hAnsi="Times New Roman" w:cs="Times New Roman"/>
      <w:sz w:val="24"/>
      <w:szCs w:val="24"/>
    </w:rPr>
  </w:style>
  <w:style w:type="paragraph" w:customStyle="1" w:styleId="Manuala">
    <w:name w:val="Manual_编号"/>
    <w:basedOn w:val="Manualf0"/>
    <w:link w:val="ManualChare"/>
    <w:uiPriority w:val="99"/>
    <w:qFormat/>
    <w:rsid w:val="00003CAB"/>
    <w:pPr>
      <w:numPr>
        <w:numId w:val="47"/>
      </w:numPr>
      <w:ind w:firstLineChars="0" w:firstLine="0"/>
    </w:pPr>
    <w:rPr>
      <w:szCs w:val="24"/>
    </w:rPr>
  </w:style>
  <w:style w:type="character" w:customStyle="1" w:styleId="ManualChare">
    <w:name w:val="Manual_编号 Char"/>
    <w:link w:val="Manuala"/>
    <w:uiPriority w:val="99"/>
    <w:rsid w:val="00003CAB"/>
    <w:rPr>
      <w:rFonts w:ascii="Times New Roman" w:eastAsia="宋体" w:hAnsi="Times New Roman" w:cs="Times New Roman"/>
      <w:sz w:val="24"/>
      <w:szCs w:val="24"/>
    </w:rPr>
  </w:style>
  <w:style w:type="paragraph" w:customStyle="1" w:styleId="Manualfb">
    <w:name w:val="Manual_引用"/>
    <w:basedOn w:val="Manualf0"/>
    <w:link w:val="ManualCharf"/>
    <w:qFormat/>
    <w:rsid w:val="00003CAB"/>
    <w:pPr>
      <w:ind w:leftChars="400" w:left="840" w:firstLineChars="0" w:firstLine="0"/>
    </w:pPr>
    <w:rPr>
      <w:i/>
      <w:szCs w:val="24"/>
    </w:rPr>
  </w:style>
  <w:style w:type="character" w:customStyle="1" w:styleId="ManualCharf">
    <w:name w:val="Manual_引用 Char"/>
    <w:link w:val="Manualfb"/>
    <w:rsid w:val="00003CAB"/>
    <w:rPr>
      <w:rFonts w:ascii="Times New Roman" w:eastAsia="宋体" w:hAnsi="Times New Roman" w:cs="Times New Roman"/>
      <w:i/>
      <w:sz w:val="24"/>
      <w:szCs w:val="24"/>
    </w:rPr>
  </w:style>
  <w:style w:type="character" w:customStyle="1" w:styleId="ManualChar5">
    <w:name w:val="Manual_七级标题 Char"/>
    <w:link w:val="Manual6"/>
    <w:rsid w:val="00003CAB"/>
    <w:rPr>
      <w:rFonts w:ascii="Times New Roman" w:eastAsia="宋体" w:hAnsi="Times New Roman" w:cs="Arial"/>
      <w:b/>
      <w:sz w:val="24"/>
      <w:szCs w:val="32"/>
    </w:rPr>
  </w:style>
  <w:style w:type="character" w:customStyle="1" w:styleId="ManualChar6">
    <w:name w:val="Manual_八级标题 Char"/>
    <w:link w:val="Manual7"/>
    <w:rsid w:val="00003CAB"/>
    <w:rPr>
      <w:rFonts w:ascii="Times New Roman" w:eastAsia="宋体" w:hAnsi="Times New Roman" w:cs="Arial"/>
      <w:b/>
      <w:sz w:val="24"/>
      <w:szCs w:val="32"/>
    </w:rPr>
  </w:style>
  <w:style w:type="character" w:customStyle="1" w:styleId="ManualChar4">
    <w:name w:val="Manual_九级标题 Char"/>
    <w:link w:val="Manual8"/>
    <w:rsid w:val="00003CAB"/>
    <w:rPr>
      <w:rFonts w:ascii="Times New Roman" w:eastAsia="宋体" w:hAnsi="Times New Roman" w:cs="Arial"/>
      <w:b/>
      <w:sz w:val="24"/>
      <w:szCs w:val="32"/>
    </w:rPr>
  </w:style>
  <w:style w:type="paragraph" w:customStyle="1" w:styleId="Manualfc">
    <w:name w:val="样式 Manual_题注 + 居中"/>
    <w:basedOn w:val="Manualf5"/>
    <w:uiPriority w:val="99"/>
    <w:qFormat/>
    <w:rsid w:val="00003CAB"/>
    <w:rPr>
      <w:rFonts w:cs="宋体"/>
      <w:sz w:val="20"/>
    </w:rPr>
  </w:style>
  <w:style w:type="character" w:customStyle="1" w:styleId="Charff3">
    <w:name w:val="正文内容 Char"/>
    <w:link w:val="afffffffff5"/>
    <w:rsid w:val="00003CAB"/>
    <w:rPr>
      <w:rFonts w:ascii="Times New Roman" w:eastAsia="宋体" w:hAnsi="Times New Roman" w:cs="Times New Roman"/>
      <w:sz w:val="24"/>
      <w:szCs w:val="20"/>
    </w:rPr>
  </w:style>
  <w:style w:type="paragraph" w:customStyle="1" w:styleId="GM2-2">
    <w:name w:val="GM2-2级标题"/>
    <w:basedOn w:val="25"/>
    <w:uiPriority w:val="99"/>
    <w:qFormat/>
    <w:rsid w:val="00003CAB"/>
    <w:pPr>
      <w:keepNext w:val="0"/>
      <w:keepLines w:val="0"/>
      <w:widowControl/>
      <w:numPr>
        <w:numId w:val="48"/>
      </w:numPr>
      <w:snapToGrid w:val="0"/>
      <w:spacing w:beforeLines="50" w:before="156" w:afterLines="50" w:after="156" w:line="240" w:lineRule="auto"/>
      <w:jc w:val="left"/>
    </w:pPr>
    <w:rPr>
      <w:rFonts w:ascii="宋体" w:eastAsia="宋体" w:hAnsi="宋体"/>
      <w:b/>
      <w:bCs/>
      <w:sz w:val="32"/>
      <w:szCs w:val="30"/>
    </w:rPr>
  </w:style>
  <w:style w:type="paragraph" w:customStyle="1" w:styleId="GM2-3">
    <w:name w:val="GM2-3级标题"/>
    <w:basedOn w:val="36"/>
    <w:next w:val="affff"/>
    <w:uiPriority w:val="99"/>
    <w:qFormat/>
    <w:rsid w:val="00003CAB"/>
    <w:pPr>
      <w:keepNext w:val="0"/>
      <w:keepLines w:val="0"/>
      <w:widowControl/>
      <w:numPr>
        <w:numId w:val="48"/>
      </w:numPr>
      <w:snapToGrid w:val="0"/>
      <w:spacing w:beforeLines="50" w:before="156" w:afterLines="50" w:after="156" w:line="240" w:lineRule="auto"/>
      <w:ind w:firstLineChars="0"/>
      <w:jc w:val="left"/>
    </w:pPr>
    <w:rPr>
      <w:rFonts w:ascii="宋体" w:eastAsia="宋体" w:hAnsi="宋体"/>
      <w:bCs/>
      <w:sz w:val="30"/>
      <w:szCs w:val="28"/>
    </w:rPr>
  </w:style>
  <w:style w:type="paragraph" w:customStyle="1" w:styleId="GM2-4">
    <w:name w:val="GM2-4级标题"/>
    <w:basedOn w:val="43"/>
    <w:uiPriority w:val="99"/>
    <w:qFormat/>
    <w:rsid w:val="00003CAB"/>
    <w:pPr>
      <w:keepNext w:val="0"/>
      <w:keepLines w:val="0"/>
      <w:widowControl/>
      <w:numPr>
        <w:numId w:val="48"/>
      </w:numPr>
      <w:snapToGrid w:val="0"/>
      <w:spacing w:beforeLines="50" w:before="156" w:afterLines="50" w:after="156" w:line="240" w:lineRule="auto"/>
      <w:ind w:rightChars="50" w:right="50"/>
      <w:jc w:val="center"/>
    </w:pPr>
    <w:rPr>
      <w:rFonts w:ascii="宋体" w:eastAsia="宋体" w:hAnsi="宋体" w:cs="Arial"/>
      <w:b w:val="0"/>
      <w:color w:val="000000"/>
      <w:sz w:val="24"/>
      <w:szCs w:val="24"/>
    </w:rPr>
  </w:style>
  <w:style w:type="paragraph" w:customStyle="1" w:styleId="GM2-11051">
    <w:name w:val="GM2-1级标题 + 段前: 1 行 段后: 0.5 行1"/>
    <w:basedOn w:val="afffff2"/>
    <w:uiPriority w:val="99"/>
    <w:qFormat/>
    <w:rsid w:val="00003CAB"/>
    <w:pPr>
      <w:pageBreakBefore/>
      <w:widowControl/>
      <w:numPr>
        <w:numId w:val="48"/>
      </w:numPr>
      <w:tabs>
        <w:tab w:val="left" w:pos="1800"/>
      </w:tabs>
      <w:spacing w:before="312" w:afterLines="50" w:after="300"/>
      <w:ind w:left="907" w:firstLine="0"/>
      <w:jc w:val="left"/>
      <w:outlineLvl w:val="9"/>
    </w:pPr>
    <w:rPr>
      <w:rFonts w:ascii="Times New Roman" w:eastAsia="黑体" w:hAnsi="Times New Roman" w:cs="宋体"/>
      <w:color w:val="000000"/>
      <w:kern w:val="44"/>
      <w:sz w:val="44"/>
      <w:szCs w:val="20"/>
    </w:rPr>
  </w:style>
  <w:style w:type="paragraph" w:customStyle="1" w:styleId="affffffffffc">
    <w:name w:val="封面正文内容"/>
    <w:basedOn w:val="afffffffffb"/>
    <w:next w:val="affff"/>
    <w:autoRedefine/>
    <w:uiPriority w:val="99"/>
    <w:qFormat/>
    <w:rsid w:val="00003CAB"/>
    <w:pPr>
      <w:widowControl/>
      <w:snapToGrid w:val="0"/>
      <w:spacing w:line="240" w:lineRule="auto"/>
      <w:jc w:val="left"/>
      <w:outlineLvl w:val="9"/>
    </w:pPr>
    <w:rPr>
      <w:rFonts w:ascii="宋体" w:hAnsi="宋体"/>
      <w:b w:val="0"/>
      <w:bCs w:val="0"/>
      <w:color w:val="auto"/>
      <w:kern w:val="0"/>
      <w:sz w:val="30"/>
      <w:szCs w:val="30"/>
    </w:rPr>
  </w:style>
  <w:style w:type="paragraph" w:customStyle="1" w:styleId="-NR1">
    <w:name w:val="一级标题-NR"/>
    <w:basedOn w:val="affff"/>
    <w:uiPriority w:val="99"/>
    <w:qFormat/>
    <w:rsid w:val="00003CAB"/>
    <w:pPr>
      <w:widowControl/>
      <w:snapToGrid w:val="0"/>
    </w:pPr>
    <w:rPr>
      <w:rFonts w:ascii="Times New Roman" w:eastAsia="宋体" w:hAnsi="Times New Roman" w:cs="宋体"/>
      <w:b/>
      <w:kern w:val="0"/>
      <w:sz w:val="30"/>
      <w:szCs w:val="20"/>
    </w:rPr>
  </w:style>
  <w:style w:type="paragraph" w:customStyle="1" w:styleId="-NR2">
    <w:name w:val="二级标题-NR"/>
    <w:basedOn w:val="25"/>
    <w:uiPriority w:val="99"/>
    <w:qFormat/>
    <w:rsid w:val="00003CAB"/>
    <w:pPr>
      <w:snapToGrid w:val="0"/>
      <w:spacing w:before="0" w:after="0" w:line="240" w:lineRule="auto"/>
    </w:pPr>
    <w:rPr>
      <w:rFonts w:ascii="宋体" w:eastAsia="宋体" w:hAnsi="宋体" w:cs="宋体"/>
      <w:b/>
      <w:sz w:val="24"/>
      <w:szCs w:val="20"/>
    </w:rPr>
  </w:style>
  <w:style w:type="paragraph" w:customStyle="1" w:styleId="-NR">
    <w:name w:val="四级标题-NR"/>
    <w:basedOn w:val="1f0"/>
    <w:uiPriority w:val="99"/>
    <w:qFormat/>
    <w:rsid w:val="00003CAB"/>
    <w:pPr>
      <w:widowControl/>
      <w:numPr>
        <w:ilvl w:val="3"/>
        <w:numId w:val="49"/>
      </w:numPr>
      <w:tabs>
        <w:tab w:val="left" w:pos="3969"/>
      </w:tabs>
      <w:snapToGrid w:val="0"/>
      <w:ind w:left="0" w:firstLineChars="0" w:firstLine="0"/>
      <w:outlineLvl w:val="2"/>
    </w:pPr>
    <w:rPr>
      <w:rFonts w:eastAsia="宋体" w:cs="Arial"/>
      <w:kern w:val="0"/>
      <w:sz w:val="28"/>
      <w:szCs w:val="28"/>
    </w:rPr>
  </w:style>
  <w:style w:type="paragraph" w:customStyle="1" w:styleId="affffffffffd">
    <w:name w:val="规约正文"/>
    <w:basedOn w:val="affff"/>
    <w:uiPriority w:val="99"/>
    <w:qFormat/>
    <w:rsid w:val="00003CAB"/>
    <w:pPr>
      <w:widowControl/>
      <w:snapToGrid w:val="0"/>
      <w:spacing w:afterLines="50"/>
      <w:ind w:hanging="2"/>
    </w:pPr>
    <w:rPr>
      <w:rFonts w:ascii="Times New Roman" w:eastAsia="宋体" w:hAnsi="Times New Roman" w:cs="Arial"/>
      <w:kern w:val="0"/>
      <w:sz w:val="18"/>
      <w:szCs w:val="18"/>
    </w:rPr>
  </w:style>
  <w:style w:type="paragraph" w:customStyle="1" w:styleId="tablecontents">
    <w:name w:val="table_contents"/>
    <w:basedOn w:val="affff"/>
    <w:uiPriority w:val="99"/>
    <w:qFormat/>
    <w:rsid w:val="00003CAB"/>
    <w:pPr>
      <w:widowControl/>
      <w:snapToGrid w:val="0"/>
      <w:jc w:val="center"/>
    </w:pPr>
    <w:rPr>
      <w:rFonts w:ascii="宋体" w:eastAsia="宋体" w:hAnsi="宋体" w:cs="Arial"/>
      <w:kern w:val="0"/>
      <w:sz w:val="20"/>
      <w:szCs w:val="20"/>
      <w:lang w:val="en-GB" w:eastAsia="en-US"/>
    </w:rPr>
  </w:style>
  <w:style w:type="paragraph" w:customStyle="1" w:styleId="Example">
    <w:name w:val="Example"/>
    <w:basedOn w:val="affff"/>
    <w:uiPriority w:val="99"/>
    <w:qFormat/>
    <w:rsid w:val="00003CAB"/>
    <w:pPr>
      <w:widowControl/>
      <w:snapToGrid w:val="0"/>
      <w:jc w:val="center"/>
    </w:pPr>
    <w:rPr>
      <w:rFonts w:ascii="宋体" w:eastAsia="宋体" w:hAnsi="宋体" w:cs="Arial"/>
      <w:kern w:val="0"/>
      <w:sz w:val="20"/>
      <w:szCs w:val="20"/>
      <w:u w:val="single"/>
      <w:lang w:val="fr-FR" w:eastAsia="en-US"/>
    </w:rPr>
  </w:style>
  <w:style w:type="paragraph" w:customStyle="1" w:styleId="GM2-1105">
    <w:name w:val="样式 标题GM2-1级标题 + 段前: 1 行 段后: 0.5 行"/>
    <w:basedOn w:val="afffff2"/>
    <w:uiPriority w:val="99"/>
    <w:qFormat/>
    <w:rsid w:val="00003CAB"/>
    <w:pPr>
      <w:pageBreakBefore/>
      <w:widowControl/>
      <w:numPr>
        <w:numId w:val="50"/>
      </w:numPr>
      <w:tabs>
        <w:tab w:val="left" w:pos="1860"/>
      </w:tabs>
      <w:spacing w:before="312" w:afterLines="50" w:after="300"/>
      <w:ind w:left="1860" w:firstLine="0"/>
      <w:jc w:val="left"/>
      <w:outlineLvl w:val="9"/>
    </w:pPr>
    <w:rPr>
      <w:rFonts w:ascii="Times New Roman" w:eastAsia="黑体" w:hAnsi="Times New Roman" w:cs="宋体"/>
      <w:color w:val="000000"/>
      <w:kern w:val="44"/>
      <w:sz w:val="44"/>
      <w:szCs w:val="20"/>
    </w:rPr>
  </w:style>
  <w:style w:type="paragraph" w:customStyle="1" w:styleId="GM2-7">
    <w:name w:val="GM2-图"/>
    <w:basedOn w:val="affff"/>
    <w:next w:val="affff"/>
    <w:autoRedefine/>
    <w:uiPriority w:val="99"/>
    <w:qFormat/>
    <w:rsid w:val="00003CAB"/>
    <w:pPr>
      <w:keepNext/>
      <w:widowControl/>
      <w:snapToGrid w:val="0"/>
      <w:ind w:firstLine="200"/>
      <w:jc w:val="center"/>
    </w:pPr>
    <w:rPr>
      <w:rFonts w:ascii="宋体" w:eastAsia="宋体" w:hAnsi="宋体" w:cs="Arial"/>
      <w:kern w:val="0"/>
      <w:sz w:val="18"/>
      <w:szCs w:val="18"/>
    </w:rPr>
  </w:style>
  <w:style w:type="paragraph" w:customStyle="1" w:styleId="GM2-8">
    <w:name w:val="样式 GM2-图"/>
    <w:basedOn w:val="GM2-7"/>
    <w:uiPriority w:val="99"/>
    <w:qFormat/>
    <w:rsid w:val="00003CAB"/>
    <w:pPr>
      <w:ind w:firstLine="0"/>
    </w:pPr>
    <w:rPr>
      <w:rFonts w:cs="宋体"/>
      <w:szCs w:val="20"/>
    </w:rPr>
  </w:style>
  <w:style w:type="paragraph" w:customStyle="1" w:styleId="2f9">
    <w:name w:val="样式 题注 + 首行缩进:  2 字符"/>
    <w:basedOn w:val="affffff2"/>
    <w:uiPriority w:val="99"/>
    <w:qFormat/>
    <w:rsid w:val="00003CAB"/>
    <w:pPr>
      <w:snapToGrid w:val="0"/>
      <w:spacing w:before="0" w:after="0"/>
      <w:ind w:firstLine="400"/>
      <w:jc w:val="center"/>
    </w:pPr>
    <w:rPr>
      <w:rFonts w:ascii="Arial" w:eastAsia="黑体" w:hAnsi="Arial" w:cs="宋体"/>
      <w:b w:val="0"/>
      <w:lang w:eastAsia="zh-CN"/>
    </w:rPr>
  </w:style>
  <w:style w:type="paragraph" w:customStyle="1" w:styleId="GM2-20505">
    <w:name w:val="GM2-2级标题 + 段前: 0.5 行 段后: 0.5 行"/>
    <w:basedOn w:val="GM2-2"/>
    <w:next w:val="affff"/>
    <w:autoRedefine/>
    <w:uiPriority w:val="99"/>
    <w:qFormat/>
    <w:rsid w:val="00003CAB"/>
    <w:pPr>
      <w:numPr>
        <w:numId w:val="47"/>
      </w:numPr>
    </w:pPr>
    <w:rPr>
      <w:rFonts w:cs="宋体"/>
      <w:szCs w:val="20"/>
    </w:rPr>
  </w:style>
  <w:style w:type="paragraph" w:customStyle="1" w:styleId="GM2-50">
    <w:name w:val="GM2-5级标题"/>
    <w:basedOn w:val="52"/>
    <w:next w:val="GM2-"/>
    <w:autoRedefine/>
    <w:uiPriority w:val="99"/>
    <w:qFormat/>
    <w:rsid w:val="00003CAB"/>
    <w:pPr>
      <w:widowControl/>
      <w:snapToGrid w:val="0"/>
      <w:jc w:val="left"/>
    </w:pPr>
    <w:rPr>
      <w:rFonts w:ascii="宋体" w:hAnsi="宋体" w:cs="Arial"/>
      <w:bCs w:val="0"/>
      <w:color w:val="000000"/>
      <w:sz w:val="24"/>
      <w:lang w:bidi="en-US"/>
    </w:rPr>
  </w:style>
  <w:style w:type="paragraph" w:customStyle="1" w:styleId="GM2-4050505">
    <w:name w:val="样式 GM2-4级标题 + 右侧:  0.5 字符 段前: 0.5 行 段后: 0.5 行"/>
    <w:basedOn w:val="GM2-4"/>
    <w:next w:val="affff"/>
    <w:uiPriority w:val="99"/>
    <w:qFormat/>
    <w:rsid w:val="00003CAB"/>
  </w:style>
  <w:style w:type="paragraph" w:customStyle="1" w:styleId="GM2-11051105">
    <w:name w:val="样式 GM2-1级标题 + 段前: 1 行 段后: 0.5 行1 + 段前: 1 行 段后: 0.5 行"/>
    <w:basedOn w:val="GM2-11051"/>
    <w:uiPriority w:val="99"/>
    <w:qFormat/>
    <w:rsid w:val="00003CAB"/>
    <w:pPr>
      <w:numPr>
        <w:numId w:val="0"/>
      </w:numPr>
      <w:spacing w:before="326" w:after="163"/>
      <w:ind w:left="840" w:hanging="360"/>
    </w:pPr>
  </w:style>
  <w:style w:type="paragraph" w:customStyle="1" w:styleId="GM2-30505">
    <w:name w:val="样式 GM2-3级标题 + 段前: 0.5 行 段后: 0.5 行"/>
    <w:basedOn w:val="GM2-3"/>
    <w:uiPriority w:val="99"/>
    <w:qFormat/>
    <w:rsid w:val="00003CAB"/>
    <w:pPr>
      <w:numPr>
        <w:numId w:val="47"/>
      </w:numPr>
    </w:pPr>
    <w:rPr>
      <w:rFonts w:cs="宋体"/>
      <w:szCs w:val="20"/>
    </w:rPr>
  </w:style>
  <w:style w:type="paragraph" w:customStyle="1" w:styleId="GM2-40505051">
    <w:name w:val="样式 GM2-4级标题 + 右侧:  0.5 字符 段前: 0.5 行 段后: 0.5 行1"/>
    <w:basedOn w:val="GM2-4"/>
    <w:uiPriority w:val="99"/>
    <w:qFormat/>
    <w:rsid w:val="00003CAB"/>
  </w:style>
  <w:style w:type="paragraph" w:customStyle="1" w:styleId="NRTRDE1">
    <w:name w:val="NRTRDE1"/>
    <w:basedOn w:val="2f"/>
    <w:uiPriority w:val="99"/>
    <w:qFormat/>
    <w:rsid w:val="00003CAB"/>
    <w:pPr>
      <w:widowControl/>
      <w:jc w:val="center"/>
    </w:pPr>
    <w:rPr>
      <w:rFonts w:ascii="Arial" w:hAnsi="Arial" w:cs="Arial"/>
      <w:b w:val="0"/>
      <w:bCs w:val="0"/>
      <w:kern w:val="0"/>
      <w:sz w:val="18"/>
      <w:lang w:eastAsia="en-US"/>
    </w:rPr>
  </w:style>
  <w:style w:type="paragraph" w:customStyle="1" w:styleId="NRTRDE3">
    <w:name w:val="NRTRDE3"/>
    <w:basedOn w:val="25"/>
    <w:uiPriority w:val="99"/>
    <w:qFormat/>
    <w:rsid w:val="00003CAB"/>
    <w:pPr>
      <w:keepLines w:val="0"/>
      <w:widowControl/>
      <w:autoSpaceDE w:val="0"/>
      <w:autoSpaceDN w:val="0"/>
      <w:adjustRightInd w:val="0"/>
      <w:spacing w:before="0" w:after="0" w:line="240" w:lineRule="auto"/>
      <w:jc w:val="center"/>
    </w:pPr>
    <w:rPr>
      <w:rFonts w:ascii="Times New Roman" w:eastAsia="宋体"/>
      <w:b/>
      <w:bCs/>
      <w:color w:val="FF0066"/>
      <w:kern w:val="0"/>
      <w:sz w:val="24"/>
      <w:szCs w:val="40"/>
      <w:lang w:eastAsia="en-US"/>
    </w:rPr>
  </w:style>
  <w:style w:type="paragraph" w:customStyle="1" w:styleId="NRTRDE2">
    <w:name w:val="NRTRDE2"/>
    <w:basedOn w:val="17"/>
    <w:uiPriority w:val="99"/>
    <w:qFormat/>
    <w:rsid w:val="00003CAB"/>
    <w:pPr>
      <w:keepLines w:val="0"/>
      <w:widowControl/>
      <w:tabs>
        <w:tab w:val="left" w:pos="360"/>
      </w:tabs>
      <w:autoSpaceDE w:val="0"/>
      <w:autoSpaceDN w:val="0"/>
      <w:adjustRightInd w:val="0"/>
      <w:spacing w:before="0" w:after="0" w:line="240" w:lineRule="auto"/>
    </w:pPr>
    <w:rPr>
      <w:rFonts w:ascii="Arial" w:eastAsia="宋体" w:hAnsi="Arial" w:cs="Arial"/>
      <w:bCs/>
      <w:color w:val="000000"/>
      <w:sz w:val="18"/>
      <w:lang w:eastAsia="en-US"/>
    </w:rPr>
  </w:style>
  <w:style w:type="paragraph" w:customStyle="1" w:styleId="NRTRDE5">
    <w:name w:val="NRTRDE5"/>
    <w:basedOn w:val="afffff8"/>
    <w:uiPriority w:val="99"/>
    <w:qFormat/>
    <w:rsid w:val="00003CAB"/>
    <w:pPr>
      <w:widowControl/>
      <w:autoSpaceDE w:val="0"/>
      <w:autoSpaceDN w:val="0"/>
      <w:adjustRightInd w:val="0"/>
      <w:jc w:val="center"/>
    </w:pPr>
    <w:rPr>
      <w:rFonts w:ascii="Arial" w:hAnsi="Arial" w:cs="Arial"/>
      <w:color w:val="000000"/>
      <w:kern w:val="0"/>
      <w:sz w:val="16"/>
      <w:szCs w:val="18"/>
      <w:lang w:eastAsia="en-US"/>
    </w:rPr>
  </w:style>
  <w:style w:type="paragraph" w:customStyle="1" w:styleId="NRTRDE4">
    <w:name w:val="NRTRDE4"/>
    <w:basedOn w:val="affff"/>
    <w:uiPriority w:val="99"/>
    <w:qFormat/>
    <w:rsid w:val="00003CAB"/>
    <w:pPr>
      <w:widowControl/>
      <w:autoSpaceDE w:val="0"/>
      <w:autoSpaceDN w:val="0"/>
      <w:adjustRightInd w:val="0"/>
      <w:jc w:val="center"/>
    </w:pPr>
    <w:rPr>
      <w:rFonts w:ascii="Arial" w:eastAsia="宋体" w:hAnsi="Arial" w:cs="Arial"/>
      <w:b/>
      <w:bCs/>
      <w:color w:val="FFFFFF"/>
      <w:kern w:val="0"/>
      <w:sz w:val="18"/>
      <w:szCs w:val="38"/>
      <w:lang w:eastAsia="en-US"/>
    </w:rPr>
  </w:style>
  <w:style w:type="paragraph" w:customStyle="1" w:styleId="GM2-305051">
    <w:name w:val="样式 GM2-3级标题 + 段前: 0.5 行 段后: 0.5 行1"/>
    <w:basedOn w:val="GM2-3"/>
    <w:uiPriority w:val="99"/>
    <w:qFormat/>
    <w:rsid w:val="00003CAB"/>
    <w:pPr>
      <w:numPr>
        <w:ilvl w:val="0"/>
        <w:numId w:val="0"/>
      </w:numPr>
      <w:spacing w:before="50" w:after="50"/>
      <w:ind w:left="1740" w:hanging="420"/>
    </w:pPr>
    <w:rPr>
      <w:rFonts w:cs="宋体"/>
      <w:szCs w:val="20"/>
    </w:rPr>
  </w:style>
  <w:style w:type="paragraph" w:customStyle="1" w:styleId="GM2-9">
    <w:name w:val="GM2-文档变更记录表格内容"/>
    <w:autoRedefine/>
    <w:uiPriority w:val="99"/>
    <w:qFormat/>
    <w:rsid w:val="00003CAB"/>
    <w:pPr>
      <w:jc w:val="center"/>
    </w:pPr>
    <w:rPr>
      <w:rFonts w:ascii="Arial" w:eastAsia="宋体" w:hAnsi="Arial" w:cs="Times New Roman"/>
      <w:szCs w:val="24"/>
    </w:rPr>
  </w:style>
  <w:style w:type="paragraph" w:customStyle="1" w:styleId="GM2-a">
    <w:name w:val="GM2-文档变更记录表头"/>
    <w:autoRedefine/>
    <w:uiPriority w:val="99"/>
    <w:qFormat/>
    <w:rsid w:val="00003CAB"/>
    <w:pPr>
      <w:jc w:val="center"/>
    </w:pPr>
    <w:rPr>
      <w:rFonts w:ascii="Arial" w:eastAsia="宋体" w:hAnsi="Arial" w:cs="Times New Roman"/>
      <w:b/>
      <w:sz w:val="24"/>
      <w:szCs w:val="24"/>
    </w:rPr>
  </w:style>
  <w:style w:type="paragraph" w:customStyle="1" w:styleId="GM2-b">
    <w:name w:val="GM2-文档变更记录标题"/>
    <w:basedOn w:val="GM2-1"/>
    <w:autoRedefine/>
    <w:uiPriority w:val="99"/>
    <w:qFormat/>
    <w:rsid w:val="00003CAB"/>
    <w:pPr>
      <w:ind w:firstLine="0"/>
      <w:jc w:val="center"/>
      <w:outlineLvl w:val="0"/>
    </w:pPr>
    <w:rPr>
      <w:rFonts w:eastAsia="黑体"/>
      <w:b/>
      <w:sz w:val="44"/>
    </w:rPr>
  </w:style>
  <w:style w:type="paragraph" w:customStyle="1" w:styleId="GM2-305052">
    <w:name w:val="样式 GM2-3级标题 + 段前: 0.5 行 段后: 0.5 行2"/>
    <w:basedOn w:val="GM2-3"/>
    <w:uiPriority w:val="99"/>
    <w:qFormat/>
    <w:rsid w:val="00003CAB"/>
    <w:pPr>
      <w:numPr>
        <w:ilvl w:val="0"/>
        <w:numId w:val="0"/>
      </w:numPr>
      <w:ind w:left="1740" w:hanging="420"/>
    </w:pPr>
    <w:rPr>
      <w:rFonts w:cs="宋体"/>
      <w:szCs w:val="20"/>
    </w:rPr>
  </w:style>
  <w:style w:type="paragraph" w:customStyle="1" w:styleId="GM2-40505052">
    <w:name w:val="样式 GM2-4级标题 + 右侧:  0.5 字符 段前: 0.5 行 段后: 0.5 行2"/>
    <w:basedOn w:val="GM2-4"/>
    <w:uiPriority w:val="99"/>
    <w:qFormat/>
    <w:rsid w:val="00003CAB"/>
    <w:pPr>
      <w:numPr>
        <w:numId w:val="47"/>
      </w:numPr>
      <w:jc w:val="left"/>
    </w:pPr>
    <w:rPr>
      <w:rFonts w:cs="宋体"/>
      <w:szCs w:val="20"/>
    </w:rPr>
  </w:style>
  <w:style w:type="paragraph" w:customStyle="1" w:styleId="GM2-4050505205">
    <w:name w:val="样式 样式 GM2-4级标题 + 右侧:  0.5 字符 段前: 0.5 行 段后: 0.5 行2 + 右侧:  0.5 字符..."/>
    <w:basedOn w:val="GM2-40505052"/>
    <w:uiPriority w:val="99"/>
    <w:qFormat/>
    <w:rsid w:val="00003CAB"/>
    <w:pPr>
      <w:ind w:rightChars="0" w:right="0"/>
    </w:pPr>
  </w:style>
  <w:style w:type="paragraph" w:customStyle="1" w:styleId="GM2-104251">
    <w:name w:val="样式 标题GM2-1级标题 + 左侧:  0 厘米 悬挂缩进: 4.25 字符 段前: 1 行"/>
    <w:basedOn w:val="afffff2"/>
    <w:next w:val="GM2-1"/>
    <w:uiPriority w:val="99"/>
    <w:qFormat/>
    <w:rsid w:val="00003CAB"/>
    <w:pPr>
      <w:pageBreakBefore/>
      <w:widowControl/>
      <w:snapToGrid w:val="0"/>
      <w:spacing w:beforeLines="100" w:before="0" w:afterLines="50" w:after="300"/>
      <w:jc w:val="left"/>
    </w:pPr>
    <w:rPr>
      <w:rFonts w:ascii="Times New Roman" w:eastAsia="黑体" w:hAnsi="Times New Roman"/>
      <w:color w:val="000000"/>
      <w:kern w:val="44"/>
      <w:sz w:val="44"/>
      <w:szCs w:val="21"/>
    </w:rPr>
  </w:style>
  <w:style w:type="paragraph" w:customStyle="1" w:styleId="GM2-40505053">
    <w:name w:val="样式 GM2-4级标题 + 右侧:  0.5 字符 段前: 0.5 行 段后: 0.5 行3"/>
    <w:basedOn w:val="GM2-4"/>
    <w:uiPriority w:val="99"/>
    <w:qFormat/>
    <w:rsid w:val="00003CAB"/>
    <w:pPr>
      <w:numPr>
        <w:ilvl w:val="0"/>
        <w:numId w:val="0"/>
      </w:numPr>
      <w:ind w:left="2160" w:rightChars="0" w:right="0" w:hanging="420"/>
    </w:pPr>
    <w:rPr>
      <w:rFonts w:cs="宋体"/>
      <w:szCs w:val="20"/>
    </w:rPr>
  </w:style>
  <w:style w:type="paragraph" w:customStyle="1" w:styleId="GM2-40505054">
    <w:name w:val="样式 GM2-4级标题 + 右侧:  0.5 字符 段前: 0.5 行 段后: 0.5 行4"/>
    <w:basedOn w:val="GM2-4"/>
    <w:uiPriority w:val="99"/>
    <w:qFormat/>
    <w:rsid w:val="00003CAB"/>
    <w:pPr>
      <w:numPr>
        <w:ilvl w:val="0"/>
        <w:numId w:val="0"/>
      </w:numPr>
      <w:ind w:left="2160" w:rightChars="0" w:right="0" w:hanging="420"/>
      <w:jc w:val="left"/>
    </w:pPr>
    <w:rPr>
      <w:rFonts w:cs="宋体"/>
      <w:szCs w:val="20"/>
    </w:rPr>
  </w:style>
  <w:style w:type="paragraph" w:customStyle="1" w:styleId="GM2-4050505305">
    <w:name w:val="样式 样式 GM2-4级标题 + 右侧:  0.5 字符 段前: 0.5 行 段后: 0.5 行3 + 段前: 0.5 行 段..."/>
    <w:basedOn w:val="GM2-40505053"/>
    <w:uiPriority w:val="99"/>
    <w:qFormat/>
    <w:rsid w:val="00003CAB"/>
    <w:pPr>
      <w:spacing w:before="163" w:after="163"/>
      <w:jc w:val="left"/>
    </w:pPr>
  </w:style>
  <w:style w:type="character" w:customStyle="1" w:styleId="GM2-c">
    <w:name w:val="GM2-页眉"/>
    <w:uiPriority w:val="1"/>
    <w:qFormat/>
    <w:rsid w:val="00003CAB"/>
    <w:rPr>
      <w:rFonts w:eastAsia="Times New Roman"/>
      <w:sz w:val="18"/>
    </w:rPr>
  </w:style>
  <w:style w:type="numbering" w:customStyle="1" w:styleId="GM2-42">
    <w:name w:val="GM2-4级标题2"/>
    <w:rsid w:val="00003CAB"/>
    <w:pPr>
      <w:numPr>
        <w:numId w:val="51"/>
      </w:numPr>
    </w:pPr>
  </w:style>
  <w:style w:type="paragraph" w:customStyle="1" w:styleId="GM2-d">
    <w:name w:val="GM2-封面主标题"/>
    <w:basedOn w:val="afffffffff9"/>
    <w:uiPriority w:val="99"/>
    <w:qFormat/>
    <w:rsid w:val="00003CAB"/>
    <w:pPr>
      <w:widowControl/>
      <w:ind w:firstLine="420"/>
    </w:pPr>
  </w:style>
  <w:style w:type="paragraph" w:customStyle="1" w:styleId="GM2-e">
    <w:name w:val="GM2-封面副标题（需求说明书字样）"/>
    <w:basedOn w:val="afffffffffe"/>
    <w:uiPriority w:val="99"/>
    <w:qFormat/>
    <w:rsid w:val="00003CAB"/>
    <w:pPr>
      <w:widowControl/>
      <w:spacing w:line="240" w:lineRule="auto"/>
      <w:ind w:left="420"/>
    </w:pPr>
  </w:style>
  <w:style w:type="paragraph" w:customStyle="1" w:styleId="GM2-f">
    <w:name w:val="GM2-封面章节名称"/>
    <w:basedOn w:val="afffffffffb"/>
    <w:uiPriority w:val="99"/>
    <w:qFormat/>
    <w:rsid w:val="00003CAB"/>
    <w:pPr>
      <w:widowControl/>
      <w:spacing w:line="240" w:lineRule="auto"/>
      <w:ind w:left="420" w:firstLine="6"/>
      <w:outlineLvl w:val="9"/>
    </w:pPr>
    <w:rPr>
      <w:sz w:val="72"/>
      <w:szCs w:val="20"/>
    </w:rPr>
  </w:style>
  <w:style w:type="paragraph" w:customStyle="1" w:styleId="GM2-f0">
    <w:name w:val="GM2-封面下端文档说明"/>
    <w:basedOn w:val="affff"/>
    <w:uiPriority w:val="99"/>
    <w:qFormat/>
    <w:rsid w:val="00003CAB"/>
    <w:pPr>
      <w:widowControl/>
      <w:spacing w:line="288" w:lineRule="auto"/>
      <w:ind w:left="420" w:firstLine="420"/>
      <w:jc w:val="left"/>
    </w:pPr>
    <w:rPr>
      <w:rFonts w:ascii="Arial" w:eastAsia="宋体" w:hAnsi="Arial" w:cs="宋体"/>
      <w:sz w:val="30"/>
      <w:szCs w:val="20"/>
    </w:rPr>
  </w:style>
  <w:style w:type="character" w:customStyle="1" w:styleId="GM2-f1">
    <w:name w:val="GM2-封面所有权声明"/>
    <w:basedOn w:val="affff1"/>
    <w:uiPriority w:val="1"/>
    <w:qFormat/>
    <w:rsid w:val="00003CAB"/>
  </w:style>
  <w:style w:type="paragraph" w:customStyle="1" w:styleId="GM2-f2">
    <w:name w:val="GM2-章节名称"/>
    <w:basedOn w:val="afffffffffb"/>
    <w:uiPriority w:val="99"/>
    <w:qFormat/>
    <w:rsid w:val="00003CAB"/>
    <w:pPr>
      <w:widowControl/>
      <w:spacing w:line="240" w:lineRule="auto"/>
      <w:ind w:left="420" w:firstLine="6"/>
      <w:outlineLvl w:val="9"/>
    </w:pPr>
    <w:rPr>
      <w:sz w:val="72"/>
      <w:szCs w:val="20"/>
    </w:rPr>
  </w:style>
  <w:style w:type="paragraph" w:customStyle="1" w:styleId="GM2-f3">
    <w:name w:val="GM2-图标题"/>
    <w:basedOn w:val="affffff2"/>
    <w:uiPriority w:val="99"/>
    <w:qFormat/>
    <w:rsid w:val="00003CAB"/>
    <w:pPr>
      <w:spacing w:before="0" w:after="0"/>
      <w:jc w:val="center"/>
    </w:pPr>
    <w:rPr>
      <w:rFonts w:ascii="Cambria" w:eastAsia="黑体" w:hAnsi="Cambria" w:cs="宋体"/>
      <w:b w:val="0"/>
      <w:kern w:val="2"/>
      <w:lang w:eastAsia="zh-CN"/>
    </w:rPr>
  </w:style>
  <w:style w:type="paragraph" w:customStyle="1" w:styleId="CharChar1CharCharCharCharCharCharCharCharCharCharCharCharCharCharCharCharCharChar1">
    <w:name w:val="Char Char1 Char Char Char Char Char Char Char Char Char Char Char Char Char Char Char Char Char Char1"/>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harChar1CharCharCharCharCharCharCharChar">
    <w:name w:val="Char Char1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Indent4">
    <w:name w:val="Indent 4"/>
    <w:basedOn w:val="Indent2"/>
    <w:autoRedefine/>
    <w:uiPriority w:val="99"/>
    <w:qFormat/>
    <w:rsid w:val="00003CAB"/>
    <w:pPr>
      <w:numPr>
        <w:numId w:val="53"/>
      </w:numPr>
      <w:tabs>
        <w:tab w:val="clear" w:pos="360"/>
      </w:tabs>
      <w:ind w:left="1440"/>
    </w:pPr>
    <w:rPr>
      <w:rFonts w:ascii="Times New Roman" w:hAnsi="Times New Roman"/>
      <w:sz w:val="22"/>
      <w:lang w:val="en-US"/>
    </w:rPr>
  </w:style>
  <w:style w:type="paragraph" w:customStyle="1" w:styleId="Indent2">
    <w:name w:val="Indent2"/>
    <w:basedOn w:val="affff0"/>
    <w:uiPriority w:val="99"/>
    <w:qFormat/>
    <w:rsid w:val="00003CAB"/>
    <w:pPr>
      <w:widowControl/>
      <w:spacing w:after="120" w:line="240" w:lineRule="atLeast"/>
      <w:ind w:left="1260" w:firstLineChars="0" w:hanging="360"/>
    </w:pPr>
    <w:rPr>
      <w:rFonts w:ascii="Book Antiqua" w:eastAsia="PMingLiU" w:hAnsi="Book Antiqua" w:cs="Times New Roman"/>
      <w:iCs/>
      <w:color w:val="000000"/>
      <w:kern w:val="0"/>
      <w:sz w:val="20"/>
      <w:szCs w:val="20"/>
      <w:lang w:val="en-GB" w:eastAsia="en-US"/>
    </w:rPr>
  </w:style>
  <w:style w:type="paragraph" w:customStyle="1" w:styleId="ABLOCKPARA">
    <w:name w:val="A BLOCK PARA"/>
    <w:basedOn w:val="affff"/>
    <w:uiPriority w:val="99"/>
    <w:qFormat/>
    <w:rsid w:val="00003CAB"/>
    <w:pPr>
      <w:widowControl/>
    </w:pPr>
    <w:rPr>
      <w:rFonts w:ascii="Book Antiqua" w:eastAsia="PMingLiU" w:hAnsi="Book Antiqua" w:cs="Times New Roman"/>
      <w:iCs/>
      <w:kern w:val="0"/>
      <w:sz w:val="22"/>
      <w:szCs w:val="20"/>
      <w:lang w:eastAsia="zh-TW"/>
    </w:rPr>
  </w:style>
  <w:style w:type="paragraph" w:customStyle="1" w:styleId="indent">
    <w:name w:val="indent"/>
    <w:basedOn w:val="affff"/>
    <w:uiPriority w:val="99"/>
    <w:qFormat/>
    <w:rsid w:val="00003CAB"/>
    <w:pPr>
      <w:widowControl/>
      <w:tabs>
        <w:tab w:val="left" w:pos="2880"/>
      </w:tabs>
      <w:spacing w:line="240" w:lineRule="atLeast"/>
      <w:ind w:left="2880" w:hanging="2880"/>
    </w:pPr>
    <w:rPr>
      <w:rFonts w:ascii="Book Antiqua" w:eastAsia="宋体" w:hAnsi="Book Antiqua" w:cs="Times New Roman"/>
      <w:iCs/>
      <w:kern w:val="0"/>
      <w:sz w:val="22"/>
      <w:szCs w:val="20"/>
      <w:lang w:eastAsia="en-US"/>
    </w:rPr>
  </w:style>
  <w:style w:type="paragraph" w:customStyle="1" w:styleId="NumberedList">
    <w:name w:val="Numbered List"/>
    <w:basedOn w:val="affff"/>
    <w:uiPriority w:val="99"/>
    <w:qFormat/>
    <w:rsid w:val="00003CAB"/>
    <w:pPr>
      <w:widowControl/>
      <w:tabs>
        <w:tab w:val="num" w:pos="360"/>
      </w:tabs>
      <w:ind w:left="360" w:hanging="360"/>
      <w:jc w:val="left"/>
    </w:pPr>
    <w:rPr>
      <w:rFonts w:ascii="宋体" w:eastAsia="宋体" w:hAnsi="Times New Roman" w:cs="Times New Roman"/>
      <w:iCs/>
      <w:kern w:val="0"/>
      <w:sz w:val="22"/>
      <w:szCs w:val="20"/>
      <w:lang w:eastAsia="en-US"/>
    </w:rPr>
  </w:style>
  <w:style w:type="paragraph" w:customStyle="1" w:styleId="BulletList">
    <w:name w:val="Bullet List"/>
    <w:basedOn w:val="affff"/>
    <w:uiPriority w:val="99"/>
    <w:qFormat/>
    <w:rsid w:val="00003CAB"/>
    <w:pPr>
      <w:widowControl/>
      <w:numPr>
        <w:numId w:val="54"/>
      </w:numPr>
      <w:jc w:val="left"/>
    </w:pPr>
    <w:rPr>
      <w:rFonts w:ascii="宋体" w:eastAsia="宋体" w:hAnsi="Times New Roman" w:cs="Times New Roman"/>
      <w:iCs/>
      <w:kern w:val="0"/>
      <w:sz w:val="22"/>
      <w:szCs w:val="20"/>
      <w:lang w:eastAsia="en-US"/>
    </w:rPr>
  </w:style>
  <w:style w:type="paragraph" w:styleId="affffffffffe">
    <w:name w:val="List"/>
    <w:basedOn w:val="affff"/>
    <w:uiPriority w:val="99"/>
    <w:qFormat/>
    <w:rsid w:val="00003CAB"/>
    <w:pPr>
      <w:widowControl/>
      <w:tabs>
        <w:tab w:val="left" w:pos="360"/>
      </w:tabs>
      <w:spacing w:after="240"/>
      <w:ind w:left="360" w:hanging="360"/>
    </w:pPr>
    <w:rPr>
      <w:rFonts w:ascii="Book Antiqua" w:eastAsia="宋体" w:hAnsi="Book Antiqua" w:cs="Times New Roman"/>
      <w:iCs/>
      <w:kern w:val="0"/>
      <w:sz w:val="22"/>
      <w:szCs w:val="20"/>
      <w:lang w:eastAsia="en-US"/>
    </w:rPr>
  </w:style>
  <w:style w:type="paragraph" w:customStyle="1" w:styleId="TableNormal1">
    <w:name w:val="Table Normal1"/>
    <w:uiPriority w:val="99"/>
    <w:qFormat/>
    <w:rsid w:val="00003CAB"/>
    <w:pPr>
      <w:spacing w:before="60" w:after="60"/>
    </w:pPr>
    <w:rPr>
      <w:rFonts w:ascii="Times New Roman" w:eastAsia="PMingLiU" w:hAnsi="Times New Roman" w:cs="Times New Roman"/>
      <w:kern w:val="0"/>
      <w:sz w:val="22"/>
      <w:szCs w:val="20"/>
      <w:lang w:eastAsia="en-US"/>
    </w:rPr>
  </w:style>
  <w:style w:type="paragraph" w:customStyle="1" w:styleId="Heading">
    <w:name w:val="Heading"/>
    <w:basedOn w:val="17"/>
    <w:uiPriority w:val="99"/>
    <w:qFormat/>
    <w:rsid w:val="00003CAB"/>
    <w:pPr>
      <w:keepLines w:val="0"/>
      <w:pageBreakBefore/>
      <w:widowControl/>
      <w:autoSpaceDE w:val="0"/>
      <w:autoSpaceDN w:val="0"/>
      <w:spacing w:beforeLines="100" w:before="120" w:afterLines="100" w:after="120" w:line="240" w:lineRule="atLeast"/>
      <w:ind w:left="425"/>
      <w:jc w:val="left"/>
      <w:outlineLvl w:val="9"/>
    </w:pPr>
    <w:rPr>
      <w:rFonts w:ascii="宋体" w:eastAsia="DFKai-SB"/>
      <w:iCs/>
      <w:smallCaps/>
      <w:color w:val="000000"/>
      <w:kern w:val="28"/>
      <w:szCs w:val="20"/>
      <w:lang w:val="en-GB" w:eastAsia="zh-TW"/>
    </w:rPr>
  </w:style>
  <w:style w:type="paragraph" w:customStyle="1" w:styleId="TableSubheading">
    <w:name w:val="Table Subheading"/>
    <w:basedOn w:val="TableNormal1"/>
    <w:uiPriority w:val="99"/>
    <w:qFormat/>
    <w:rsid w:val="00003CAB"/>
    <w:rPr>
      <w:b/>
      <w:sz w:val="20"/>
    </w:rPr>
  </w:style>
  <w:style w:type="paragraph" w:customStyle="1" w:styleId="Style4">
    <w:name w:val="Style4"/>
    <w:basedOn w:val="affff"/>
    <w:link w:val="Style4Char"/>
    <w:qFormat/>
    <w:rsid w:val="00003CAB"/>
    <w:pPr>
      <w:spacing w:beforeLines="50" w:afterLines="50" w:line="276" w:lineRule="auto"/>
      <w:ind w:firstLineChars="200" w:firstLine="200"/>
    </w:pPr>
    <w:rPr>
      <w:rFonts w:ascii="Arial" w:eastAsia="宋体" w:hAnsi="Arial" w:cs="Times New Roman"/>
      <w:sz w:val="24"/>
      <w:szCs w:val="24"/>
    </w:rPr>
  </w:style>
  <w:style w:type="character" w:customStyle="1" w:styleId="Style4Char">
    <w:name w:val="Style4 Char"/>
    <w:link w:val="Style4"/>
    <w:rsid w:val="00003CAB"/>
    <w:rPr>
      <w:rFonts w:ascii="Arial" w:eastAsia="宋体" w:hAnsi="Arial" w:cs="Times New Roman"/>
      <w:sz w:val="24"/>
      <w:szCs w:val="24"/>
    </w:rPr>
  </w:style>
  <w:style w:type="paragraph" w:customStyle="1" w:styleId="afffffffffff">
    <w:name w:val="宋五"/>
    <w:basedOn w:val="afffff8"/>
    <w:uiPriority w:val="99"/>
    <w:qFormat/>
    <w:rsid w:val="00003CAB"/>
    <w:pPr>
      <w:keepNext/>
      <w:keepLines/>
      <w:spacing w:after="120" w:line="240" w:lineRule="atLeast"/>
      <w:jc w:val="left"/>
    </w:pPr>
    <w:rPr>
      <w:rFonts w:ascii="宋体"/>
      <w:color w:val="000000"/>
      <w:kern w:val="0"/>
      <w:sz w:val="20"/>
      <w:lang w:eastAsia="en-US"/>
    </w:rPr>
  </w:style>
  <w:style w:type="paragraph" w:customStyle="1" w:styleId="InTableCentBold">
    <w:name w:val="InTable Cent Bold"/>
    <w:basedOn w:val="affff"/>
    <w:uiPriority w:val="99"/>
    <w:qFormat/>
    <w:rsid w:val="00003CAB"/>
    <w:pPr>
      <w:keepNext/>
      <w:keepLines/>
      <w:widowControl/>
      <w:spacing w:before="60" w:after="60" w:line="240" w:lineRule="atLeast"/>
      <w:jc w:val="left"/>
    </w:pPr>
    <w:rPr>
      <w:rFonts w:ascii="Arial" w:eastAsia="宋体" w:hAnsi="Arial" w:cs="Times New Roman"/>
      <w:bCs/>
      <w:color w:val="000000"/>
      <w:kern w:val="0"/>
      <w:sz w:val="24"/>
      <w:szCs w:val="20"/>
      <w:lang w:eastAsia="en-US"/>
    </w:rPr>
  </w:style>
  <w:style w:type="paragraph" w:customStyle="1" w:styleId="TableText1">
    <w:name w:val="Table Text 1"/>
    <w:basedOn w:val="afffff8"/>
    <w:autoRedefine/>
    <w:uiPriority w:val="99"/>
    <w:qFormat/>
    <w:rsid w:val="00003CAB"/>
    <w:pPr>
      <w:keepNext/>
      <w:keepLines/>
      <w:widowControl/>
      <w:spacing w:line="240" w:lineRule="atLeast"/>
      <w:jc w:val="left"/>
    </w:pPr>
    <w:rPr>
      <w:rFonts w:ascii="宋体" w:hAnsi="宋体"/>
      <w:color w:val="000000"/>
      <w:kern w:val="0"/>
      <w:sz w:val="20"/>
      <w:lang w:eastAsia="en-US"/>
    </w:rPr>
  </w:style>
  <w:style w:type="paragraph" w:customStyle="1" w:styleId="TableText1Centered">
    <w:name w:val="Table Text 1 Centered"/>
    <w:basedOn w:val="TableText1"/>
    <w:uiPriority w:val="99"/>
    <w:qFormat/>
    <w:rsid w:val="00003CAB"/>
    <w:pPr>
      <w:jc w:val="center"/>
    </w:pPr>
    <w:rPr>
      <w:rFonts w:ascii="Arial" w:hAnsi="Arial"/>
      <w:b/>
    </w:rPr>
  </w:style>
  <w:style w:type="paragraph" w:customStyle="1" w:styleId="CharCharCharCharCharChar1CharCharCharChar">
    <w:name w:val="Char Char Char Char Char Char1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CharCharCharChar1CharCharCharCharCharCharCharChar">
    <w:name w:val="Char Char Char Char Char Char1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xl25">
    <w:name w:val="xl25"/>
    <w:basedOn w:val="affff"/>
    <w:uiPriority w:val="99"/>
    <w:qFormat/>
    <w:rsid w:val="00003C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Book Antiqua" w:eastAsia="宋体" w:hAnsi="Book Antiqua" w:cs="Times New Roman"/>
      <w:kern w:val="0"/>
      <w:sz w:val="24"/>
      <w:szCs w:val="24"/>
    </w:rPr>
  </w:style>
  <w:style w:type="paragraph" w:customStyle="1" w:styleId="CharChar3CharCharCharCharCharCharCharCharCharCharCharChar">
    <w:name w:val="Char Char3 Char Char Char Char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StyleHeading1Asian">
    <w:name w:val="Style Heading 1 + (Asian) 华文楷体"/>
    <w:basedOn w:val="17"/>
    <w:autoRedefine/>
    <w:uiPriority w:val="99"/>
    <w:qFormat/>
    <w:rsid w:val="00003CAB"/>
    <w:pPr>
      <w:keepLines w:val="0"/>
      <w:widowControl/>
      <w:numPr>
        <w:numId w:val="55"/>
      </w:numPr>
      <w:autoSpaceDE w:val="0"/>
      <w:autoSpaceDN w:val="0"/>
      <w:spacing w:beforeLines="100" w:before="120" w:afterLines="100" w:after="120" w:line="360" w:lineRule="auto"/>
      <w:jc w:val="left"/>
    </w:pPr>
    <w:rPr>
      <w:rFonts w:ascii="Book Antiqua" w:eastAsia="华文楷体" w:hAnsi="Book Antiqua"/>
      <w:bCs/>
      <w:kern w:val="28"/>
      <w:szCs w:val="20"/>
    </w:rPr>
  </w:style>
  <w:style w:type="paragraph" w:customStyle="1" w:styleId="StyleHeading2AsianNotItalic">
    <w:name w:val="Style Heading 2 + (Asian) 华文楷体 Not Italic"/>
    <w:basedOn w:val="25"/>
    <w:autoRedefine/>
    <w:uiPriority w:val="99"/>
    <w:qFormat/>
    <w:rsid w:val="00003CAB"/>
    <w:pPr>
      <w:keepLines w:val="0"/>
      <w:widowControl/>
      <w:numPr>
        <w:numId w:val="55"/>
      </w:numPr>
      <w:tabs>
        <w:tab w:val="left" w:pos="0"/>
      </w:tabs>
      <w:spacing w:before="240" w:after="60" w:line="240" w:lineRule="auto"/>
      <w:jc w:val="left"/>
    </w:pPr>
    <w:rPr>
      <w:rFonts w:ascii="Book Antiqua" w:eastAsia="华文楷体" w:hAnsi="Book Antiqua"/>
      <w:b/>
      <w:bCs/>
      <w:kern w:val="0"/>
      <w:sz w:val="24"/>
      <w:szCs w:val="20"/>
    </w:rPr>
  </w:style>
  <w:style w:type="paragraph" w:customStyle="1" w:styleId="StyleHeading3AsianBold">
    <w:name w:val="Style Heading 3 + (Asian) 华文楷体 Bold"/>
    <w:basedOn w:val="36"/>
    <w:autoRedefine/>
    <w:uiPriority w:val="99"/>
    <w:qFormat/>
    <w:rsid w:val="00003CAB"/>
    <w:pPr>
      <w:keepLines w:val="0"/>
      <w:widowControl/>
      <w:numPr>
        <w:numId w:val="55"/>
      </w:numPr>
      <w:spacing w:after="60" w:line="240" w:lineRule="auto"/>
      <w:ind w:firstLineChars="0" w:firstLine="0"/>
      <w:jc w:val="left"/>
    </w:pPr>
    <w:rPr>
      <w:rFonts w:ascii="Book Antiqua" w:eastAsia="华文楷体" w:hAnsi="Book Antiqua"/>
      <w:bCs/>
      <w:kern w:val="0"/>
      <w:szCs w:val="20"/>
    </w:rPr>
  </w:style>
  <w:style w:type="paragraph" w:customStyle="1" w:styleId="Heading41">
    <w:name w:val="Heading4'1"/>
    <w:basedOn w:val="36"/>
    <w:uiPriority w:val="99"/>
    <w:qFormat/>
    <w:rsid w:val="00003CAB"/>
    <w:pPr>
      <w:tabs>
        <w:tab w:val="left" w:pos="-2880"/>
        <w:tab w:val="left" w:pos="-2520"/>
        <w:tab w:val="num" w:pos="851"/>
      </w:tabs>
      <w:autoSpaceDE w:val="0"/>
      <w:autoSpaceDN w:val="0"/>
      <w:adjustRightInd w:val="0"/>
      <w:spacing w:before="260" w:after="260" w:line="415" w:lineRule="auto"/>
      <w:ind w:left="851" w:firstLineChars="0" w:hanging="851"/>
      <w:jc w:val="left"/>
    </w:pPr>
    <w:rPr>
      <w:rFonts w:ascii="宋体" w:hAnsi="宋体"/>
      <w:bCs/>
      <w:iCs/>
      <w:color w:val="333333"/>
      <w:kern w:val="0"/>
      <w:sz w:val="30"/>
      <w:szCs w:val="32"/>
      <w:lang w:val="zh-CN"/>
    </w:rPr>
  </w:style>
  <w:style w:type="paragraph" w:customStyle="1" w:styleId="contentCharCharCharChar">
    <w:name w:val="content Char Char Char Char"/>
    <w:basedOn w:val="affff"/>
    <w:autoRedefine/>
    <w:uiPriority w:val="99"/>
    <w:qFormat/>
    <w:rsid w:val="00003CAB"/>
    <w:pPr>
      <w:spacing w:line="360" w:lineRule="auto"/>
    </w:pPr>
    <w:rPr>
      <w:rFonts w:ascii="宋体" w:eastAsia="宋体" w:hAnsi="宋体" w:cs="Times New Roman"/>
      <w:sz w:val="22"/>
      <w:szCs w:val="24"/>
    </w:rPr>
  </w:style>
  <w:style w:type="character" w:customStyle="1" w:styleId="Char11">
    <w:name w:val="题注 Char1"/>
    <w:aliases w:val="Caption Char1 Char,Caption Char Char Char,Caption Char1 Char Char Char,Caption Char Char Char Char Char,Caption Char Char1 Char,Caption Char Char2,题注(表) Char3,统战部题注 Char1,题注(图注) Char,Caption Char3 Char1 Char Char1 Char,题注1 Char Char2"/>
    <w:link w:val="affffff2"/>
    <w:rsid w:val="00003CAB"/>
    <w:rPr>
      <w:rFonts w:ascii="Times New Roman" w:eastAsia="宋体" w:hAnsi="Times New Roman" w:cs="Times New Roman"/>
      <w:b/>
      <w:kern w:val="0"/>
      <w:sz w:val="20"/>
      <w:szCs w:val="20"/>
      <w:lang w:eastAsia="en-US"/>
    </w:rPr>
  </w:style>
  <w:style w:type="paragraph" w:customStyle="1" w:styleId="CharCharCharCharCharCharCharCharCharCharCharCharCharCharCharCharCharChar1">
    <w:name w:val="Char Char Char Char Char Char Char Char Char Char Char Char Char Char Char Char Char Char1"/>
    <w:basedOn w:val="affff"/>
    <w:autoRedefine/>
    <w:uiPriority w:val="99"/>
    <w:qFormat/>
    <w:rsid w:val="00003CAB"/>
    <w:pPr>
      <w:spacing w:line="360" w:lineRule="auto"/>
    </w:pPr>
    <w:rPr>
      <w:rFonts w:ascii="宋体" w:eastAsia="宋体" w:hAnsi="宋体" w:cs="Times New Roman"/>
      <w:sz w:val="22"/>
      <w:szCs w:val="24"/>
    </w:rPr>
  </w:style>
  <w:style w:type="paragraph" w:customStyle="1" w:styleId="Content">
    <w:name w:val="_Content"/>
    <w:basedOn w:val="affff"/>
    <w:uiPriority w:val="99"/>
    <w:qFormat/>
    <w:rsid w:val="00003CAB"/>
    <w:pPr>
      <w:numPr>
        <w:ilvl w:val="1"/>
        <w:numId w:val="57"/>
      </w:numPr>
      <w:autoSpaceDE w:val="0"/>
      <w:autoSpaceDN w:val="0"/>
      <w:adjustRightInd w:val="0"/>
      <w:spacing w:line="360" w:lineRule="auto"/>
    </w:pPr>
    <w:rPr>
      <w:rFonts w:ascii="宋体" w:eastAsia="宋体" w:hAnsi="宋体" w:cs="Times New Roman"/>
      <w:iCs/>
      <w:color w:val="000000"/>
      <w:kern w:val="0"/>
      <w:sz w:val="22"/>
      <w:szCs w:val="24"/>
      <w:lang w:val="zh-CN"/>
    </w:rPr>
  </w:style>
  <w:style w:type="paragraph" w:customStyle="1" w:styleId="CharChar2CharCharCharChar">
    <w:name w:val="Char Char2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contentCharCharCharChar1">
    <w:name w:val="content Char Char Char Char1"/>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3CharCharCharCharCharCharCharCharCharChar">
    <w:name w:val="Char Char3 Char Char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18">
    <w:name w:val="樣式1"/>
    <w:basedOn w:val="25"/>
    <w:autoRedefine/>
    <w:uiPriority w:val="99"/>
    <w:qFormat/>
    <w:rsid w:val="00003CAB"/>
    <w:pPr>
      <w:keepLines w:val="0"/>
      <w:widowControl/>
      <w:numPr>
        <w:numId w:val="56"/>
      </w:numPr>
      <w:spacing w:before="240" w:after="60" w:line="240" w:lineRule="auto"/>
      <w:jc w:val="left"/>
    </w:pPr>
    <w:rPr>
      <w:rFonts w:ascii="Arial" w:eastAsia="华文楷体" w:hAnsi="华文楷体" w:cs="Arial"/>
      <w:b/>
      <w:kern w:val="28"/>
    </w:rPr>
  </w:style>
  <w:style w:type="character" w:customStyle="1" w:styleId="msoins0">
    <w:name w:val="msoins"/>
    <w:rsid w:val="00003CAB"/>
    <w:rPr>
      <w:u w:val="single"/>
    </w:rPr>
  </w:style>
  <w:style w:type="paragraph" w:customStyle="1" w:styleId="CharChar3CharChar1CharCharCharChar1">
    <w:name w:val="Char Char3 Char Char1 Char Char Char Char1"/>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4CharChar">
    <w:name w:val="Char Char4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AINDENTEDBULLET">
    <w:name w:val="A INDENTED BULLET"/>
    <w:basedOn w:val="affff"/>
    <w:uiPriority w:val="99"/>
    <w:qFormat/>
    <w:rsid w:val="00003CAB"/>
    <w:pPr>
      <w:widowControl/>
      <w:tabs>
        <w:tab w:val="left" w:pos="1080"/>
      </w:tabs>
      <w:ind w:left="662" w:hanging="331"/>
      <w:jc w:val="left"/>
    </w:pPr>
    <w:rPr>
      <w:rFonts w:ascii="Book Antiqua" w:eastAsia="宋体" w:hAnsi="Book Antiqua" w:cs="Times New Roman"/>
      <w:kern w:val="0"/>
      <w:sz w:val="22"/>
      <w:szCs w:val="20"/>
    </w:rPr>
  </w:style>
  <w:style w:type="paragraph" w:customStyle="1" w:styleId="contentCharCharCharChar2">
    <w:name w:val="content Char Char Char Char2"/>
    <w:basedOn w:val="affff"/>
    <w:autoRedefine/>
    <w:uiPriority w:val="99"/>
    <w:qFormat/>
    <w:rsid w:val="00003CAB"/>
    <w:pPr>
      <w:spacing w:line="360" w:lineRule="auto"/>
      <w:ind w:firstLine="420"/>
    </w:pPr>
    <w:rPr>
      <w:rFonts w:ascii="宋体" w:eastAsia="宋体" w:hAnsi="宋体" w:cs="Times New Roman"/>
      <w:sz w:val="22"/>
      <w:szCs w:val="24"/>
    </w:rPr>
  </w:style>
  <w:style w:type="paragraph" w:customStyle="1" w:styleId="content0">
    <w:name w:val="content"/>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
    <w:name w:val="content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contentCharCharCharChar3">
    <w:name w:val="content Char Char Char Char3"/>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font5">
    <w:name w:val="font5"/>
    <w:basedOn w:val="affff"/>
    <w:uiPriority w:val="99"/>
    <w:qFormat/>
    <w:rsid w:val="00003CAB"/>
    <w:pPr>
      <w:widowControl/>
      <w:spacing w:before="100" w:beforeAutospacing="1" w:after="100" w:afterAutospacing="1"/>
      <w:jc w:val="left"/>
    </w:pPr>
    <w:rPr>
      <w:rFonts w:ascii="华文楷体" w:eastAsia="华文楷体" w:hAnsi="华文楷体" w:cs="Times New Roman"/>
      <w:kern w:val="0"/>
      <w:sz w:val="22"/>
    </w:rPr>
  </w:style>
  <w:style w:type="paragraph" w:customStyle="1" w:styleId="contentCharCharCharChar3CharCharCharChar">
    <w:name w:val="content Char Char Char Char3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
    <w:name w:val="content Char Char Char Char3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
    <w:name w:val="content Char Char Char Char3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CharChar">
    <w:name w:val="content Char Char Char Char3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CharCharCharChar">
    <w:name w:val="content Char Char Char Char3 Char Char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
    <w:name w:val="content Char Char Char Char3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ontentCharCharCharChar3CharCharCharCharCharCharCharCharCharCharCharCharCharCharCharCharCharCharCharChar">
    <w:name w:val="content Char Char Char Char3 Char Char Char Char Char Char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ABULLET">
    <w:name w:val="A BULLET"/>
    <w:basedOn w:val="ABLOCKPARA"/>
    <w:uiPriority w:val="99"/>
    <w:qFormat/>
    <w:rsid w:val="00003CAB"/>
    <w:pPr>
      <w:ind w:left="331" w:hanging="331"/>
      <w:jc w:val="left"/>
    </w:pPr>
    <w:rPr>
      <w:rFonts w:eastAsia="宋体"/>
      <w:iCs w:val="0"/>
      <w:lang w:eastAsia="zh-CN"/>
    </w:rPr>
  </w:style>
  <w:style w:type="paragraph" w:customStyle="1" w:styleId="contentCharCharCharChar3CharCharCharCharCharCharCharCharCharCharCharCharCharCharCharCharCharCharCharCharCharCharCharCharCharCharCharCharCharCharCharChar">
    <w:name w:val="content Char Char Char Char3 Char Char Char Char Char Char Char Char Char Char Char Char Char Char Char Char Char Char Char Char Char Char Char Char Char Char Char Char Char Char Char Char"/>
    <w:basedOn w:val="affff"/>
    <w:autoRedefine/>
    <w:uiPriority w:val="99"/>
    <w:qFormat/>
    <w:rsid w:val="00003CAB"/>
    <w:pPr>
      <w:spacing w:line="360" w:lineRule="auto"/>
      <w:ind w:firstLine="420"/>
      <w:jc w:val="left"/>
    </w:pPr>
    <w:rPr>
      <w:rFonts w:ascii="宋体" w:eastAsia="宋体" w:hAnsi="宋体" w:cs="Times New Roman"/>
      <w:b/>
      <w:sz w:val="22"/>
      <w:szCs w:val="24"/>
    </w:rPr>
  </w:style>
  <w:style w:type="paragraph" w:customStyle="1" w:styleId="CharCharCharCharCharCharCharCharCharCharCharChar">
    <w:name w:val="Char Char Char Char Char Char Char Char Char Char Char Char"/>
    <w:basedOn w:val="affff"/>
    <w:autoRedefine/>
    <w:uiPriority w:val="99"/>
    <w:qFormat/>
    <w:rsid w:val="00003CAB"/>
    <w:pPr>
      <w:spacing w:line="360" w:lineRule="auto"/>
    </w:pPr>
    <w:rPr>
      <w:rFonts w:ascii="宋体" w:eastAsia="宋体" w:hAnsi="宋体" w:cs="Times New Roman"/>
      <w:sz w:val="22"/>
      <w:szCs w:val="24"/>
    </w:rPr>
  </w:style>
  <w:style w:type="paragraph" w:customStyle="1" w:styleId="h-normal">
    <w:name w:val="h-normal"/>
    <w:basedOn w:val="affff"/>
    <w:autoRedefine/>
    <w:uiPriority w:val="99"/>
    <w:qFormat/>
    <w:rsid w:val="00003CAB"/>
    <w:pPr>
      <w:spacing w:line="360" w:lineRule="auto"/>
    </w:pPr>
    <w:rPr>
      <w:rFonts w:ascii="宋体" w:eastAsia="宋体" w:hAnsi="宋体" w:cs="Times New Roman"/>
      <w:sz w:val="22"/>
      <w:szCs w:val="24"/>
    </w:rPr>
  </w:style>
  <w:style w:type="paragraph" w:customStyle="1" w:styleId="CharChar1CharCharCharCharCharCharCharCharCharCharCharCharCharCharCharCharCharChar">
    <w:name w:val="Char Char1 Char Char Char Char Char Char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ffff"/>
    <w:autoRedefine/>
    <w:uiPriority w:val="99"/>
    <w:qFormat/>
    <w:rsid w:val="00003CAB"/>
    <w:pPr>
      <w:keepNext/>
      <w:autoSpaceDE w:val="0"/>
      <w:autoSpaceDN w:val="0"/>
      <w:spacing w:before="40" w:after="40"/>
      <w:jc w:val="center"/>
    </w:pPr>
    <w:rPr>
      <w:rFonts w:ascii="Times New Roman" w:eastAsia="仿宋_GB2312" w:hAnsi="宋体" w:cs="Times New Roman"/>
      <w:sz w:val="24"/>
      <w:szCs w:val="21"/>
    </w:rPr>
  </w:style>
  <w:style w:type="paragraph" w:customStyle="1" w:styleId="CharCharCharCharCharCharCharCharCharChar0">
    <w:name w:val="样式  Char Char Char Char Char Char Char Char Char Char + 首行缩进:  0..."/>
    <w:basedOn w:val="CharCharCharCharCharCharCharCharCharChar"/>
    <w:next w:val="93"/>
    <w:uiPriority w:val="99"/>
    <w:qFormat/>
    <w:rsid w:val="00003CAB"/>
    <w:pPr>
      <w:widowControl w:val="0"/>
      <w:autoSpaceDE/>
      <w:autoSpaceDN/>
      <w:adjustRightInd/>
      <w:ind w:firstLineChars="50" w:firstLine="110"/>
      <w:jc w:val="both"/>
    </w:pPr>
    <w:rPr>
      <w:rFonts w:ascii="宋体" w:hAnsi="宋体" w:cs="宋体"/>
      <w:color w:val="auto"/>
      <w:sz w:val="22"/>
      <w:lang w:val="en-US"/>
    </w:rPr>
  </w:style>
  <w:style w:type="paragraph" w:customStyle="1" w:styleId="4h4h41h42h43h44h45h411h421h431h441h46h47h48h">
    <w:name w:val="样式 标题 4h4h41h42h43h44h45h411h421h431h441h46h47h48h..."/>
    <w:basedOn w:val="52"/>
    <w:uiPriority w:val="99"/>
    <w:qFormat/>
    <w:rsid w:val="00003CAB"/>
    <w:pPr>
      <w:keepNext w:val="0"/>
      <w:keepLines w:val="0"/>
      <w:widowControl/>
      <w:spacing w:before="240" w:after="60" w:line="240" w:lineRule="auto"/>
      <w:jc w:val="left"/>
    </w:pPr>
    <w:rPr>
      <w:rFonts w:ascii="黑体" w:eastAsia="黑体" w:hAnsi="黑体" w:cs="宋体"/>
      <w:b w:val="0"/>
      <w:color w:val="000000"/>
      <w:sz w:val="22"/>
      <w:szCs w:val="20"/>
      <w:lang w:bidi="en-US"/>
    </w:rPr>
  </w:style>
  <w:style w:type="paragraph" w:customStyle="1" w:styleId="4h4h41h42h43h44h45h411h421h431h441h46h47h48h1">
    <w:name w:val="样式 标题 4h4h41h42h43h44h45h411h421h431h441h46h47h48h...1"/>
    <w:basedOn w:val="52"/>
    <w:uiPriority w:val="99"/>
    <w:qFormat/>
    <w:rsid w:val="00003CAB"/>
    <w:pPr>
      <w:keepNext w:val="0"/>
      <w:keepLines w:val="0"/>
      <w:widowControl/>
      <w:spacing w:before="240" w:after="60" w:line="240" w:lineRule="auto"/>
      <w:jc w:val="left"/>
    </w:pPr>
    <w:rPr>
      <w:rFonts w:ascii="黑体" w:eastAsia="黑体" w:hAnsi="黑体" w:cs="Arial"/>
      <w:b w:val="0"/>
      <w:color w:val="000000"/>
      <w:sz w:val="22"/>
      <w:szCs w:val="20"/>
      <w:lang w:bidi="en-US"/>
    </w:rPr>
  </w:style>
  <w:style w:type="paragraph" w:customStyle="1" w:styleId="4h4h41h42h43h44h45h411h421h431h441h46h47h48h2">
    <w:name w:val="样式 标题 4h4h41h42h43h44h45h411h421h431h441h46h47h48h...2"/>
    <w:basedOn w:val="43"/>
    <w:next w:val="52"/>
    <w:uiPriority w:val="99"/>
    <w:qFormat/>
    <w:rsid w:val="00003CAB"/>
    <w:pPr>
      <w:numPr>
        <w:numId w:val="52"/>
      </w:numPr>
      <w:spacing w:line="440" w:lineRule="exact"/>
      <w:ind w:left="0" w:firstLine="0"/>
    </w:pPr>
    <w:rPr>
      <w:rFonts w:ascii="仿宋_GB2312" w:eastAsia="黑体" w:hAnsi="Arial" w:cs="宋体"/>
      <w:bCs w:val="0"/>
      <w:color w:val="000000"/>
      <w:szCs w:val="20"/>
    </w:rPr>
  </w:style>
  <w:style w:type="paragraph" w:customStyle="1" w:styleId="4h4h41h42h43h44h45h411h421h431h441h46h47h48h3">
    <w:name w:val="样式 标题 4h4h41h42h43h44h45h411h421h431h441h46h47h48h...3"/>
    <w:basedOn w:val="52"/>
    <w:uiPriority w:val="99"/>
    <w:qFormat/>
    <w:rsid w:val="00003CAB"/>
    <w:pPr>
      <w:keepNext w:val="0"/>
      <w:keepLines w:val="0"/>
      <w:widowControl/>
      <w:spacing w:before="240" w:after="60" w:line="240" w:lineRule="auto"/>
      <w:jc w:val="left"/>
    </w:pPr>
    <w:rPr>
      <w:rFonts w:ascii="黑体" w:eastAsia="黑体" w:hAnsi="黑体" w:cs="Arial"/>
      <w:b w:val="0"/>
      <w:color w:val="000000"/>
      <w:sz w:val="22"/>
      <w:szCs w:val="20"/>
      <w:lang w:bidi="en-US"/>
    </w:rPr>
  </w:style>
  <w:style w:type="paragraph" w:customStyle="1" w:styleId="BaosteelNarrativeNumbering">
    <w:name w:val="Baosteel Narrative Numbering"/>
    <w:basedOn w:val="affff"/>
    <w:autoRedefine/>
    <w:uiPriority w:val="99"/>
    <w:qFormat/>
    <w:rsid w:val="00003CAB"/>
    <w:pPr>
      <w:numPr>
        <w:numId w:val="58"/>
      </w:numPr>
      <w:spacing w:line="360" w:lineRule="auto"/>
    </w:pPr>
    <w:rPr>
      <w:rFonts w:ascii="宋体" w:eastAsia="宋体" w:hAnsi="宋体" w:cs="Times New Roman"/>
      <w:szCs w:val="24"/>
    </w:rPr>
  </w:style>
  <w:style w:type="paragraph" w:customStyle="1" w:styleId="CharChar1CharCharCharCharCharCharCharCharCharCharCharCharCharCharCharCharCharChar1CharCharCharChar1CharCharCharCharCharCharCharCharCharCharCharChar">
    <w:name w:val="Char Char1 Char Char Char Char Char Char Char Char Char Char Char Char Char Char Char Char Char Char1 Char Char Char Char1 Char Char Char Char Char Char Char Char Char Char Char Char"/>
    <w:basedOn w:val="affff"/>
    <w:autoRedefine/>
    <w:uiPriority w:val="99"/>
    <w:qFormat/>
    <w:rsid w:val="00003CAB"/>
    <w:pPr>
      <w:spacing w:line="360" w:lineRule="auto"/>
      <w:jc w:val="left"/>
    </w:pPr>
    <w:rPr>
      <w:rFonts w:ascii="宋体" w:eastAsia="宋体" w:hAnsi="宋体" w:cs="Times New Roman"/>
      <w:sz w:val="22"/>
      <w:szCs w:val="24"/>
    </w:rPr>
  </w:style>
  <w:style w:type="paragraph" w:customStyle="1" w:styleId="llf-text-level-3">
    <w:name w:val="llf-text-level-3"/>
    <w:basedOn w:val="affff"/>
    <w:uiPriority w:val="99"/>
    <w:qFormat/>
    <w:rsid w:val="00003CAB"/>
    <w:pPr>
      <w:widowControl/>
      <w:spacing w:before="100" w:after="100"/>
      <w:ind w:left="720" w:firstLineChars="200" w:firstLine="420"/>
    </w:pPr>
    <w:rPr>
      <w:rFonts w:ascii="Arial" w:eastAsia="宋体" w:hAnsi="Arial" w:cs="宋体"/>
      <w:color w:val="000000"/>
      <w:kern w:val="0"/>
      <w:szCs w:val="20"/>
      <w:lang w:val="en-GB" w:eastAsia="en-US"/>
    </w:rPr>
  </w:style>
  <w:style w:type="paragraph" w:customStyle="1" w:styleId="afffffffffff0">
    <w:name w:val="文档注释"/>
    <w:basedOn w:val="affff"/>
    <w:uiPriority w:val="99"/>
    <w:qFormat/>
    <w:rsid w:val="00003CAB"/>
    <w:pPr>
      <w:spacing w:line="360" w:lineRule="auto"/>
    </w:pPr>
    <w:rPr>
      <w:rFonts w:ascii="Times New Roman" w:eastAsia="宋体" w:hAnsi="Times New Roman" w:cs="Times New Roman"/>
      <w:color w:val="0000FF"/>
      <w:szCs w:val="24"/>
    </w:rPr>
  </w:style>
  <w:style w:type="paragraph" w:customStyle="1" w:styleId="afffffffffff1">
    <w:name w:val="注释"/>
    <w:basedOn w:val="affff"/>
    <w:uiPriority w:val="99"/>
    <w:qFormat/>
    <w:rsid w:val="00003CAB"/>
    <w:rPr>
      <w:rFonts w:ascii="Times New Roman" w:eastAsia="宋体" w:hAnsi="Times New Roman" w:cs="Times New Roman"/>
      <w:color w:val="FF0000"/>
      <w:szCs w:val="20"/>
    </w:rPr>
  </w:style>
  <w:style w:type="paragraph" w:customStyle="1" w:styleId="Numberedlist21">
    <w:name w:val="Numbered list 2.1"/>
    <w:basedOn w:val="17"/>
    <w:next w:val="affff"/>
    <w:uiPriority w:val="99"/>
    <w:qFormat/>
    <w:rsid w:val="00003CAB"/>
    <w:pPr>
      <w:keepLines w:val="0"/>
      <w:widowControl/>
      <w:numPr>
        <w:ilvl w:val="1"/>
        <w:numId w:val="52"/>
      </w:numPr>
      <w:tabs>
        <w:tab w:val="left" w:pos="720"/>
      </w:tabs>
      <w:autoSpaceDE w:val="0"/>
      <w:autoSpaceDN w:val="0"/>
      <w:spacing w:beforeLines="100" w:before="120" w:afterLines="100" w:after="120" w:line="360" w:lineRule="auto"/>
      <w:ind w:left="720" w:hanging="720"/>
      <w:jc w:val="left"/>
    </w:pPr>
    <w:rPr>
      <w:rFonts w:ascii="Arial" w:eastAsia="宋体" w:hAnsi="Arial"/>
      <w:kern w:val="28"/>
      <w:szCs w:val="20"/>
      <w:lang w:val="en-GB" w:eastAsia="en-US"/>
    </w:rPr>
  </w:style>
  <w:style w:type="paragraph" w:customStyle="1" w:styleId="StyleHeading2Left0cmHanging576ch">
    <w:name w:val="Style Heading 2 + Left:  0 cm Hanging:  5.76 ch"/>
    <w:basedOn w:val="25"/>
    <w:uiPriority w:val="99"/>
    <w:qFormat/>
    <w:rsid w:val="00003CAB"/>
    <w:pPr>
      <w:keepLines w:val="0"/>
      <w:widowControl/>
      <w:tabs>
        <w:tab w:val="num" w:pos="567"/>
      </w:tabs>
      <w:spacing w:before="240" w:after="60" w:line="240" w:lineRule="auto"/>
      <w:ind w:left="567"/>
      <w:jc w:val="left"/>
    </w:pPr>
    <w:rPr>
      <w:rFonts w:ascii="Arial" w:eastAsia="宋体" w:hAnsi="Arial" w:cs="宋体"/>
      <w:b/>
      <w:bCs/>
      <w:kern w:val="0"/>
      <w:sz w:val="24"/>
      <w:szCs w:val="20"/>
      <w:lang w:eastAsia="en-US"/>
    </w:rPr>
  </w:style>
  <w:style w:type="numbering" w:customStyle="1" w:styleId="35">
    <w:name w:val="样式 编号3"/>
    <w:basedOn w:val="affff3"/>
    <w:next w:val="affff3"/>
    <w:rsid w:val="00003CAB"/>
    <w:pPr>
      <w:numPr>
        <w:numId w:val="59"/>
      </w:numPr>
    </w:pPr>
  </w:style>
  <w:style w:type="paragraph" w:customStyle="1" w:styleId="8">
    <w:name w:val="样式8"/>
    <w:basedOn w:val="52"/>
    <w:link w:val="8Char0"/>
    <w:uiPriority w:val="99"/>
    <w:qFormat/>
    <w:rsid w:val="00003CAB"/>
    <w:pPr>
      <w:numPr>
        <w:numId w:val="59"/>
      </w:numPr>
      <w:tabs>
        <w:tab w:val="clear" w:pos="992"/>
        <w:tab w:val="num" w:pos="1145"/>
      </w:tabs>
      <w:suppressAutoHyphens/>
      <w:spacing w:line="372" w:lineRule="auto"/>
      <w:ind w:left="1145" w:hanging="425"/>
    </w:pPr>
    <w:rPr>
      <w:rFonts w:eastAsia="黑体" w:hAnsi="黑体" w:cs="Arial"/>
      <w:b w:val="0"/>
      <w:color w:val="000000"/>
      <w:sz w:val="24"/>
      <w:szCs w:val="20"/>
      <w:lang w:bidi="en-US"/>
    </w:rPr>
  </w:style>
  <w:style w:type="paragraph" w:customStyle="1" w:styleId="Numberedlist24">
    <w:name w:val="Numbered list 2.4"/>
    <w:basedOn w:val="43"/>
    <w:next w:val="affff"/>
    <w:uiPriority w:val="99"/>
    <w:qFormat/>
    <w:rsid w:val="00003CAB"/>
    <w:pPr>
      <w:keepLines w:val="0"/>
      <w:widowControl/>
      <w:numPr>
        <w:numId w:val="60"/>
      </w:numPr>
      <w:tabs>
        <w:tab w:val="left" w:pos="1080"/>
        <w:tab w:val="left" w:pos="1440"/>
        <w:tab w:val="left" w:pos="1800"/>
      </w:tabs>
      <w:spacing w:before="240" w:after="60" w:line="240" w:lineRule="auto"/>
      <w:ind w:left="0" w:firstLine="0"/>
      <w:jc w:val="left"/>
    </w:pPr>
    <w:rPr>
      <w:rFonts w:ascii="Arial" w:eastAsia="宋体" w:hAnsi="Arial" w:cs="Arial"/>
      <w:b w:val="0"/>
      <w:bCs w:val="0"/>
      <w:color w:val="000000"/>
      <w:kern w:val="0"/>
      <w:sz w:val="20"/>
      <w:szCs w:val="20"/>
      <w:lang w:val="en-GB" w:eastAsia="en-US"/>
    </w:rPr>
  </w:style>
  <w:style w:type="paragraph" w:customStyle="1" w:styleId="Numberedlist31">
    <w:name w:val="Numbered list 3.1"/>
    <w:basedOn w:val="17"/>
    <w:next w:val="affff"/>
    <w:uiPriority w:val="99"/>
    <w:qFormat/>
    <w:rsid w:val="00003CAB"/>
    <w:pPr>
      <w:keepLines w:val="0"/>
      <w:widowControl/>
      <w:numPr>
        <w:ilvl w:val="1"/>
        <w:numId w:val="60"/>
      </w:numPr>
      <w:autoSpaceDE w:val="0"/>
      <w:autoSpaceDN w:val="0"/>
      <w:spacing w:beforeLines="100" w:before="120" w:afterLines="100" w:after="120" w:line="360" w:lineRule="auto"/>
      <w:jc w:val="left"/>
    </w:pPr>
    <w:rPr>
      <w:rFonts w:ascii="Arial" w:eastAsia="宋体" w:hAnsi="Arial"/>
      <w:kern w:val="28"/>
      <w:szCs w:val="20"/>
      <w:lang w:val="en-GB" w:eastAsia="en-US"/>
    </w:rPr>
  </w:style>
  <w:style w:type="paragraph" w:customStyle="1" w:styleId="Numberedlist32">
    <w:name w:val="Numbered list 3.2"/>
    <w:basedOn w:val="25"/>
    <w:next w:val="affff"/>
    <w:uiPriority w:val="99"/>
    <w:qFormat/>
    <w:rsid w:val="00003CAB"/>
    <w:pPr>
      <w:keepLines w:val="0"/>
      <w:widowControl/>
      <w:numPr>
        <w:ilvl w:val="2"/>
        <w:numId w:val="60"/>
      </w:numPr>
      <w:tabs>
        <w:tab w:val="clear" w:pos="720"/>
        <w:tab w:val="num" w:pos="360"/>
      </w:tabs>
      <w:spacing w:before="240" w:after="60" w:line="240" w:lineRule="auto"/>
      <w:jc w:val="left"/>
    </w:pPr>
    <w:rPr>
      <w:rFonts w:ascii="Arial" w:eastAsia="宋体" w:hAnsi="Arial"/>
      <w:b/>
      <w:kern w:val="0"/>
      <w:sz w:val="24"/>
      <w:szCs w:val="20"/>
      <w:lang w:val="en-GB" w:eastAsia="en-US"/>
    </w:rPr>
  </w:style>
  <w:style w:type="paragraph" w:customStyle="1" w:styleId="afffffffffff2">
    <w:name w:val="样式－正文"/>
    <w:basedOn w:val="affff"/>
    <w:autoRedefine/>
    <w:uiPriority w:val="99"/>
    <w:qFormat/>
    <w:rsid w:val="00003CAB"/>
    <w:pPr>
      <w:spacing w:line="360" w:lineRule="auto"/>
      <w:ind w:firstLineChars="200" w:firstLine="420"/>
    </w:pPr>
    <w:rPr>
      <w:rFonts w:ascii="Times New Roman" w:eastAsia="宋体" w:hAnsi="Times New Roman" w:cs="Times New Roman"/>
      <w:szCs w:val="24"/>
    </w:rPr>
  </w:style>
  <w:style w:type="paragraph" w:customStyle="1" w:styleId="xl27">
    <w:name w:val="xl27"/>
    <w:basedOn w:val="affff"/>
    <w:uiPriority w:val="99"/>
    <w:qFormat/>
    <w:rsid w:val="00003CAB"/>
    <w:pPr>
      <w:widowControl/>
      <w:pBdr>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 w:val="24"/>
      <w:szCs w:val="24"/>
    </w:rPr>
  </w:style>
  <w:style w:type="paragraph" w:customStyle="1" w:styleId="44444-">
    <w:name w:val="4.4.4.4.4-需求样式"/>
    <w:basedOn w:val="52"/>
    <w:link w:val="44444-Char"/>
    <w:autoRedefine/>
    <w:qFormat/>
    <w:rsid w:val="00003CAB"/>
    <w:pPr>
      <w:keepNext w:val="0"/>
      <w:keepLines w:val="0"/>
      <w:widowControl/>
      <w:spacing w:before="240" w:after="60" w:line="240" w:lineRule="auto"/>
      <w:ind w:left="1008" w:hanging="1008"/>
      <w:contextualSpacing/>
      <w:jc w:val="left"/>
    </w:pPr>
    <w:rPr>
      <w:rFonts w:ascii="宋体" w:eastAsia="黑体" w:hAnsi="宋体" w:cs="Arial"/>
      <w:b w:val="0"/>
      <w:color w:val="000000"/>
      <w:kern w:val="0"/>
      <w:sz w:val="24"/>
      <w:szCs w:val="20"/>
      <w:lang w:val="en-GB" w:bidi="en-US"/>
    </w:rPr>
  </w:style>
  <w:style w:type="character" w:customStyle="1" w:styleId="44444-Char">
    <w:name w:val="4.4.4.4.4-需求样式 Char"/>
    <w:link w:val="44444-"/>
    <w:rsid w:val="00003CAB"/>
    <w:rPr>
      <w:rFonts w:ascii="宋体" w:eastAsia="黑体" w:hAnsi="宋体" w:cs="Arial"/>
      <w:bCs/>
      <w:color w:val="000000"/>
      <w:kern w:val="0"/>
      <w:sz w:val="24"/>
      <w:szCs w:val="20"/>
      <w:lang w:val="en-GB" w:bidi="en-US"/>
    </w:rPr>
  </w:style>
  <w:style w:type="paragraph" w:customStyle="1" w:styleId="-">
    <w:name w:val="正文-需求格式"/>
    <w:basedOn w:val="affff"/>
    <w:link w:val="-Char"/>
    <w:qFormat/>
    <w:rsid w:val="00003CAB"/>
    <w:pPr>
      <w:widowControl/>
      <w:tabs>
        <w:tab w:val="num" w:pos="-360"/>
      </w:tabs>
      <w:adjustRightInd w:val="0"/>
      <w:snapToGrid w:val="0"/>
      <w:spacing w:line="300" w:lineRule="auto"/>
      <w:ind w:firstLine="357"/>
      <w:contextualSpacing/>
      <w:mirrorIndents/>
      <w:jc w:val="left"/>
    </w:pPr>
    <w:rPr>
      <w:rFonts w:ascii="Arial" w:eastAsia="宋体" w:hAnsi="Arial" w:cs="Times New Roman"/>
      <w:kern w:val="0"/>
      <w:sz w:val="20"/>
      <w:szCs w:val="20"/>
      <w:lang w:val="en-GB"/>
    </w:rPr>
  </w:style>
  <w:style w:type="character" w:customStyle="1" w:styleId="-Char">
    <w:name w:val="正文-需求格式 Char"/>
    <w:link w:val="-"/>
    <w:rsid w:val="00003CAB"/>
    <w:rPr>
      <w:rFonts w:ascii="Arial" w:eastAsia="宋体" w:hAnsi="Arial" w:cs="Times New Roman"/>
      <w:kern w:val="0"/>
      <w:sz w:val="20"/>
      <w:szCs w:val="20"/>
      <w:lang w:val="en-GB"/>
    </w:rPr>
  </w:style>
  <w:style w:type="paragraph" w:customStyle="1" w:styleId="aff9">
    <w:name w:val="标题五"/>
    <w:basedOn w:val="affff"/>
    <w:link w:val="Charffb"/>
    <w:uiPriority w:val="99"/>
    <w:qFormat/>
    <w:rsid w:val="00003CAB"/>
    <w:pPr>
      <w:numPr>
        <w:numId w:val="61"/>
      </w:numPr>
      <w:spacing w:line="240" w:lineRule="atLeast"/>
      <w:jc w:val="left"/>
    </w:pPr>
    <w:rPr>
      <w:rFonts w:ascii="宋体" w:eastAsia="宋体" w:hAnsi="Times New Roman" w:cs="宋体"/>
      <w:b/>
      <w:snapToGrid w:val="0"/>
      <w:kern w:val="0"/>
      <w:sz w:val="20"/>
      <w:szCs w:val="20"/>
    </w:rPr>
  </w:style>
  <w:style w:type="character" w:customStyle="1" w:styleId="pln">
    <w:name w:val="pln"/>
    <w:basedOn w:val="affff1"/>
    <w:qFormat/>
    <w:rsid w:val="00003CAB"/>
  </w:style>
  <w:style w:type="paragraph" w:customStyle="1" w:styleId="CharCharCharCharCharCharChar">
    <w:name w:val="Char Char Char Char Char Char Char"/>
    <w:basedOn w:val="affff"/>
    <w:autoRedefine/>
    <w:uiPriority w:val="99"/>
    <w:qFormat/>
    <w:rsid w:val="00003CAB"/>
    <w:pPr>
      <w:jc w:val="left"/>
    </w:pPr>
    <w:rPr>
      <w:rFonts w:ascii="Tahoma" w:eastAsia="宋体" w:hAnsi="Tahoma" w:cs="Times New Roman"/>
      <w:sz w:val="24"/>
      <w:szCs w:val="20"/>
    </w:rPr>
  </w:style>
  <w:style w:type="paragraph" w:customStyle="1" w:styleId="afffffffffff3">
    <w:name w:val="项目符号缩进"/>
    <w:basedOn w:val="affff"/>
    <w:uiPriority w:val="99"/>
    <w:qFormat/>
    <w:rsid w:val="00003CAB"/>
    <w:pPr>
      <w:widowControl/>
      <w:overflowPunct w:val="0"/>
      <w:autoSpaceDE w:val="0"/>
      <w:autoSpaceDN w:val="0"/>
      <w:adjustRightInd w:val="0"/>
      <w:spacing w:line="360" w:lineRule="auto"/>
      <w:jc w:val="left"/>
    </w:pPr>
    <w:rPr>
      <w:rFonts w:ascii="Arial" w:eastAsia="宋体" w:hAnsi="Times New Roman" w:cs="Times New Roman"/>
      <w:kern w:val="0"/>
      <w:sz w:val="24"/>
      <w:szCs w:val="20"/>
    </w:rPr>
  </w:style>
  <w:style w:type="table" w:customStyle="1" w:styleId="216">
    <w:name w:val="无格式表格 21"/>
    <w:basedOn w:val="affff2"/>
    <w:uiPriority w:val="42"/>
    <w:qFormat/>
    <w:rsid w:val="00003CAB"/>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afffffffffff4">
    <w:name w:val="图片题注格式"/>
    <w:basedOn w:val="affffff2"/>
    <w:next w:val="2fa"/>
    <w:autoRedefine/>
    <w:uiPriority w:val="99"/>
    <w:qFormat/>
    <w:rsid w:val="00003CAB"/>
    <w:pPr>
      <w:widowControl w:val="0"/>
      <w:spacing w:before="0" w:after="0" w:line="300" w:lineRule="auto"/>
      <w:ind w:leftChars="-33" w:left="-69"/>
      <w:jc w:val="center"/>
    </w:pPr>
    <w:rPr>
      <w:rFonts w:ascii="Arial" w:hAnsi="Arial" w:cs="Arial"/>
      <w:b w:val="0"/>
      <w:kern w:val="2"/>
      <w:sz w:val="21"/>
      <w:lang w:eastAsia="zh-CN"/>
    </w:rPr>
  </w:style>
  <w:style w:type="paragraph" w:customStyle="1" w:styleId="2fa">
    <w:name w:val="正文+首行缩进2 字符"/>
    <w:basedOn w:val="affff"/>
    <w:link w:val="2Char8"/>
    <w:uiPriority w:val="99"/>
    <w:qFormat/>
    <w:rsid w:val="00003CAB"/>
    <w:pPr>
      <w:spacing w:line="360" w:lineRule="auto"/>
      <w:ind w:firstLineChars="200" w:firstLine="200"/>
    </w:pPr>
    <w:rPr>
      <w:rFonts w:ascii="Arial" w:eastAsia="宋体" w:hAnsi="Arial" w:cs="宋体"/>
      <w:szCs w:val="20"/>
    </w:rPr>
  </w:style>
  <w:style w:type="character" w:customStyle="1" w:styleId="2Char8">
    <w:name w:val="正文+首行缩进2 字符 Char"/>
    <w:link w:val="2fa"/>
    <w:uiPriority w:val="99"/>
    <w:rsid w:val="00003CAB"/>
    <w:rPr>
      <w:rFonts w:ascii="Arial" w:eastAsia="宋体" w:hAnsi="Arial" w:cs="宋体"/>
      <w:szCs w:val="20"/>
    </w:rPr>
  </w:style>
  <w:style w:type="character" w:customStyle="1" w:styleId="ilh-page">
    <w:name w:val="ilh-page"/>
    <w:basedOn w:val="affff1"/>
    <w:rsid w:val="00003CAB"/>
  </w:style>
  <w:style w:type="paragraph" w:customStyle="1" w:styleId="0740">
    <w:name w:val="样式 小四 首行缩进:  0.74 厘米"/>
    <w:basedOn w:val="affff"/>
    <w:autoRedefine/>
    <w:uiPriority w:val="99"/>
    <w:qFormat/>
    <w:rsid w:val="00003CAB"/>
    <w:pPr>
      <w:spacing w:line="360" w:lineRule="auto"/>
      <w:ind w:firstLine="420"/>
    </w:pPr>
    <w:rPr>
      <w:rFonts w:ascii="Arial" w:eastAsia="宋体" w:hAnsi="Arial" w:cs="Times New Roman"/>
      <w:sz w:val="24"/>
      <w:szCs w:val="24"/>
    </w:rPr>
  </w:style>
  <w:style w:type="paragraph" w:customStyle="1" w:styleId="3f3">
    <w:name w:val="公司文档标题3"/>
    <w:basedOn w:val="36"/>
    <w:link w:val="3Char8"/>
    <w:qFormat/>
    <w:rsid w:val="00003CAB"/>
    <w:pPr>
      <w:spacing w:before="260" w:after="260" w:line="416" w:lineRule="auto"/>
      <w:ind w:firstLineChars="0" w:firstLine="0"/>
    </w:pPr>
    <w:rPr>
      <w:rFonts w:ascii="宋体" w:eastAsia="宋体" w:hAnsi="Calibri"/>
      <w:bCs/>
      <w:szCs w:val="21"/>
    </w:rPr>
  </w:style>
  <w:style w:type="paragraph" w:customStyle="1" w:styleId="afffffffffff5">
    <w:name w:val="公司文档正文"/>
    <w:basedOn w:val="affff"/>
    <w:link w:val="Charffc"/>
    <w:qFormat/>
    <w:rsid w:val="00003CAB"/>
    <w:pPr>
      <w:spacing w:line="360" w:lineRule="auto"/>
      <w:ind w:firstLine="420"/>
    </w:pPr>
    <w:rPr>
      <w:rFonts w:ascii="Calibri" w:eastAsia="宋体" w:hAnsi="Calibri" w:cs="Times New Roman"/>
    </w:rPr>
  </w:style>
  <w:style w:type="character" w:customStyle="1" w:styleId="Charffc">
    <w:name w:val="公司文档正文 Char"/>
    <w:link w:val="afffffffffff5"/>
    <w:rsid w:val="00003CAB"/>
    <w:rPr>
      <w:rFonts w:ascii="Calibri" w:eastAsia="宋体" w:hAnsi="Calibri" w:cs="Times New Roman"/>
    </w:rPr>
  </w:style>
  <w:style w:type="paragraph" w:customStyle="1" w:styleId="-0">
    <w:name w:val="公司标准-说明性文字"/>
    <w:basedOn w:val="affff"/>
    <w:link w:val="-Char0"/>
    <w:qFormat/>
    <w:rsid w:val="00003CAB"/>
    <w:pPr>
      <w:spacing w:line="360" w:lineRule="auto"/>
      <w:ind w:firstLine="420"/>
    </w:pPr>
    <w:rPr>
      <w:rFonts w:ascii="Calibri" w:eastAsia="宋体" w:hAnsi="Calibri" w:cs="Times New Roman"/>
      <w:i/>
      <w:color w:val="0070C0"/>
    </w:rPr>
  </w:style>
  <w:style w:type="character" w:customStyle="1" w:styleId="-Char0">
    <w:name w:val="公司标准-说明性文字 Char"/>
    <w:link w:val="-0"/>
    <w:rsid w:val="00003CAB"/>
    <w:rPr>
      <w:rFonts w:ascii="Calibri" w:eastAsia="宋体" w:hAnsi="Calibri" w:cs="Times New Roman"/>
      <w:i/>
      <w:color w:val="0070C0"/>
    </w:rPr>
  </w:style>
  <w:style w:type="character" w:customStyle="1" w:styleId="3Char8">
    <w:name w:val="公司文档标题3 Char"/>
    <w:link w:val="3f3"/>
    <w:rsid w:val="00003CAB"/>
    <w:rPr>
      <w:rFonts w:ascii="宋体" w:eastAsia="宋体" w:hAnsi="Calibri" w:cs="Times New Roman"/>
      <w:bCs/>
      <w:sz w:val="24"/>
      <w:szCs w:val="21"/>
    </w:rPr>
  </w:style>
  <w:style w:type="paragraph" w:customStyle="1" w:styleId="-2">
    <w:name w:val="公司规定-标题2"/>
    <w:basedOn w:val="affff"/>
    <w:uiPriority w:val="99"/>
    <w:qFormat/>
    <w:rsid w:val="00003CAB"/>
    <w:pPr>
      <w:numPr>
        <w:ilvl w:val="1"/>
        <w:numId w:val="62"/>
      </w:numPr>
      <w:spacing w:before="120" w:after="120" w:line="300" w:lineRule="auto"/>
      <w:outlineLvl w:val="1"/>
    </w:pPr>
    <w:rPr>
      <w:rFonts w:ascii="Calibri" w:eastAsia="宋体" w:hAnsi="Calibri" w:cs="Times New Roman"/>
      <w:b/>
      <w:bCs/>
      <w:sz w:val="30"/>
    </w:rPr>
  </w:style>
  <w:style w:type="paragraph" w:customStyle="1" w:styleId="1fff">
    <w:name w:val="公司文档标题1"/>
    <w:basedOn w:val="17"/>
    <w:autoRedefine/>
    <w:uiPriority w:val="99"/>
    <w:qFormat/>
    <w:rsid w:val="00003CAB"/>
    <w:pPr>
      <w:spacing w:before="340" w:after="330" w:line="578" w:lineRule="auto"/>
      <w:jc w:val="left"/>
    </w:pPr>
    <w:rPr>
      <w:rFonts w:ascii="Calibri" w:eastAsia="宋体" w:hAnsi="Calibri"/>
      <w:b w:val="0"/>
      <w:bCs/>
      <w:kern w:val="44"/>
      <w:sz w:val="44"/>
      <w:szCs w:val="44"/>
    </w:rPr>
  </w:style>
  <w:style w:type="paragraph" w:customStyle="1" w:styleId="1fff0">
    <w:name w:val="标准段落1"/>
    <w:basedOn w:val="affff"/>
    <w:link w:val="1Char2"/>
    <w:qFormat/>
    <w:rsid w:val="00003CAB"/>
    <w:pPr>
      <w:ind w:firstLineChars="200" w:firstLine="560"/>
    </w:pPr>
    <w:rPr>
      <w:rFonts w:ascii="楷体" w:eastAsia="楷体" w:hAnsi="楷体" w:cs="Times New Roman"/>
      <w:sz w:val="28"/>
      <w:szCs w:val="28"/>
    </w:rPr>
  </w:style>
  <w:style w:type="character" w:customStyle="1" w:styleId="1Char2">
    <w:name w:val="标准段落1 Char"/>
    <w:link w:val="1fff0"/>
    <w:rsid w:val="00003CAB"/>
    <w:rPr>
      <w:rFonts w:ascii="楷体" w:eastAsia="楷体" w:hAnsi="楷体" w:cs="Times New Roman"/>
      <w:sz w:val="28"/>
      <w:szCs w:val="28"/>
    </w:rPr>
  </w:style>
  <w:style w:type="paragraph" w:customStyle="1" w:styleId="5b">
    <w:name w:val="正文（5号字）居中"/>
    <w:basedOn w:val="affff"/>
    <w:uiPriority w:val="99"/>
    <w:qFormat/>
    <w:rsid w:val="00003CAB"/>
    <w:pPr>
      <w:jc w:val="center"/>
    </w:pPr>
    <w:rPr>
      <w:rFonts w:ascii="Times New Roman" w:eastAsia="宋体" w:hAnsi="Times New Roman" w:cs="Times New Roman"/>
      <w:szCs w:val="20"/>
    </w:rPr>
  </w:style>
  <w:style w:type="paragraph" w:customStyle="1" w:styleId="afffffffffff6">
    <w:name w:val="首页表格标题"/>
    <w:basedOn w:val="affff"/>
    <w:uiPriority w:val="99"/>
    <w:qFormat/>
    <w:rsid w:val="00003CAB"/>
    <w:pPr>
      <w:spacing w:before="100" w:after="100"/>
      <w:jc w:val="center"/>
    </w:pPr>
    <w:rPr>
      <w:rFonts w:ascii="Calibri" w:eastAsia="宋体" w:hAnsi="Calibri" w:cs="Times New Roman"/>
      <w:b/>
      <w:szCs w:val="20"/>
    </w:rPr>
  </w:style>
  <w:style w:type="paragraph" w:customStyle="1" w:styleId="afffffffffff7">
    <w:name w:val="首页表格正文"/>
    <w:basedOn w:val="affff"/>
    <w:uiPriority w:val="99"/>
    <w:qFormat/>
    <w:rsid w:val="00003CAB"/>
    <w:pPr>
      <w:spacing w:before="100" w:after="100"/>
    </w:pPr>
    <w:rPr>
      <w:rFonts w:ascii="Calibri" w:eastAsia="宋体" w:hAnsi="Calibri" w:cs="Times New Roman"/>
      <w:szCs w:val="20"/>
    </w:rPr>
  </w:style>
  <w:style w:type="paragraph" w:customStyle="1" w:styleId="afffffffffff8">
    <w:name w:val="联创正文"/>
    <w:basedOn w:val="affff"/>
    <w:link w:val="Charffd"/>
    <w:qFormat/>
    <w:rsid w:val="00003CAB"/>
    <w:pPr>
      <w:spacing w:line="360" w:lineRule="auto"/>
      <w:jc w:val="left"/>
    </w:pPr>
    <w:rPr>
      <w:rFonts w:ascii="宋体" w:eastAsia="宋体" w:hAnsi="宋体" w:cs="Times New Roman"/>
      <w:kern w:val="0"/>
      <w:szCs w:val="24"/>
    </w:rPr>
  </w:style>
  <w:style w:type="character" w:customStyle="1" w:styleId="Charffd">
    <w:name w:val="联创正文 Char"/>
    <w:link w:val="afffffffffff8"/>
    <w:qFormat/>
    <w:rsid w:val="00003CAB"/>
    <w:rPr>
      <w:rFonts w:ascii="宋体" w:eastAsia="宋体" w:hAnsi="宋体" w:cs="Times New Roman"/>
      <w:kern w:val="0"/>
      <w:szCs w:val="24"/>
    </w:rPr>
  </w:style>
  <w:style w:type="paragraph" w:customStyle="1" w:styleId="115">
    <w:name w:val="样式 标题 1 + 行距: 1.5 倍行距"/>
    <w:basedOn w:val="17"/>
    <w:autoRedefine/>
    <w:uiPriority w:val="99"/>
    <w:qFormat/>
    <w:rsid w:val="00003CAB"/>
    <w:pPr>
      <w:numPr>
        <w:numId w:val="63"/>
      </w:numPr>
      <w:spacing w:before="340" w:after="330" w:line="360" w:lineRule="auto"/>
      <w:jc w:val="left"/>
    </w:pPr>
    <w:rPr>
      <w:rFonts w:ascii="Times New Roman" w:eastAsia="宋体" w:cs="宋体"/>
      <w:bCs/>
      <w:kern w:val="44"/>
      <w:sz w:val="44"/>
      <w:szCs w:val="20"/>
    </w:rPr>
  </w:style>
  <w:style w:type="paragraph" w:customStyle="1" w:styleId="30709173">
    <w:name w:val="样式 标题 3 + 左侧:  0 厘米 悬挂缩进: 7.09 字符 行距: 多倍行距 1.73 字行"/>
    <w:basedOn w:val="36"/>
    <w:autoRedefine/>
    <w:uiPriority w:val="99"/>
    <w:qFormat/>
    <w:rsid w:val="00003CAB"/>
    <w:pPr>
      <w:tabs>
        <w:tab w:val="num" w:pos="709"/>
      </w:tabs>
      <w:spacing w:before="260" w:after="260" w:line="416" w:lineRule="auto"/>
      <w:ind w:left="709" w:firstLineChars="0" w:hanging="709"/>
    </w:pPr>
    <w:rPr>
      <w:rFonts w:ascii="Times New Roman" w:eastAsia="宋体" w:hAnsi="Times New Roman" w:cs="宋体"/>
      <w:b/>
      <w:bCs/>
      <w:sz w:val="32"/>
      <w:szCs w:val="20"/>
    </w:rPr>
  </w:style>
  <w:style w:type="paragraph" w:customStyle="1" w:styleId="44Char15">
    <w:name w:val="样式 标题 4标题 4 Char + 行距: 1.5 倍行距"/>
    <w:basedOn w:val="43"/>
    <w:autoRedefine/>
    <w:uiPriority w:val="99"/>
    <w:qFormat/>
    <w:rsid w:val="00003CAB"/>
    <w:pPr>
      <w:keepNext w:val="0"/>
      <w:keepLines w:val="0"/>
      <w:tabs>
        <w:tab w:val="num" w:pos="851"/>
      </w:tabs>
      <w:spacing w:line="360" w:lineRule="auto"/>
      <w:ind w:left="851" w:hanging="851"/>
    </w:pPr>
    <w:rPr>
      <w:rFonts w:ascii="Arial" w:eastAsia="黑体" w:hAnsi="Arial" w:cs="宋体"/>
      <w:b w:val="0"/>
      <w:color w:val="000000"/>
      <w:szCs w:val="20"/>
    </w:rPr>
  </w:style>
  <w:style w:type="paragraph" w:customStyle="1" w:styleId="p17">
    <w:name w:val="p17"/>
    <w:basedOn w:val="affff"/>
    <w:uiPriority w:val="99"/>
    <w:qFormat/>
    <w:rsid w:val="00003CAB"/>
    <w:pPr>
      <w:widowControl/>
    </w:pPr>
    <w:rPr>
      <w:rFonts w:ascii="Cambria" w:eastAsia="宋体" w:hAnsi="Cambria" w:cs="宋体"/>
      <w:kern w:val="0"/>
      <w:sz w:val="20"/>
      <w:szCs w:val="20"/>
    </w:rPr>
  </w:style>
  <w:style w:type="character" w:customStyle="1" w:styleId="cut">
    <w:name w:val="cut"/>
    <w:basedOn w:val="affff1"/>
    <w:rsid w:val="00003CAB"/>
  </w:style>
  <w:style w:type="paragraph" w:customStyle="1" w:styleId="afffffffffff9">
    <w:name w:val="文档段落"/>
    <w:basedOn w:val="affff"/>
    <w:link w:val="Charffe"/>
    <w:qFormat/>
    <w:rsid w:val="00003CAB"/>
    <w:pPr>
      <w:spacing w:line="360" w:lineRule="auto"/>
      <w:ind w:firstLineChars="200" w:firstLine="480"/>
    </w:pPr>
    <w:rPr>
      <w:rFonts w:ascii="Times New Roman" w:eastAsia="宋体" w:hAnsi="Times New Roman" w:cs="Times New Roman"/>
      <w:szCs w:val="24"/>
      <w:lang w:val="zh-CN"/>
    </w:rPr>
  </w:style>
  <w:style w:type="character" w:customStyle="1" w:styleId="Charffe">
    <w:name w:val="文档段落 Char"/>
    <w:link w:val="afffffffffff9"/>
    <w:rsid w:val="00003CAB"/>
    <w:rPr>
      <w:rFonts w:ascii="Times New Roman" w:eastAsia="宋体" w:hAnsi="Times New Roman" w:cs="Times New Roman"/>
      <w:szCs w:val="24"/>
      <w:lang w:val="zh-CN"/>
    </w:rPr>
  </w:style>
  <w:style w:type="paragraph" w:customStyle="1" w:styleId="comments-section">
    <w:name w:val="comments-section"/>
    <w:basedOn w:val="affff"/>
    <w:uiPriority w:val="99"/>
    <w:qFormat/>
    <w:rsid w:val="00003CAB"/>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ffff1"/>
    <w:qFormat/>
    <w:rsid w:val="00003CAB"/>
  </w:style>
  <w:style w:type="character" w:customStyle="1" w:styleId="hljs-number">
    <w:name w:val="hljs-number"/>
    <w:basedOn w:val="affff1"/>
    <w:qFormat/>
    <w:rsid w:val="00003CAB"/>
  </w:style>
  <w:style w:type="character" w:customStyle="1" w:styleId="hljs-keyword">
    <w:name w:val="hljs-keyword"/>
    <w:basedOn w:val="affff1"/>
    <w:qFormat/>
    <w:rsid w:val="00003CAB"/>
  </w:style>
  <w:style w:type="character" w:customStyle="1" w:styleId="hljs-string">
    <w:name w:val="hljs-string"/>
    <w:basedOn w:val="affff1"/>
    <w:qFormat/>
    <w:rsid w:val="00003CAB"/>
  </w:style>
  <w:style w:type="character" w:customStyle="1" w:styleId="hljs-meta">
    <w:name w:val="hljs-meta"/>
    <w:basedOn w:val="affff1"/>
    <w:rsid w:val="00003CAB"/>
  </w:style>
  <w:style w:type="character" w:customStyle="1" w:styleId="hljs-class">
    <w:name w:val="hljs-class"/>
    <w:basedOn w:val="affff1"/>
    <w:rsid w:val="00003CAB"/>
  </w:style>
  <w:style w:type="character" w:customStyle="1" w:styleId="hljs-title">
    <w:name w:val="hljs-title"/>
    <w:basedOn w:val="affff1"/>
    <w:qFormat/>
    <w:rsid w:val="00003CAB"/>
  </w:style>
  <w:style w:type="character" w:customStyle="1" w:styleId="hljs-function">
    <w:name w:val="hljs-function"/>
    <w:basedOn w:val="affff1"/>
    <w:qFormat/>
    <w:rsid w:val="00003CAB"/>
  </w:style>
  <w:style w:type="character" w:customStyle="1" w:styleId="hljs-params">
    <w:name w:val="hljs-params"/>
    <w:basedOn w:val="affff1"/>
    <w:rsid w:val="00003CAB"/>
  </w:style>
  <w:style w:type="numbering" w:styleId="111111">
    <w:name w:val="Outline List 1"/>
    <w:basedOn w:val="affff3"/>
    <w:rsid w:val="00003CAB"/>
    <w:pPr>
      <w:numPr>
        <w:numId w:val="64"/>
      </w:numPr>
    </w:pPr>
  </w:style>
  <w:style w:type="paragraph" w:customStyle="1" w:styleId="41">
    <w:name w:val="4标题"/>
    <w:basedOn w:val="43"/>
    <w:link w:val="4Char2"/>
    <w:uiPriority w:val="99"/>
    <w:qFormat/>
    <w:rsid w:val="00003CAB"/>
    <w:pPr>
      <w:numPr>
        <w:numId w:val="65"/>
      </w:numPr>
      <w:spacing w:line="360" w:lineRule="auto"/>
    </w:pPr>
    <w:rPr>
      <w:rFonts w:ascii="Cambria" w:eastAsia="宋体" w:hAnsi="Cambria" w:cs="Arial"/>
      <w:b w:val="0"/>
      <w:color w:val="000000"/>
    </w:rPr>
  </w:style>
  <w:style w:type="character" w:customStyle="1" w:styleId="4Char2">
    <w:name w:val="4标题 Char"/>
    <w:link w:val="41"/>
    <w:uiPriority w:val="99"/>
    <w:rsid w:val="00003CAB"/>
    <w:rPr>
      <w:rFonts w:ascii="Cambria" w:eastAsia="宋体" w:hAnsi="Cambria" w:cs="Arial"/>
      <w:bCs/>
      <w:color w:val="000000"/>
      <w:sz w:val="28"/>
      <w:szCs w:val="28"/>
    </w:rPr>
  </w:style>
  <w:style w:type="paragraph" w:customStyle="1" w:styleId="31">
    <w:name w:val="3标题"/>
    <w:basedOn w:val="36"/>
    <w:uiPriority w:val="99"/>
    <w:qFormat/>
    <w:rsid w:val="00003CAB"/>
    <w:pPr>
      <w:numPr>
        <w:numId w:val="65"/>
      </w:numPr>
      <w:spacing w:before="260" w:after="260" w:line="360" w:lineRule="auto"/>
      <w:ind w:firstLineChars="0" w:firstLine="0"/>
    </w:pPr>
    <w:rPr>
      <w:rFonts w:ascii="Calibri" w:eastAsia="宋体" w:hAnsi="Calibri"/>
      <w:b/>
      <w:bCs/>
      <w:sz w:val="32"/>
      <w:szCs w:val="32"/>
    </w:rPr>
  </w:style>
  <w:style w:type="paragraph" w:customStyle="1" w:styleId="151">
    <w:name w:val="正文（1.5 倍行距，缩进）"/>
    <w:basedOn w:val="affff"/>
    <w:uiPriority w:val="99"/>
    <w:qFormat/>
    <w:rsid w:val="00003CAB"/>
    <w:pPr>
      <w:widowControl/>
      <w:spacing w:line="360" w:lineRule="auto"/>
      <w:ind w:firstLineChars="200" w:firstLine="200"/>
    </w:pPr>
    <w:rPr>
      <w:rFonts w:ascii="Times New Roman" w:eastAsia="宋体" w:hAnsi="Times New Roman" w:cs="宋体"/>
      <w:kern w:val="0"/>
      <w:sz w:val="24"/>
      <w:szCs w:val="20"/>
    </w:rPr>
  </w:style>
  <w:style w:type="paragraph" w:customStyle="1" w:styleId="afffffffffffa">
    <w:name w:val="正文无编号"/>
    <w:basedOn w:val="affff"/>
    <w:uiPriority w:val="99"/>
    <w:qFormat/>
    <w:rsid w:val="00003CAB"/>
    <w:pPr>
      <w:spacing w:line="360" w:lineRule="auto"/>
      <w:ind w:firstLineChars="200" w:firstLine="480"/>
    </w:pPr>
    <w:rPr>
      <w:rFonts w:ascii="宋体" w:eastAsia="宋体" w:hAnsi="宋体" w:cs="Times New Roman"/>
      <w:sz w:val="24"/>
      <w:szCs w:val="24"/>
    </w:rPr>
  </w:style>
  <w:style w:type="paragraph" w:customStyle="1" w:styleId="TAL">
    <w:name w:val="TAL"/>
    <w:basedOn w:val="affff"/>
    <w:link w:val="TALChar"/>
    <w:uiPriority w:val="99"/>
    <w:qFormat/>
    <w:rsid w:val="00003CAB"/>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character" w:customStyle="1" w:styleId="blue1">
    <w:name w:val="blue1"/>
    <w:basedOn w:val="affff1"/>
    <w:rsid w:val="00003CAB"/>
  </w:style>
  <w:style w:type="character" w:customStyle="1" w:styleId="blue">
    <w:name w:val="blue"/>
    <w:basedOn w:val="affff1"/>
    <w:rsid w:val="00003CAB"/>
  </w:style>
  <w:style w:type="character" w:customStyle="1" w:styleId="text">
    <w:name w:val="text"/>
    <w:basedOn w:val="affff1"/>
    <w:rsid w:val="00003CAB"/>
  </w:style>
  <w:style w:type="character" w:customStyle="1" w:styleId="apple-style-span">
    <w:name w:val="apple-style-span"/>
    <w:basedOn w:val="affff1"/>
    <w:qFormat/>
    <w:rsid w:val="00003CAB"/>
  </w:style>
  <w:style w:type="character" w:customStyle="1" w:styleId="graybutton1">
    <w:name w:val="graybutton1"/>
    <w:qFormat/>
    <w:rsid w:val="00003CAB"/>
    <w:rPr>
      <w:color w:val="676767"/>
    </w:rPr>
  </w:style>
  <w:style w:type="character" w:customStyle="1" w:styleId="text1">
    <w:name w:val="text1"/>
    <w:qFormat/>
    <w:rsid w:val="00003CAB"/>
    <w:rPr>
      <w:rFonts w:ascii="Arial" w:hAnsi="Arial" w:cs="Arial" w:hint="default"/>
      <w:strike w:val="0"/>
      <w:dstrike w:val="0"/>
      <w:sz w:val="18"/>
      <w:szCs w:val="18"/>
      <w:u w:val="none"/>
      <w:effect w:val="none"/>
    </w:rPr>
  </w:style>
  <w:style w:type="character" w:customStyle="1" w:styleId="msonormal0">
    <w:name w:val="msonormal"/>
    <w:basedOn w:val="affff1"/>
    <w:uiPriority w:val="6"/>
    <w:rsid w:val="00003CAB"/>
  </w:style>
  <w:style w:type="character" w:customStyle="1" w:styleId="msonormal00">
    <w:name w:val="msonormal0"/>
    <w:basedOn w:val="affff1"/>
    <w:uiPriority w:val="6"/>
    <w:rsid w:val="00003CAB"/>
  </w:style>
  <w:style w:type="character" w:customStyle="1" w:styleId="url3">
    <w:name w:val="url3"/>
    <w:rsid w:val="00003CAB"/>
    <w:rPr>
      <w:rFonts w:ascii="Georgia" w:hAnsi="Georgia" w:hint="default"/>
    </w:rPr>
  </w:style>
  <w:style w:type="character" w:customStyle="1" w:styleId="XMLCharChar">
    <w:name w:val="XML示例 Char Char"/>
    <w:link w:val="XML"/>
    <w:rsid w:val="00003CAB"/>
    <w:rPr>
      <w:rFonts w:ascii="Verdana" w:eastAsia="宋体" w:hAnsi="Verdana"/>
      <w:szCs w:val="21"/>
    </w:rPr>
  </w:style>
  <w:style w:type="character" w:customStyle="1" w:styleId="word">
    <w:name w:val="word"/>
    <w:basedOn w:val="affff1"/>
    <w:rsid w:val="00003CAB"/>
  </w:style>
  <w:style w:type="character" w:customStyle="1" w:styleId="zhengwen31">
    <w:name w:val="zhengwen_31"/>
    <w:rsid w:val="00003CAB"/>
    <w:rPr>
      <w:rFonts w:ascii="ˎ̥" w:hAnsi="ˎ̥" w:hint="default"/>
      <w:color w:val="000000"/>
      <w:sz w:val="21"/>
      <w:szCs w:val="21"/>
    </w:rPr>
  </w:style>
  <w:style w:type="character" w:customStyle="1" w:styleId="15CharChar">
    <w:name w:val="样式 行距: 1.5 倍行距 Char Char"/>
    <w:link w:val="152"/>
    <w:rsid w:val="00003CAB"/>
    <w:rPr>
      <w:rFonts w:cs="宋体"/>
    </w:rPr>
  </w:style>
  <w:style w:type="character" w:customStyle="1" w:styleId="FSCharChar">
    <w:name w:val="FS正文－段前无间距 Char Char"/>
    <w:basedOn w:val="affff1"/>
    <w:link w:val="FS4"/>
    <w:rsid w:val="00003CAB"/>
  </w:style>
  <w:style w:type="paragraph" w:customStyle="1" w:styleId="afffffffffffb">
    <w:name w:val="样式 小四"/>
    <w:basedOn w:val="affff"/>
    <w:uiPriority w:val="99"/>
    <w:qFormat/>
    <w:rsid w:val="00003CAB"/>
    <w:pPr>
      <w:ind w:leftChars="200" w:left="420"/>
    </w:pPr>
    <w:rPr>
      <w:rFonts w:ascii="Times New Roman" w:eastAsia="宋体" w:hAnsi="Times New Roman" w:cs="宋体"/>
      <w:sz w:val="24"/>
      <w:szCs w:val="20"/>
    </w:rPr>
  </w:style>
  <w:style w:type="paragraph" w:customStyle="1" w:styleId="153">
    <w:name w:val="样式 样式 小四 + 行距: 1.5 倍行距"/>
    <w:basedOn w:val="afffffffffffb"/>
    <w:uiPriority w:val="99"/>
    <w:qFormat/>
    <w:rsid w:val="00003CAB"/>
    <w:pPr>
      <w:spacing w:line="360" w:lineRule="auto"/>
    </w:pPr>
  </w:style>
  <w:style w:type="paragraph" w:customStyle="1" w:styleId="154">
    <w:name w:val="样式 小四 行距: 1.5 倍行距"/>
    <w:basedOn w:val="affff"/>
    <w:uiPriority w:val="99"/>
    <w:qFormat/>
    <w:rsid w:val="00003CAB"/>
    <w:pPr>
      <w:tabs>
        <w:tab w:val="left" w:pos="420"/>
      </w:tabs>
      <w:spacing w:line="360" w:lineRule="auto"/>
      <w:ind w:left="432" w:hanging="432"/>
    </w:pPr>
    <w:rPr>
      <w:rFonts w:ascii="Times New Roman" w:eastAsia="宋体" w:hAnsi="Times New Roman" w:cs="宋体"/>
      <w:sz w:val="24"/>
      <w:szCs w:val="20"/>
    </w:rPr>
  </w:style>
  <w:style w:type="paragraph" w:customStyle="1" w:styleId="1510">
    <w:name w:val="样式 小四 行距: 1.5 倍行距1"/>
    <w:basedOn w:val="affff"/>
    <w:uiPriority w:val="99"/>
    <w:qFormat/>
    <w:rsid w:val="00003CAB"/>
    <w:pPr>
      <w:spacing w:line="360" w:lineRule="auto"/>
      <w:ind w:leftChars="200" w:left="420"/>
    </w:pPr>
    <w:rPr>
      <w:rFonts w:ascii="Times New Roman" w:eastAsia="宋体" w:hAnsi="Times New Roman" w:cs="宋体"/>
      <w:sz w:val="24"/>
      <w:szCs w:val="20"/>
    </w:rPr>
  </w:style>
  <w:style w:type="paragraph" w:customStyle="1" w:styleId="15074">
    <w:name w:val="样式 样式 样式 小四 + 行距: 1.5 倍行距 + 首行缩进:  0.74 厘米"/>
    <w:basedOn w:val="153"/>
    <w:uiPriority w:val="99"/>
    <w:qFormat/>
    <w:rsid w:val="00003CAB"/>
    <w:pPr>
      <w:ind w:leftChars="0" w:left="0" w:firstLine="420"/>
    </w:pPr>
    <w:rPr>
      <w:sz w:val="21"/>
    </w:rPr>
  </w:style>
  <w:style w:type="paragraph" w:customStyle="1" w:styleId="XML">
    <w:name w:val="XML示例"/>
    <w:basedOn w:val="affff"/>
    <w:link w:val="XMLCharChar"/>
    <w:qFormat/>
    <w:rsid w:val="00003CAB"/>
    <w:rPr>
      <w:rFonts w:ascii="Verdana" w:eastAsia="宋体" w:hAnsi="Verdana"/>
      <w:szCs w:val="21"/>
    </w:rPr>
  </w:style>
  <w:style w:type="paragraph" w:customStyle="1" w:styleId="CharCharCharChar2">
    <w:name w:val="文字 Char Char Char Char"/>
    <w:basedOn w:val="affff"/>
    <w:uiPriority w:val="99"/>
    <w:qFormat/>
    <w:rsid w:val="00003CAB"/>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152">
    <w:name w:val="样式 行距: 1.5 倍行距"/>
    <w:basedOn w:val="affff"/>
    <w:link w:val="15CharChar"/>
    <w:qFormat/>
    <w:rsid w:val="00003CAB"/>
    <w:pPr>
      <w:spacing w:line="360" w:lineRule="auto"/>
      <w:ind w:firstLineChars="200" w:firstLine="420"/>
    </w:pPr>
    <w:rPr>
      <w:rFonts w:cs="宋体"/>
    </w:rPr>
  </w:style>
  <w:style w:type="paragraph" w:customStyle="1" w:styleId="FS4">
    <w:name w:val="FS正文－段前无间距"/>
    <w:basedOn w:val="affff"/>
    <w:link w:val="FSCharChar"/>
    <w:qFormat/>
    <w:rsid w:val="00003CAB"/>
    <w:pPr>
      <w:adjustRightInd w:val="0"/>
      <w:spacing w:line="288" w:lineRule="auto"/>
      <w:ind w:firstLineChars="200" w:firstLine="420"/>
    </w:pPr>
  </w:style>
  <w:style w:type="character" w:customStyle="1" w:styleId="description5">
    <w:name w:val="description5"/>
    <w:rsid w:val="00003CAB"/>
  </w:style>
  <w:style w:type="character" w:customStyle="1" w:styleId="title-text">
    <w:name w:val="title-text"/>
    <w:rsid w:val="00003CAB"/>
  </w:style>
  <w:style w:type="paragraph" w:customStyle="1" w:styleId="Achievement">
    <w:name w:val="Achievement"/>
    <w:basedOn w:val="afffff8"/>
    <w:uiPriority w:val="99"/>
    <w:qFormat/>
    <w:rsid w:val="00003CAB"/>
    <w:pPr>
      <w:widowControl/>
      <w:numPr>
        <w:numId w:val="66"/>
      </w:numPr>
      <w:spacing w:after="60" w:line="240" w:lineRule="atLeast"/>
      <w:ind w:firstLine="0"/>
    </w:pPr>
    <w:rPr>
      <w:rFonts w:ascii="Garamond" w:eastAsia="PMingLiU" w:hAnsi="Garamond"/>
      <w:kern w:val="0"/>
      <w:sz w:val="22"/>
      <w:lang w:val="en-GB" w:eastAsia="en-US"/>
    </w:rPr>
  </w:style>
  <w:style w:type="paragraph" w:customStyle="1" w:styleId="-11">
    <w:name w:val="彩色列表 - 着色 11"/>
    <w:basedOn w:val="affff"/>
    <w:link w:val="-1Char0"/>
    <w:uiPriority w:val="34"/>
    <w:qFormat/>
    <w:rsid w:val="00003CAB"/>
    <w:pPr>
      <w:ind w:firstLineChars="200" w:firstLine="420"/>
    </w:pPr>
    <w:rPr>
      <w:rFonts w:ascii="Times New Roman" w:eastAsia="宋体" w:hAnsi="Times New Roman" w:cs="Times New Roman"/>
      <w:szCs w:val="24"/>
    </w:rPr>
  </w:style>
  <w:style w:type="character" w:customStyle="1" w:styleId="-1Char0">
    <w:name w:val="彩色列表 - 着色 1 Char"/>
    <w:aliases w:val="编号 Char,1箭头列出段落 Char"/>
    <w:link w:val="-11"/>
    <w:uiPriority w:val="34"/>
    <w:qFormat/>
    <w:rsid w:val="00003CAB"/>
    <w:rPr>
      <w:rFonts w:ascii="Times New Roman" w:eastAsia="宋体" w:hAnsi="Times New Roman" w:cs="Times New Roman"/>
      <w:szCs w:val="24"/>
    </w:rPr>
  </w:style>
  <w:style w:type="character" w:customStyle="1" w:styleId="Charfff">
    <w:name w:val="规范正文 Char"/>
    <w:qFormat/>
    <w:rsid w:val="00003CAB"/>
    <w:rPr>
      <w:rFonts w:ascii="宋体" w:eastAsia="宋体" w:hAnsi="宋体" w:cs="宋体"/>
      <w:szCs w:val="20"/>
    </w:rPr>
  </w:style>
  <w:style w:type="paragraph" w:customStyle="1" w:styleId="11ALTZ4C">
    <w:name w:val="样式 正文缩进表正文正文非缩进正文不缩进正文1段1四号特点ALT+Z水上软件标题4正文对齐正文不缩进 C..."/>
    <w:basedOn w:val="affff0"/>
    <w:uiPriority w:val="99"/>
    <w:qFormat/>
    <w:rsid w:val="00003CAB"/>
    <w:pPr>
      <w:wordWrap w:val="0"/>
      <w:spacing w:line="300" w:lineRule="auto"/>
      <w:ind w:firstLine="200"/>
      <w:jc w:val="left"/>
    </w:pPr>
    <w:rPr>
      <w:rFonts w:ascii="宋体" w:eastAsia="Consolas" w:hAnsi="宋体" w:cs="宋体"/>
      <w:sz w:val="24"/>
      <w:szCs w:val="20"/>
    </w:rPr>
  </w:style>
  <w:style w:type="paragraph" w:customStyle="1" w:styleId="XQ">
    <w:name w:val="XQ正文"/>
    <w:basedOn w:val="affff"/>
    <w:uiPriority w:val="99"/>
    <w:qFormat/>
    <w:rsid w:val="00003CAB"/>
    <w:pPr>
      <w:autoSpaceDE w:val="0"/>
      <w:autoSpaceDN w:val="0"/>
      <w:adjustRightInd w:val="0"/>
      <w:spacing w:line="400" w:lineRule="atLeast"/>
      <w:textAlignment w:val="baseline"/>
    </w:pPr>
    <w:rPr>
      <w:rFonts w:ascii="Arial" w:eastAsia="宋体" w:hAnsi="Arial" w:cs="Times New Roman"/>
      <w:kern w:val="0"/>
      <w:sz w:val="24"/>
      <w:szCs w:val="20"/>
    </w:rPr>
  </w:style>
  <w:style w:type="paragraph" w:customStyle="1" w:styleId="2156">
    <w:name w:val="样式 段落缩进2 小四 + 段前: 15.6 磅"/>
    <w:basedOn w:val="affff"/>
    <w:qFormat/>
    <w:rsid w:val="00003CAB"/>
    <w:pPr>
      <w:spacing w:before="312" w:line="360" w:lineRule="auto"/>
      <w:ind w:firstLineChars="200" w:firstLine="480"/>
    </w:pPr>
    <w:rPr>
      <w:rFonts w:ascii="宋体" w:eastAsia="宋体" w:hAnsi="宋体" w:cs="Times New Roman"/>
      <w:sz w:val="24"/>
      <w:szCs w:val="20"/>
    </w:rPr>
  </w:style>
  <w:style w:type="paragraph" w:customStyle="1" w:styleId="1511">
    <w:name w:val="样式 宋体 行距: 1.5 倍行距1"/>
    <w:basedOn w:val="affff"/>
    <w:qFormat/>
    <w:rsid w:val="00003CAB"/>
    <w:pPr>
      <w:widowControl/>
      <w:ind w:firstLineChars="225" w:firstLine="540"/>
      <w:jc w:val="left"/>
    </w:pPr>
    <w:rPr>
      <w:rFonts w:ascii="宋体" w:eastAsia="宋体" w:hAnsi="宋体" w:cs="宋体"/>
      <w:sz w:val="24"/>
      <w:szCs w:val="20"/>
    </w:rPr>
  </w:style>
  <w:style w:type="paragraph" w:customStyle="1" w:styleId="1520">
    <w:name w:val="样式 宋体 行距: 1.5 倍行距2"/>
    <w:basedOn w:val="affff"/>
    <w:qFormat/>
    <w:rsid w:val="00003CAB"/>
    <w:pPr>
      <w:widowControl/>
      <w:ind w:firstLineChars="225" w:firstLine="540"/>
      <w:jc w:val="left"/>
    </w:pPr>
    <w:rPr>
      <w:rFonts w:ascii="宋体" w:eastAsia="宋体" w:hAnsi="宋体" w:cs="宋体"/>
      <w:kern w:val="0"/>
      <w:sz w:val="24"/>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fffff7"/>
    <w:uiPriority w:val="99"/>
    <w:qFormat/>
    <w:rsid w:val="00003CAB"/>
    <w:pPr>
      <w:shd w:val="clear" w:color="auto" w:fill="000080"/>
    </w:pPr>
    <w:rPr>
      <w:rFonts w:ascii="Times New Roman"/>
      <w:sz w:val="21"/>
      <w:szCs w:val="24"/>
    </w:rPr>
  </w:style>
  <w:style w:type="character" w:customStyle="1" w:styleId="TableTextChar1">
    <w:name w:val="Table Text Char1"/>
    <w:link w:val="TableText"/>
    <w:rsid w:val="00003CAB"/>
    <w:rPr>
      <w:rFonts w:ascii="Arial" w:eastAsia="宋体" w:hAnsi="Arial" w:cs="Times New Roman"/>
      <w:kern w:val="0"/>
      <w:sz w:val="18"/>
      <w:szCs w:val="24"/>
      <w:lang w:eastAsia="en-US"/>
    </w:rPr>
  </w:style>
  <w:style w:type="character" w:customStyle="1" w:styleId="180">
    <w:name w:val="18"/>
    <w:rsid w:val="00003CAB"/>
    <w:rPr>
      <w:rFonts w:ascii="Times New Roman" w:hAnsi="Times New Roman" w:cs="Times New Roman" w:hint="default"/>
      <w:b/>
      <w:bCs/>
    </w:rPr>
  </w:style>
  <w:style w:type="paragraph" w:customStyle="1" w:styleId="afffffffffffc">
    <w:name w:val="我的正文"/>
    <w:basedOn w:val="affff"/>
    <w:uiPriority w:val="99"/>
    <w:qFormat/>
    <w:rsid w:val="00003CAB"/>
    <w:pPr>
      <w:spacing w:line="360" w:lineRule="auto"/>
      <w:ind w:firstLineChars="200" w:firstLine="480"/>
    </w:pPr>
    <w:rPr>
      <w:rFonts w:ascii="Times New Roman" w:eastAsia="宋体" w:hAnsi="Times New Roman" w:cs="Times New Roman"/>
      <w:sz w:val="24"/>
      <w:szCs w:val="20"/>
      <w:lang w:val="zh-CN"/>
    </w:rPr>
  </w:style>
  <w:style w:type="paragraph" w:customStyle="1" w:styleId="412">
    <w:name w:val="标题 41"/>
    <w:basedOn w:val="affff"/>
    <w:next w:val="affff"/>
    <w:uiPriority w:val="99"/>
    <w:qFormat/>
    <w:rsid w:val="00003CAB"/>
    <w:pPr>
      <w:widowControl/>
      <w:tabs>
        <w:tab w:val="left" w:pos="864"/>
      </w:tabs>
      <w:overflowPunct w:val="0"/>
      <w:autoSpaceDE w:val="0"/>
      <w:autoSpaceDN w:val="0"/>
      <w:adjustRightInd w:val="0"/>
      <w:spacing w:before="200" w:line="360" w:lineRule="auto"/>
      <w:ind w:left="864" w:hanging="864"/>
      <w:outlineLvl w:val="3"/>
    </w:pPr>
    <w:rPr>
      <w:rFonts w:ascii="Times New Roman" w:eastAsia="楷体" w:hAnsi="Times New Roman" w:cs="Times New Roman"/>
      <w:b/>
      <w:kern w:val="0"/>
      <w:szCs w:val="20"/>
    </w:rPr>
  </w:style>
  <w:style w:type="paragraph" w:customStyle="1" w:styleId="afffffffffffd">
    <w:name w:val="表格内容"/>
    <w:basedOn w:val="afffff8"/>
    <w:uiPriority w:val="99"/>
    <w:qFormat/>
    <w:rsid w:val="00003CAB"/>
    <w:pPr>
      <w:suppressAutoHyphens/>
      <w:spacing w:after="283"/>
      <w:jc w:val="left"/>
    </w:pPr>
    <w:rPr>
      <w:rFonts w:ascii="微软雅黑" w:eastAsia="微软雅黑" w:hAnsi="微软雅黑" w:cs="微软雅黑"/>
      <w:kern w:val="0"/>
      <w:sz w:val="18"/>
      <w:szCs w:val="18"/>
      <w:lang w:eastAsia="hi-IN" w:bidi="hi-IN"/>
    </w:rPr>
  </w:style>
  <w:style w:type="paragraph" w:customStyle="1" w:styleId="1fff1">
    <w:name w:val="无间隔1"/>
    <w:link w:val="Charfff0"/>
    <w:uiPriority w:val="1"/>
    <w:qFormat/>
    <w:rsid w:val="00003CAB"/>
    <w:pPr>
      <w:widowControl w:val="0"/>
      <w:jc w:val="both"/>
    </w:pPr>
    <w:rPr>
      <w:rFonts w:ascii="Calibri" w:eastAsia="宋体" w:hAnsi="Calibri" w:cs="Times New Roman"/>
    </w:rPr>
  </w:style>
  <w:style w:type="paragraph" w:customStyle="1" w:styleId="reader-word-layer">
    <w:name w:val="reader-word-layer"/>
    <w:basedOn w:val="affff"/>
    <w:uiPriority w:val="99"/>
    <w:unhideWhenUsed/>
    <w:qFormat/>
    <w:rsid w:val="00003CAB"/>
    <w:pPr>
      <w:widowControl/>
      <w:spacing w:before="100" w:beforeAutospacing="1" w:after="100" w:afterAutospacing="1"/>
      <w:jc w:val="left"/>
    </w:pPr>
    <w:rPr>
      <w:rFonts w:ascii="宋体" w:eastAsia="宋体" w:hAnsi="宋体" w:cs="Times New Roman" w:hint="eastAsia"/>
      <w:sz w:val="24"/>
    </w:rPr>
  </w:style>
  <w:style w:type="paragraph" w:customStyle="1" w:styleId="130">
    <w:name w:val="样式 正文文本 + 行距: 多倍行距 1.3 字行"/>
    <w:basedOn w:val="afffff8"/>
    <w:uiPriority w:val="99"/>
    <w:qFormat/>
    <w:rsid w:val="00003CAB"/>
    <w:pPr>
      <w:autoSpaceDE w:val="0"/>
      <w:autoSpaceDN w:val="0"/>
      <w:adjustRightInd w:val="0"/>
      <w:spacing w:line="312" w:lineRule="auto"/>
      <w:ind w:firstLineChars="200" w:firstLine="420"/>
      <w:jc w:val="left"/>
    </w:pPr>
    <w:rPr>
      <w:rFonts w:ascii="宋体" w:hAnsi="宋体" w:cs="宋体" w:hint="eastAsia"/>
      <w:kern w:val="0"/>
      <w:sz w:val="21"/>
      <w:szCs w:val="21"/>
    </w:rPr>
  </w:style>
  <w:style w:type="paragraph" w:customStyle="1" w:styleId="afffffffffffe">
    <w:name w:val="正文格式"/>
    <w:basedOn w:val="affff"/>
    <w:next w:val="affff"/>
    <w:uiPriority w:val="99"/>
    <w:unhideWhenUsed/>
    <w:qFormat/>
    <w:rsid w:val="00003CAB"/>
    <w:pPr>
      <w:spacing w:line="360" w:lineRule="auto"/>
      <w:ind w:firstLineChars="200" w:firstLine="480"/>
    </w:pPr>
    <w:rPr>
      <w:rFonts w:ascii="Calibri" w:eastAsia="宋体" w:hAnsi="Calibri" w:cs="Times New Roman" w:hint="eastAsia"/>
      <w:sz w:val="24"/>
    </w:rPr>
  </w:style>
  <w:style w:type="paragraph" w:customStyle="1" w:styleId="2fb">
    <w:name w:val="方点2"/>
    <w:basedOn w:val="affff"/>
    <w:uiPriority w:val="99"/>
    <w:unhideWhenUsed/>
    <w:qFormat/>
    <w:rsid w:val="00003CAB"/>
    <w:pPr>
      <w:tabs>
        <w:tab w:val="left" w:pos="1260"/>
      </w:tabs>
      <w:spacing w:before="60" w:after="60" w:line="360" w:lineRule="auto"/>
      <w:ind w:left="1260" w:hanging="420"/>
    </w:pPr>
    <w:rPr>
      <w:rFonts w:ascii="Courier New" w:eastAsia="宋体" w:hAnsi="Courier New" w:cs="Times New Roman" w:hint="eastAsia"/>
      <w:color w:val="000000"/>
    </w:rPr>
  </w:style>
  <w:style w:type="character" w:customStyle="1" w:styleId="2Char12">
    <w:name w:val="正文文本缩进 2 Char1"/>
    <w:aliases w:val="正文文字缩进 2 Char,标题5文字缩进 Char,正文文字缩进 2 Char1,正式正文 Char1"/>
    <w:uiPriority w:val="99"/>
    <w:unhideWhenUsed/>
    <w:qFormat/>
    <w:rsid w:val="00003CAB"/>
    <w:rPr>
      <w:rFonts w:ascii="Times New Roman" w:hint="default"/>
      <w:kern w:val="2"/>
      <w:sz w:val="24"/>
    </w:rPr>
  </w:style>
  <w:style w:type="paragraph" w:customStyle="1" w:styleId="3f4">
    <w:name w:val="列出段落3"/>
    <w:basedOn w:val="affff"/>
    <w:uiPriority w:val="34"/>
    <w:unhideWhenUsed/>
    <w:qFormat/>
    <w:rsid w:val="00003CAB"/>
    <w:pPr>
      <w:ind w:firstLineChars="200" w:firstLine="420"/>
    </w:pPr>
    <w:rPr>
      <w:rFonts w:ascii="Calibri" w:eastAsia="宋体" w:hAnsi="Calibri" w:cs="Times New Roman" w:hint="eastAsia"/>
    </w:rPr>
  </w:style>
  <w:style w:type="paragraph" w:customStyle="1" w:styleId="p15">
    <w:name w:val="p15"/>
    <w:basedOn w:val="affff"/>
    <w:uiPriority w:val="99"/>
    <w:qFormat/>
    <w:rsid w:val="00003CAB"/>
    <w:pPr>
      <w:widowControl/>
      <w:ind w:firstLine="420"/>
    </w:pPr>
    <w:rPr>
      <w:rFonts w:ascii="Calibri" w:eastAsia="宋体" w:hAnsi="Calibri" w:cs="宋体"/>
      <w:kern w:val="0"/>
      <w:szCs w:val="21"/>
    </w:rPr>
  </w:style>
  <w:style w:type="character" w:customStyle="1" w:styleId="Charfff1">
    <w:name w:val="一级标题 Char"/>
    <w:link w:val="affffffffffff"/>
    <w:rsid w:val="00003CAB"/>
    <w:rPr>
      <w:rFonts w:cs="宋体"/>
      <w:color w:val="000000"/>
      <w:sz w:val="24"/>
    </w:rPr>
  </w:style>
  <w:style w:type="paragraph" w:customStyle="1" w:styleId="affffffffffff">
    <w:name w:val="一级标题"/>
    <w:basedOn w:val="affff"/>
    <w:link w:val="Charfff1"/>
    <w:autoRedefine/>
    <w:qFormat/>
    <w:rsid w:val="00003CAB"/>
    <w:pPr>
      <w:spacing w:line="360" w:lineRule="auto"/>
      <w:ind w:firstLineChars="100" w:firstLine="240"/>
    </w:pPr>
    <w:rPr>
      <w:rFonts w:cs="宋体"/>
      <w:color w:val="000000"/>
      <w:sz w:val="24"/>
    </w:rPr>
  </w:style>
  <w:style w:type="paragraph" w:customStyle="1" w:styleId="Arial">
    <w:name w:val="样式 日期 + Arial"/>
    <w:next w:val="affff"/>
    <w:link w:val="ArialChar"/>
    <w:qFormat/>
    <w:rsid w:val="00003CAB"/>
    <w:rPr>
      <w:rFonts w:ascii="Arial" w:eastAsia="宋体" w:hAnsi="Arial" w:cs="Times New Roman"/>
      <w:szCs w:val="20"/>
    </w:rPr>
  </w:style>
  <w:style w:type="character" w:customStyle="1" w:styleId="ArialChar">
    <w:name w:val="样式 日期 + Arial Char"/>
    <w:link w:val="Arial"/>
    <w:rsid w:val="00003CAB"/>
    <w:rPr>
      <w:rFonts w:ascii="Arial" w:eastAsia="宋体" w:hAnsi="Arial" w:cs="Times New Roman"/>
      <w:szCs w:val="20"/>
    </w:rPr>
  </w:style>
  <w:style w:type="character" w:customStyle="1" w:styleId="lit">
    <w:name w:val="lit"/>
    <w:basedOn w:val="affff1"/>
    <w:qFormat/>
    <w:rsid w:val="00003CAB"/>
  </w:style>
  <w:style w:type="character" w:customStyle="1" w:styleId="pun">
    <w:name w:val="pun"/>
    <w:basedOn w:val="affff1"/>
    <w:qFormat/>
    <w:rsid w:val="00003CAB"/>
  </w:style>
  <w:style w:type="character" w:customStyle="1" w:styleId="kwd">
    <w:name w:val="kwd"/>
    <w:basedOn w:val="affff1"/>
    <w:qFormat/>
    <w:rsid w:val="00003CAB"/>
  </w:style>
  <w:style w:type="table" w:styleId="2-1">
    <w:name w:val="Medium Shading 2 Accent 1"/>
    <w:basedOn w:val="affff2"/>
    <w:uiPriority w:val="64"/>
    <w:rsid w:val="00003CAB"/>
    <w:rPr>
      <w:rFonts w:ascii="Times New Roman" w:eastAsia="宋体" w:hAnsi="Times New Roman" w:cs="Times New Roman"/>
      <w:kern w:val="0"/>
      <w:sz w:val="20"/>
      <w:szCs w:val="20"/>
    </w:rPr>
    <w:tblPr>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rPr>
        <w:hidden/>
      </w:trPr>
      <w:tcPr>
        <w:tcBorders>
          <w:top w:val="nil"/>
          <w:left w:val="nil"/>
          <w:bottom w:val="single" w:sz="18" w:space="0" w:color="auto"/>
          <w:right w:val="nil"/>
          <w:insideH w:val="nil"/>
          <w:insideV w:val="nil"/>
        </w:tcBorders>
        <w:shd w:val="clear" w:color="auto" w:fill="5B9BD5"/>
      </w:tcPr>
    </w:tblStylePr>
    <w:tblStylePr w:type="lastCol">
      <w:rPr>
        <w:b/>
        <w:bCs/>
        <w:color w:val="FFFFFF"/>
      </w:rPr>
      <w:tblPr/>
      <w:trPr>
        <w:hidden/>
      </w:trPr>
      <w:tcPr>
        <w:tcBorders>
          <w:left w:val="nil"/>
          <w:right w:val="nil"/>
          <w:insideH w:val="nil"/>
          <w:insideV w:val="nil"/>
        </w:tcBorders>
        <w:shd w:val="clear" w:color="auto" w:fill="5B9BD5"/>
      </w:tcPr>
    </w:tblStylePr>
    <w:tblStylePr w:type="band1Vert">
      <w:tblPr/>
      <w:trPr>
        <w:hidden/>
      </w:trPr>
      <w:tcPr>
        <w:tcBorders>
          <w:left w:val="nil"/>
          <w:right w:val="nil"/>
          <w:insideH w:val="nil"/>
          <w:insideV w:val="nil"/>
        </w:tcBorders>
        <w:shd w:val="clear" w:color="auto" w:fill="D8D8D8"/>
      </w:tcPr>
    </w:tblStylePr>
    <w:tblStylePr w:type="band1Horz">
      <w:tblPr/>
      <w:trPr>
        <w:hidden/>
      </w:trPr>
      <w:tcPr>
        <w:shd w:val="clear" w:color="auto" w:fill="D8D8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rPr>
      <w:tblPr/>
      <w:trPr>
        <w:hidden/>
      </w:trPr>
      <w:tcPr>
        <w:tcBorders>
          <w:top w:val="single" w:sz="18" w:space="0" w:color="auto"/>
          <w:left w:val="nil"/>
          <w:bottom w:val="single" w:sz="18" w:space="0" w:color="auto"/>
          <w:right w:val="nil"/>
          <w:insideH w:val="nil"/>
          <w:insideV w:val="nil"/>
        </w:tcBorders>
      </w:tcPr>
    </w:tblStylePr>
  </w:style>
  <w:style w:type="character" w:customStyle="1" w:styleId="155">
    <w:name w:val="15"/>
    <w:qFormat/>
    <w:rsid w:val="00003CAB"/>
    <w:rPr>
      <w:rFonts w:ascii="Times New Roman" w:hAnsi="Times New Roman" w:cs="Times New Roman" w:hint="default"/>
      <w:b/>
    </w:rPr>
  </w:style>
  <w:style w:type="character" w:customStyle="1" w:styleId="170">
    <w:name w:val="17"/>
    <w:rsid w:val="00003CAB"/>
    <w:rPr>
      <w:rFonts w:ascii="Times New Roman" w:hAnsi="Times New Roman" w:cs="Times New Roman" w:hint="default"/>
      <w:b/>
    </w:rPr>
  </w:style>
  <w:style w:type="character" w:customStyle="1" w:styleId="comment">
    <w:name w:val="comment"/>
    <w:basedOn w:val="affff1"/>
    <w:qFormat/>
    <w:rsid w:val="00003CAB"/>
  </w:style>
  <w:style w:type="character" w:customStyle="1" w:styleId="annotation">
    <w:name w:val="annotation"/>
    <w:basedOn w:val="affff1"/>
    <w:rsid w:val="00003CAB"/>
  </w:style>
  <w:style w:type="character" w:customStyle="1" w:styleId="number">
    <w:name w:val="number"/>
    <w:basedOn w:val="affff1"/>
    <w:qFormat/>
    <w:rsid w:val="00003CAB"/>
  </w:style>
  <w:style w:type="character" w:customStyle="1" w:styleId="string">
    <w:name w:val="string"/>
    <w:basedOn w:val="affff1"/>
    <w:qFormat/>
    <w:rsid w:val="00003CAB"/>
  </w:style>
  <w:style w:type="paragraph" w:customStyle="1" w:styleId="QB9">
    <w:name w:val="QB前沿"/>
    <w:basedOn w:val="QB1"/>
    <w:qFormat/>
    <w:rsid w:val="00003CAB"/>
    <w:pPr>
      <w:spacing w:line="576" w:lineRule="auto"/>
      <w:jc w:val="center"/>
    </w:pPr>
    <w:rPr>
      <w:rFonts w:hAnsi="黑体"/>
      <w:b/>
      <w:bCs w:val="0"/>
      <w:color w:val="000000"/>
      <w:kern w:val="0"/>
      <w:sz w:val="32"/>
    </w:rPr>
  </w:style>
  <w:style w:type="paragraph" w:customStyle="1" w:styleId="affffffffffff0">
    <w:name w:val="封面抬头标题"/>
    <w:basedOn w:val="2f"/>
    <w:qFormat/>
    <w:rsid w:val="00003CAB"/>
    <w:pPr>
      <w:autoSpaceDE/>
      <w:autoSpaceDN/>
      <w:adjustRightInd/>
    </w:pPr>
    <w:rPr>
      <w:rFonts w:eastAsia="黑体"/>
      <w:bCs w:val="0"/>
      <w:spacing w:val="160"/>
      <w:kern w:val="1"/>
      <w:sz w:val="52"/>
      <w:szCs w:val="24"/>
    </w:rPr>
  </w:style>
  <w:style w:type="paragraph" w:customStyle="1" w:styleId="affffffffffff1">
    <w:name w:val="标准编号"/>
    <w:basedOn w:val="affff"/>
    <w:qFormat/>
    <w:rsid w:val="00003CAB"/>
    <w:pPr>
      <w:jc w:val="center"/>
    </w:pPr>
    <w:rPr>
      <w:rFonts w:ascii="黑体" w:eastAsia="黑体" w:hAnsi="黑体" w:cs="Times New Roman"/>
      <w:b/>
      <w:color w:val="000000"/>
      <w:kern w:val="1"/>
      <w:sz w:val="30"/>
      <w:szCs w:val="24"/>
    </w:rPr>
  </w:style>
  <w:style w:type="paragraph" w:customStyle="1" w:styleId="affffffffffff2">
    <w:name w:val="封面中文名称"/>
    <w:basedOn w:val="afffff8"/>
    <w:qFormat/>
    <w:rsid w:val="00003CAB"/>
    <w:pPr>
      <w:spacing w:after="120"/>
      <w:jc w:val="center"/>
    </w:pPr>
    <w:rPr>
      <w:rFonts w:ascii="黑体" w:eastAsia="黑体" w:hAnsi="黑体"/>
      <w:b/>
      <w:color w:val="000000"/>
      <w:spacing w:val="79"/>
      <w:kern w:val="1"/>
      <w:sz w:val="44"/>
      <w:szCs w:val="24"/>
    </w:rPr>
  </w:style>
  <w:style w:type="paragraph" w:customStyle="1" w:styleId="affffffffffff3">
    <w:name w:val="封面英文名称"/>
    <w:basedOn w:val="afffff8"/>
    <w:qFormat/>
    <w:rsid w:val="00003CAB"/>
    <w:pPr>
      <w:spacing w:after="120"/>
      <w:jc w:val="center"/>
    </w:pPr>
    <w:rPr>
      <w:rFonts w:ascii="黑体" w:hAnsi="黑体"/>
      <w:b/>
      <w:color w:val="000000"/>
      <w:spacing w:val="60"/>
      <w:kern w:val="1"/>
      <w:szCs w:val="24"/>
    </w:rPr>
  </w:style>
  <w:style w:type="paragraph" w:customStyle="1" w:styleId="affffffffffff4">
    <w:name w:val="封面版本号"/>
    <w:basedOn w:val="2f"/>
    <w:qFormat/>
    <w:rsid w:val="00003CAB"/>
    <w:pPr>
      <w:autoSpaceDE/>
      <w:autoSpaceDN/>
      <w:adjustRightInd/>
      <w:jc w:val="center"/>
    </w:pPr>
    <w:rPr>
      <w:rFonts w:ascii="黑体" w:eastAsia="黑体" w:hAnsi="黑体"/>
      <w:bCs w:val="0"/>
      <w:spacing w:val="40"/>
      <w:kern w:val="1"/>
      <w:sz w:val="24"/>
      <w:szCs w:val="24"/>
    </w:rPr>
  </w:style>
  <w:style w:type="paragraph" w:customStyle="1" w:styleId="affffffffffff5">
    <w:name w:val="发布实施"/>
    <w:basedOn w:val="affffffffffff4"/>
    <w:qFormat/>
    <w:rsid w:val="00003CAB"/>
  </w:style>
  <w:style w:type="paragraph" w:customStyle="1" w:styleId="affffffffffff6">
    <w:name w:val="封面公司名称"/>
    <w:basedOn w:val="affff"/>
    <w:qFormat/>
    <w:rsid w:val="00003CAB"/>
    <w:rPr>
      <w:rFonts w:ascii="黑体" w:eastAsia="黑体" w:hAnsi="黑体" w:cs="Times New Roman"/>
      <w:b/>
      <w:color w:val="000000"/>
      <w:kern w:val="1"/>
      <w:sz w:val="36"/>
      <w:szCs w:val="24"/>
    </w:rPr>
  </w:style>
  <w:style w:type="paragraph" w:customStyle="1" w:styleId="QBa">
    <w:name w:val="QB附录"/>
    <w:basedOn w:val="QB0"/>
    <w:qFormat/>
    <w:rsid w:val="00003CAB"/>
    <w:pPr>
      <w:tabs>
        <w:tab w:val="num" w:pos="0"/>
      </w:tabs>
      <w:autoSpaceDE/>
      <w:autoSpaceDN/>
      <w:ind w:left="420" w:firstLineChars="0" w:hanging="420"/>
    </w:pPr>
    <w:rPr>
      <w:rFonts w:hAnsi="宋体"/>
      <w:color w:val="000000"/>
      <w:sz w:val="20"/>
      <w:lang w:val="zh-CN"/>
    </w:rPr>
  </w:style>
  <w:style w:type="paragraph" w:customStyle="1" w:styleId="QBb">
    <w:name w:val="QB目录前言"/>
    <w:basedOn w:val="QB0"/>
    <w:link w:val="QBChar2"/>
    <w:qFormat/>
    <w:rsid w:val="00003CAB"/>
    <w:pPr>
      <w:autoSpaceDE/>
      <w:autoSpaceDN/>
      <w:ind w:firstLineChars="0" w:firstLine="198"/>
      <w:jc w:val="center"/>
    </w:pPr>
    <w:rPr>
      <w:rFonts w:ascii="黑体" w:eastAsia="黑体" w:hAnsi="黑体"/>
      <w:color w:val="000000"/>
      <w:sz w:val="32"/>
      <w:szCs w:val="32"/>
      <w:lang w:val="zh-CN"/>
    </w:rPr>
  </w:style>
  <w:style w:type="paragraph" w:customStyle="1" w:styleId="QBc">
    <w:name w:val="QB前言正文"/>
    <w:basedOn w:val="QB0"/>
    <w:qFormat/>
    <w:rsid w:val="00003CAB"/>
    <w:pPr>
      <w:autoSpaceDE/>
      <w:autoSpaceDN/>
      <w:spacing w:line="360" w:lineRule="auto"/>
      <w:ind w:firstLineChars="0" w:firstLine="0"/>
    </w:pPr>
    <w:rPr>
      <w:rFonts w:hAnsi="宋体"/>
      <w:color w:val="000000"/>
      <w:sz w:val="24"/>
      <w:szCs w:val="24"/>
      <w:lang w:val="zh-CN"/>
    </w:rPr>
  </w:style>
  <w:style w:type="paragraph" w:customStyle="1" w:styleId="font7">
    <w:name w:val="font7"/>
    <w:basedOn w:val="affff"/>
    <w:qFormat/>
    <w:rsid w:val="00003CAB"/>
    <w:pPr>
      <w:widowControl/>
      <w:tabs>
        <w:tab w:val="left" w:pos="992"/>
      </w:tabs>
      <w:spacing w:before="100" w:beforeAutospacing="1" w:after="100" w:afterAutospacing="1"/>
      <w:ind w:left="992" w:hanging="567"/>
      <w:jc w:val="left"/>
    </w:pPr>
    <w:rPr>
      <w:rFonts w:ascii="Tahoma" w:eastAsia="宋体" w:hAnsi="Tahoma" w:cs="Tahoma"/>
      <w:b/>
      <w:color w:val="000000"/>
      <w:kern w:val="0"/>
      <w:sz w:val="16"/>
      <w:szCs w:val="16"/>
    </w:rPr>
  </w:style>
  <w:style w:type="character" w:customStyle="1" w:styleId="Char22">
    <w:name w:val="批注主题 Char2"/>
    <w:rsid w:val="00003CAB"/>
    <w:rPr>
      <w:b/>
      <w:bCs w:val="0"/>
    </w:rPr>
  </w:style>
  <w:style w:type="character" w:customStyle="1" w:styleId="Char23">
    <w:name w:val="正文文本 Char2"/>
    <w:aliases w:val="EHPT Char1,Body Text2 Char1,Body Text(ch) Char Char,body text Char Char,bt Char Char,EHPT Char Char,Body Text2 Char Char"/>
    <w:rsid w:val="00003CAB"/>
    <w:rPr>
      <w:kern w:val="1"/>
      <w:sz w:val="24"/>
      <w:szCs w:val="22"/>
    </w:rPr>
  </w:style>
  <w:style w:type="character" w:customStyle="1" w:styleId="Char24">
    <w:name w:val="正文首行缩进 Char2"/>
    <w:aliases w:val="正文首行缩进 Char1 Char3,正文首行缩进 Char Char Char2,正文首行缩进2,正文首行缩进 Char Char Char Char Char Char Char Char2,正文首行缩进 Char Char Char Char Char Char Char Char Char Char Char Char2"/>
    <w:basedOn w:val="affff1"/>
    <w:qFormat/>
    <w:rsid w:val="00003CAB"/>
  </w:style>
  <w:style w:type="character" w:customStyle="1" w:styleId="2Char20">
    <w:name w:val="正文文本缩进 2 Char2"/>
    <w:qFormat/>
    <w:rsid w:val="00003CAB"/>
    <w:rPr>
      <w:kern w:val="1"/>
      <w:sz w:val="24"/>
      <w:szCs w:val="22"/>
    </w:rPr>
  </w:style>
  <w:style w:type="character" w:customStyle="1" w:styleId="Char25">
    <w:name w:val="正文文本缩进 Char2"/>
    <w:rsid w:val="00003CAB"/>
    <w:rPr>
      <w:kern w:val="1"/>
      <w:sz w:val="24"/>
      <w:szCs w:val="22"/>
    </w:rPr>
  </w:style>
  <w:style w:type="character" w:customStyle="1" w:styleId="Charfff2">
    <w:name w:val="基础表 Char"/>
    <w:rsid w:val="00003CAB"/>
    <w:rPr>
      <w:rFonts w:ascii="Times New Roman" w:hAnsi="Times New Roman"/>
      <w:szCs w:val="24"/>
      <w:lang w:val="zh-CN" w:eastAsia="x-none"/>
    </w:rPr>
  </w:style>
  <w:style w:type="character" w:customStyle="1" w:styleId="3Char9">
    <w:name w:val="样式3 Char"/>
    <w:rsid w:val="00003CAB"/>
    <w:rPr>
      <w:rFonts w:ascii="Times New Roman" w:eastAsia="宋体" w:hAnsi="Times New Roman" w:cs="Times New Roman"/>
      <w:b/>
      <w:bCs w:val="0"/>
    </w:rPr>
  </w:style>
  <w:style w:type="table" w:styleId="3-1">
    <w:name w:val="Medium Grid 3 Accent 1"/>
    <w:aliases w:val="中等深浅网格 3 - 强调文字颜色 12,中等深浅网格 3 - 着色 11"/>
    <w:basedOn w:val="affff2"/>
    <w:uiPriority w:val="69"/>
    <w:rsid w:val="00003CAB"/>
    <w:rPr>
      <w:rFonts w:ascii="Times New Roman" w:eastAsia="宋体" w:hAnsi="Times New Roman" w:cs="Times New Roman"/>
      <w:kern w:val="0"/>
      <w:sz w:val="20"/>
      <w:szCs w:val="20"/>
    </w:rPr>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rPr>
      <w:hidden/>
    </w:trPr>
    <w:tcPr>
      <w:shd w:val="clear" w:color="auto" w:fill="D6E6F4"/>
    </w:tcPr>
    <w:tblStylePr w:type="firstRow">
      <w:rPr>
        <w:b/>
        <w:bCs/>
        <w:i w:val="0"/>
        <w:iCs w:val="0"/>
        <w:color w:val="FFFFFF"/>
      </w:rPr>
      <w:tblPr/>
      <w:trPr>
        <w:hidden/>
      </w:tr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5B9BD5"/>
      </w:tcPr>
    </w:tblStylePr>
    <w:tblStylePr w:type="lastRow">
      <w:rPr>
        <w:b/>
        <w:bCs/>
        <w:i w:val="0"/>
        <w:iCs w:val="0"/>
        <w:color w:val="FFFFFF"/>
      </w:rPr>
      <w:tblPr/>
      <w:trPr>
        <w:hidden/>
      </w:tr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5B9BD5"/>
      </w:tcPr>
    </w:tblStylePr>
    <w:tblStylePr w:type="firstCol">
      <w:rPr>
        <w:b/>
        <w:bCs/>
        <w:i w:val="0"/>
        <w:iCs w:val="0"/>
        <w:color w:val="FFFFFF"/>
      </w:rPr>
      <w:tblPr/>
      <w:trPr>
        <w:hidden/>
      </w:tr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rPr>
        <w:hidden/>
      </w:trPr>
      <w:tcPr>
        <w:tcBorders>
          <w:top w:val="nil"/>
          <w:left w:val="single" w:sz="24" w:space="0" w:color="FFFFFF"/>
          <w:bottom w:val="nil"/>
          <w:right w:val="nil"/>
          <w:insideH w:val="nil"/>
          <w:insideV w:val="nil"/>
        </w:tcBorders>
        <w:shd w:val="clear" w:color="auto" w:fill="5B9BD5"/>
      </w:tcPr>
    </w:tblStylePr>
    <w:tblStylePr w:type="band1Vert">
      <w:tblPr/>
      <w:trPr>
        <w:hidden/>
      </w:tr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rPr>
        <w:hidden/>
      </w:tr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DCCEA"/>
      </w:tcPr>
    </w:tblStylePr>
  </w:style>
  <w:style w:type="paragraph" w:customStyle="1" w:styleId="Style110">
    <w:name w:val="_Style 11"/>
    <w:basedOn w:val="afffff7"/>
    <w:qFormat/>
    <w:rsid w:val="00003CAB"/>
    <w:pPr>
      <w:shd w:val="clear" w:color="auto" w:fill="000080"/>
      <w:spacing w:line="360" w:lineRule="auto"/>
    </w:pPr>
    <w:rPr>
      <w:rFonts w:ascii="Arial" w:hAnsi="Arial"/>
      <w:sz w:val="21"/>
      <w:szCs w:val="20"/>
    </w:rPr>
  </w:style>
  <w:style w:type="paragraph" w:customStyle="1" w:styleId="affffffffffff7">
    <w:name w:val="目录页码"/>
    <w:basedOn w:val="affff"/>
    <w:qFormat/>
    <w:rsid w:val="00003CAB"/>
    <w:pPr>
      <w:spacing w:line="288" w:lineRule="auto"/>
      <w:jc w:val="center"/>
    </w:pPr>
    <w:rPr>
      <w:rFonts w:ascii="Arial" w:eastAsia="宋体" w:hAnsi="Arial" w:cs="Times New Roman"/>
      <w:sz w:val="18"/>
      <w:szCs w:val="20"/>
    </w:rPr>
  </w:style>
  <w:style w:type="paragraph" w:customStyle="1" w:styleId="Char120">
    <w:name w:val="Char12"/>
    <w:basedOn w:val="afffff7"/>
    <w:qFormat/>
    <w:rsid w:val="00003CAB"/>
    <w:pPr>
      <w:shd w:val="clear" w:color="auto" w:fill="000080"/>
      <w:spacing w:line="360" w:lineRule="auto"/>
    </w:pPr>
    <w:rPr>
      <w:rFonts w:ascii="Tahoma" w:hAnsi="Tahoma"/>
      <w:sz w:val="24"/>
      <w:szCs w:val="24"/>
    </w:rPr>
  </w:style>
  <w:style w:type="paragraph" w:customStyle="1" w:styleId="WW-">
    <w:name w:val="WW-标准"/>
    <w:uiPriority w:val="2"/>
    <w:qFormat/>
    <w:rsid w:val="00003CAB"/>
    <w:pPr>
      <w:widowControl w:val="0"/>
      <w:suppressAutoHyphens/>
      <w:autoSpaceDE w:val="0"/>
    </w:pPr>
    <w:rPr>
      <w:rFonts w:ascii="Arial" w:eastAsia="Times New Roman" w:hAnsi="Arial" w:cs="Arial"/>
      <w:color w:val="000000"/>
      <w:kern w:val="0"/>
      <w:sz w:val="24"/>
      <w:szCs w:val="24"/>
    </w:rPr>
  </w:style>
  <w:style w:type="paragraph" w:customStyle="1" w:styleId="ParaCharCharCharCharCharCharCharCharCharCharCharCharCharChar">
    <w:name w:val="默认段落字体 Para Char Char Char Char Char Char Char Char Char Char Char Char Char Char"/>
    <w:next w:val="affff"/>
    <w:qFormat/>
    <w:rsid w:val="00003CAB"/>
    <w:pPr>
      <w:keepNext/>
      <w:keepLines/>
      <w:tabs>
        <w:tab w:val="num" w:pos="3840"/>
      </w:tabs>
      <w:spacing w:before="240" w:after="240"/>
      <w:ind w:left="3840" w:hanging="480"/>
      <w:outlineLvl w:val="7"/>
    </w:pPr>
    <w:rPr>
      <w:rFonts w:ascii="Arial" w:eastAsia="黑体" w:hAnsi="Arial" w:cs="Arial"/>
      <w:snapToGrid w:val="0"/>
      <w:kern w:val="0"/>
      <w:szCs w:val="21"/>
    </w:rPr>
  </w:style>
  <w:style w:type="paragraph" w:customStyle="1" w:styleId="Table-Text">
    <w:name w:val="Table - Text"/>
    <w:basedOn w:val="affff"/>
    <w:qFormat/>
    <w:rsid w:val="00003CAB"/>
    <w:pPr>
      <w:widowControl/>
      <w:spacing w:before="60" w:after="60"/>
      <w:jc w:val="left"/>
    </w:pPr>
    <w:rPr>
      <w:rFonts w:ascii="Times New Roman" w:eastAsia="宋体" w:hAnsi="Times New Roman" w:cs="Times New Roman"/>
      <w:kern w:val="0"/>
      <w:sz w:val="20"/>
      <w:szCs w:val="20"/>
      <w:lang w:eastAsia="en-US"/>
    </w:rPr>
  </w:style>
  <w:style w:type="paragraph" w:customStyle="1" w:styleId="HPTableTitle">
    <w:name w:val="HP_Table_Title"/>
    <w:basedOn w:val="affff"/>
    <w:next w:val="affff"/>
    <w:qFormat/>
    <w:rsid w:val="00003CAB"/>
    <w:pPr>
      <w:keepNext/>
      <w:keepLines/>
      <w:widowControl/>
      <w:spacing w:before="240" w:after="60"/>
      <w:jc w:val="left"/>
    </w:pPr>
    <w:rPr>
      <w:rFonts w:ascii="Arial" w:eastAsia="宋体" w:hAnsi="Arial" w:cs="Times New Roman"/>
      <w:b/>
      <w:kern w:val="0"/>
      <w:sz w:val="18"/>
      <w:szCs w:val="20"/>
      <w:lang w:eastAsia="en-US"/>
    </w:rPr>
  </w:style>
  <w:style w:type="paragraph" w:customStyle="1" w:styleId="1fff2">
    <w:name w:val="样式 标题 1 + (符号) 宋体"/>
    <w:basedOn w:val="17"/>
    <w:qFormat/>
    <w:rsid w:val="00003CAB"/>
    <w:pPr>
      <w:pageBreakBefore/>
      <w:spacing w:before="200" w:after="0" w:line="240" w:lineRule="auto"/>
      <w:jc w:val="both"/>
    </w:pPr>
    <w:rPr>
      <w:rFonts w:ascii="宋体" w:eastAsia="宋体" w:hAnsi="Arial" w:cs="Arial"/>
      <w:bCs/>
    </w:rPr>
  </w:style>
  <w:style w:type="paragraph" w:customStyle="1" w:styleId="2fc">
    <w:name w:val="样式 标题 2 + (符号) 宋体"/>
    <w:basedOn w:val="25"/>
    <w:qFormat/>
    <w:rsid w:val="00003CAB"/>
    <w:pPr>
      <w:spacing w:before="100" w:after="0" w:line="240" w:lineRule="auto"/>
    </w:pPr>
    <w:rPr>
      <w:rFonts w:ascii="宋体" w:eastAsia="宋体" w:cs="Arial"/>
      <w:b/>
      <w:bCs/>
      <w:kern w:val="0"/>
    </w:rPr>
  </w:style>
  <w:style w:type="paragraph" w:customStyle="1" w:styleId="512">
    <w:name w:val="样式 标题 5 + 黑体 五号 加粗1"/>
    <w:basedOn w:val="52"/>
    <w:autoRedefine/>
    <w:qFormat/>
    <w:rsid w:val="00003CAB"/>
    <w:pPr>
      <w:snapToGrid w:val="0"/>
      <w:spacing w:before="0" w:beforeAutospacing="1" w:after="0" w:line="240" w:lineRule="auto"/>
    </w:pPr>
    <w:rPr>
      <w:rFonts w:ascii="宋体" w:hAnsi="宋体"/>
      <w:sz w:val="21"/>
      <w:szCs w:val="21"/>
      <w:lang w:bidi="en-US"/>
    </w:rPr>
  </w:style>
  <w:style w:type="paragraph" w:customStyle="1" w:styleId="T2">
    <w:name w:val="T2"/>
    <w:basedOn w:val="affff"/>
    <w:qFormat/>
    <w:rsid w:val="00003CAB"/>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pPr>
    <w:rPr>
      <w:rFonts w:ascii="宋体" w:eastAsia="宋体" w:hAnsi="宋体" w:cs="Times New Roman"/>
      <w:kern w:val="0"/>
      <w:sz w:val="22"/>
      <w:szCs w:val="18"/>
      <w:lang w:eastAsia="en-US"/>
    </w:rPr>
  </w:style>
  <w:style w:type="character" w:customStyle="1" w:styleId="affffffffffff8">
    <w:name w:val="样式 宋体 小五"/>
    <w:rsid w:val="00003CAB"/>
    <w:rPr>
      <w:rFonts w:ascii="宋体" w:hAnsi="宋体"/>
      <w:kern w:val="0"/>
      <w:sz w:val="24"/>
    </w:rPr>
  </w:style>
  <w:style w:type="paragraph" w:customStyle="1" w:styleId="49">
    <w:name w:val="正文居中4"/>
    <w:basedOn w:val="affff"/>
    <w:qFormat/>
    <w:rsid w:val="00003CAB"/>
    <w:pPr>
      <w:spacing w:line="360" w:lineRule="auto"/>
      <w:ind w:firstLine="420"/>
      <w:jc w:val="center"/>
    </w:pPr>
    <w:rPr>
      <w:rFonts w:ascii="宋体" w:eastAsia="宋体" w:hAnsi="宋体" w:cs="Times New Roman"/>
      <w:sz w:val="24"/>
      <w:szCs w:val="24"/>
    </w:rPr>
  </w:style>
  <w:style w:type="paragraph" w:customStyle="1" w:styleId="1H1PIM1h1AppendixH11H12H13H14H15H16H17H18H19">
    <w:name w:val="样式 样式 标题 1H1PIM 1h1AppendixH11H12H13H14H15H16H17H18H19... + 黑体 ..."/>
    <w:basedOn w:val="affff"/>
    <w:qFormat/>
    <w:rsid w:val="00003CAB"/>
    <w:pPr>
      <w:keepNext/>
      <w:keepLines/>
      <w:tabs>
        <w:tab w:val="num" w:pos="432"/>
      </w:tabs>
      <w:spacing w:before="340" w:after="330" w:line="480" w:lineRule="auto"/>
      <w:ind w:left="432" w:hanging="432"/>
      <w:outlineLvl w:val="0"/>
    </w:pPr>
    <w:rPr>
      <w:rFonts w:ascii="黑体" w:eastAsia="黑体" w:hAnsi="黑体" w:cs="Times New Roman"/>
      <w:b/>
      <w:bCs/>
      <w:kern w:val="44"/>
      <w:szCs w:val="21"/>
    </w:rPr>
  </w:style>
  <w:style w:type="paragraph" w:customStyle="1" w:styleId="1H1PIM1h1AppendixH11H12H13H14H15H16H17H18H190">
    <w:name w:val="样式 标题 1H1PIM 1h1AppendixH11H12H13H14H15H16H17H18H19..."/>
    <w:basedOn w:val="17"/>
    <w:autoRedefine/>
    <w:qFormat/>
    <w:rsid w:val="00003CAB"/>
    <w:pPr>
      <w:spacing w:before="340" w:after="330" w:line="578" w:lineRule="auto"/>
      <w:jc w:val="both"/>
    </w:pPr>
    <w:rPr>
      <w:rFonts w:ascii="黑体" w:eastAsia="黑体" w:hAnsi="宋体"/>
      <w:b w:val="0"/>
      <w:bCs/>
      <w:kern w:val="44"/>
      <w:sz w:val="21"/>
      <w:szCs w:val="21"/>
    </w:rPr>
  </w:style>
  <w:style w:type="paragraph" w:customStyle="1" w:styleId="affffffffffff9">
    <w:name w:val="标准正文"/>
    <w:autoRedefine/>
    <w:qFormat/>
    <w:rsid w:val="00003CAB"/>
    <w:pPr>
      <w:widowControl w:val="0"/>
      <w:ind w:firstLineChars="200" w:firstLine="420"/>
      <w:jc w:val="both"/>
    </w:pPr>
    <w:rPr>
      <w:rFonts w:ascii="Times New Roman" w:eastAsia="宋体" w:hAnsi="Times New Roman" w:cs="Times New Roman"/>
      <w:snapToGrid w:val="0"/>
      <w:kern w:val="0"/>
      <w:szCs w:val="21"/>
    </w:rPr>
  </w:style>
  <w:style w:type="paragraph" w:customStyle="1" w:styleId="CharCharCharChar1CharChar">
    <w:name w:val="Char Char Char Char1 Char Char"/>
    <w:next w:val="affff"/>
    <w:qFormat/>
    <w:rsid w:val="00003CAB"/>
    <w:pPr>
      <w:keepNext/>
      <w:keepLines/>
      <w:tabs>
        <w:tab w:val="num" w:pos="1440"/>
      </w:tabs>
      <w:spacing w:before="240" w:after="240"/>
      <w:ind w:left="1440" w:hanging="1440"/>
      <w:outlineLvl w:val="7"/>
    </w:pPr>
    <w:rPr>
      <w:rFonts w:ascii="Arial" w:eastAsia="黑体" w:hAnsi="Arial" w:cs="Arial"/>
      <w:snapToGrid w:val="0"/>
      <w:kern w:val="0"/>
      <w:szCs w:val="21"/>
    </w:rPr>
  </w:style>
  <w:style w:type="paragraph" w:customStyle="1" w:styleId="1152">
    <w:name w:val="样式 标题 1 + 加粗 行距: 1.5 倍行距2"/>
    <w:basedOn w:val="17"/>
    <w:qFormat/>
    <w:rsid w:val="00003CAB"/>
    <w:pPr>
      <w:numPr>
        <w:numId w:val="67"/>
      </w:numPr>
      <w:spacing w:before="340" w:after="330" w:line="360" w:lineRule="auto"/>
      <w:jc w:val="both"/>
    </w:pPr>
    <w:rPr>
      <w:rFonts w:ascii="Times New Roman" w:eastAsia="黑体" w:cs="宋体"/>
      <w:b w:val="0"/>
      <w:kern w:val="44"/>
      <w:sz w:val="21"/>
      <w:szCs w:val="21"/>
    </w:rPr>
  </w:style>
  <w:style w:type="paragraph" w:customStyle="1" w:styleId="200">
    <w:name w:val="样式 五号 行距: 固定值 20 磅"/>
    <w:basedOn w:val="affff"/>
    <w:qFormat/>
    <w:rsid w:val="00003CAB"/>
    <w:pPr>
      <w:adjustRightInd w:val="0"/>
      <w:snapToGrid w:val="0"/>
      <w:spacing w:line="400" w:lineRule="exact"/>
    </w:pPr>
    <w:rPr>
      <w:rFonts w:ascii="Times New Roman" w:eastAsia="宋体" w:hAnsi="Times New Roman" w:cs="Times New Roman"/>
      <w:szCs w:val="21"/>
    </w:rPr>
  </w:style>
  <w:style w:type="paragraph" w:customStyle="1" w:styleId="2PIM2H2Heading2HiddenHeading2CCBSheading2Titre31">
    <w:name w:val="样式 标题 2PIM2H2Heading 2 HiddenHeading 2 CCBSheading 2Titre3...1"/>
    <w:basedOn w:val="25"/>
    <w:autoRedefine/>
    <w:qFormat/>
    <w:rsid w:val="00003CAB"/>
    <w:pPr>
      <w:tabs>
        <w:tab w:val="num" w:pos="576"/>
      </w:tabs>
      <w:spacing w:before="260" w:after="260" w:line="416" w:lineRule="auto"/>
      <w:ind w:left="576" w:hanging="576"/>
    </w:pPr>
    <w:rPr>
      <w:rFonts w:ascii="黑体" w:eastAsia="仿宋_GB2312" w:hAnsi="黑体"/>
      <w:bCs/>
      <w:sz w:val="21"/>
    </w:rPr>
  </w:style>
  <w:style w:type="paragraph" w:customStyle="1" w:styleId="affffffffffffa">
    <w:name w:val="段落正文"/>
    <w:basedOn w:val="affff"/>
    <w:link w:val="CharCharc"/>
    <w:qFormat/>
    <w:rsid w:val="00003CAB"/>
    <w:pPr>
      <w:spacing w:line="360" w:lineRule="auto"/>
      <w:ind w:firstLineChars="200" w:firstLine="420"/>
    </w:pPr>
    <w:rPr>
      <w:rFonts w:ascii="Times New Roman" w:eastAsia="宋体" w:hAnsi="Times New Roman" w:cs="Times New Roman"/>
      <w:sz w:val="24"/>
      <w:szCs w:val="20"/>
    </w:rPr>
  </w:style>
  <w:style w:type="paragraph" w:customStyle="1" w:styleId="affa">
    <w:name w:val="附录标题"/>
    <w:basedOn w:val="affff"/>
    <w:autoRedefine/>
    <w:qFormat/>
    <w:rsid w:val="00003CAB"/>
    <w:pPr>
      <w:widowControl/>
      <w:numPr>
        <w:numId w:val="68"/>
      </w:numPr>
      <w:spacing w:beforeLines="50" w:afterLines="50" w:line="360" w:lineRule="auto"/>
      <w:jc w:val="left"/>
      <w:outlineLvl w:val="1"/>
    </w:pPr>
    <w:rPr>
      <w:rFonts w:ascii="黑体" w:eastAsia="黑体" w:hAnsi="Times New Roman" w:cs="Times New Roman"/>
      <w:snapToGrid w:val="0"/>
      <w:kern w:val="0"/>
      <w:szCs w:val="20"/>
    </w:rPr>
  </w:style>
  <w:style w:type="paragraph" w:customStyle="1" w:styleId="XQ3">
    <w:name w:val="XQ标题 3"/>
    <w:basedOn w:val="36"/>
    <w:next w:val="XQ"/>
    <w:autoRedefine/>
    <w:qFormat/>
    <w:rsid w:val="00003CAB"/>
    <w:pPr>
      <w:autoSpaceDE w:val="0"/>
      <w:autoSpaceDN w:val="0"/>
      <w:adjustRightInd w:val="0"/>
      <w:spacing w:before="0" w:after="210" w:line="400" w:lineRule="atLeast"/>
      <w:ind w:firstLine="480"/>
      <w:textAlignment w:val="baseline"/>
    </w:pPr>
    <w:rPr>
      <w:rFonts w:eastAsia="宋体" w:hAnsi="黑体"/>
      <w:b/>
      <w:bCs/>
      <w:color w:val="000000"/>
      <w:kern w:val="0"/>
      <w:sz w:val="30"/>
      <w:szCs w:val="21"/>
    </w:rPr>
  </w:style>
  <w:style w:type="paragraph" w:customStyle="1" w:styleId="EmailStyle3">
    <w:name w:val="EmailStyle3"/>
    <w:basedOn w:val="affff"/>
    <w:next w:val="affff"/>
    <w:qFormat/>
    <w:rsid w:val="00003CAB"/>
    <w:pPr>
      <w:keepNext/>
      <w:keepLines/>
      <w:tabs>
        <w:tab w:val="num" w:pos="1713"/>
      </w:tabs>
      <w:spacing w:before="260" w:after="260" w:line="415" w:lineRule="auto"/>
      <w:ind w:left="1713" w:hanging="720"/>
      <w:outlineLvl w:val="2"/>
    </w:pPr>
    <w:rPr>
      <w:rFonts w:ascii="Times New Roman" w:eastAsia="宋体" w:hAnsi="Times New Roman" w:cs="Times New Roman"/>
      <w:b/>
      <w:bCs/>
      <w:sz w:val="32"/>
      <w:szCs w:val="32"/>
    </w:rPr>
  </w:style>
  <w:style w:type="paragraph" w:customStyle="1" w:styleId="affe">
    <w:name w:val="说明"/>
    <w:basedOn w:val="affff"/>
    <w:qFormat/>
    <w:rsid w:val="00003CAB"/>
    <w:pPr>
      <w:numPr>
        <w:numId w:val="69"/>
      </w:numPr>
      <w:spacing w:before="60" w:after="60" w:line="360" w:lineRule="auto"/>
      <w:ind w:left="0" w:firstLineChars="200" w:firstLine="200"/>
    </w:pPr>
    <w:rPr>
      <w:rFonts w:ascii="Times New Roman" w:eastAsia="楷体_GB2312" w:hAnsi="Times New Roman" w:cs="Times New Roman"/>
      <w:szCs w:val="20"/>
    </w:rPr>
  </w:style>
  <w:style w:type="paragraph" w:customStyle="1" w:styleId="affffffffffffb">
    <w:name w:val="中文语音"/>
    <w:basedOn w:val="affff"/>
    <w:qFormat/>
    <w:rsid w:val="00003CAB"/>
    <w:pPr>
      <w:spacing w:line="360" w:lineRule="auto"/>
    </w:pPr>
    <w:rPr>
      <w:rFonts w:ascii="宋体" w:eastAsia="宋体" w:hAnsi="宋体" w:cs="Times New Roman"/>
      <w:sz w:val="24"/>
      <w:szCs w:val="24"/>
    </w:rPr>
  </w:style>
  <w:style w:type="paragraph" w:customStyle="1" w:styleId="PartTitle">
    <w:name w:val="Part Title"/>
    <w:basedOn w:val="17"/>
    <w:qFormat/>
    <w:rsid w:val="00003CAB"/>
    <w:pPr>
      <w:keepLines w:val="0"/>
      <w:widowControl/>
      <w:tabs>
        <w:tab w:val="left" w:pos="425"/>
      </w:tabs>
      <w:overflowPunct w:val="0"/>
      <w:autoSpaceDE w:val="0"/>
      <w:autoSpaceDN w:val="0"/>
      <w:adjustRightInd w:val="0"/>
      <w:spacing w:before="0" w:after="120" w:line="240" w:lineRule="auto"/>
      <w:jc w:val="left"/>
      <w:textAlignment w:val="baseline"/>
      <w:outlineLvl w:val="9"/>
    </w:pPr>
    <w:rPr>
      <w:rFonts w:ascii="Times New Roman" w:eastAsia="宋体"/>
      <w:caps/>
      <w:sz w:val="24"/>
      <w:szCs w:val="20"/>
    </w:rPr>
  </w:style>
  <w:style w:type="paragraph" w:customStyle="1" w:styleId="affffffffffffc">
    <w:name w:val="项"/>
    <w:basedOn w:val="affff"/>
    <w:qFormat/>
    <w:rsid w:val="00003CAB"/>
    <w:pPr>
      <w:tabs>
        <w:tab w:val="left" w:pos="432"/>
      </w:tabs>
      <w:ind w:left="432" w:hanging="432"/>
    </w:pPr>
    <w:rPr>
      <w:rFonts w:ascii="Times New Roman" w:eastAsia="宋体" w:hAnsi="Times New Roman" w:cs="Times New Roman"/>
      <w:szCs w:val="20"/>
    </w:rPr>
  </w:style>
  <w:style w:type="paragraph" w:customStyle="1" w:styleId="Text0">
    <w:name w:val="Text"/>
    <w:basedOn w:val="affff"/>
    <w:rsid w:val="00003CAB"/>
    <w:pPr>
      <w:spacing w:line="288" w:lineRule="auto"/>
      <w:ind w:left="1440"/>
    </w:pPr>
    <w:rPr>
      <w:rFonts w:ascii="Arial" w:eastAsia="宋体" w:hAnsi="Arial" w:cs="Arial"/>
      <w:sz w:val="28"/>
      <w:szCs w:val="24"/>
    </w:rPr>
  </w:style>
  <w:style w:type="paragraph" w:customStyle="1" w:styleId="affffffffffffd">
    <w:name w:val="图表文字"/>
    <w:basedOn w:val="affff"/>
    <w:next w:val="affffff1"/>
    <w:qFormat/>
    <w:rsid w:val="00003CAB"/>
    <w:pPr>
      <w:jc w:val="center"/>
    </w:pPr>
    <w:rPr>
      <w:rFonts w:ascii="Arial" w:eastAsia="宋体" w:hAnsi="Arial" w:cs="Times New Roman"/>
      <w:szCs w:val="24"/>
    </w:rPr>
  </w:style>
  <w:style w:type="paragraph" w:customStyle="1" w:styleId="affffffffffffe">
    <w:name w:val="正文编号"/>
    <w:basedOn w:val="affff"/>
    <w:next w:val="affffff1"/>
    <w:rsid w:val="00003CAB"/>
    <w:pPr>
      <w:tabs>
        <w:tab w:val="left" w:pos="420"/>
      </w:tabs>
      <w:spacing w:line="288" w:lineRule="auto"/>
      <w:ind w:left="420" w:hanging="420"/>
    </w:pPr>
    <w:rPr>
      <w:rFonts w:ascii="Arial" w:eastAsia="宋体" w:hAnsi="Arial" w:cs="Times New Roman"/>
      <w:szCs w:val="24"/>
    </w:rPr>
  </w:style>
  <w:style w:type="paragraph" w:customStyle="1" w:styleId="afffffffffffff">
    <w:name w:val="表格列表"/>
    <w:basedOn w:val="affff"/>
    <w:next w:val="affff"/>
    <w:qFormat/>
    <w:rsid w:val="00003CAB"/>
    <w:pPr>
      <w:tabs>
        <w:tab w:val="left" w:pos="360"/>
      </w:tabs>
      <w:ind w:left="357" w:hanging="357"/>
    </w:pPr>
    <w:rPr>
      <w:rFonts w:ascii="Arial" w:eastAsia="宋体" w:hAnsi="Arial" w:cs="Times New Roman"/>
      <w:szCs w:val="24"/>
    </w:rPr>
  </w:style>
  <w:style w:type="paragraph" w:customStyle="1" w:styleId="afffffffffffff0">
    <w:name w:val="正文页码"/>
    <w:basedOn w:val="affff"/>
    <w:qFormat/>
    <w:rsid w:val="00003CAB"/>
    <w:pPr>
      <w:spacing w:line="288" w:lineRule="auto"/>
      <w:jc w:val="right"/>
    </w:pPr>
    <w:rPr>
      <w:rFonts w:ascii="Arial" w:eastAsia="宋体" w:hAnsi="Arial" w:cs="Times New Roman"/>
      <w:i/>
      <w:sz w:val="18"/>
      <w:szCs w:val="24"/>
    </w:rPr>
  </w:style>
  <w:style w:type="paragraph" w:customStyle="1" w:styleId="1fff3">
    <w:name w:val="样式 正文首行缩进 + 首行缩进:  1 字符"/>
    <w:basedOn w:val="affffff1"/>
    <w:qFormat/>
    <w:rsid w:val="00003CAB"/>
    <w:pPr>
      <w:widowControl w:val="0"/>
      <w:autoSpaceDE/>
      <w:autoSpaceDN/>
      <w:adjustRightInd w:val="0"/>
      <w:spacing w:before="0"/>
      <w:ind w:firstLineChars="200" w:firstLine="200"/>
      <w:jc w:val="both"/>
    </w:pPr>
    <w:rPr>
      <w:rFonts w:cs="宋体"/>
      <w:sz w:val="21"/>
      <w:lang w:eastAsia="zh-CN"/>
    </w:rPr>
  </w:style>
  <w:style w:type="character" w:customStyle="1" w:styleId="FSChar">
    <w:name w:val="FS正文－段前无间距 Char"/>
    <w:rsid w:val="00003CAB"/>
    <w:rPr>
      <w:kern w:val="2"/>
      <w:sz w:val="21"/>
      <w:szCs w:val="24"/>
    </w:rPr>
  </w:style>
  <w:style w:type="paragraph" w:customStyle="1" w:styleId="Style27">
    <w:name w:val="_Style 27"/>
    <w:basedOn w:val="affff"/>
    <w:next w:val="afffff0"/>
    <w:qFormat/>
    <w:rsid w:val="00003CAB"/>
    <w:pPr>
      <w:adjustRightInd w:val="0"/>
    </w:pPr>
    <w:rPr>
      <w:rFonts w:ascii="宋体" w:eastAsia="宋体" w:hAnsi="Courier New" w:cs="Times New Roman"/>
      <w:kern w:val="0"/>
      <w:szCs w:val="20"/>
    </w:rPr>
  </w:style>
  <w:style w:type="paragraph" w:customStyle="1" w:styleId="afffffffffffff1">
    <w:name w:val="标准正文缩进"/>
    <w:basedOn w:val="affff"/>
    <w:qFormat/>
    <w:rsid w:val="00003CAB"/>
    <w:pPr>
      <w:spacing w:line="360" w:lineRule="auto"/>
      <w:ind w:firstLineChars="200" w:firstLine="200"/>
      <w:jc w:val="left"/>
    </w:pPr>
    <w:rPr>
      <w:rFonts w:ascii="Times New Roman" w:eastAsia="宋体" w:hAnsi="Times New Roman" w:cs="Times New Roman"/>
      <w:sz w:val="24"/>
      <w:szCs w:val="24"/>
    </w:rPr>
  </w:style>
  <w:style w:type="character" w:customStyle="1" w:styleId="value">
    <w:name w:val="value"/>
    <w:basedOn w:val="affff1"/>
    <w:qFormat/>
    <w:rsid w:val="00003CAB"/>
  </w:style>
  <w:style w:type="paragraph" w:customStyle="1" w:styleId="afffffffffffff2">
    <w:name w:val="表样式"/>
    <w:basedOn w:val="affff"/>
    <w:qFormat/>
    <w:rsid w:val="00003CAB"/>
    <w:rPr>
      <w:rFonts w:ascii="宋体" w:eastAsia="宋体" w:hAnsi="宋体" w:cs="Times New Roman"/>
      <w:sz w:val="18"/>
      <w:szCs w:val="24"/>
    </w:rPr>
  </w:style>
  <w:style w:type="paragraph" w:customStyle="1" w:styleId="4a">
    <w:name w:val="样式 标题 4 + 两端对齐"/>
    <w:basedOn w:val="43"/>
    <w:qFormat/>
    <w:rsid w:val="00003CAB"/>
    <w:pPr>
      <w:keepLines w:val="0"/>
      <w:spacing w:before="0" w:after="0" w:line="240" w:lineRule="auto"/>
      <w:ind w:rightChars="-1721" w:right="-3614"/>
      <w:jc w:val="left"/>
    </w:pPr>
    <w:rPr>
      <w:rFonts w:ascii="Arial" w:eastAsia="宋体" w:hAnsi="Arial" w:cs="宋体"/>
      <w:sz w:val="24"/>
      <w:szCs w:val="20"/>
    </w:rPr>
  </w:style>
  <w:style w:type="paragraph" w:customStyle="1" w:styleId="150">
    <w:name w:val="样式 宋体 小四 行距: 1.5 倍行距"/>
    <w:basedOn w:val="affff"/>
    <w:link w:val="15Char"/>
    <w:qFormat/>
    <w:rsid w:val="00003CAB"/>
    <w:pPr>
      <w:numPr>
        <w:ilvl w:val="1"/>
        <w:numId w:val="70"/>
      </w:numPr>
      <w:tabs>
        <w:tab w:val="left" w:pos="1380"/>
      </w:tabs>
      <w:spacing w:line="360" w:lineRule="auto"/>
    </w:pPr>
    <w:rPr>
      <w:rFonts w:ascii="仿宋_GB2312" w:eastAsia="仿宋_GB2312" w:hAnsi="宋体" w:cs="Times New Roman"/>
      <w:sz w:val="24"/>
      <w:szCs w:val="20"/>
      <w:lang w:val="x-none" w:eastAsia="x-none"/>
    </w:rPr>
  </w:style>
  <w:style w:type="paragraph" w:customStyle="1" w:styleId="2fd">
    <w:name w:val="样式  + 首行缩进:  2 字符"/>
    <w:basedOn w:val="affff"/>
    <w:qFormat/>
    <w:rsid w:val="00003CAB"/>
    <w:pPr>
      <w:widowControl/>
      <w:snapToGrid w:val="0"/>
      <w:spacing w:before="100" w:beforeAutospacing="1" w:after="100" w:afterAutospacing="1" w:line="300" w:lineRule="auto"/>
      <w:ind w:firstLineChars="200" w:firstLine="420"/>
      <w:jc w:val="left"/>
    </w:pPr>
    <w:rPr>
      <w:rFonts w:ascii="宋体" w:eastAsia="宋体" w:hAnsi="Times New Roman" w:cs="Times New Roman"/>
      <w:spacing w:val="10"/>
      <w:sz w:val="24"/>
      <w:szCs w:val="20"/>
    </w:rPr>
  </w:style>
  <w:style w:type="character" w:customStyle="1" w:styleId="4Char10">
    <w:name w:val="标题 4 Char1"/>
    <w:aliases w:val="标题 4 Char Char,H4 Char Char,Ref Heading 1 Char Char,rh1 Char Char,Heading sql Char Char,PIM 4 Char Char,h4 Char Char,bullet Char Char,bl Char Char,bb Char Char,sect 1.2.3.4 Char Char,H4 Char1,H41 Char1,H42 Char1,H43 Char1,H44 Char1,H45 Char1"/>
    <w:qFormat/>
    <w:rsid w:val="00003CAB"/>
    <w:rPr>
      <w:rFonts w:ascii="Arial" w:eastAsia="黑体" w:hAnsi="Arial"/>
      <w:sz w:val="30"/>
      <w:lang w:val="en-US" w:eastAsia="zh-CN"/>
    </w:rPr>
  </w:style>
  <w:style w:type="character" w:customStyle="1" w:styleId="15Char">
    <w:name w:val="样式 宋体 小四 行距: 1.5 倍行距 Char"/>
    <w:link w:val="150"/>
    <w:qFormat/>
    <w:rsid w:val="00003CAB"/>
    <w:rPr>
      <w:rFonts w:ascii="仿宋_GB2312" w:eastAsia="仿宋_GB2312" w:hAnsi="宋体" w:cs="Times New Roman"/>
      <w:sz w:val="24"/>
      <w:szCs w:val="20"/>
      <w:lang w:val="x-none" w:eastAsia="x-none"/>
    </w:rPr>
  </w:style>
  <w:style w:type="character" w:customStyle="1" w:styleId="hg11">
    <w:name w:val="hg11"/>
    <w:qFormat/>
    <w:rsid w:val="00003CAB"/>
    <w:rPr>
      <w:rFonts w:hint="default"/>
      <w:sz w:val="20"/>
    </w:rPr>
  </w:style>
  <w:style w:type="character" w:customStyle="1" w:styleId="hg2">
    <w:name w:val="hg2"/>
    <w:qFormat/>
    <w:rsid w:val="00003CAB"/>
    <w:rPr>
      <w:sz w:val="20"/>
    </w:rPr>
  </w:style>
  <w:style w:type="character" w:customStyle="1" w:styleId="CharChar1a">
    <w:name w:val="文档正文 Char Char1"/>
    <w:qFormat/>
    <w:rsid w:val="00003CAB"/>
    <w:rPr>
      <w:rFonts w:ascii="仿宋_GB2312" w:eastAsia="仿宋_GB2312"/>
      <w:sz w:val="28"/>
      <w:lang w:val="en-US" w:eastAsia="zh-CN"/>
    </w:rPr>
  </w:style>
  <w:style w:type="character" w:customStyle="1" w:styleId="3Char10">
    <w:name w:val="正文文本缩进 3 Char1"/>
    <w:aliases w:val="正文文字缩进 3 Char,正文文字缩进 3 Char1"/>
    <w:uiPriority w:val="99"/>
    <w:qFormat/>
    <w:rsid w:val="00003CAB"/>
    <w:rPr>
      <w:sz w:val="16"/>
      <w:szCs w:val="16"/>
    </w:rPr>
  </w:style>
  <w:style w:type="character" w:customStyle="1" w:styleId="2Char13">
    <w:name w:val="正文文本 2 Char1"/>
    <w:aliases w:val="正文文字 2 Char"/>
    <w:basedOn w:val="affff1"/>
    <w:uiPriority w:val="99"/>
    <w:qFormat/>
    <w:rsid w:val="00003CAB"/>
  </w:style>
  <w:style w:type="character" w:customStyle="1" w:styleId="Char1f1">
    <w:name w:val="尾注文本 Char1"/>
    <w:basedOn w:val="affff1"/>
    <w:uiPriority w:val="99"/>
    <w:qFormat/>
    <w:rsid w:val="00003CAB"/>
  </w:style>
  <w:style w:type="character" w:customStyle="1" w:styleId="Char1f2">
    <w:name w:val="标题 Char1"/>
    <w:aliases w:val="GM2-1级标题 Char1,00标题 Char1,标题0 Char,标题 Char Char"/>
    <w:qFormat/>
    <w:rsid w:val="00003CAB"/>
    <w:rPr>
      <w:rFonts w:ascii="Calibri Light" w:eastAsia="宋体" w:hAnsi="Calibri Light" w:cs="Times New Roman"/>
      <w:b/>
      <w:bCs/>
      <w:sz w:val="32"/>
      <w:szCs w:val="32"/>
    </w:rPr>
  </w:style>
  <w:style w:type="character" w:customStyle="1" w:styleId="Char1f3">
    <w:name w:val="脚注文本 Char1"/>
    <w:uiPriority w:val="99"/>
    <w:qFormat/>
    <w:rsid w:val="00003CAB"/>
    <w:rPr>
      <w:sz w:val="18"/>
      <w:szCs w:val="18"/>
    </w:rPr>
  </w:style>
  <w:style w:type="character" w:customStyle="1" w:styleId="3Char11">
    <w:name w:val="正文文本 3 Char1"/>
    <w:aliases w:val="正文文字 3 Char"/>
    <w:uiPriority w:val="99"/>
    <w:qFormat/>
    <w:rsid w:val="00003CAB"/>
    <w:rPr>
      <w:sz w:val="16"/>
      <w:szCs w:val="16"/>
    </w:rPr>
  </w:style>
  <w:style w:type="character" w:customStyle="1" w:styleId="DeltaViewInsertion">
    <w:name w:val="DeltaView Insertion"/>
    <w:qFormat/>
    <w:rsid w:val="00003CAB"/>
  </w:style>
  <w:style w:type="paragraph" w:customStyle="1" w:styleId="ParaCharCharCharCharCharCharChar">
    <w:name w:val="默认段落字体 Para Char Char Char Char Char Char Char"/>
    <w:basedOn w:val="affff"/>
    <w:qFormat/>
    <w:rsid w:val="00003CAB"/>
    <w:rPr>
      <w:rFonts w:ascii="Tahoma" w:eastAsia="宋体" w:hAnsi="Tahoma" w:cs="Times New Roman"/>
      <w:sz w:val="24"/>
      <w:szCs w:val="20"/>
    </w:rPr>
  </w:style>
  <w:style w:type="paragraph" w:customStyle="1" w:styleId="afffffffffffff3">
    <w:name w:val="正文櫀圠缩徾"/>
    <w:qFormat/>
    <w:rsid w:val="00003CAB"/>
    <w:pPr>
      <w:spacing w:before="100" w:beforeAutospacing="1" w:after="100" w:afterAutospacing="1"/>
      <w:ind w:firstLineChars="200" w:firstLine="200"/>
    </w:pPr>
    <w:rPr>
      <w:rFonts w:ascii="Times New Roman" w:eastAsia="宋体" w:hAnsi="Times New Roman" w:cs="Times New Roman"/>
      <w:kern w:val="0"/>
      <w:szCs w:val="20"/>
    </w:rPr>
  </w:style>
  <w:style w:type="paragraph" w:customStyle="1" w:styleId="2fe">
    <w:name w:val="标题2"/>
    <w:basedOn w:val="25"/>
    <w:next w:val="afffff8"/>
    <w:link w:val="2Char9"/>
    <w:qFormat/>
    <w:rsid w:val="00003CAB"/>
    <w:pPr>
      <w:tabs>
        <w:tab w:val="left" w:pos="851"/>
      </w:tabs>
      <w:spacing w:before="120" w:after="0" w:line="240" w:lineRule="auto"/>
      <w:ind w:left="1758" w:hanging="1758"/>
      <w:jc w:val="left"/>
    </w:pPr>
    <w:rPr>
      <w:rFonts w:ascii="仿宋_GB2312" w:eastAsia="楷体_GB2312"/>
      <w:szCs w:val="20"/>
    </w:rPr>
  </w:style>
  <w:style w:type="paragraph" w:customStyle="1" w:styleId="xl29">
    <w:name w:val="xl29"/>
    <w:basedOn w:val="affff"/>
    <w:qFormat/>
    <w:rsid w:val="00003C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24"/>
      <w:szCs w:val="20"/>
    </w:rPr>
  </w:style>
  <w:style w:type="paragraph" w:customStyle="1" w:styleId="afffffffffffff4">
    <w:name w:val="题头内容"/>
    <w:basedOn w:val="affff"/>
    <w:qFormat/>
    <w:rsid w:val="00003CAB"/>
    <w:pPr>
      <w:adjustRightInd w:val="0"/>
      <w:spacing w:before="120" w:after="120" w:line="312" w:lineRule="atLeast"/>
      <w:ind w:right="879" w:firstLine="839"/>
      <w:jc w:val="center"/>
      <w:textAlignment w:val="baseline"/>
    </w:pPr>
    <w:rPr>
      <w:rFonts w:ascii="黑体" w:eastAsia="黑体" w:hAnsi="Times New Roman" w:cs="Times New Roman"/>
      <w:kern w:val="0"/>
      <w:sz w:val="32"/>
      <w:szCs w:val="20"/>
    </w:rPr>
  </w:style>
  <w:style w:type="paragraph" w:customStyle="1" w:styleId="xl30">
    <w:name w:val="xl30"/>
    <w:basedOn w:val="affff"/>
    <w:qFormat/>
    <w:rsid w:val="00003CAB"/>
    <w:pPr>
      <w:widowControl/>
      <w:pBdr>
        <w:bottom w:val="single" w:sz="4" w:space="0" w:color="auto"/>
      </w:pBdr>
      <w:spacing w:before="100" w:beforeAutospacing="1" w:after="100" w:afterAutospacing="1"/>
      <w:jc w:val="center"/>
    </w:pPr>
    <w:rPr>
      <w:rFonts w:ascii="宋体" w:eastAsia="宋体" w:hAnsi="宋体" w:cs="Times New Roman"/>
      <w:b/>
      <w:kern w:val="0"/>
      <w:sz w:val="24"/>
      <w:szCs w:val="20"/>
    </w:rPr>
  </w:style>
  <w:style w:type="paragraph" w:customStyle="1" w:styleId="Style30">
    <w:name w:val="_Style 30"/>
    <w:basedOn w:val="affff"/>
    <w:next w:val="afffff8"/>
    <w:qFormat/>
    <w:rsid w:val="00003CAB"/>
    <w:pPr>
      <w:widowControl/>
      <w:spacing w:after="120"/>
      <w:jc w:val="left"/>
    </w:pPr>
    <w:rPr>
      <w:rFonts w:ascii="Times New Roman" w:eastAsia="宋体" w:hAnsi="Times New Roman" w:cs="Times New Roman"/>
      <w:kern w:val="0"/>
      <w:sz w:val="24"/>
      <w:szCs w:val="20"/>
    </w:rPr>
  </w:style>
  <w:style w:type="paragraph" w:customStyle="1" w:styleId="afffffffffffff5">
    <w:name w:val="带编号的正文"/>
    <w:basedOn w:val="affff"/>
    <w:qFormat/>
    <w:rsid w:val="00003CAB"/>
    <w:pPr>
      <w:tabs>
        <w:tab w:val="left" w:pos="425"/>
      </w:tabs>
      <w:spacing w:line="360" w:lineRule="auto"/>
      <w:ind w:left="425" w:hanging="425"/>
    </w:pPr>
    <w:rPr>
      <w:rFonts w:ascii="Times New Roman" w:eastAsia="宋体" w:hAnsi="Times New Roman" w:cs="Times New Roman"/>
      <w:sz w:val="24"/>
      <w:szCs w:val="20"/>
    </w:rPr>
  </w:style>
  <w:style w:type="paragraph" w:customStyle="1" w:styleId="Style33">
    <w:name w:val="_Style 33"/>
    <w:basedOn w:val="affff"/>
    <w:next w:val="afffff8"/>
    <w:qFormat/>
    <w:rsid w:val="00003CAB"/>
    <w:pPr>
      <w:widowControl/>
      <w:spacing w:after="120"/>
      <w:jc w:val="left"/>
    </w:pPr>
    <w:rPr>
      <w:rFonts w:ascii="Times New Roman" w:eastAsia="宋体" w:hAnsi="Times New Roman" w:cs="Times New Roman"/>
      <w:kern w:val="0"/>
      <w:sz w:val="24"/>
      <w:szCs w:val="20"/>
    </w:rPr>
  </w:style>
  <w:style w:type="paragraph" w:customStyle="1" w:styleId="300125">
    <w:name w:val="样式 标题 3 + 三号 段前: 0 磅 段后: 0 磅 行距: 多倍行距 1.25 字行"/>
    <w:basedOn w:val="36"/>
    <w:qFormat/>
    <w:rsid w:val="00003CAB"/>
    <w:pPr>
      <w:adjustRightInd w:val="0"/>
      <w:spacing w:before="0" w:after="0" w:line="300" w:lineRule="auto"/>
      <w:ind w:firstLineChars="0" w:firstLine="0"/>
      <w:textAlignment w:val="baseline"/>
    </w:pPr>
    <w:rPr>
      <w:rFonts w:ascii="黑体" w:hAnsi="Times New Roman" w:cs="宋体"/>
      <w:kern w:val="0"/>
      <w:sz w:val="32"/>
      <w:szCs w:val="20"/>
    </w:rPr>
  </w:style>
  <w:style w:type="paragraph" w:customStyle="1" w:styleId="ParaCharCharCharCharCharCharCharCharCharCharCharCharCharCharCharCharCharChar">
    <w:name w:val="默认段落字体 Para Char Char Char Char Char Char Char Char Char Char Char Char Char Char Char Char Char Char"/>
    <w:basedOn w:val="afffff7"/>
    <w:qFormat/>
    <w:rsid w:val="00003CAB"/>
    <w:pPr>
      <w:shd w:val="clear" w:color="auto" w:fill="000080"/>
    </w:pPr>
    <w:rPr>
      <w:rFonts w:ascii="Tahoma" w:hAnsi="Tahoma"/>
      <w:sz w:val="24"/>
      <w:szCs w:val="20"/>
    </w:rPr>
  </w:style>
  <w:style w:type="paragraph" w:customStyle="1" w:styleId="afffffffffffff6">
    <w:name w:val="a"/>
    <w:basedOn w:val="affff"/>
    <w:qFormat/>
    <w:rsid w:val="00003CAB"/>
    <w:pPr>
      <w:widowControl/>
      <w:spacing w:before="100" w:beforeAutospacing="1" w:after="100" w:afterAutospacing="1"/>
      <w:jc w:val="left"/>
    </w:pPr>
    <w:rPr>
      <w:rFonts w:ascii="宋体" w:eastAsia="宋体" w:hAnsi="宋体" w:cs="Times New Roman"/>
      <w:kern w:val="0"/>
      <w:sz w:val="24"/>
      <w:szCs w:val="20"/>
    </w:rPr>
  </w:style>
  <w:style w:type="paragraph" w:customStyle="1" w:styleId="afffffffffffff7">
    <w:name w:val="表格(五号)"/>
    <w:basedOn w:val="affff"/>
    <w:link w:val="Charfff3"/>
    <w:qFormat/>
    <w:rsid w:val="00003CAB"/>
    <w:pPr>
      <w:adjustRightInd w:val="0"/>
      <w:snapToGrid w:val="0"/>
      <w:spacing w:before="60" w:after="60"/>
      <w:ind w:left="11"/>
      <w:jc w:val="center"/>
    </w:pPr>
    <w:rPr>
      <w:rFonts w:ascii="Times New Roman" w:eastAsia="宋体" w:hAnsi="Times New Roman" w:cs="Times New Roman"/>
      <w:kern w:val="0"/>
      <w:szCs w:val="20"/>
    </w:rPr>
  </w:style>
  <w:style w:type="paragraph" w:customStyle="1" w:styleId="xl26">
    <w:name w:val="xl26"/>
    <w:basedOn w:val="affff"/>
    <w:qFormat/>
    <w:rsid w:val="00003CAB"/>
    <w:pPr>
      <w:widowControl/>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0"/>
    </w:rPr>
  </w:style>
  <w:style w:type="paragraph" w:customStyle="1" w:styleId="2ff">
    <w:name w:val="样式 正文首行缩进 + 首行缩进:  2 字符"/>
    <w:basedOn w:val="CharCharCharCharCharCharCharChar"/>
    <w:next w:val="affff"/>
    <w:link w:val="2Chara"/>
    <w:qFormat/>
    <w:rsid w:val="00003CAB"/>
    <w:pPr>
      <w:shd w:val="clear" w:color="auto" w:fill="auto"/>
      <w:spacing w:before="120"/>
      <w:ind w:firstLineChars="200" w:firstLine="200"/>
    </w:pPr>
    <w:rPr>
      <w:rFonts w:ascii="Times New Roman" w:eastAsia="楷体_GB2312" w:hAnsi="Times New Roman"/>
    </w:rPr>
  </w:style>
  <w:style w:type="paragraph" w:customStyle="1" w:styleId="CharCharCharCharCharCharCharChar">
    <w:name w:val="Char Char Char Char Char Char Char Char"/>
    <w:basedOn w:val="afffff7"/>
    <w:qFormat/>
    <w:rsid w:val="00003CAB"/>
    <w:pPr>
      <w:shd w:val="clear" w:color="auto" w:fill="000080"/>
    </w:pPr>
    <w:rPr>
      <w:rFonts w:ascii="Tahoma" w:hAnsi="Tahoma"/>
      <w:sz w:val="24"/>
      <w:szCs w:val="20"/>
    </w:rPr>
  </w:style>
  <w:style w:type="paragraph" w:customStyle="1" w:styleId="2Arial156156125">
    <w:name w:val="样式 标题 2 + Arial 小二 段前: 15.6 磅 段后: 15.6 磅 行距: 多倍行距 1.25 字行"/>
    <w:basedOn w:val="25"/>
    <w:qFormat/>
    <w:rsid w:val="00003CAB"/>
    <w:pPr>
      <w:adjustRightInd w:val="0"/>
      <w:spacing w:before="312" w:after="312" w:line="300" w:lineRule="auto"/>
      <w:textAlignment w:val="baseline"/>
    </w:pPr>
    <w:rPr>
      <w:rFonts w:ascii="仿宋_GB2312" w:eastAsia="仿宋_GB2312" w:cs="宋体"/>
      <w:b/>
      <w:kern w:val="0"/>
      <w:sz w:val="36"/>
      <w:szCs w:val="20"/>
    </w:rPr>
  </w:style>
  <w:style w:type="paragraph" w:customStyle="1" w:styleId="afffffffffffff8">
    <w:name w:val="缺省文本"/>
    <w:basedOn w:val="affff"/>
    <w:link w:val="Charfff4"/>
    <w:qFormat/>
    <w:rsid w:val="00003CAB"/>
    <w:pPr>
      <w:suppressAutoHyphens/>
      <w:autoSpaceDE w:val="0"/>
      <w:spacing w:before="20" w:after="20" w:line="400" w:lineRule="exact"/>
      <w:ind w:firstLine="504"/>
      <w:jc w:val="left"/>
    </w:pPr>
    <w:rPr>
      <w:rFonts w:ascii="Times New Roman" w:eastAsia="宋体" w:hAnsi="Times New Roman" w:cs="Times New Roman"/>
      <w:kern w:val="1"/>
      <w:sz w:val="24"/>
      <w:szCs w:val="24"/>
      <w:lang w:eastAsia="ar-SA"/>
    </w:rPr>
  </w:style>
  <w:style w:type="paragraph" w:customStyle="1" w:styleId="afffffffffffff9">
    <w:name w:val="需求正文"/>
    <w:basedOn w:val="affff"/>
    <w:link w:val="Charfff5"/>
    <w:qFormat/>
    <w:rsid w:val="00003CAB"/>
    <w:pPr>
      <w:spacing w:before="156" w:after="156" w:line="360" w:lineRule="auto"/>
      <w:ind w:firstLineChars="200" w:firstLine="480"/>
    </w:pPr>
    <w:rPr>
      <w:rFonts w:ascii="仿宋_GB2312" w:eastAsia="仿宋_GB2312" w:hAnsi="Arial" w:cs="Times New Roman"/>
      <w:sz w:val="24"/>
      <w:szCs w:val="20"/>
    </w:rPr>
  </w:style>
  <w:style w:type="paragraph" w:customStyle="1" w:styleId="afffffffffffffa">
    <w:name w:val="表格文本"/>
    <w:link w:val="Charfff6"/>
    <w:qFormat/>
    <w:rsid w:val="00003CAB"/>
    <w:pPr>
      <w:tabs>
        <w:tab w:val="decimal" w:pos="0"/>
      </w:tabs>
      <w:ind w:left="5760" w:hanging="360"/>
    </w:pPr>
    <w:rPr>
      <w:rFonts w:ascii="Arial" w:eastAsia="宋体" w:hAnsi="Arial" w:cs="Times New Roman"/>
      <w:kern w:val="0"/>
      <w:szCs w:val="20"/>
    </w:rPr>
  </w:style>
  <w:style w:type="paragraph" w:customStyle="1" w:styleId="2ff0">
    <w:name w:val="封面2标题"/>
    <w:qFormat/>
    <w:rsid w:val="00003CAB"/>
    <w:pPr>
      <w:widowControl w:val="0"/>
      <w:snapToGrid w:val="0"/>
      <w:spacing w:before="78" w:after="78" w:line="336" w:lineRule="auto"/>
      <w:jc w:val="center"/>
    </w:pPr>
    <w:rPr>
      <w:rFonts w:ascii="隶书" w:eastAsia="隶书" w:hAnsi="隶书" w:cs="Times New Roman"/>
      <w:b/>
      <w:snapToGrid w:val="0"/>
      <w:spacing w:val="10"/>
      <w:kern w:val="0"/>
      <w:sz w:val="32"/>
      <w:szCs w:val="20"/>
    </w:rPr>
  </w:style>
  <w:style w:type="paragraph" w:customStyle="1" w:styleId="2-">
    <w:name w:val="封面2底部-公司名称"/>
    <w:qFormat/>
    <w:rsid w:val="00003CAB"/>
    <w:pPr>
      <w:widowControl w:val="0"/>
      <w:snapToGrid w:val="0"/>
      <w:spacing w:before="78" w:after="78" w:line="336" w:lineRule="auto"/>
      <w:jc w:val="center"/>
    </w:pPr>
    <w:rPr>
      <w:rFonts w:ascii="隶书" w:eastAsia="隶书" w:hAnsi="隶书" w:cs="Times New Roman"/>
      <w:b/>
      <w:snapToGrid w:val="0"/>
      <w:spacing w:val="34"/>
      <w:kern w:val="0"/>
      <w:sz w:val="30"/>
      <w:szCs w:val="20"/>
    </w:rPr>
  </w:style>
  <w:style w:type="paragraph" w:customStyle="1" w:styleId="ParaCharCharCharCharCharCharCharCharCharCharCharCharChar">
    <w:name w:val="默认段落字体 Para Char Char Char Char Char Char Char Char Char Char Char Char Char"/>
    <w:basedOn w:val="afffff7"/>
    <w:qFormat/>
    <w:rsid w:val="00003CAB"/>
    <w:pPr>
      <w:shd w:val="clear" w:color="auto" w:fill="000080"/>
      <w:ind w:firstLineChars="200" w:firstLine="560"/>
    </w:pPr>
    <w:rPr>
      <w:rFonts w:ascii="Tahoma" w:eastAsia="仿宋_GB2312" w:hAnsi="Tahoma"/>
      <w:sz w:val="24"/>
      <w:szCs w:val="20"/>
    </w:rPr>
  </w:style>
  <w:style w:type="paragraph" w:customStyle="1" w:styleId="afffffffffffffb">
    <w:name w:val="四方列表"/>
    <w:basedOn w:val="affff"/>
    <w:qFormat/>
    <w:rsid w:val="00003CAB"/>
    <w:pPr>
      <w:tabs>
        <w:tab w:val="left" w:pos="644"/>
      </w:tabs>
      <w:ind w:left="644" w:hanging="360"/>
    </w:pPr>
    <w:rPr>
      <w:rFonts w:ascii="Times New Roman" w:eastAsia="宋体" w:hAnsi="Times New Roman" w:cs="Times New Roman"/>
      <w:sz w:val="24"/>
      <w:szCs w:val="20"/>
    </w:rPr>
  </w:style>
  <w:style w:type="paragraph" w:customStyle="1" w:styleId="afffffffffffffc">
    <w:name w:val="插图说明"/>
    <w:basedOn w:val="affff"/>
    <w:link w:val="Charfff7"/>
    <w:qFormat/>
    <w:rsid w:val="00003CAB"/>
    <w:pPr>
      <w:adjustRightInd w:val="0"/>
      <w:spacing w:after="240"/>
      <w:ind w:firstLineChars="200" w:firstLine="200"/>
      <w:jc w:val="center"/>
      <w:textAlignment w:val="baseline"/>
    </w:pPr>
    <w:rPr>
      <w:rFonts w:ascii="Times New Roman" w:eastAsia="黑体" w:hAnsi="Times New Roman" w:cs="Times New Roman"/>
      <w:kern w:val="0"/>
      <w:sz w:val="24"/>
      <w:szCs w:val="20"/>
    </w:rPr>
  </w:style>
  <w:style w:type="paragraph" w:customStyle="1" w:styleId="ParaCharCharCharCharCharCharCharCharCharCharCharCharCharCharChar">
    <w:name w:val="默认段落字体 Para Char Char Char Char Char Char Char Char Char Char Char Char Char Char Char"/>
    <w:basedOn w:val="afffff7"/>
    <w:qFormat/>
    <w:rsid w:val="00003CAB"/>
    <w:pPr>
      <w:shd w:val="clear" w:color="auto" w:fill="000080"/>
    </w:pPr>
    <w:rPr>
      <w:rFonts w:ascii="Tahoma" w:hAnsi="Tahoma"/>
      <w:sz w:val="24"/>
      <w:szCs w:val="20"/>
    </w:rPr>
  </w:style>
  <w:style w:type="paragraph" w:customStyle="1" w:styleId="xl35">
    <w:name w:val="xl35"/>
    <w:basedOn w:val="affff"/>
    <w:qFormat/>
    <w:rsid w:val="00003CAB"/>
    <w:pPr>
      <w:widowControl/>
      <w:pBdr>
        <w:left w:val="single" w:sz="4" w:space="0" w:color="auto"/>
        <w:bottom w:val="single" w:sz="4" w:space="0" w:color="auto"/>
        <w:right w:val="single" w:sz="4" w:space="0" w:color="auto"/>
      </w:pBdr>
      <w:spacing w:before="100" w:after="100"/>
      <w:jc w:val="center"/>
    </w:pPr>
    <w:rPr>
      <w:rFonts w:ascii="宋体" w:eastAsia="宋体" w:hAnsi="宋体" w:cs="Times New Roman"/>
      <w:color w:val="000000"/>
      <w:kern w:val="0"/>
      <w:sz w:val="28"/>
      <w:szCs w:val="20"/>
    </w:rPr>
  </w:style>
  <w:style w:type="paragraph" w:customStyle="1" w:styleId="WordPro">
    <w:name w:val="正文首行缩进(WordPro)"/>
    <w:basedOn w:val="affff"/>
    <w:link w:val="WordProChar"/>
    <w:qFormat/>
    <w:rsid w:val="00003CAB"/>
    <w:pPr>
      <w:autoSpaceDE w:val="0"/>
      <w:autoSpaceDN w:val="0"/>
      <w:adjustRightInd w:val="0"/>
      <w:spacing w:before="105"/>
      <w:ind w:left="1134"/>
    </w:pPr>
    <w:rPr>
      <w:rFonts w:ascii="Times New Roman" w:eastAsia="宋体" w:hAnsi="Times New Roman" w:cs="Times New Roman"/>
      <w:kern w:val="0"/>
      <w:szCs w:val="20"/>
    </w:rPr>
  </w:style>
  <w:style w:type="paragraph" w:customStyle="1" w:styleId="xl28">
    <w:name w:val="xl28"/>
    <w:basedOn w:val="affff"/>
    <w:qFormat/>
    <w:rsid w:val="00003CAB"/>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0"/>
    </w:rPr>
  </w:style>
  <w:style w:type="paragraph" w:customStyle="1" w:styleId="afffffffffffffd">
    <w:name w:val="标准"/>
    <w:basedOn w:val="affff0"/>
    <w:qFormat/>
    <w:rsid w:val="00003CAB"/>
    <w:pPr>
      <w:adjustRightInd w:val="0"/>
      <w:spacing w:line="312" w:lineRule="atLeast"/>
      <w:ind w:firstLineChars="0" w:firstLine="0"/>
      <w:textAlignment w:val="baseline"/>
    </w:pPr>
    <w:rPr>
      <w:rFonts w:ascii="宋体" w:eastAsia="宋体" w:hAnsi="Arial" w:cs="Times New Roman"/>
      <w:kern w:val="0"/>
      <w:sz w:val="24"/>
    </w:rPr>
  </w:style>
  <w:style w:type="paragraph" w:customStyle="1" w:styleId="xl24">
    <w:name w:val="xl24"/>
    <w:basedOn w:val="affff"/>
    <w:qFormat/>
    <w:rsid w:val="00003CAB"/>
    <w:pPr>
      <w:widowControl/>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0"/>
    </w:rPr>
  </w:style>
  <w:style w:type="paragraph" w:customStyle="1" w:styleId="Style21">
    <w:name w:val="_Style 21"/>
    <w:basedOn w:val="affff"/>
    <w:next w:val="29"/>
    <w:qFormat/>
    <w:rsid w:val="00003CAB"/>
    <w:pPr>
      <w:ind w:firstLine="540"/>
    </w:pPr>
    <w:rPr>
      <w:rFonts w:ascii="Times New Roman" w:eastAsia="宋体" w:hAnsi="Times New Roman" w:cs="Times New Roman"/>
      <w:sz w:val="28"/>
      <w:szCs w:val="20"/>
    </w:rPr>
  </w:style>
  <w:style w:type="paragraph" w:styleId="afffffffffffffe">
    <w:name w:val="envelope return"/>
    <w:basedOn w:val="affff"/>
    <w:rsid w:val="00003CAB"/>
    <w:pPr>
      <w:snapToGrid w:val="0"/>
    </w:pPr>
    <w:rPr>
      <w:rFonts w:ascii="Arial" w:eastAsia="宋体" w:hAnsi="Arial" w:cs="Times New Roman"/>
      <w:spacing w:val="-10"/>
      <w:szCs w:val="20"/>
    </w:rPr>
  </w:style>
  <w:style w:type="paragraph" w:styleId="affffffffffffff">
    <w:name w:val="Salutation"/>
    <w:basedOn w:val="affff"/>
    <w:next w:val="affff"/>
    <w:link w:val="Charfff8"/>
    <w:qFormat/>
    <w:rsid w:val="00003CAB"/>
    <w:pPr>
      <w:adjustRightInd w:val="0"/>
      <w:spacing w:line="312" w:lineRule="atLeast"/>
      <w:textAlignment w:val="baseline"/>
    </w:pPr>
    <w:rPr>
      <w:rFonts w:ascii="Arial" w:eastAsia="宋体" w:hAnsi="Arial" w:cs="Times New Roman"/>
      <w:kern w:val="0"/>
      <w:sz w:val="24"/>
      <w:szCs w:val="20"/>
    </w:rPr>
  </w:style>
  <w:style w:type="character" w:customStyle="1" w:styleId="affffffffffffff0">
    <w:name w:val="称呼 字符"/>
    <w:basedOn w:val="affff1"/>
    <w:uiPriority w:val="99"/>
    <w:rsid w:val="00003CAB"/>
  </w:style>
  <w:style w:type="character" w:customStyle="1" w:styleId="Charfff8">
    <w:name w:val="称呼 Char"/>
    <w:link w:val="affffffffffffff"/>
    <w:qFormat/>
    <w:rsid w:val="00003CAB"/>
    <w:rPr>
      <w:rFonts w:ascii="Arial" w:eastAsia="宋体" w:hAnsi="Arial" w:cs="Times New Roman"/>
      <w:kern w:val="0"/>
      <w:sz w:val="24"/>
      <w:szCs w:val="20"/>
    </w:rPr>
  </w:style>
  <w:style w:type="paragraph" w:customStyle="1" w:styleId="c">
    <w:name w:val="c_"/>
    <w:qFormat/>
    <w:rsid w:val="00003CAB"/>
    <w:pPr>
      <w:widowControl w:val="0"/>
      <w:autoSpaceDE w:val="0"/>
      <w:autoSpaceDN w:val="0"/>
      <w:adjustRightInd w:val="0"/>
      <w:jc w:val="both"/>
    </w:pPr>
    <w:rPr>
      <w:rFonts w:ascii="五" w:eastAsia="五" w:hAnsi="Times New Roman" w:cs="Times New Roman"/>
      <w:kern w:val="0"/>
      <w:sz w:val="24"/>
      <w:szCs w:val="20"/>
    </w:rPr>
  </w:style>
  <w:style w:type="character" w:customStyle="1" w:styleId="Charfb">
    <w:name w:val="标号 Char"/>
    <w:link w:val="a8"/>
    <w:qFormat/>
    <w:rsid w:val="00003CAB"/>
    <w:rPr>
      <w:rFonts w:ascii="Times New Roman" w:eastAsia="宋体" w:hAnsi="Times New Roman" w:cs="Times New Roman"/>
      <w:sz w:val="24"/>
      <w:szCs w:val="20"/>
    </w:rPr>
  </w:style>
  <w:style w:type="paragraph" w:customStyle="1" w:styleId="CharChar3CharChar">
    <w:name w:val="Char Char3 Char Char"/>
    <w:basedOn w:val="affff"/>
    <w:qFormat/>
    <w:rsid w:val="00003CAB"/>
    <w:pPr>
      <w:widowControl/>
      <w:spacing w:after="160" w:line="240" w:lineRule="exact"/>
      <w:jc w:val="left"/>
    </w:pPr>
    <w:rPr>
      <w:rFonts w:ascii="Arial" w:eastAsia="Times New Roman" w:hAnsi="Arial" w:cs="Verdana"/>
      <w:b/>
      <w:kern w:val="0"/>
      <w:sz w:val="24"/>
      <w:szCs w:val="24"/>
      <w:lang w:eastAsia="en-US"/>
    </w:rPr>
  </w:style>
  <w:style w:type="paragraph" w:customStyle="1" w:styleId="1fff4">
    <w:name w:val="题注1"/>
    <w:basedOn w:val="affff"/>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ffff"/>
    <w:qFormat/>
    <w:rsid w:val="00003CAB"/>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ffff"/>
    <w:qFormat/>
    <w:rsid w:val="00003CAB"/>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ffff1"/>
    <w:qFormat/>
    <w:rsid w:val="00003CAB"/>
  </w:style>
  <w:style w:type="character" w:customStyle="1" w:styleId="101">
    <w:name w:val="10"/>
    <w:basedOn w:val="affff1"/>
    <w:rsid w:val="00003CAB"/>
  </w:style>
  <w:style w:type="paragraph" w:customStyle="1" w:styleId="xl69">
    <w:name w:val="xl69"/>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18"/>
      <w:szCs w:val="18"/>
    </w:rPr>
  </w:style>
  <w:style w:type="paragraph" w:customStyle="1" w:styleId="xl70">
    <w:name w:val="xl70"/>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18"/>
      <w:szCs w:val="18"/>
    </w:rPr>
  </w:style>
  <w:style w:type="paragraph" w:customStyle="1" w:styleId="xl71">
    <w:name w:val="xl71"/>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72">
    <w:name w:val="xl72"/>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18"/>
      <w:szCs w:val="18"/>
    </w:rPr>
  </w:style>
  <w:style w:type="paragraph" w:customStyle="1" w:styleId="xl73">
    <w:name w:val="xl73"/>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18"/>
      <w:szCs w:val="18"/>
    </w:rPr>
  </w:style>
  <w:style w:type="paragraph" w:customStyle="1" w:styleId="xl74">
    <w:name w:val="xl74"/>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18"/>
      <w:szCs w:val="18"/>
    </w:rPr>
  </w:style>
  <w:style w:type="paragraph" w:customStyle="1" w:styleId="xl75">
    <w:name w:val="xl75"/>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b/>
      <w:bCs/>
      <w:kern w:val="0"/>
      <w:sz w:val="18"/>
      <w:szCs w:val="18"/>
    </w:rPr>
  </w:style>
  <w:style w:type="paragraph" w:customStyle="1" w:styleId="xl76">
    <w:name w:val="xl76"/>
    <w:basedOn w:val="affff"/>
    <w:qFormat/>
    <w:rsid w:val="00003CAB"/>
    <w:pPr>
      <w:widowControl/>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77">
    <w:name w:val="xl77"/>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b/>
      <w:bCs/>
      <w:kern w:val="0"/>
      <w:sz w:val="18"/>
      <w:szCs w:val="18"/>
    </w:rPr>
  </w:style>
  <w:style w:type="paragraph" w:customStyle="1" w:styleId="xl78">
    <w:name w:val="xl78"/>
    <w:basedOn w:val="affff"/>
    <w:qFormat/>
    <w:rsid w:val="00003CAB"/>
    <w:pPr>
      <w:widowControl/>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79">
    <w:name w:val="xl79"/>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80">
    <w:name w:val="xl80"/>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18"/>
      <w:szCs w:val="18"/>
    </w:rPr>
  </w:style>
  <w:style w:type="paragraph" w:customStyle="1" w:styleId="xl81">
    <w:name w:val="xl81"/>
    <w:basedOn w:val="affff"/>
    <w:qFormat/>
    <w:rsid w:val="00003C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30015">
    <w:name w:val="样式 标题 3 + 段前: 0 磅 段后: 0 磅 行距: 1.5 倍行距"/>
    <w:basedOn w:val="36"/>
    <w:autoRedefine/>
    <w:qFormat/>
    <w:rsid w:val="00003CAB"/>
    <w:pPr>
      <w:tabs>
        <w:tab w:val="num" w:pos="141"/>
      </w:tabs>
      <w:spacing w:before="120" w:after="120" w:line="360" w:lineRule="auto"/>
      <w:ind w:left="141" w:firstLine="480"/>
    </w:pPr>
    <w:rPr>
      <w:rFonts w:ascii="Times New Roman" w:eastAsia="宋体" w:hAnsi="Times New Roman"/>
      <w:b/>
      <w:bCs/>
      <w:sz w:val="32"/>
      <w:szCs w:val="32"/>
    </w:rPr>
  </w:style>
  <w:style w:type="paragraph" w:customStyle="1" w:styleId="20015">
    <w:name w:val="样式 标题 2 + 段前: 0 磅 段后: 0 磅 行距: 1.5 倍行距"/>
    <w:basedOn w:val="25"/>
    <w:autoRedefine/>
    <w:qFormat/>
    <w:rsid w:val="00003CAB"/>
    <w:pPr>
      <w:tabs>
        <w:tab w:val="num" w:pos="567"/>
      </w:tabs>
      <w:spacing w:before="120" w:after="120" w:line="360" w:lineRule="auto"/>
      <w:ind w:left="141" w:hanging="141"/>
    </w:pPr>
    <w:rPr>
      <w:rFonts w:ascii="仿宋_GB2312" w:eastAsia="宋体"/>
      <w:bCs/>
      <w:kern w:val="0"/>
    </w:rPr>
  </w:style>
  <w:style w:type="paragraph" w:customStyle="1" w:styleId="4H4h444headingPIM44Charheading4Fab-4T5Ref">
    <w:name w:val="样式 标题 4H4h444headingPIM 4标题 4 Charheading 4Fab-4T5Ref ..."/>
    <w:basedOn w:val="43"/>
    <w:autoRedefine/>
    <w:qFormat/>
    <w:rsid w:val="00003CAB"/>
    <w:pPr>
      <w:tabs>
        <w:tab w:val="num" w:pos="141"/>
      </w:tabs>
      <w:spacing w:before="120" w:after="120" w:line="360" w:lineRule="auto"/>
      <w:ind w:left="141" w:hanging="425"/>
    </w:pPr>
    <w:rPr>
      <w:rFonts w:ascii="Arial" w:eastAsia="黑体" w:hAnsi="Arial" w:cs="Times New Roman"/>
    </w:rPr>
  </w:style>
  <w:style w:type="paragraph" w:customStyle="1" w:styleId="main">
    <w:name w:val="main"/>
    <w:basedOn w:val="affff"/>
    <w:qFormat/>
    <w:rsid w:val="00003CAB"/>
    <w:pPr>
      <w:widowControl/>
      <w:spacing w:before="100" w:beforeAutospacing="1" w:after="100" w:afterAutospacing="1" w:line="300" w:lineRule="atLeast"/>
      <w:jc w:val="left"/>
    </w:pPr>
    <w:rPr>
      <w:rFonts w:ascii="ˎ̥" w:eastAsia="宋体" w:hAnsi="ˎ̥" w:cs="宋体"/>
      <w:kern w:val="0"/>
      <w:szCs w:val="21"/>
    </w:rPr>
  </w:style>
  <w:style w:type="paragraph" w:customStyle="1" w:styleId="PlainText1">
    <w:name w:val="Plain Text1"/>
    <w:basedOn w:val="affff"/>
    <w:qFormat/>
    <w:rsid w:val="00003CAB"/>
    <w:pPr>
      <w:autoSpaceDE w:val="0"/>
      <w:autoSpaceDN w:val="0"/>
      <w:adjustRightInd w:val="0"/>
      <w:textAlignment w:val="baseline"/>
    </w:pPr>
    <w:rPr>
      <w:rFonts w:ascii="宋体" w:eastAsia="宋体" w:hAnsi="Times New Roman" w:cs="Times New Roman"/>
      <w:szCs w:val="20"/>
    </w:rPr>
  </w:style>
  <w:style w:type="paragraph" w:customStyle="1" w:styleId="affffffffffffff1">
    <w:name w:val="正文 居中"/>
    <w:basedOn w:val="affff"/>
    <w:semiHidden/>
    <w:qFormat/>
    <w:rsid w:val="00003CAB"/>
    <w:pPr>
      <w:jc w:val="center"/>
    </w:pPr>
    <w:rPr>
      <w:rFonts w:ascii="Times New Roman" w:eastAsia="宋体" w:hAnsi="Times New Roman" w:cs="宋体"/>
      <w:sz w:val="24"/>
      <w:szCs w:val="20"/>
    </w:rPr>
  </w:style>
  <w:style w:type="paragraph" w:customStyle="1" w:styleId="affffffffffffff2">
    <w:name w:val="表格文字样式"/>
    <w:basedOn w:val="affff"/>
    <w:qFormat/>
    <w:rsid w:val="00003CAB"/>
    <w:pPr>
      <w:jc w:val="left"/>
    </w:pPr>
    <w:rPr>
      <w:rFonts w:ascii="Times New Roman" w:eastAsia="宋体" w:hAnsi="Times New Roman" w:cs="Times New Roman"/>
      <w:sz w:val="24"/>
      <w:szCs w:val="24"/>
    </w:rPr>
  </w:style>
  <w:style w:type="paragraph" w:customStyle="1" w:styleId="affffffffffffff3">
    <w:name w:val="表头文字样式"/>
    <w:basedOn w:val="affff"/>
    <w:qFormat/>
    <w:rsid w:val="00003CAB"/>
    <w:pPr>
      <w:jc w:val="center"/>
    </w:pPr>
    <w:rPr>
      <w:rFonts w:ascii="Times New Roman" w:eastAsia="宋体" w:hAnsi="Times New Roman" w:cs="Times New Roman"/>
      <w:b/>
      <w:szCs w:val="24"/>
    </w:rPr>
  </w:style>
  <w:style w:type="paragraph" w:customStyle="1" w:styleId="aff7">
    <w:name w:val="原点"/>
    <w:basedOn w:val="affff"/>
    <w:link w:val="Charfff9"/>
    <w:autoRedefine/>
    <w:qFormat/>
    <w:rsid w:val="00003CAB"/>
    <w:pPr>
      <w:numPr>
        <w:numId w:val="71"/>
      </w:numPr>
    </w:pPr>
    <w:rPr>
      <w:rFonts w:ascii="Times New Roman" w:eastAsia="宋体" w:hAnsi="Times New Roman" w:cs="Times New Roman"/>
      <w:szCs w:val="24"/>
    </w:rPr>
  </w:style>
  <w:style w:type="paragraph" w:customStyle="1" w:styleId="affffffffffffff4">
    <w:name w:val="原点第二行"/>
    <w:basedOn w:val="aff7"/>
    <w:link w:val="Charfffa"/>
    <w:qFormat/>
    <w:rsid w:val="00003CAB"/>
    <w:pPr>
      <w:numPr>
        <w:numId w:val="0"/>
      </w:numPr>
      <w:ind w:leftChars="270" w:left="567" w:firstLineChars="200" w:firstLine="420"/>
    </w:pPr>
  </w:style>
  <w:style w:type="character" w:customStyle="1" w:styleId="Charfff9">
    <w:name w:val="原点 Char"/>
    <w:link w:val="aff7"/>
    <w:rsid w:val="00003CAB"/>
    <w:rPr>
      <w:rFonts w:ascii="Times New Roman" w:eastAsia="宋体" w:hAnsi="Times New Roman" w:cs="Times New Roman"/>
      <w:szCs w:val="24"/>
    </w:rPr>
  </w:style>
  <w:style w:type="character" w:customStyle="1" w:styleId="Charfffa">
    <w:name w:val="原点第二行 Char"/>
    <w:link w:val="affffffffffffff4"/>
    <w:rsid w:val="00003CAB"/>
    <w:rPr>
      <w:rFonts w:ascii="Times New Roman" w:eastAsia="宋体" w:hAnsi="Times New Roman" w:cs="Times New Roman"/>
      <w:szCs w:val="24"/>
    </w:rPr>
  </w:style>
  <w:style w:type="character" w:customStyle="1" w:styleId="5Char10">
    <w:name w:val="标题 5 Char1"/>
    <w:aliases w:val="H5 Char1,1.1.1.1.1标题 5 Char1,标ghfhg题 5 Char1,ggg Char1,dash Char1,ds Char1,dd Char1,h5 Char1,ITT t5 Char1,PA Pico Section Char1,H5-Heading 5 Char1,l5 Char1,heading5 Char1,PIM 5 Char1,heading 5 Char1,Level 3 - i Char1,Roman list Char1,dd1 Char"/>
    <w:qFormat/>
    <w:rsid w:val="00003CAB"/>
    <w:rPr>
      <w:rFonts w:ascii="Calibri" w:eastAsia="宋体" w:hAnsi="Calibri"/>
      <w:b/>
      <w:bCs/>
      <w:kern w:val="2"/>
      <w:sz w:val="28"/>
      <w:szCs w:val="28"/>
    </w:rPr>
  </w:style>
  <w:style w:type="character" w:customStyle="1" w:styleId="7Char1">
    <w:name w:val="标题 7 Char1"/>
    <w:aliases w:val="1.1.1.1.1.1.1标题 7 Char1,L7 Char1,PIM 7 Char1,正文七级标题 Char1,sdf Char1,Alt+7 Char1,不用 Char1,letter list Char1,（1） Char1,1.标题 6 Char1,H TIMES1 Char1,Legal Level 1.1. Char1,h7 Char1,st Char1,SDL title Char1,H7 Char1,ITT t7 Char1,req3 Char1,cn Char"/>
    <w:qFormat/>
    <w:rsid w:val="00003CAB"/>
    <w:rPr>
      <w:rFonts w:ascii="Calibri" w:eastAsia="宋体" w:hAnsi="Calibri"/>
      <w:b/>
      <w:bCs/>
      <w:kern w:val="2"/>
      <w:sz w:val="24"/>
      <w:szCs w:val="24"/>
    </w:rPr>
  </w:style>
  <w:style w:type="character" w:customStyle="1" w:styleId="8Char1">
    <w:name w:val="标题 8 Char1"/>
    <w:aliases w:val="正文八级标题 Char1,标题6 Char1,Alt+8 Char1,AppendixSubHead Char1,不用8 Char1,（A） Char1,Legal Level 1.1.1. Char1,tt1 Char1,heading 8 Char1,注意框体 Char1,附录 Char1,H8 Char1,ITT t8 Char1,PA Appendix Minor Char1,action Char1,8 Char1,requirement Char1,r Char"/>
    <w:qFormat/>
    <w:rsid w:val="00003CAB"/>
    <w:rPr>
      <w:rFonts w:ascii="Calibri Light" w:eastAsia="宋体" w:hAnsi="Calibri Light" w:cs="Times New Roman"/>
      <w:kern w:val="2"/>
      <w:sz w:val="24"/>
      <w:szCs w:val="24"/>
    </w:rPr>
  </w:style>
  <w:style w:type="character" w:customStyle="1" w:styleId="9Char1">
    <w:name w:val="标题 9 Char1"/>
    <w:aliases w:val="PIM 9 Char1,正文九级标题 Char1,tt Char1,table title Char1,标题 45 Char1,Figure Heading Char1,FH Char1,huh Char1,Alt+9 Char1,AppendixBodyHead Char1,不用9 Char1,三级标题 Char1,Legal Level 1.1.1.1. Char1,ft Char1,ft1 Char1,table Char1,heading 9 Char1,t Char1"/>
    <w:rsid w:val="00003CAB"/>
    <w:rPr>
      <w:rFonts w:ascii="Calibri Light" w:eastAsia="宋体" w:hAnsi="Calibri Light" w:cs="Times New Roman"/>
      <w:kern w:val="2"/>
      <w:sz w:val="21"/>
      <w:szCs w:val="21"/>
    </w:rPr>
  </w:style>
  <w:style w:type="paragraph" w:customStyle="1" w:styleId="Affffffffffffff5">
    <w:name w:val="正文 A"/>
    <w:qFormat/>
    <w:rsid w:val="00003CAB"/>
    <w:pPr>
      <w:widowControl w:val="0"/>
      <w:jc w:val="both"/>
    </w:pPr>
    <w:rPr>
      <w:rFonts w:ascii="Arial Unicode MS" w:eastAsia="Times New Roman" w:hAnsi="Arial Unicode MS" w:cs="Arial Unicode MS"/>
      <w:color w:val="000000"/>
      <w:szCs w:val="21"/>
      <w:u w:color="000000"/>
    </w:rPr>
  </w:style>
  <w:style w:type="character" w:customStyle="1" w:styleId="Char1f4">
    <w:name w:val="副标题 Char1"/>
    <w:uiPriority w:val="11"/>
    <w:rsid w:val="00003CAB"/>
    <w:rPr>
      <w:rFonts w:ascii="Calibri Light" w:eastAsia="宋体" w:hAnsi="Calibri Light" w:cs="Times New Roman"/>
      <w:b/>
      <w:bCs/>
      <w:kern w:val="28"/>
      <w:sz w:val="32"/>
      <w:szCs w:val="32"/>
      <w:lang w:eastAsia="en-US" w:bidi="en-US"/>
    </w:rPr>
  </w:style>
  <w:style w:type="paragraph" w:customStyle="1" w:styleId="5c">
    <w:name w:val="自定义标题5"/>
    <w:basedOn w:val="QB2"/>
    <w:next w:val="QB0"/>
    <w:link w:val="5Char2"/>
    <w:qFormat/>
    <w:rsid w:val="00003CAB"/>
    <w:pPr>
      <w:numPr>
        <w:numId w:val="0"/>
      </w:numPr>
      <w:spacing w:beforeLines="50" w:before="0" w:afterLines="50" w:after="0" w:line="360" w:lineRule="auto"/>
      <w:ind w:firstLine="1418"/>
      <w:outlineLvl w:val="3"/>
    </w:pPr>
    <w:rPr>
      <w:rFonts w:ascii="黑体" w:hAnsi="黑体"/>
    </w:rPr>
  </w:style>
  <w:style w:type="character" w:customStyle="1" w:styleId="5Char2">
    <w:name w:val="自定义标题5 Char"/>
    <w:link w:val="5c"/>
    <w:rsid w:val="00003CAB"/>
    <w:rPr>
      <w:rFonts w:ascii="黑体" w:eastAsia="黑体" w:hAnsi="黑体" w:cs="Times New Roman"/>
      <w:bCs/>
      <w:szCs w:val="21"/>
    </w:rPr>
  </w:style>
  <w:style w:type="paragraph" w:customStyle="1" w:styleId="aff8">
    <w:name w:val="表号"/>
    <w:basedOn w:val="affff"/>
    <w:qFormat/>
    <w:rsid w:val="00003CAB"/>
    <w:pPr>
      <w:numPr>
        <w:numId w:val="72"/>
      </w:numPr>
      <w:tabs>
        <w:tab w:val="clear" w:pos="420"/>
        <w:tab w:val="num" w:pos="360"/>
      </w:tabs>
      <w:spacing w:line="360" w:lineRule="auto"/>
      <w:ind w:left="0" w:firstLine="0"/>
      <w:jc w:val="center"/>
    </w:pPr>
    <w:rPr>
      <w:rFonts w:ascii="Times New Roman" w:eastAsia="宋体" w:hAnsi="Times New Roman" w:cs="Times New Roman"/>
      <w:szCs w:val="24"/>
    </w:rPr>
  </w:style>
  <w:style w:type="character" w:customStyle="1" w:styleId="shorttext">
    <w:name w:val="short_text"/>
    <w:rsid w:val="00003CAB"/>
  </w:style>
  <w:style w:type="character" w:customStyle="1" w:styleId="Charf7">
    <w:name w:val="段 Char"/>
    <w:link w:val="affffff9"/>
    <w:qFormat/>
    <w:locked/>
    <w:rsid w:val="00003CAB"/>
    <w:rPr>
      <w:rFonts w:ascii="宋体" w:eastAsia="宋体" w:hAnsi="Times New Roman" w:cs="Times New Roman"/>
      <w:kern w:val="0"/>
      <w:szCs w:val="20"/>
    </w:rPr>
  </w:style>
  <w:style w:type="character" w:customStyle="1" w:styleId="QB5Char">
    <w:name w:val="QB标题5 Char"/>
    <w:link w:val="QB5"/>
    <w:uiPriority w:val="99"/>
    <w:rsid w:val="00003CAB"/>
    <w:rPr>
      <w:rFonts w:ascii="Arial" w:eastAsia="黑体" w:hAnsi="Arial" w:cs="Times New Roman"/>
      <w:b/>
      <w:bCs/>
      <w:szCs w:val="21"/>
    </w:rPr>
  </w:style>
  <w:style w:type="paragraph" w:customStyle="1" w:styleId="affffffffffffff6">
    <w:name w:val="图表名"/>
    <w:basedOn w:val="affff"/>
    <w:next w:val="affff"/>
    <w:autoRedefine/>
    <w:qFormat/>
    <w:rsid w:val="00003CAB"/>
    <w:pPr>
      <w:widowControl/>
      <w:jc w:val="center"/>
    </w:pPr>
    <w:rPr>
      <w:rFonts w:ascii="Arial" w:eastAsia="黑体" w:hAnsi="Arial" w:cs="Arial"/>
      <w:sz w:val="24"/>
      <w:szCs w:val="24"/>
    </w:rPr>
  </w:style>
  <w:style w:type="paragraph" w:customStyle="1" w:styleId="Numberedlist22">
    <w:name w:val="Numbered list 2.2"/>
    <w:basedOn w:val="25"/>
    <w:next w:val="affff"/>
    <w:qFormat/>
    <w:rsid w:val="00003CAB"/>
    <w:pPr>
      <w:keepLines w:val="0"/>
      <w:widowControl/>
      <w:tabs>
        <w:tab w:val="left" w:pos="720"/>
      </w:tabs>
      <w:spacing w:before="0" w:after="60" w:line="240" w:lineRule="auto"/>
      <w:ind w:left="720" w:hanging="720"/>
      <w:jc w:val="left"/>
    </w:pPr>
    <w:rPr>
      <w:rFonts w:ascii="Arial" w:eastAsia="Times New Roman" w:hAnsi="Arial"/>
      <w:b/>
      <w:kern w:val="0"/>
      <w:sz w:val="24"/>
      <w:szCs w:val="20"/>
      <w:lang w:eastAsia="en-US"/>
    </w:rPr>
  </w:style>
  <w:style w:type="paragraph" w:customStyle="1" w:styleId="Numberedlist23">
    <w:name w:val="Numbered list 2.3"/>
    <w:basedOn w:val="36"/>
    <w:next w:val="affff"/>
    <w:qFormat/>
    <w:rsid w:val="00003CAB"/>
    <w:pPr>
      <w:keepLines w:val="0"/>
      <w:widowControl/>
      <w:tabs>
        <w:tab w:val="left" w:pos="1080"/>
        <w:tab w:val="left" w:pos="1440"/>
      </w:tabs>
      <w:spacing w:before="0" w:after="60" w:line="240" w:lineRule="auto"/>
      <w:ind w:left="1080" w:hanging="1080"/>
      <w:jc w:val="left"/>
    </w:pPr>
    <w:rPr>
      <w:rFonts w:eastAsia="Times New Roman" w:hAnsi="黑体"/>
      <w:b/>
      <w:sz w:val="22"/>
      <w:szCs w:val="20"/>
    </w:rPr>
  </w:style>
  <w:style w:type="paragraph" w:customStyle="1" w:styleId="1fff5">
    <w:name w:val="项目符号1说明"/>
    <w:basedOn w:val="affff"/>
    <w:autoRedefine/>
    <w:qFormat/>
    <w:rsid w:val="00003CAB"/>
    <w:pPr>
      <w:spacing w:before="60" w:after="60"/>
      <w:jc w:val="center"/>
    </w:pPr>
    <w:rPr>
      <w:rFonts w:ascii="黑体" w:eastAsia="黑体" w:hAnsi="Times New Roman" w:cs="Times New Roman"/>
      <w:szCs w:val="20"/>
    </w:rPr>
  </w:style>
  <w:style w:type="character" w:customStyle="1" w:styleId="QB1Char">
    <w:name w:val="QB标题1 Char"/>
    <w:link w:val="QB1"/>
    <w:uiPriority w:val="99"/>
    <w:qFormat/>
    <w:rsid w:val="00003CAB"/>
    <w:rPr>
      <w:rFonts w:ascii="黑体" w:eastAsia="黑体" w:hAnsi="Times New Roman" w:cs="Times New Roman"/>
      <w:bCs/>
      <w:kern w:val="44"/>
      <w:szCs w:val="21"/>
    </w:rPr>
  </w:style>
  <w:style w:type="paragraph" w:customStyle="1" w:styleId="5d">
    <w:name w:val="企标样式5"/>
    <w:basedOn w:val="QB5"/>
    <w:qFormat/>
    <w:rsid w:val="00003CAB"/>
    <w:pPr>
      <w:numPr>
        <w:numId w:val="0"/>
      </w:numPr>
      <w:tabs>
        <w:tab w:val="num" w:pos="992"/>
        <w:tab w:val="left" w:pos="1134"/>
      </w:tabs>
      <w:autoSpaceDE w:val="0"/>
      <w:autoSpaceDN w:val="0"/>
      <w:adjustRightInd w:val="0"/>
      <w:spacing w:before="0" w:after="0" w:line="376" w:lineRule="auto"/>
      <w:ind w:left="992" w:hanging="992"/>
      <w:textAlignment w:val="baseline"/>
    </w:pPr>
    <w:rPr>
      <w:rFonts w:ascii="黑体" w:hAnsi="黑体"/>
      <w:bCs w:val="0"/>
      <w:kern w:val="0"/>
      <w:szCs w:val="28"/>
    </w:rPr>
  </w:style>
  <w:style w:type="character" w:customStyle="1" w:styleId="QBChar1">
    <w:name w:val="QB图 Char"/>
    <w:link w:val="QB7"/>
    <w:uiPriority w:val="99"/>
    <w:rsid w:val="00003CAB"/>
    <w:rPr>
      <w:rFonts w:ascii="宋体" w:eastAsia="宋体" w:hAnsi="Times New Roman" w:cs="Times New Roman"/>
      <w:kern w:val="0"/>
      <w:szCs w:val="20"/>
    </w:rPr>
  </w:style>
  <w:style w:type="numbering" w:customStyle="1" w:styleId="af0">
    <w:name w:val="多级别二"/>
    <w:uiPriority w:val="99"/>
    <w:rsid w:val="00003CAB"/>
    <w:pPr>
      <w:numPr>
        <w:numId w:val="73"/>
      </w:numPr>
    </w:pPr>
  </w:style>
  <w:style w:type="character" w:customStyle="1" w:styleId="2Chara">
    <w:name w:val="样式 正文首行缩进 + 首行缩进:  2 字符 Char"/>
    <w:link w:val="2ff"/>
    <w:rsid w:val="00003CAB"/>
    <w:rPr>
      <w:rFonts w:ascii="Times New Roman" w:eastAsia="楷体_GB2312" w:hAnsi="Times New Roman" w:cs="Times New Roman"/>
      <w:sz w:val="24"/>
      <w:szCs w:val="20"/>
    </w:rPr>
  </w:style>
  <w:style w:type="paragraph" w:customStyle="1" w:styleId="affffffffffffff7">
    <w:name w:val="标书正文"/>
    <w:basedOn w:val="affff"/>
    <w:link w:val="Charfffb"/>
    <w:qFormat/>
    <w:rsid w:val="00003CAB"/>
    <w:pPr>
      <w:widowControl/>
      <w:spacing w:line="360" w:lineRule="auto"/>
      <w:ind w:firstLineChars="200" w:firstLine="480"/>
      <w:jc w:val="left"/>
    </w:pPr>
    <w:rPr>
      <w:rFonts w:ascii="Times New Roman" w:eastAsia="宋体" w:hAnsi="Times New Roman" w:cs="Times New Roman"/>
      <w:kern w:val="0"/>
      <w:sz w:val="24"/>
      <w:szCs w:val="24"/>
      <w:lang w:val="x-none" w:eastAsia="x-none"/>
    </w:rPr>
  </w:style>
  <w:style w:type="character" w:customStyle="1" w:styleId="Charfffb">
    <w:name w:val="标书正文 Char"/>
    <w:link w:val="affffffffffffff7"/>
    <w:rsid w:val="00003CAB"/>
    <w:rPr>
      <w:rFonts w:ascii="Times New Roman" w:eastAsia="宋体" w:hAnsi="Times New Roman" w:cs="Times New Roman"/>
      <w:kern w:val="0"/>
      <w:sz w:val="24"/>
      <w:szCs w:val="24"/>
      <w:lang w:val="x-none" w:eastAsia="x-none"/>
    </w:rPr>
  </w:style>
  <w:style w:type="paragraph" w:customStyle="1" w:styleId="affffffffffffff8">
    <w:name w:val="半括号编号"/>
    <w:basedOn w:val="affffff"/>
    <w:link w:val="Charfffc"/>
    <w:qFormat/>
    <w:rsid w:val="00003CAB"/>
    <w:pPr>
      <w:widowControl/>
      <w:spacing w:before="120" w:after="120" w:line="360" w:lineRule="auto"/>
      <w:ind w:firstLineChars="0" w:firstLine="0"/>
      <w:jc w:val="left"/>
    </w:pPr>
    <w:rPr>
      <w:rFonts w:ascii="Times New Roman" w:eastAsia="宋体" w:hAnsi="Times New Roman" w:cs="Times New Roman"/>
      <w:kern w:val="0"/>
      <w:sz w:val="24"/>
      <w:szCs w:val="28"/>
      <w:lang w:val="x-none" w:eastAsia="x-none"/>
    </w:rPr>
  </w:style>
  <w:style w:type="paragraph" w:customStyle="1" w:styleId="affffffffffffff9">
    <w:name w:val="全括号编号"/>
    <w:basedOn w:val="affffff"/>
    <w:link w:val="Charfffd"/>
    <w:qFormat/>
    <w:rsid w:val="00003CAB"/>
    <w:pPr>
      <w:widowControl/>
      <w:tabs>
        <w:tab w:val="left" w:pos="426"/>
      </w:tabs>
      <w:spacing w:before="120" w:after="120" w:line="360" w:lineRule="auto"/>
      <w:ind w:firstLineChars="0" w:firstLine="0"/>
      <w:jc w:val="left"/>
    </w:pPr>
    <w:rPr>
      <w:rFonts w:ascii="Times New Roman" w:eastAsia="宋体" w:hAnsi="Times New Roman" w:cs="Times New Roman"/>
      <w:kern w:val="0"/>
      <w:sz w:val="24"/>
      <w:szCs w:val="20"/>
      <w:lang w:val="x-none" w:eastAsia="x-none"/>
    </w:rPr>
  </w:style>
  <w:style w:type="character" w:customStyle="1" w:styleId="Charfffc">
    <w:name w:val="半括号编号 Char"/>
    <w:link w:val="affffffffffffff8"/>
    <w:rsid w:val="00003CAB"/>
    <w:rPr>
      <w:rFonts w:ascii="Times New Roman" w:eastAsia="宋体" w:hAnsi="Times New Roman" w:cs="Times New Roman"/>
      <w:kern w:val="0"/>
      <w:sz w:val="24"/>
      <w:szCs w:val="28"/>
      <w:lang w:val="x-none" w:eastAsia="x-none"/>
    </w:rPr>
  </w:style>
  <w:style w:type="character" w:customStyle="1" w:styleId="Charfffd">
    <w:name w:val="全括号编号 Char"/>
    <w:link w:val="affffffffffffff9"/>
    <w:rsid w:val="00003CAB"/>
    <w:rPr>
      <w:rFonts w:ascii="Times New Roman" w:eastAsia="宋体" w:hAnsi="Times New Roman" w:cs="Times New Roman"/>
      <w:kern w:val="0"/>
      <w:sz w:val="24"/>
      <w:szCs w:val="20"/>
      <w:lang w:val="x-none" w:eastAsia="x-none"/>
    </w:rPr>
  </w:style>
  <w:style w:type="paragraph" w:customStyle="1" w:styleId="Affffffffffffffa">
    <w:name w:val="A正文"/>
    <w:basedOn w:val="affff"/>
    <w:link w:val="ACharChar"/>
    <w:autoRedefine/>
    <w:qFormat/>
    <w:rsid w:val="00003CAB"/>
    <w:pPr>
      <w:spacing w:before="240" w:line="360" w:lineRule="auto"/>
      <w:ind w:rightChars="100" w:right="200" w:firstLineChars="196" w:firstLine="472"/>
    </w:pPr>
    <w:rPr>
      <w:rFonts w:ascii="宋体" w:eastAsia="宋体" w:hAnsi="宋体" w:cs="Times New Roman"/>
      <w:b/>
      <w:sz w:val="24"/>
      <w:szCs w:val="24"/>
      <w:lang w:val="x-none" w:eastAsia="x-none"/>
    </w:rPr>
  </w:style>
  <w:style w:type="character" w:customStyle="1" w:styleId="ACharChar">
    <w:name w:val="A正文 Char Char"/>
    <w:link w:val="Affffffffffffffa"/>
    <w:rsid w:val="00003CAB"/>
    <w:rPr>
      <w:rFonts w:ascii="宋体" w:eastAsia="宋体" w:hAnsi="宋体" w:cs="Times New Roman"/>
      <w:b/>
      <w:sz w:val="24"/>
      <w:szCs w:val="24"/>
      <w:lang w:val="x-none" w:eastAsia="x-none"/>
    </w:rPr>
  </w:style>
  <w:style w:type="paragraph" w:styleId="3f5">
    <w:name w:val="List 3"/>
    <w:basedOn w:val="affff"/>
    <w:unhideWhenUsed/>
    <w:qFormat/>
    <w:rsid w:val="00003CAB"/>
    <w:pPr>
      <w:ind w:leftChars="400" w:left="100" w:hangingChars="200" w:hanging="200"/>
      <w:contextualSpacing/>
    </w:pPr>
    <w:rPr>
      <w:rFonts w:ascii="Calibri" w:eastAsia="宋体" w:hAnsi="Calibri" w:cs="Times New Roman"/>
    </w:rPr>
  </w:style>
  <w:style w:type="character" w:customStyle="1" w:styleId="160">
    <w:name w:val="16"/>
    <w:qFormat/>
    <w:rsid w:val="00003CAB"/>
    <w:rPr>
      <w:rFonts w:ascii="Times New Roman" w:hAnsi="Times New Roman" w:cs="Times New Roman" w:hint="default"/>
      <w:b/>
    </w:rPr>
  </w:style>
  <w:style w:type="character" w:customStyle="1" w:styleId="1Char10">
    <w:name w:val="标题 1 Char1"/>
    <w:aliases w:val="h1 Char1,H1 Char1,PIM 1 Char1,1st level Char1,Section Head Char1,Num 一 Char1,标书1 Char1,L1 Char1,boc Char1,l1 Char1,1 Char1,Heading 0 Char1,Title1 Char1,featurehead Char1,Header 1 Char1,Header1 Char1,ÕÂ±êÌâ Char1,Head 1 Char1,Head 11 Char1"/>
    <w:qFormat/>
    <w:rsid w:val="00003CAB"/>
    <w:rPr>
      <w:rFonts w:ascii="Calibri" w:eastAsia="宋体" w:hAnsi="Calibri"/>
      <w:b/>
      <w:bCs/>
      <w:kern w:val="44"/>
      <w:sz w:val="44"/>
      <w:szCs w:val="44"/>
    </w:rPr>
  </w:style>
  <w:style w:type="character" w:customStyle="1" w:styleId="2Char14">
    <w:name w:val="标题 2 Char1"/>
    <w:aliases w:val="第一章 标题 2 Char1,Heading 2 Hidden Char1,Heading 2 CCBS Char1,heading 2 Char1,H2 Char1,h2 Char1,PIM2 Char1,Titre3 Char1,HD2 Char1,sect 1.2 Char1,H21 Char1,sect 1.21 Char1,H22 Char1,sect 1.22 Char1,H211 Char1,sect 1.211 Char1,H23 Char1,H212 Char1"/>
    <w:qFormat/>
    <w:rsid w:val="00003CAB"/>
    <w:rPr>
      <w:rFonts w:ascii="Calibri Light" w:eastAsia="宋体" w:hAnsi="Calibri Light" w:cs="Times New Roman"/>
      <w:b/>
      <w:bCs/>
      <w:kern w:val="2"/>
      <w:sz w:val="32"/>
      <w:szCs w:val="32"/>
    </w:rPr>
  </w:style>
  <w:style w:type="paragraph" w:customStyle="1" w:styleId="CharCharCharChar11">
    <w:name w:val="Char Char Char Char11"/>
    <w:basedOn w:val="1ff3"/>
    <w:uiPriority w:val="99"/>
    <w:qFormat/>
    <w:rsid w:val="00003CAB"/>
    <w:rPr>
      <w:rFonts w:ascii="Tahoma" w:hAnsi="Tahoma"/>
      <w:sz w:val="24"/>
    </w:rPr>
  </w:style>
  <w:style w:type="paragraph" w:customStyle="1" w:styleId="65">
    <w:name w:val="6级标题"/>
    <w:basedOn w:val="52"/>
    <w:link w:val="67"/>
    <w:qFormat/>
    <w:rsid w:val="00003CAB"/>
    <w:pPr>
      <w:spacing w:before="0" w:after="0" w:line="360" w:lineRule="auto"/>
      <w:outlineLvl w:val="5"/>
    </w:pPr>
    <w:rPr>
      <w:rFonts w:ascii="宋体" w:hAnsi="宋体"/>
      <w:sz w:val="24"/>
      <w:szCs w:val="32"/>
      <w:shd w:val="clear" w:color="auto" w:fill="FFFFFF"/>
      <w:lang w:bidi="en-US"/>
    </w:rPr>
  </w:style>
  <w:style w:type="paragraph" w:customStyle="1" w:styleId="0741">
    <w:name w:val="样式 正文首行缩进 + 宋体 首行缩进:  0.74 厘米"/>
    <w:basedOn w:val="affffff1"/>
    <w:rsid w:val="00003CAB"/>
    <w:pPr>
      <w:widowControl w:val="0"/>
      <w:adjustRightInd w:val="0"/>
      <w:spacing w:before="120" w:after="0" w:line="380" w:lineRule="exact"/>
      <w:ind w:firstLineChars="0" w:firstLine="0"/>
      <w:jc w:val="both"/>
    </w:pPr>
    <w:rPr>
      <w:rFonts w:ascii="宋体" w:hAnsi="宋体" w:cs="宋体"/>
      <w:sz w:val="24"/>
      <w:lang w:eastAsia="zh-CN"/>
    </w:rPr>
  </w:style>
  <w:style w:type="character" w:customStyle="1" w:styleId="67">
    <w:name w:val="6级标题 字符"/>
    <w:basedOn w:val="5Char5"/>
    <w:link w:val="65"/>
    <w:rsid w:val="00003CAB"/>
    <w:rPr>
      <w:rFonts w:ascii="宋体" w:eastAsia="宋体" w:hAnsi="宋体" w:cs="Times New Roman"/>
      <w:b/>
      <w:bCs/>
      <w:sz w:val="24"/>
      <w:szCs w:val="32"/>
      <w:lang w:bidi="en-US"/>
    </w:rPr>
  </w:style>
  <w:style w:type="paragraph" w:customStyle="1" w:styleId="4CSS24CharCSS2Char">
    <w:name w:val="样式 标题 4CSS节内2级标记标题 4 CharCSS节内2级标记 Char + 行距: 单倍行距"/>
    <w:basedOn w:val="43"/>
    <w:rsid w:val="00003CAB"/>
    <w:pPr>
      <w:numPr>
        <w:numId w:val="74"/>
      </w:numPr>
      <w:tabs>
        <w:tab w:val="clear" w:pos="1680"/>
        <w:tab w:val="left" w:pos="567"/>
      </w:tabs>
      <w:spacing w:beforeLines="50" w:after="0" w:line="240" w:lineRule="auto"/>
      <w:ind w:left="3780"/>
    </w:pPr>
    <w:rPr>
      <w:rFonts w:ascii="黑体" w:eastAsia="黑体" w:hAnsi="宋体" w:cs="宋体"/>
      <w:b w:val="0"/>
      <w:color w:val="000000"/>
      <w:szCs w:val="20"/>
    </w:rPr>
  </w:style>
  <w:style w:type="paragraph" w:customStyle="1" w:styleId="19">
    <w:name w:val="项目1"/>
    <w:basedOn w:val="affff"/>
    <w:link w:val="1Char3"/>
    <w:qFormat/>
    <w:rsid w:val="00003CAB"/>
    <w:pPr>
      <w:widowControl/>
      <w:numPr>
        <w:numId w:val="74"/>
      </w:numPr>
      <w:tabs>
        <w:tab w:val="clear" w:pos="900"/>
      </w:tabs>
      <w:spacing w:line="360" w:lineRule="auto"/>
      <w:ind w:left="1140" w:hanging="720"/>
      <w:jc w:val="left"/>
    </w:pPr>
    <w:rPr>
      <w:rFonts w:ascii="FranklinGothic" w:eastAsia="宋体" w:hAnsi="FranklinGothic" w:cs="Times New Roman"/>
      <w:kern w:val="0"/>
      <w:sz w:val="22"/>
      <w:lang w:eastAsia="he-IL" w:bidi="he-IL"/>
    </w:rPr>
  </w:style>
  <w:style w:type="character" w:customStyle="1" w:styleId="11f1">
    <w:name w:val="标题 1 字符1"/>
    <w:aliases w:val="h1 字符1,H1 字符1,PIM 1 字符1,1st level 字符1,Section Head 字符1,Num 一 字符1,标书1 字符1,L1 字符1,boc 字符1,l1 字符1,1 字符1,Heading 0 字符1,Title1 字符1,featurehead 字符1,Header 1 字符1,Header1 字符1,ÕÂ±êÌâ 字符1,Head 1 字符1,Head 11 字符1,Head 12 字符1,Head 111 字符1,Head 13 字符1,1标题 字符"/>
    <w:basedOn w:val="affff1"/>
    <w:uiPriority w:val="9"/>
    <w:qFormat/>
    <w:rsid w:val="00E03523"/>
    <w:rPr>
      <w:rFonts w:asciiTheme="minorHAnsi" w:eastAsiaTheme="minorEastAsia" w:hAnsiTheme="minorHAnsi"/>
      <w:b/>
      <w:bCs/>
      <w:kern w:val="44"/>
      <w:sz w:val="44"/>
      <w:szCs w:val="44"/>
    </w:rPr>
  </w:style>
  <w:style w:type="character" w:customStyle="1" w:styleId="217">
    <w:name w:val="标题 2 字符1"/>
    <w:aliases w:val="第一章 标题 2 字符1,Heading 2 Hidden 字符1,Heading 2 CCBS 字符1,heading 2 字符1,H2 字符1,h2 字符1,PIM2 字符1,Titre3 字符1,HD2 字符1,sect 1.2 字符1,H21 字符1,sect 1.21 字符1,H22 字符1,sect 1.22 字符1,H211 字符1,sect 1.211 字符1,H23 字符1,sect 1.23 字符1,H212 字符1,sect 1.212 字符1,DO 字符1"/>
    <w:basedOn w:val="affff1"/>
    <w:uiPriority w:val="9"/>
    <w:qFormat/>
    <w:rsid w:val="00E03523"/>
    <w:rPr>
      <w:rFonts w:asciiTheme="majorHAnsi" w:eastAsiaTheme="majorEastAsia" w:hAnsiTheme="majorHAnsi" w:cstheme="majorBidi"/>
      <w:b/>
      <w:bCs/>
      <w:kern w:val="2"/>
      <w:sz w:val="32"/>
      <w:szCs w:val="32"/>
    </w:rPr>
  </w:style>
  <w:style w:type="character" w:customStyle="1" w:styleId="313">
    <w:name w:val="标题 3 字符1"/>
    <w:aliases w:val="h3 字符1,Heading 3 - old 字符1,Level 3 Head 字符1,H3 字符1,level_3 字符1,PIM 3 字符1,Bold Head 字符1,bh 字符1,sect1.2.3 字符1,sect1.2.31 字符1,sect1.2.32 字符1,sect1.2.311 字符1,sect1.2.33 字符1,sect1.2.312 字符1,BOD 0 字符1,3rd level 字符1,Num 1.1.1 字符1,ISO2 字符1,l3 字符1,3 字符1"/>
    <w:basedOn w:val="affff1"/>
    <w:uiPriority w:val="9"/>
    <w:qFormat/>
    <w:rsid w:val="00E03523"/>
    <w:rPr>
      <w:rFonts w:asciiTheme="minorHAnsi" w:eastAsiaTheme="minorEastAsia" w:hAnsiTheme="minorHAnsi"/>
      <w:b/>
      <w:bCs/>
      <w:kern w:val="2"/>
      <w:sz w:val="32"/>
      <w:szCs w:val="32"/>
    </w:rPr>
  </w:style>
  <w:style w:type="character" w:customStyle="1" w:styleId="413">
    <w:name w:val="标题 4 字符1"/>
    <w:aliases w:val="H4 字符1,H41 字符1,H42 字符1,H43 字符1,H44 字符1,H45 字符1,H46 字符1,H47 字符1,H48 字符1,H49 字符1,H410 字符1,H411 字符1,H421 字符1,H431 字符1,H441 字符1,H451 字符1,H461 字符1,H471 字符1,H481 字符1,H491 字符1,H4101 字符1,H412 字符1,H422 字符1,H432 字符1,H442 字符1,H452 字符1,H462 字符1,H472 字符1"/>
    <w:basedOn w:val="affff1"/>
    <w:qFormat/>
    <w:rsid w:val="00E03523"/>
    <w:rPr>
      <w:rFonts w:asciiTheme="majorHAnsi" w:eastAsiaTheme="majorEastAsia" w:hAnsiTheme="majorHAnsi" w:cstheme="majorBidi"/>
      <w:b/>
      <w:bCs/>
      <w:kern w:val="2"/>
      <w:sz w:val="28"/>
      <w:szCs w:val="28"/>
    </w:rPr>
  </w:style>
  <w:style w:type="character" w:customStyle="1" w:styleId="513">
    <w:name w:val="标题 5 字符1"/>
    <w:aliases w:val="H5 字符1,1.1.1.1.1标题 5 字符1,标ghfhg题 5 字符1,ggg 字符1,dash 字符1,ds 字符1,dd 字符1,h5 字符1,ITT t5 字符1,PA Pico Section 字符1,H5-Heading 5 字符1,l5 字符1,heading5 字符1,PIM 5 字符1,heading 5 字符1,Level 3 - i 字符1,Roman list 字符1,Block Label 字符1,正文五级标题 字符1,dash1 字符1,ds1 字符1"/>
    <w:basedOn w:val="affff1"/>
    <w:qFormat/>
    <w:rsid w:val="00E03523"/>
    <w:rPr>
      <w:rFonts w:asciiTheme="minorHAnsi" w:eastAsiaTheme="minorEastAsia" w:hAnsiTheme="minorHAnsi"/>
      <w:b/>
      <w:bCs/>
      <w:kern w:val="2"/>
      <w:sz w:val="28"/>
      <w:szCs w:val="28"/>
    </w:rPr>
  </w:style>
  <w:style w:type="character" w:customStyle="1" w:styleId="712">
    <w:name w:val="标题 7 字符1"/>
    <w:aliases w:val="1.1.1.1.1.1.1标题 7 字符1,L7 字符1,PIM 7 字符1,正文七级标题 字符1,sdf 字符1,Alt+7 字符1,不用 字符1,letter list 字符1,（1） 字符1,1.标题 6 字符1,H TIMES1 字符1,Legal Level 1.1. 字符1,h7 字符1,st 字符1,SDL title 字符1,H7 字符1,ITT t7 字符1,PA Appendix Major 字符1,req3 字符1,lettered list 字符1"/>
    <w:basedOn w:val="affff1"/>
    <w:qFormat/>
    <w:rsid w:val="00E03523"/>
    <w:rPr>
      <w:rFonts w:asciiTheme="minorHAnsi" w:eastAsiaTheme="minorEastAsia" w:hAnsiTheme="minorHAnsi"/>
      <w:b/>
      <w:bCs/>
      <w:kern w:val="2"/>
      <w:sz w:val="24"/>
      <w:szCs w:val="24"/>
    </w:rPr>
  </w:style>
  <w:style w:type="character" w:customStyle="1" w:styleId="812">
    <w:name w:val="标题 8 字符1"/>
    <w:aliases w:val="正文八级标题 字符1,标题6 字符1,Alt+8 字符1,AppendixSubHead 字符1,不用8 字符1,（A） 字符1,Legal Level 1.1.1. 字符1,tt1 字符1,heading 8 字符1,注意框体 字符1,附录 字符1,H8 字符1,ITT t8 字符1,PA Appendix Minor 字符1,action 字符1,8 字符1,requirement 字符1,req2 字符1,Reference List 字符1,action1 字符1,r 字符"/>
    <w:basedOn w:val="affff1"/>
    <w:qFormat/>
    <w:rsid w:val="00E03523"/>
    <w:rPr>
      <w:rFonts w:asciiTheme="majorHAnsi" w:eastAsiaTheme="majorEastAsia" w:hAnsiTheme="majorHAnsi" w:cstheme="majorBidi"/>
      <w:kern w:val="2"/>
      <w:sz w:val="24"/>
      <w:szCs w:val="24"/>
    </w:rPr>
  </w:style>
  <w:style w:type="character" w:customStyle="1" w:styleId="912">
    <w:name w:val="标题 9 字符1"/>
    <w:aliases w:val="PIM 9 字符1,正文九级标题 字符1,tt 字符1,table title 字符1,标题 45 字符1,Figure Heading 字符1,FH 字符1,huh 字符1,Alt+9 字符1,AppendixBodyHead 字符1,不用9 字符1,三级标题 字符1,Legal Level 1.1.1.1. 字符1,ft 字符1,ft1 字符1,table 字符1,heading 9 字符1,t 字符1,table left 字符1,tl 字符1,HF 字符1,H9 字符1"/>
    <w:basedOn w:val="affff1"/>
    <w:qFormat/>
    <w:rsid w:val="00E03523"/>
    <w:rPr>
      <w:rFonts w:asciiTheme="majorHAnsi" w:eastAsiaTheme="majorEastAsia" w:hAnsiTheme="majorHAnsi" w:cstheme="majorBidi"/>
      <w:kern w:val="2"/>
      <w:sz w:val="21"/>
      <w:szCs w:val="21"/>
    </w:rPr>
  </w:style>
  <w:style w:type="character" w:customStyle="1" w:styleId="1fff6">
    <w:name w:val="正文首行缩进 字符1"/>
    <w:aliases w:val="Char Char Char Char Char Char Char Char Char Char 字符1,Char Char Char Char Char Char Char Char Char Char Char Char Char Char 字符1,Char Char Char 字符1,Char Char Char1 Char 字符1,Char Char Char Char Char Char Char Char Char Char 字符,Char Char Char 字符"/>
    <w:basedOn w:val="Char34"/>
    <w:qFormat/>
    <w:rsid w:val="00E03523"/>
    <w:rPr>
      <w:rFonts w:ascii="Times New Roman" w:eastAsia="宋体" w:hAnsi="Times New Roman" w:cs="Times New Roman"/>
      <w:sz w:val="28"/>
      <w:szCs w:val="20"/>
    </w:rPr>
  </w:style>
  <w:style w:type="character" w:customStyle="1" w:styleId="1fff7">
    <w:name w:val="正文文本首行缩进 字符1"/>
    <w:basedOn w:val="Char34"/>
    <w:uiPriority w:val="99"/>
    <w:semiHidden/>
    <w:rsid w:val="00E03523"/>
    <w:rPr>
      <w:rFonts w:ascii="Times New Roman" w:eastAsia="宋体" w:hAnsi="Times New Roman" w:cs="Times New Roman"/>
      <w:sz w:val="28"/>
      <w:szCs w:val="20"/>
    </w:rPr>
  </w:style>
  <w:style w:type="paragraph" w:customStyle="1" w:styleId="affffffffffffffb">
    <w:name w:val="四级标题"/>
    <w:basedOn w:val="90"/>
    <w:link w:val="Charfffe"/>
    <w:qFormat/>
    <w:rsid w:val="00AF754E"/>
    <w:pPr>
      <w:widowControl/>
      <w:spacing w:before="0" w:after="0" w:line="360" w:lineRule="auto"/>
      <w:ind w:left="142"/>
      <w:jc w:val="left"/>
      <w:outlineLvl w:val="3"/>
    </w:pPr>
    <w:rPr>
      <w:rFonts w:ascii="黑体" w:hAnsi="黑体"/>
      <w:b/>
      <w:bCs/>
      <w:kern w:val="0"/>
      <w:sz w:val="24"/>
      <w:szCs w:val="24"/>
    </w:rPr>
  </w:style>
  <w:style w:type="paragraph" w:customStyle="1" w:styleId="320">
    <w:name w:val="样式32"/>
    <w:basedOn w:val="affffffffffffffb"/>
    <w:link w:val="321"/>
    <w:qFormat/>
    <w:rsid w:val="00AF754E"/>
    <w:pPr>
      <w:ind w:left="228"/>
      <w:outlineLvl w:val="4"/>
    </w:pPr>
  </w:style>
  <w:style w:type="paragraph" w:customStyle="1" w:styleId="330">
    <w:name w:val="样式33"/>
    <w:basedOn w:val="320"/>
    <w:link w:val="331"/>
    <w:qFormat/>
    <w:rsid w:val="00AF754E"/>
    <w:pPr>
      <w:ind w:left="3260" w:hanging="1134"/>
      <w:outlineLvl w:val="5"/>
    </w:pPr>
  </w:style>
  <w:style w:type="paragraph" w:customStyle="1" w:styleId="340">
    <w:name w:val="样式34"/>
    <w:basedOn w:val="330"/>
    <w:link w:val="341"/>
    <w:qFormat/>
    <w:rsid w:val="00AF754E"/>
    <w:pPr>
      <w:ind w:left="3827" w:hanging="1276"/>
      <w:outlineLvl w:val="6"/>
    </w:pPr>
    <w:rPr>
      <w:b w:val="0"/>
      <w:bCs w:val="0"/>
    </w:rPr>
  </w:style>
  <w:style w:type="paragraph" w:customStyle="1" w:styleId="350">
    <w:name w:val="样式35"/>
    <w:basedOn w:val="340"/>
    <w:qFormat/>
    <w:rsid w:val="00AF754E"/>
    <w:pPr>
      <w:ind w:left="4394" w:hanging="1418"/>
      <w:outlineLvl w:val="7"/>
    </w:pPr>
  </w:style>
  <w:style w:type="character" w:customStyle="1" w:styleId="331">
    <w:name w:val="样式33 字符"/>
    <w:basedOn w:val="affff1"/>
    <w:link w:val="330"/>
    <w:qFormat/>
    <w:rsid w:val="00AF754E"/>
    <w:rPr>
      <w:rFonts w:ascii="黑体" w:eastAsia="黑体" w:hAnsi="黑体" w:cs="Times New Roman"/>
      <w:b/>
      <w:bCs/>
      <w:kern w:val="0"/>
      <w:sz w:val="24"/>
      <w:szCs w:val="24"/>
    </w:rPr>
  </w:style>
  <w:style w:type="character" w:customStyle="1" w:styleId="341">
    <w:name w:val="样式34 字符"/>
    <w:basedOn w:val="331"/>
    <w:link w:val="340"/>
    <w:qFormat/>
    <w:rsid w:val="00AF754E"/>
    <w:rPr>
      <w:rFonts w:ascii="黑体" w:eastAsia="黑体" w:hAnsi="黑体" w:cs="Times New Roman"/>
      <w:b w:val="0"/>
      <w:bCs w:val="0"/>
      <w:kern w:val="0"/>
      <w:sz w:val="24"/>
      <w:szCs w:val="24"/>
    </w:rPr>
  </w:style>
  <w:style w:type="paragraph" w:customStyle="1" w:styleId="affffffffffffffc">
    <w:name w:val="新正文"/>
    <w:basedOn w:val="affff"/>
    <w:link w:val="Charffff"/>
    <w:qFormat/>
    <w:rsid w:val="00AF754E"/>
    <w:pPr>
      <w:spacing w:line="460" w:lineRule="exact"/>
    </w:pPr>
    <w:rPr>
      <w:rFonts w:ascii="宋体" w:eastAsia="宋体" w:hAnsi="宋体" w:cs="Times New Roman"/>
      <w:sz w:val="24"/>
      <w:szCs w:val="24"/>
    </w:rPr>
  </w:style>
  <w:style w:type="character" w:customStyle="1" w:styleId="Charffff">
    <w:name w:val="新正文 Char"/>
    <w:link w:val="affffffffffffffc"/>
    <w:rsid w:val="00AF754E"/>
    <w:rPr>
      <w:rFonts w:ascii="宋体" w:eastAsia="宋体" w:hAnsi="宋体" w:cs="Times New Roman"/>
      <w:sz w:val="24"/>
      <w:szCs w:val="24"/>
    </w:rPr>
  </w:style>
  <w:style w:type="paragraph" w:customStyle="1" w:styleId="my">
    <w:name w:val="my正文"/>
    <w:basedOn w:val="affff"/>
    <w:link w:val="myChar"/>
    <w:qFormat/>
    <w:rsid w:val="00AF754E"/>
    <w:pPr>
      <w:spacing w:line="360" w:lineRule="auto"/>
      <w:ind w:firstLineChars="205" w:firstLine="492"/>
    </w:pPr>
    <w:rPr>
      <w:rFonts w:ascii="Times New Roman" w:eastAsia="宋体" w:hAnsi="Times New Roman" w:cs="Times New Roman"/>
      <w:sz w:val="24"/>
      <w:szCs w:val="24"/>
      <w:lang w:val="x-none" w:eastAsia="x-none"/>
    </w:rPr>
  </w:style>
  <w:style w:type="character" w:customStyle="1" w:styleId="myChar">
    <w:name w:val="my正文 Char"/>
    <w:link w:val="my"/>
    <w:qFormat/>
    <w:rsid w:val="00AF754E"/>
    <w:rPr>
      <w:rFonts w:ascii="Times New Roman" w:eastAsia="宋体" w:hAnsi="Times New Roman" w:cs="Times New Roman"/>
      <w:sz w:val="24"/>
      <w:szCs w:val="24"/>
      <w:lang w:val="x-none" w:eastAsia="x-none"/>
    </w:rPr>
  </w:style>
  <w:style w:type="character" w:customStyle="1" w:styleId="321">
    <w:name w:val="样式32 字符"/>
    <w:basedOn w:val="affff1"/>
    <w:link w:val="320"/>
    <w:qFormat/>
    <w:rsid w:val="00AF754E"/>
    <w:rPr>
      <w:rFonts w:ascii="黑体" w:eastAsia="黑体" w:hAnsi="黑体" w:cs="Times New Roman"/>
      <w:b/>
      <w:bCs/>
      <w:kern w:val="0"/>
      <w:sz w:val="24"/>
      <w:szCs w:val="24"/>
    </w:rPr>
  </w:style>
  <w:style w:type="character" w:customStyle="1" w:styleId="Charfff0">
    <w:name w:val="无间隔 Char"/>
    <w:aliases w:val="3-内容 Char"/>
    <w:basedOn w:val="affff1"/>
    <w:link w:val="1fff1"/>
    <w:uiPriority w:val="1"/>
    <w:qFormat/>
    <w:rsid w:val="00AF754E"/>
    <w:rPr>
      <w:rFonts w:ascii="Calibri" w:eastAsia="宋体" w:hAnsi="Calibri" w:cs="Times New Roman"/>
    </w:rPr>
  </w:style>
  <w:style w:type="paragraph" w:customStyle="1" w:styleId="HT0">
    <w:name w:val="HT_正文缩进"/>
    <w:basedOn w:val="affff"/>
    <w:link w:val="HTChar"/>
    <w:qFormat/>
    <w:rsid w:val="00AF754E"/>
    <w:pPr>
      <w:spacing w:beforeLines="50"/>
      <w:ind w:firstLineChars="200" w:firstLine="480"/>
    </w:pPr>
    <w:rPr>
      <w:rFonts w:ascii="Times New Roman" w:eastAsia="宋体" w:hAnsi="Times New Roman" w:cs="Times New Roman"/>
      <w:kern w:val="0"/>
      <w:sz w:val="24"/>
      <w:szCs w:val="24"/>
    </w:rPr>
  </w:style>
  <w:style w:type="character" w:customStyle="1" w:styleId="HTChar">
    <w:name w:val="HT_正文缩进 Char"/>
    <w:link w:val="HT0"/>
    <w:rsid w:val="00AF754E"/>
    <w:rPr>
      <w:rFonts w:ascii="Times New Roman" w:eastAsia="宋体" w:hAnsi="Times New Roman" w:cs="Times New Roman"/>
      <w:kern w:val="0"/>
      <w:sz w:val="24"/>
      <w:szCs w:val="24"/>
    </w:rPr>
  </w:style>
  <w:style w:type="character" w:customStyle="1" w:styleId="arr">
    <w:name w:val="arr"/>
    <w:basedOn w:val="affff1"/>
    <w:qFormat/>
    <w:rsid w:val="00AF754E"/>
  </w:style>
  <w:style w:type="character" w:customStyle="1" w:styleId="icon-game">
    <w:name w:val="icon-game"/>
    <w:basedOn w:val="affff1"/>
    <w:qFormat/>
    <w:rsid w:val="00AF754E"/>
  </w:style>
  <w:style w:type="character" w:customStyle="1" w:styleId="11f2">
    <w:name w:val="书籍标题11"/>
    <w:uiPriority w:val="33"/>
    <w:qFormat/>
    <w:rsid w:val="00AF754E"/>
    <w:rPr>
      <w:caps/>
      <w:color w:val="622423"/>
      <w:spacing w:val="5"/>
      <w:u w:val="none" w:color="622423"/>
    </w:rPr>
  </w:style>
  <w:style w:type="character" w:customStyle="1" w:styleId="xyjChar">
    <w:name w:val="xyj正文 Char"/>
    <w:link w:val="xyj"/>
    <w:qFormat/>
    <w:rsid w:val="00AF754E"/>
    <w:rPr>
      <w:sz w:val="24"/>
      <w:szCs w:val="21"/>
    </w:rPr>
  </w:style>
  <w:style w:type="character" w:customStyle="1" w:styleId="1fff8">
    <w:name w:val="书籍标题1"/>
    <w:qFormat/>
    <w:rsid w:val="00AF754E"/>
    <w:rPr>
      <w:caps/>
      <w:color w:val="622423"/>
      <w:spacing w:val="5"/>
      <w:u w:val="none" w:color="622423"/>
    </w:rPr>
  </w:style>
  <w:style w:type="character" w:customStyle="1" w:styleId="11f3">
    <w:name w:val="不明显参考11"/>
    <w:uiPriority w:val="31"/>
    <w:qFormat/>
    <w:rsid w:val="00AF754E"/>
    <w:rPr>
      <w:rFonts w:ascii="Calibri" w:eastAsia="宋体" w:hAnsi="Calibri" w:cs="Times New Roman"/>
      <w:i/>
      <w:iCs/>
      <w:color w:val="622423"/>
    </w:rPr>
  </w:style>
  <w:style w:type="character" w:customStyle="1" w:styleId="typ">
    <w:name w:val="typ"/>
    <w:basedOn w:val="affff1"/>
    <w:qFormat/>
    <w:rsid w:val="00AF754E"/>
  </w:style>
  <w:style w:type="character" w:customStyle="1" w:styleId="art">
    <w:name w:val="art"/>
    <w:rsid w:val="00AF754E"/>
  </w:style>
  <w:style w:type="character" w:customStyle="1" w:styleId="1fff9">
    <w:name w:val="明显参考1"/>
    <w:uiPriority w:val="32"/>
    <w:qFormat/>
    <w:rsid w:val="00AF754E"/>
    <w:rPr>
      <w:rFonts w:ascii="Calibri" w:eastAsia="宋体" w:hAnsi="Calibri" w:cs="Times New Roman"/>
      <w:b/>
      <w:bCs/>
      <w:i/>
      <w:iCs/>
      <w:color w:val="622423"/>
    </w:rPr>
  </w:style>
  <w:style w:type="character" w:customStyle="1" w:styleId="Charffff0">
    <w:name w:val="明显引用 Char"/>
    <w:link w:val="1fffa"/>
    <w:uiPriority w:val="30"/>
    <w:qFormat/>
    <w:rsid w:val="00AF754E"/>
    <w:rPr>
      <w:rFonts w:ascii="Cambria" w:hAnsi="Cambria"/>
      <w:caps/>
      <w:color w:val="622423"/>
      <w:spacing w:val="5"/>
      <w:lang w:eastAsia="en-US" w:bidi="en-US"/>
    </w:rPr>
  </w:style>
  <w:style w:type="character" w:customStyle="1" w:styleId="del">
    <w:name w:val="del"/>
    <w:basedOn w:val="affff1"/>
    <w:qFormat/>
    <w:rsid w:val="00AF754E"/>
  </w:style>
  <w:style w:type="character" w:customStyle="1" w:styleId="1fffb">
    <w:name w:val="明显强调1"/>
    <w:aliases w:val="页眉页脚"/>
    <w:uiPriority w:val="21"/>
    <w:qFormat/>
    <w:rsid w:val="00AF754E"/>
    <w:rPr>
      <w:i/>
      <w:iCs/>
      <w:caps/>
      <w:spacing w:val="10"/>
      <w:sz w:val="20"/>
      <w:szCs w:val="20"/>
    </w:rPr>
  </w:style>
  <w:style w:type="character" w:customStyle="1" w:styleId="icon-read">
    <w:name w:val="icon-read"/>
    <w:basedOn w:val="affff1"/>
    <w:qFormat/>
    <w:rsid w:val="00AF754E"/>
  </w:style>
  <w:style w:type="character" w:customStyle="1" w:styleId="icon-play">
    <w:name w:val="icon-play"/>
    <w:basedOn w:val="affff1"/>
    <w:qFormat/>
    <w:rsid w:val="00AF754E"/>
  </w:style>
  <w:style w:type="character" w:customStyle="1" w:styleId="231">
    <w:name w:val="23"/>
    <w:rsid w:val="00AF754E"/>
    <w:rPr>
      <w:rFonts w:ascii="Times New Roman" w:hAnsi="Times New Roman" w:cs="Times New Roman" w:hint="default"/>
      <w:color w:val="256FB8"/>
    </w:rPr>
  </w:style>
  <w:style w:type="character" w:customStyle="1" w:styleId="hot-down">
    <w:name w:val="hot-down"/>
    <w:basedOn w:val="affff1"/>
    <w:qFormat/>
    <w:rsid w:val="00AF754E"/>
  </w:style>
  <w:style w:type="character" w:customStyle="1" w:styleId="del1">
    <w:name w:val="del1"/>
    <w:qFormat/>
    <w:rsid w:val="00AF754E"/>
    <w:rPr>
      <w:vanish/>
      <w:color w:val="666666"/>
      <w:sz w:val="18"/>
      <w:szCs w:val="18"/>
      <w:u w:val="single"/>
    </w:rPr>
  </w:style>
  <w:style w:type="character" w:customStyle="1" w:styleId="Charffff1">
    <w:name w:val="引用 Char"/>
    <w:link w:val="1fffc"/>
    <w:uiPriority w:val="29"/>
    <w:qFormat/>
    <w:rsid w:val="00AF754E"/>
    <w:rPr>
      <w:rFonts w:ascii="Cambria" w:hAnsi="Cambria"/>
      <w:i/>
      <w:iCs/>
      <w:sz w:val="22"/>
      <w:lang w:eastAsia="en-US" w:bidi="en-US"/>
    </w:rPr>
  </w:style>
  <w:style w:type="character" w:customStyle="1" w:styleId="2Char9">
    <w:name w:val="标题2 Char"/>
    <w:link w:val="2fe"/>
    <w:qFormat/>
    <w:rsid w:val="00AF754E"/>
    <w:rPr>
      <w:rFonts w:ascii="仿宋_GB2312" w:eastAsia="楷体_GB2312" w:hAnsi="Times New Roman" w:cs="Times New Roman"/>
      <w:sz w:val="28"/>
      <w:szCs w:val="20"/>
    </w:rPr>
  </w:style>
  <w:style w:type="character" w:customStyle="1" w:styleId="icon-down">
    <w:name w:val="icon-down"/>
    <w:basedOn w:val="affff1"/>
    <w:qFormat/>
    <w:rsid w:val="00AF754E"/>
  </w:style>
  <w:style w:type="character" w:customStyle="1" w:styleId="290">
    <w:name w:val="29"/>
    <w:rsid w:val="00AF754E"/>
    <w:rPr>
      <w:rFonts w:ascii="Arial" w:hAnsi="Arial" w:cs="Arial" w:hint="default"/>
      <w:sz w:val="18"/>
      <w:szCs w:val="18"/>
    </w:rPr>
  </w:style>
  <w:style w:type="character" w:customStyle="1" w:styleId="190">
    <w:name w:val="19"/>
    <w:rsid w:val="00AF754E"/>
    <w:rPr>
      <w:rFonts w:ascii="Arial" w:hAnsi="Arial" w:cs="Arial" w:hint="default"/>
      <w:sz w:val="18"/>
      <w:szCs w:val="18"/>
    </w:rPr>
  </w:style>
  <w:style w:type="character" w:customStyle="1" w:styleId="str">
    <w:name w:val="str"/>
    <w:basedOn w:val="affff1"/>
    <w:rsid w:val="00AF754E"/>
  </w:style>
  <w:style w:type="character" w:customStyle="1" w:styleId="222">
    <w:name w:val="22"/>
    <w:rsid w:val="00AF754E"/>
    <w:rPr>
      <w:rFonts w:ascii="Times New Roman" w:hAnsi="Times New Roman" w:cs="Times New Roman" w:hint="default"/>
      <w:color w:val="676767"/>
    </w:rPr>
  </w:style>
  <w:style w:type="character" w:customStyle="1" w:styleId="affffffffffffffd">
    <w:name w:val="样式说明"/>
    <w:qFormat/>
    <w:rsid w:val="00AF754E"/>
    <w:rPr>
      <w:rFonts w:ascii="宋体" w:eastAsia="宋体" w:hAnsi="宋体" w:hint="eastAsia"/>
      <w:i/>
      <w:iCs/>
      <w:color w:val="3366FF"/>
      <w:sz w:val="21"/>
    </w:rPr>
  </w:style>
  <w:style w:type="character" w:customStyle="1" w:styleId="hot-icon">
    <w:name w:val="hot-icon"/>
    <w:basedOn w:val="affff1"/>
    <w:qFormat/>
    <w:rsid w:val="00AF754E"/>
  </w:style>
  <w:style w:type="character" w:styleId="HTML4">
    <w:name w:val="HTML Cite"/>
    <w:unhideWhenUsed/>
    <w:qFormat/>
    <w:rsid w:val="00AF754E"/>
    <w:rPr>
      <w:sz w:val="24"/>
      <w:szCs w:val="24"/>
    </w:rPr>
  </w:style>
  <w:style w:type="character" w:customStyle="1" w:styleId="201">
    <w:name w:val="20"/>
    <w:rsid w:val="00AF754E"/>
    <w:rPr>
      <w:rFonts w:ascii="Times New Roman" w:hAnsi="Times New Roman" w:cs="Times New Roman" w:hint="default"/>
      <w:color w:val="256FB8"/>
    </w:rPr>
  </w:style>
  <w:style w:type="character" w:customStyle="1" w:styleId="11f4">
    <w:name w:val="明显参考11"/>
    <w:uiPriority w:val="32"/>
    <w:qFormat/>
    <w:rsid w:val="00AF754E"/>
    <w:rPr>
      <w:rFonts w:ascii="Calibri" w:eastAsia="宋体" w:hAnsi="Calibri" w:cs="Times New Roman"/>
      <w:b/>
      <w:bCs/>
      <w:i/>
      <w:iCs/>
      <w:color w:val="622423"/>
    </w:rPr>
  </w:style>
  <w:style w:type="character" w:customStyle="1" w:styleId="218">
    <w:name w:val="21"/>
    <w:rsid w:val="00AF754E"/>
    <w:rPr>
      <w:rFonts w:ascii="Times New Roman" w:hAnsi="Times New Roman" w:cs="Times New Roman" w:hint="default"/>
      <w:color w:val="256FB8"/>
    </w:rPr>
  </w:style>
  <w:style w:type="character" w:customStyle="1" w:styleId="11f5">
    <w:name w:val="明显强调11"/>
    <w:uiPriority w:val="21"/>
    <w:qFormat/>
    <w:rsid w:val="00AF754E"/>
    <w:rPr>
      <w:i/>
      <w:iCs/>
      <w:caps/>
      <w:spacing w:val="10"/>
      <w:sz w:val="20"/>
      <w:szCs w:val="20"/>
    </w:rPr>
  </w:style>
  <w:style w:type="character" w:customStyle="1" w:styleId="3Chara">
    <w:name w:val="企标样式3 Char"/>
    <w:link w:val="3f6"/>
    <w:qFormat/>
    <w:rsid w:val="00AF754E"/>
    <w:rPr>
      <w:rFonts w:ascii="黑体" w:eastAsia="黑体" w:hAnsi="黑体"/>
      <w:bCs/>
      <w:szCs w:val="21"/>
    </w:rPr>
  </w:style>
  <w:style w:type="character" w:customStyle="1" w:styleId="2Charb">
    <w:name w:val="企标样式2 Char"/>
    <w:link w:val="2ff1"/>
    <w:qFormat/>
    <w:rsid w:val="00AF754E"/>
    <w:rPr>
      <w:rFonts w:ascii="黑体" w:eastAsia="黑体" w:hAnsi="黑体"/>
      <w:bCs/>
      <w:szCs w:val="21"/>
    </w:rPr>
  </w:style>
  <w:style w:type="character" w:customStyle="1" w:styleId="1fffd">
    <w:name w:val="已访问的超链接1"/>
    <w:uiPriority w:val="99"/>
    <w:unhideWhenUsed/>
    <w:qFormat/>
    <w:rsid w:val="00AF754E"/>
    <w:rPr>
      <w:color w:val="800080"/>
      <w:u w:val="single"/>
    </w:rPr>
  </w:style>
  <w:style w:type="character" w:customStyle="1" w:styleId="com">
    <w:name w:val="com"/>
    <w:basedOn w:val="affff1"/>
    <w:qFormat/>
    <w:rsid w:val="00AF754E"/>
  </w:style>
  <w:style w:type="character" w:customStyle="1" w:styleId="z-Char">
    <w:name w:val="z-窗体顶端 Char"/>
    <w:aliases w:val="z-窗体顶部 Char"/>
    <w:link w:val="z-10"/>
    <w:uiPriority w:val="99"/>
    <w:qFormat/>
    <w:rsid w:val="00AF754E"/>
    <w:rPr>
      <w:rFonts w:ascii="Arial" w:hAnsi="Arial" w:cs="Arial"/>
      <w:vanish/>
      <w:sz w:val="16"/>
      <w:szCs w:val="16"/>
    </w:rPr>
  </w:style>
  <w:style w:type="character" w:customStyle="1" w:styleId="p18858D7CFB-ED40-4347-BF05-701D383B685F">
    <w:name w:val="p18[858D7CFB-ED40-4347-BF05-701D383B685F]"/>
    <w:link w:val="p18"/>
    <w:qFormat/>
    <w:rsid w:val="00AF754E"/>
    <w:rPr>
      <w:rFonts w:ascii="黑体" w:eastAsia="黑体" w:hAnsi="黑体" w:cs="宋体"/>
      <w:b/>
      <w:bCs/>
      <w:szCs w:val="21"/>
    </w:rPr>
  </w:style>
  <w:style w:type="character" w:customStyle="1" w:styleId="251">
    <w:name w:val="25"/>
    <w:rsid w:val="00AF754E"/>
    <w:rPr>
      <w:rFonts w:ascii="Times New Roman" w:hAnsi="Times New Roman" w:cs="Times New Roman" w:hint="default"/>
      <w:color w:val="256FB8"/>
    </w:rPr>
  </w:style>
  <w:style w:type="character" w:customStyle="1" w:styleId="hot-rise">
    <w:name w:val="hot-rise"/>
    <w:basedOn w:val="affff1"/>
    <w:qFormat/>
    <w:rsid w:val="00AF754E"/>
  </w:style>
  <w:style w:type="character" w:customStyle="1" w:styleId="icon-doc">
    <w:name w:val="icon-doc"/>
    <w:basedOn w:val="affff1"/>
    <w:qFormat/>
    <w:rsid w:val="00AF754E"/>
  </w:style>
  <w:style w:type="character" w:customStyle="1" w:styleId="11f6">
    <w:name w:val="不明显强调11"/>
    <w:uiPriority w:val="19"/>
    <w:qFormat/>
    <w:rsid w:val="00AF754E"/>
    <w:rPr>
      <w:i/>
      <w:iCs/>
    </w:rPr>
  </w:style>
  <w:style w:type="character" w:customStyle="1" w:styleId="1fffe">
    <w:name w:val="不明显强调1"/>
    <w:uiPriority w:val="19"/>
    <w:qFormat/>
    <w:rsid w:val="00AF754E"/>
    <w:rPr>
      <w:i/>
      <w:iCs/>
    </w:rPr>
  </w:style>
  <w:style w:type="character" w:customStyle="1" w:styleId="1ffff">
    <w:name w:val="不明显参考1"/>
    <w:uiPriority w:val="31"/>
    <w:qFormat/>
    <w:rsid w:val="00AF754E"/>
    <w:rPr>
      <w:rFonts w:ascii="Calibri" w:eastAsia="宋体" w:hAnsi="Calibri" w:cs="Times New Roman"/>
      <w:i/>
      <w:iCs/>
      <w:color w:val="622423"/>
    </w:rPr>
  </w:style>
  <w:style w:type="character" w:customStyle="1" w:styleId="241">
    <w:name w:val="24"/>
    <w:rsid w:val="00AF754E"/>
    <w:rPr>
      <w:rFonts w:ascii="Times New Roman" w:hAnsi="Times New Roman" w:cs="Times New Roman" w:hint="default"/>
      <w:color w:val="256FB8"/>
    </w:rPr>
  </w:style>
  <w:style w:type="character" w:customStyle="1" w:styleId="z-Char0">
    <w:name w:val="z-窗体底端 Char"/>
    <w:aliases w:val="z-窗体底部 Char"/>
    <w:link w:val="z-11"/>
    <w:uiPriority w:val="99"/>
    <w:qFormat/>
    <w:rsid w:val="00AF754E"/>
    <w:rPr>
      <w:rFonts w:ascii="Arial" w:hAnsi="Arial" w:cs="Arial"/>
      <w:vanish/>
      <w:sz w:val="16"/>
      <w:szCs w:val="16"/>
    </w:rPr>
  </w:style>
  <w:style w:type="character" w:customStyle="1" w:styleId="219">
    <w:name w:val="正文文本缩进 2 字符1"/>
    <w:basedOn w:val="affff1"/>
    <w:qFormat/>
    <w:rsid w:val="00AF754E"/>
    <w:rPr>
      <w:rFonts w:ascii="Arial" w:eastAsia="宋体" w:hAnsi="Arial" w:cs="Times New Roman"/>
      <w:szCs w:val="20"/>
    </w:rPr>
  </w:style>
  <w:style w:type="character" w:customStyle="1" w:styleId="2Char32">
    <w:name w:val="正文文本缩进 2 Char3"/>
    <w:rsid w:val="00AF754E"/>
    <w:rPr>
      <w:rFonts w:ascii="Arial" w:hAnsi="Arial"/>
      <w:kern w:val="2"/>
      <w:sz w:val="21"/>
    </w:rPr>
  </w:style>
  <w:style w:type="character" w:customStyle="1" w:styleId="1ffff0">
    <w:name w:val="日期 字符1"/>
    <w:basedOn w:val="affff1"/>
    <w:qFormat/>
    <w:rsid w:val="00AF754E"/>
    <w:rPr>
      <w:rFonts w:ascii="Arial" w:eastAsia="宋体" w:hAnsi="Arial" w:cs="Times New Roman"/>
      <w:szCs w:val="20"/>
    </w:rPr>
  </w:style>
  <w:style w:type="character" w:customStyle="1" w:styleId="Char26">
    <w:name w:val="日期 Char2"/>
    <w:qFormat/>
    <w:rsid w:val="00AF754E"/>
    <w:rPr>
      <w:rFonts w:ascii="Arial" w:hAnsi="Arial"/>
      <w:kern w:val="2"/>
      <w:sz w:val="21"/>
    </w:rPr>
  </w:style>
  <w:style w:type="character" w:customStyle="1" w:styleId="314">
    <w:name w:val="正文文本缩进 3 字符1"/>
    <w:basedOn w:val="affff1"/>
    <w:qFormat/>
    <w:rsid w:val="00AF754E"/>
    <w:rPr>
      <w:sz w:val="16"/>
      <w:szCs w:val="16"/>
    </w:rPr>
  </w:style>
  <w:style w:type="character" w:customStyle="1" w:styleId="1ffff1">
    <w:name w:val="正文文本缩进 字符1"/>
    <w:aliases w:val="正文文字首行缩进 字符"/>
    <w:basedOn w:val="affff1"/>
    <w:uiPriority w:val="99"/>
    <w:qFormat/>
    <w:rsid w:val="00AF754E"/>
    <w:rPr>
      <w:rFonts w:ascii="Arial" w:eastAsia="宋体" w:hAnsi="Arial" w:cs="Times New Roman"/>
      <w:szCs w:val="20"/>
    </w:rPr>
  </w:style>
  <w:style w:type="paragraph" w:customStyle="1" w:styleId="414">
    <w:name w:val="列出段落41"/>
    <w:basedOn w:val="affff"/>
    <w:uiPriority w:val="34"/>
    <w:qFormat/>
    <w:rsid w:val="00AF754E"/>
    <w:pPr>
      <w:widowControl/>
      <w:spacing w:after="200" w:line="252" w:lineRule="auto"/>
      <w:ind w:left="720"/>
      <w:contextualSpacing/>
      <w:jc w:val="left"/>
    </w:pPr>
    <w:rPr>
      <w:rFonts w:ascii="Cambria" w:eastAsia="宋体" w:hAnsi="Cambria" w:cs="Times New Roman"/>
      <w:kern w:val="0"/>
      <w:sz w:val="22"/>
      <w:lang w:eastAsia="en-US" w:bidi="en-US"/>
    </w:rPr>
  </w:style>
  <w:style w:type="paragraph" w:customStyle="1" w:styleId="z-10">
    <w:name w:val="z-窗体顶端1"/>
    <w:basedOn w:val="affff"/>
    <w:next w:val="affff"/>
    <w:link w:val="z-Char"/>
    <w:uiPriority w:val="99"/>
    <w:unhideWhenUsed/>
    <w:qFormat/>
    <w:rsid w:val="00AF754E"/>
    <w:pPr>
      <w:widowControl/>
      <w:pBdr>
        <w:bottom w:val="single" w:sz="6" w:space="1" w:color="auto"/>
      </w:pBdr>
      <w:jc w:val="center"/>
    </w:pPr>
    <w:rPr>
      <w:rFonts w:ascii="Arial" w:hAnsi="Arial" w:cs="Arial"/>
      <w:vanish/>
      <w:sz w:val="16"/>
      <w:szCs w:val="16"/>
    </w:rPr>
  </w:style>
  <w:style w:type="character" w:customStyle="1" w:styleId="21a">
    <w:name w:val="正文文本 2 字符1"/>
    <w:basedOn w:val="affff1"/>
    <w:qFormat/>
    <w:rsid w:val="00AF754E"/>
  </w:style>
  <w:style w:type="character" w:customStyle="1" w:styleId="21b">
    <w:name w:val="正文首行缩进 2 字符1"/>
    <w:basedOn w:val="Char42"/>
    <w:uiPriority w:val="99"/>
    <w:qFormat/>
    <w:rsid w:val="00AF754E"/>
    <w:rPr>
      <w:rFonts w:ascii="Times New Roman" w:eastAsia="宋体" w:hAnsi="Times New Roman" w:cs="Times New Roman"/>
      <w:kern w:val="0"/>
      <w:sz w:val="24"/>
      <w:szCs w:val="20"/>
    </w:rPr>
  </w:style>
  <w:style w:type="paragraph" w:customStyle="1" w:styleId="z-11">
    <w:name w:val="z-窗体底端1"/>
    <w:basedOn w:val="affff"/>
    <w:next w:val="affff"/>
    <w:link w:val="z-Char0"/>
    <w:uiPriority w:val="99"/>
    <w:unhideWhenUsed/>
    <w:qFormat/>
    <w:rsid w:val="00AF754E"/>
    <w:pPr>
      <w:widowControl/>
      <w:pBdr>
        <w:top w:val="single" w:sz="6" w:space="1" w:color="auto"/>
      </w:pBdr>
      <w:jc w:val="center"/>
    </w:pPr>
    <w:rPr>
      <w:rFonts w:ascii="Arial" w:hAnsi="Arial" w:cs="Arial"/>
      <w:vanish/>
      <w:sz w:val="16"/>
      <w:szCs w:val="16"/>
    </w:rPr>
  </w:style>
  <w:style w:type="paragraph" w:customStyle="1" w:styleId="5e">
    <w:name w:val="列出段落5"/>
    <w:basedOn w:val="affff"/>
    <w:uiPriority w:val="34"/>
    <w:qFormat/>
    <w:rsid w:val="00AF754E"/>
    <w:pPr>
      <w:autoSpaceDE w:val="0"/>
      <w:autoSpaceDN w:val="0"/>
      <w:adjustRightInd w:val="0"/>
      <w:spacing w:line="360" w:lineRule="auto"/>
      <w:ind w:firstLineChars="200" w:firstLine="420"/>
    </w:pPr>
    <w:rPr>
      <w:rFonts w:ascii="宋体" w:eastAsia="宋体" w:hAnsi="宋体" w:cs="Times New Roman"/>
      <w:iCs/>
      <w:color w:val="000000"/>
      <w:kern w:val="0"/>
      <w:sz w:val="22"/>
      <w:szCs w:val="24"/>
      <w:lang w:val="zh-CN"/>
    </w:rPr>
  </w:style>
  <w:style w:type="paragraph" w:customStyle="1" w:styleId="68">
    <w:name w:val="6"/>
    <w:next w:val="affff"/>
    <w:qFormat/>
    <w:rsid w:val="00AF754E"/>
    <w:pPr>
      <w:widowControl w:val="0"/>
      <w:jc w:val="both"/>
    </w:pPr>
    <w:rPr>
      <w:rFonts w:ascii="Times New Roman" w:eastAsia="宋体" w:hAnsi="Times New Roman" w:cs="Times New Roman"/>
      <w:szCs w:val="24"/>
    </w:rPr>
  </w:style>
  <w:style w:type="paragraph" w:customStyle="1" w:styleId="Style252">
    <w:name w:val="_Style 252"/>
    <w:basedOn w:val="affff"/>
    <w:uiPriority w:val="34"/>
    <w:qFormat/>
    <w:rsid w:val="00AF754E"/>
    <w:pPr>
      <w:ind w:firstLineChars="200" w:firstLine="420"/>
    </w:pPr>
    <w:rPr>
      <w:rFonts w:ascii="Times New Roman" w:eastAsia="宋体" w:hAnsi="Times New Roman" w:cs="Times New Roman"/>
      <w:szCs w:val="20"/>
    </w:rPr>
  </w:style>
  <w:style w:type="paragraph" w:customStyle="1" w:styleId="CharChar17CharCharCharChar2">
    <w:name w:val="Char Char17 Char Char Char Char2"/>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33">
    <w:name w:val="正文编号3"/>
    <w:basedOn w:val="affff"/>
    <w:qFormat/>
    <w:rsid w:val="00AF754E"/>
    <w:pPr>
      <w:numPr>
        <w:numId w:val="76"/>
      </w:numPr>
      <w:tabs>
        <w:tab w:val="left" w:pos="1928"/>
      </w:tabs>
      <w:spacing w:line="360" w:lineRule="auto"/>
      <w:outlineLvl w:val="6"/>
    </w:pPr>
    <w:rPr>
      <w:rFonts w:ascii="Times New Roman" w:eastAsia="宋体" w:hAnsi="Times New Roman" w:cs="Times New Roman"/>
      <w:szCs w:val="24"/>
    </w:rPr>
  </w:style>
  <w:style w:type="paragraph" w:customStyle="1" w:styleId="CharChar17CharCharCharChar12">
    <w:name w:val="Char Char17 Char Char Char Char12"/>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11f7">
    <w:name w:val="明显引用11"/>
    <w:basedOn w:val="affff"/>
    <w:next w:val="affff"/>
    <w:uiPriority w:val="30"/>
    <w:qFormat/>
    <w:rsid w:val="00AF754E"/>
    <w:pPr>
      <w:widowControl/>
      <w:pBdr>
        <w:top w:val="dotted" w:sz="2" w:space="10" w:color="632423"/>
        <w:bottom w:val="dotted" w:sz="2" w:space="4" w:color="632423"/>
      </w:pBdr>
      <w:spacing w:before="160" w:after="200" w:line="300" w:lineRule="auto"/>
      <w:ind w:left="1440" w:right="1440"/>
      <w:jc w:val="left"/>
    </w:pPr>
    <w:rPr>
      <w:rFonts w:ascii="Cambria" w:eastAsia="宋体" w:hAnsi="Cambria" w:cs="Times New Roman"/>
      <w:caps/>
      <w:color w:val="622423"/>
      <w:spacing w:val="5"/>
      <w:kern w:val="0"/>
      <w:sz w:val="20"/>
      <w:szCs w:val="20"/>
      <w:lang w:eastAsia="en-US" w:bidi="en-US"/>
    </w:rPr>
  </w:style>
  <w:style w:type="paragraph" w:customStyle="1" w:styleId="3f6">
    <w:name w:val="企标样式3"/>
    <w:basedOn w:val="QB3"/>
    <w:link w:val="3Chara"/>
    <w:qFormat/>
    <w:rsid w:val="00AF754E"/>
    <w:pPr>
      <w:keepNext w:val="0"/>
      <w:keepLines w:val="0"/>
      <w:numPr>
        <w:ilvl w:val="0"/>
        <w:numId w:val="0"/>
      </w:numPr>
      <w:ind w:left="709" w:hanging="709"/>
    </w:pPr>
    <w:rPr>
      <w:rFonts w:ascii="黑体" w:hAnsi="黑体" w:cstheme="minorBidi"/>
    </w:rPr>
  </w:style>
  <w:style w:type="paragraph" w:customStyle="1" w:styleId="CompanyName">
    <w:name w:val="Company Name"/>
    <w:basedOn w:val="affff"/>
    <w:rsid w:val="00AF754E"/>
    <w:pPr>
      <w:spacing w:before="120"/>
    </w:pPr>
    <w:rPr>
      <w:rFonts w:ascii="Tahoma" w:eastAsia="宋体" w:hAnsi="Tahoma" w:cs="Times New Roman"/>
      <w:b/>
      <w:sz w:val="22"/>
      <w:szCs w:val="24"/>
    </w:rPr>
  </w:style>
  <w:style w:type="paragraph" w:customStyle="1" w:styleId="2ff2">
    <w:name w:val="无间隔2"/>
    <w:uiPriority w:val="1"/>
    <w:qFormat/>
    <w:rsid w:val="00AF754E"/>
    <w:rPr>
      <w:rFonts w:ascii="Calibri" w:eastAsia="宋体" w:hAnsi="Calibri" w:cs="Times New Roman"/>
      <w:kern w:val="0"/>
      <w:sz w:val="22"/>
    </w:rPr>
  </w:style>
  <w:style w:type="paragraph" w:customStyle="1" w:styleId="Style5">
    <w:name w:val="_Style 5"/>
    <w:basedOn w:val="affff"/>
    <w:qFormat/>
    <w:rsid w:val="00AF754E"/>
    <w:pPr>
      <w:autoSpaceDE w:val="0"/>
      <w:autoSpaceDN w:val="0"/>
      <w:adjustRightInd w:val="0"/>
      <w:spacing w:line="360" w:lineRule="auto"/>
      <w:ind w:firstLineChars="200" w:firstLine="420"/>
    </w:pPr>
    <w:rPr>
      <w:rFonts w:ascii="宋体" w:eastAsia="宋体" w:hAnsi="宋体" w:cs="Times New Roman"/>
      <w:iCs/>
      <w:color w:val="000000"/>
      <w:kern w:val="0"/>
      <w:sz w:val="22"/>
      <w:szCs w:val="24"/>
      <w:lang w:val="zh-CN"/>
    </w:rPr>
  </w:style>
  <w:style w:type="paragraph" w:customStyle="1" w:styleId="1fffc">
    <w:name w:val="引用1"/>
    <w:basedOn w:val="affff"/>
    <w:next w:val="affff"/>
    <w:link w:val="Charffff1"/>
    <w:uiPriority w:val="29"/>
    <w:qFormat/>
    <w:rsid w:val="00AF754E"/>
    <w:pPr>
      <w:widowControl/>
      <w:spacing w:after="200" w:line="252" w:lineRule="auto"/>
      <w:jc w:val="left"/>
    </w:pPr>
    <w:rPr>
      <w:rFonts w:ascii="Cambria" w:hAnsi="Cambria"/>
      <w:i/>
      <w:iCs/>
      <w:sz w:val="22"/>
      <w:lang w:eastAsia="en-US" w:bidi="en-US"/>
    </w:rPr>
  </w:style>
  <w:style w:type="paragraph" w:customStyle="1" w:styleId="z-110">
    <w:name w:val="z-窗体顶端11"/>
    <w:basedOn w:val="affff"/>
    <w:next w:val="affff"/>
    <w:uiPriority w:val="99"/>
    <w:unhideWhenUsed/>
    <w:qFormat/>
    <w:rsid w:val="00AF754E"/>
    <w:pPr>
      <w:widowControl/>
      <w:pBdr>
        <w:bottom w:val="single" w:sz="6" w:space="1" w:color="auto"/>
      </w:pBdr>
      <w:jc w:val="center"/>
    </w:pPr>
    <w:rPr>
      <w:rFonts w:ascii="Arial" w:eastAsia="宋体" w:hAnsi="Arial" w:cs="Arial"/>
      <w:vanish/>
      <w:kern w:val="0"/>
      <w:sz w:val="16"/>
      <w:szCs w:val="16"/>
    </w:rPr>
  </w:style>
  <w:style w:type="paragraph" w:customStyle="1" w:styleId="p18">
    <w:name w:val="p18"/>
    <w:basedOn w:val="affff"/>
    <w:link w:val="p18858D7CFB-ED40-4347-BF05-701D383B685F"/>
    <w:qFormat/>
    <w:rsid w:val="00AF754E"/>
    <w:pPr>
      <w:widowControl/>
      <w:spacing w:before="156" w:after="156" w:line="360" w:lineRule="auto"/>
      <w:jc w:val="left"/>
    </w:pPr>
    <w:rPr>
      <w:rFonts w:ascii="黑体" w:eastAsia="黑体" w:hAnsi="黑体" w:cs="宋体"/>
      <w:b/>
      <w:bCs/>
      <w:szCs w:val="21"/>
    </w:rPr>
  </w:style>
  <w:style w:type="paragraph" w:customStyle="1" w:styleId="xyj">
    <w:name w:val="xyj正文"/>
    <w:basedOn w:val="affff"/>
    <w:link w:val="xyjChar"/>
    <w:qFormat/>
    <w:rsid w:val="00AF754E"/>
    <w:pPr>
      <w:widowControl/>
      <w:autoSpaceDE w:val="0"/>
      <w:autoSpaceDN w:val="0"/>
      <w:ind w:firstLineChars="200" w:firstLine="480"/>
    </w:pPr>
    <w:rPr>
      <w:sz w:val="24"/>
      <w:szCs w:val="21"/>
    </w:rPr>
  </w:style>
  <w:style w:type="paragraph" w:customStyle="1" w:styleId="315">
    <w:name w:val="无间隔31"/>
    <w:basedOn w:val="affff"/>
    <w:uiPriority w:val="1"/>
    <w:qFormat/>
    <w:rsid w:val="00AF754E"/>
    <w:pPr>
      <w:widowControl/>
      <w:jc w:val="left"/>
    </w:pPr>
    <w:rPr>
      <w:rFonts w:ascii="Cambria" w:eastAsia="宋体" w:hAnsi="Cambria" w:cs="Times New Roman"/>
      <w:kern w:val="0"/>
      <w:sz w:val="22"/>
      <w:lang w:eastAsia="en-US" w:bidi="en-US"/>
    </w:rPr>
  </w:style>
  <w:style w:type="paragraph" w:customStyle="1" w:styleId="z-111">
    <w:name w:val="z-窗体底端11"/>
    <w:basedOn w:val="affff"/>
    <w:next w:val="affff"/>
    <w:uiPriority w:val="99"/>
    <w:unhideWhenUsed/>
    <w:qFormat/>
    <w:rsid w:val="00AF754E"/>
    <w:pPr>
      <w:widowControl/>
      <w:pBdr>
        <w:top w:val="single" w:sz="6" w:space="1" w:color="auto"/>
      </w:pBdr>
      <w:jc w:val="center"/>
    </w:pPr>
    <w:rPr>
      <w:rFonts w:ascii="Arial" w:eastAsia="宋体" w:hAnsi="Arial" w:cs="Arial"/>
      <w:vanish/>
      <w:kern w:val="0"/>
      <w:sz w:val="16"/>
      <w:szCs w:val="16"/>
    </w:rPr>
  </w:style>
  <w:style w:type="paragraph" w:customStyle="1" w:styleId="CharChar17CharCharCharChar1">
    <w:name w:val="Char Char17 Char Char Char Char1"/>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3f7">
    <w:name w:val="无间隔3"/>
    <w:basedOn w:val="affff"/>
    <w:uiPriority w:val="1"/>
    <w:qFormat/>
    <w:rsid w:val="00AF754E"/>
    <w:pPr>
      <w:widowControl/>
      <w:jc w:val="left"/>
    </w:pPr>
    <w:rPr>
      <w:rFonts w:ascii="Cambria" w:eastAsia="宋体" w:hAnsi="Cambria" w:cs="Times New Roman"/>
      <w:kern w:val="0"/>
      <w:sz w:val="22"/>
      <w:lang w:eastAsia="en-US" w:bidi="en-US"/>
    </w:rPr>
  </w:style>
  <w:style w:type="paragraph" w:customStyle="1" w:styleId="4b">
    <w:name w:val="列出段落4"/>
    <w:basedOn w:val="affff"/>
    <w:uiPriority w:val="34"/>
    <w:qFormat/>
    <w:rsid w:val="00AF754E"/>
    <w:pPr>
      <w:widowControl/>
      <w:spacing w:after="200" w:line="252" w:lineRule="auto"/>
      <w:ind w:left="720"/>
      <w:contextualSpacing/>
      <w:jc w:val="left"/>
    </w:pPr>
    <w:rPr>
      <w:rFonts w:ascii="Cambria" w:eastAsia="宋体" w:hAnsi="Cambria" w:cs="Times New Roman"/>
      <w:kern w:val="0"/>
      <w:sz w:val="22"/>
      <w:lang w:eastAsia="en-US" w:bidi="en-US"/>
    </w:rPr>
  </w:style>
  <w:style w:type="paragraph" w:customStyle="1" w:styleId="11f8">
    <w:name w:val="引用11"/>
    <w:basedOn w:val="affff"/>
    <w:next w:val="affff"/>
    <w:uiPriority w:val="29"/>
    <w:qFormat/>
    <w:rsid w:val="00AF754E"/>
    <w:pPr>
      <w:widowControl/>
      <w:spacing w:after="200" w:line="252" w:lineRule="auto"/>
      <w:jc w:val="left"/>
    </w:pPr>
    <w:rPr>
      <w:rFonts w:ascii="Cambria" w:eastAsia="宋体" w:hAnsi="Cambria" w:cs="Times New Roman"/>
      <w:i/>
      <w:iCs/>
      <w:kern w:val="0"/>
      <w:sz w:val="22"/>
      <w:lang w:eastAsia="en-US" w:bidi="en-US"/>
    </w:rPr>
  </w:style>
  <w:style w:type="paragraph" w:customStyle="1" w:styleId="514">
    <w:name w:val="列出段落51"/>
    <w:basedOn w:val="affff"/>
    <w:uiPriority w:val="34"/>
    <w:qFormat/>
    <w:rsid w:val="00AF754E"/>
    <w:pPr>
      <w:ind w:firstLineChars="200" w:firstLine="420"/>
    </w:pPr>
    <w:rPr>
      <w:rFonts w:ascii="Calibri" w:eastAsia="宋体" w:hAnsi="Calibri" w:cs="黑体"/>
    </w:rPr>
  </w:style>
  <w:style w:type="paragraph" w:customStyle="1" w:styleId="2ff1">
    <w:name w:val="企标样式2"/>
    <w:basedOn w:val="QB2"/>
    <w:link w:val="2Charb"/>
    <w:qFormat/>
    <w:rsid w:val="00AF754E"/>
    <w:pPr>
      <w:keepNext w:val="0"/>
      <w:keepLines w:val="0"/>
      <w:numPr>
        <w:ilvl w:val="0"/>
        <w:numId w:val="0"/>
      </w:numPr>
      <w:tabs>
        <w:tab w:val="clear" w:pos="425"/>
        <w:tab w:val="left" w:pos="426"/>
      </w:tabs>
      <w:spacing w:line="415" w:lineRule="auto"/>
      <w:ind w:left="425" w:hanging="425"/>
    </w:pPr>
    <w:rPr>
      <w:rFonts w:ascii="黑体" w:hAnsi="黑体" w:cstheme="minorBidi"/>
    </w:rPr>
  </w:style>
  <w:style w:type="paragraph" w:customStyle="1" w:styleId="CharChar17CharCharCharChar11">
    <w:name w:val="Char Char17 Char Char Char Char11"/>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TOC11">
    <w:name w:val="TOC 标题11"/>
    <w:basedOn w:val="17"/>
    <w:next w:val="affff"/>
    <w:uiPriority w:val="39"/>
    <w:unhideWhenUsed/>
    <w:qFormat/>
    <w:rsid w:val="00AF754E"/>
    <w:pPr>
      <w:keepNext w:val="0"/>
      <w:keepLines w:val="0"/>
      <w:widowControl/>
      <w:numPr>
        <w:numId w:val="0"/>
      </w:numPr>
      <w:pBdr>
        <w:bottom w:val="thinThickSmallGap" w:sz="12" w:space="1" w:color="943634"/>
      </w:pBdr>
      <w:spacing w:before="400" w:after="200" w:line="252" w:lineRule="auto"/>
      <w:outlineLvl w:val="9"/>
    </w:pPr>
    <w:rPr>
      <w:rFonts w:ascii="Cambria" w:eastAsia="宋体" w:hAnsi="Cambria"/>
      <w:b w:val="0"/>
      <w:caps/>
      <w:color w:val="632423"/>
      <w:spacing w:val="20"/>
      <w:lang w:val="x-none" w:eastAsia="en-US" w:bidi="en-US"/>
    </w:rPr>
  </w:style>
  <w:style w:type="paragraph" w:customStyle="1" w:styleId="SectionHeading">
    <w:name w:val="Section Heading"/>
    <w:basedOn w:val="affff"/>
    <w:rsid w:val="00AF754E"/>
    <w:pPr>
      <w:widowControl/>
      <w:tabs>
        <w:tab w:val="left" w:pos="5652"/>
      </w:tabs>
      <w:spacing w:before="180" w:after="60"/>
      <w:jc w:val="left"/>
    </w:pPr>
    <w:rPr>
      <w:rFonts w:ascii="Arial" w:eastAsia="宋体" w:hAnsi="Arial" w:cs="Times New Roman"/>
      <w:caps/>
      <w:kern w:val="0"/>
      <w:sz w:val="20"/>
      <w:szCs w:val="20"/>
      <w:u w:val="single"/>
      <w:lang w:eastAsia="en-US"/>
    </w:rPr>
  </w:style>
  <w:style w:type="paragraph" w:customStyle="1" w:styleId="affffffffffffffe">
    <w:name w:val="图表标题"/>
    <w:basedOn w:val="affff"/>
    <w:qFormat/>
    <w:rsid w:val="00AF754E"/>
    <w:pPr>
      <w:autoSpaceDE w:val="0"/>
      <w:autoSpaceDN w:val="0"/>
      <w:adjustRightInd w:val="0"/>
      <w:snapToGrid w:val="0"/>
      <w:spacing w:before="80" w:after="40" w:line="288" w:lineRule="auto"/>
      <w:jc w:val="center"/>
    </w:pPr>
    <w:rPr>
      <w:rFonts w:ascii="Times New Roman" w:eastAsia="宋体" w:hAnsi="Times New Roman" w:cs="Times New Roman"/>
      <w:spacing w:val="10"/>
      <w:kern w:val="0"/>
      <w:sz w:val="24"/>
      <w:szCs w:val="20"/>
    </w:rPr>
  </w:style>
  <w:style w:type="paragraph" w:customStyle="1" w:styleId="1fffa">
    <w:name w:val="明显引用1"/>
    <w:basedOn w:val="affff"/>
    <w:next w:val="affff"/>
    <w:link w:val="Charffff0"/>
    <w:uiPriority w:val="30"/>
    <w:qFormat/>
    <w:rsid w:val="00AF754E"/>
    <w:pPr>
      <w:widowControl/>
      <w:pBdr>
        <w:top w:val="dotted" w:sz="2" w:space="10" w:color="632423"/>
        <w:bottom w:val="dotted" w:sz="2" w:space="4" w:color="632423"/>
      </w:pBdr>
      <w:spacing w:before="160" w:after="200" w:line="300" w:lineRule="auto"/>
      <w:ind w:left="1440" w:right="1440"/>
      <w:jc w:val="left"/>
    </w:pPr>
    <w:rPr>
      <w:rFonts w:ascii="Cambria" w:hAnsi="Cambria"/>
      <w:caps/>
      <w:color w:val="622423"/>
      <w:spacing w:val="5"/>
      <w:lang w:eastAsia="en-US" w:bidi="en-US"/>
    </w:rPr>
  </w:style>
  <w:style w:type="paragraph" w:customStyle="1" w:styleId="CharChar17CharCharCharChar">
    <w:name w:val="Char Char17 Char Char Char Char"/>
    <w:basedOn w:val="affff"/>
    <w:qFormat/>
    <w:rsid w:val="00AF754E"/>
    <w:pPr>
      <w:widowControl/>
      <w:spacing w:after="160" w:line="240" w:lineRule="exact"/>
      <w:jc w:val="left"/>
    </w:pPr>
    <w:rPr>
      <w:rFonts w:ascii="Arial" w:eastAsia="Times New Roman" w:hAnsi="Arial" w:cs="Verdana"/>
      <w:b/>
      <w:kern w:val="0"/>
      <w:sz w:val="24"/>
      <w:szCs w:val="24"/>
      <w:lang w:eastAsia="en-US"/>
    </w:rPr>
  </w:style>
  <w:style w:type="paragraph" w:customStyle="1" w:styleId="69">
    <w:name w:val="列出段落6"/>
    <w:basedOn w:val="affff"/>
    <w:uiPriority w:val="34"/>
    <w:qFormat/>
    <w:rsid w:val="00AF754E"/>
    <w:pPr>
      <w:ind w:firstLineChars="200" w:firstLine="420"/>
    </w:pPr>
    <w:rPr>
      <w:rFonts w:ascii="Times New Roman" w:eastAsia="宋体" w:hAnsi="Times New Roman" w:cs="Times New Roman"/>
      <w:szCs w:val="24"/>
    </w:rPr>
  </w:style>
  <w:style w:type="paragraph" w:customStyle="1" w:styleId="detaillist">
    <w:name w:val="detaillist"/>
    <w:basedOn w:val="affff"/>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76">
    <w:name w:val="7"/>
    <w:qFormat/>
    <w:rsid w:val="00AF754E"/>
    <w:pPr>
      <w:widowControl w:val="0"/>
      <w:jc w:val="both"/>
    </w:pPr>
    <w:rPr>
      <w:rFonts w:ascii="Times New Roman" w:eastAsia="宋体" w:hAnsi="Times New Roman" w:cs="Times New Roman"/>
      <w:szCs w:val="24"/>
    </w:rPr>
  </w:style>
  <w:style w:type="paragraph" w:customStyle="1" w:styleId="afffffffffffffff">
    <w:name w:val="标三级"/>
    <w:basedOn w:val="36"/>
    <w:link w:val="Charffff2"/>
    <w:qFormat/>
    <w:rsid w:val="00AF754E"/>
    <w:pPr>
      <w:keepNext w:val="0"/>
      <w:keepLines w:val="0"/>
      <w:numPr>
        <w:ilvl w:val="0"/>
        <w:numId w:val="0"/>
      </w:numPr>
      <w:spacing w:before="0" w:after="0" w:line="240" w:lineRule="auto"/>
      <w:ind w:left="1418" w:hanging="567"/>
    </w:pPr>
    <w:rPr>
      <w:rFonts w:ascii="宋体" w:eastAsia="宋体" w:hAnsi="宋体"/>
      <w:b/>
      <w:lang w:val="x-none" w:eastAsia="x-none"/>
    </w:rPr>
  </w:style>
  <w:style w:type="character" w:customStyle="1" w:styleId="Charffff2">
    <w:name w:val="标三级 Char"/>
    <w:link w:val="afffffffffffffff"/>
    <w:rsid w:val="00AF754E"/>
    <w:rPr>
      <w:rFonts w:ascii="宋体" w:eastAsia="宋体" w:hAnsi="宋体" w:cs="Times New Roman"/>
      <w:b/>
      <w:sz w:val="24"/>
      <w:szCs w:val="24"/>
      <w:lang w:val="x-none" w:eastAsia="x-none"/>
    </w:rPr>
  </w:style>
  <w:style w:type="paragraph" w:customStyle="1" w:styleId="afffffffffffffff0">
    <w:name w:val="标四级"/>
    <w:basedOn w:val="43"/>
    <w:link w:val="Charffff3"/>
    <w:qFormat/>
    <w:rsid w:val="00AF754E"/>
    <w:pPr>
      <w:keepNext w:val="0"/>
      <w:keepLines w:val="0"/>
      <w:numPr>
        <w:ilvl w:val="0"/>
        <w:numId w:val="0"/>
      </w:numPr>
      <w:spacing w:before="0" w:after="0" w:line="240" w:lineRule="auto"/>
      <w:ind w:left="862" w:hanging="862"/>
    </w:pPr>
    <w:rPr>
      <w:rFonts w:ascii="宋体" w:eastAsia="宋体" w:hAnsi="宋体" w:cs="Times New Roman"/>
      <w:bCs w:val="0"/>
      <w:sz w:val="24"/>
      <w:szCs w:val="20"/>
      <w:lang w:val="x-none" w:eastAsia="x-none"/>
    </w:rPr>
  </w:style>
  <w:style w:type="paragraph" w:customStyle="1" w:styleId="afffffffffffffff1">
    <w:name w:val="标五级"/>
    <w:basedOn w:val="52"/>
    <w:link w:val="Charffff4"/>
    <w:qFormat/>
    <w:rsid w:val="00AF754E"/>
    <w:pPr>
      <w:keepNext w:val="0"/>
      <w:keepLines w:val="0"/>
      <w:numPr>
        <w:ilvl w:val="0"/>
        <w:numId w:val="0"/>
      </w:numPr>
      <w:autoSpaceDE w:val="0"/>
      <w:autoSpaceDN w:val="0"/>
      <w:adjustRightInd w:val="0"/>
      <w:spacing w:line="377" w:lineRule="auto"/>
      <w:ind w:left="2551" w:hanging="850"/>
      <w:jc w:val="left"/>
    </w:pPr>
    <w:rPr>
      <w:kern w:val="0"/>
      <w:sz w:val="24"/>
      <w:lang w:val="x-none" w:eastAsia="x-none"/>
    </w:rPr>
  </w:style>
  <w:style w:type="character" w:customStyle="1" w:styleId="Charffff3">
    <w:name w:val="标四级 Char"/>
    <w:link w:val="afffffffffffffff0"/>
    <w:rsid w:val="00AF754E"/>
    <w:rPr>
      <w:rFonts w:ascii="宋体" w:eastAsia="宋体" w:hAnsi="宋体" w:cs="Times New Roman"/>
      <w:b/>
      <w:sz w:val="24"/>
      <w:szCs w:val="20"/>
      <w:lang w:val="x-none" w:eastAsia="x-none"/>
    </w:rPr>
  </w:style>
  <w:style w:type="paragraph" w:customStyle="1" w:styleId="afffffffffffffff2">
    <w:name w:val="标六级"/>
    <w:basedOn w:val="60"/>
    <w:link w:val="Charffff5"/>
    <w:qFormat/>
    <w:rsid w:val="00AF754E"/>
    <w:pPr>
      <w:keepNext w:val="0"/>
      <w:keepLines w:val="0"/>
      <w:numPr>
        <w:ilvl w:val="0"/>
        <w:numId w:val="0"/>
      </w:numPr>
      <w:autoSpaceDE w:val="0"/>
      <w:autoSpaceDN w:val="0"/>
      <w:adjustRightInd w:val="0"/>
      <w:spacing w:line="319" w:lineRule="auto"/>
      <w:ind w:left="3260" w:hanging="1134"/>
      <w:jc w:val="left"/>
    </w:pPr>
    <w:rPr>
      <w:rFonts w:ascii="Cambria" w:eastAsia="宋体" w:hAnsi="Cambria"/>
      <w:kern w:val="0"/>
      <w:lang w:val="x-none" w:eastAsia="x-none"/>
    </w:rPr>
  </w:style>
  <w:style w:type="character" w:customStyle="1" w:styleId="Charffff4">
    <w:name w:val="标五级 Char"/>
    <w:link w:val="afffffffffffffff1"/>
    <w:rsid w:val="00AF754E"/>
    <w:rPr>
      <w:rFonts w:ascii="Times New Roman" w:eastAsia="宋体" w:hAnsi="Times New Roman" w:cs="Times New Roman"/>
      <w:b/>
      <w:bCs/>
      <w:kern w:val="0"/>
      <w:sz w:val="24"/>
      <w:szCs w:val="28"/>
      <w:lang w:val="x-none" w:eastAsia="x-none"/>
    </w:rPr>
  </w:style>
  <w:style w:type="character" w:customStyle="1" w:styleId="Charffff5">
    <w:name w:val="标六级 Char"/>
    <w:link w:val="afffffffffffffff2"/>
    <w:rsid w:val="00AF754E"/>
    <w:rPr>
      <w:rFonts w:ascii="Cambria" w:eastAsia="宋体" w:hAnsi="Cambria" w:cs="Times New Roman"/>
      <w:b/>
      <w:bCs/>
      <w:kern w:val="0"/>
      <w:sz w:val="24"/>
      <w:szCs w:val="24"/>
      <w:lang w:val="x-none" w:eastAsia="x-none"/>
    </w:rPr>
  </w:style>
  <w:style w:type="character" w:customStyle="1" w:styleId="p18858D7CFB-ED40-4347-BF05-701D383B685F0">
    <w:name w:val="p18{858D7CFB-ED40-4347-BF05-701D383B685F}"/>
    <w:rsid w:val="00AF754E"/>
    <w:rPr>
      <w:rFonts w:ascii="黑体" w:eastAsia="黑体" w:hAnsi="黑体" w:cs="宋体"/>
      <w:b/>
      <w:bCs/>
      <w:szCs w:val="21"/>
    </w:rPr>
  </w:style>
  <w:style w:type="paragraph" w:customStyle="1" w:styleId="afffffffffffffff3">
    <w:name w:val="已访问的超级链接"/>
    <w:qFormat/>
    <w:rsid w:val="00AF754E"/>
    <w:pPr>
      <w:widowControl w:val="0"/>
      <w:spacing w:before="120" w:after="120" w:line="360" w:lineRule="auto"/>
      <w:jc w:val="both"/>
    </w:pPr>
    <w:rPr>
      <w:rFonts w:ascii="Times New Roman" w:eastAsia="宋体" w:hAnsi="Times New Roman" w:cs="Times New Roman"/>
      <w:sz w:val="24"/>
      <w:szCs w:val="24"/>
    </w:rPr>
  </w:style>
  <w:style w:type="paragraph" w:customStyle="1" w:styleId="CharCharCharCharCharCharCharCharCharChar2">
    <w:name w:val="Char Char Char Char Char Char Char Char Char Char2"/>
    <w:basedOn w:val="affff"/>
    <w:qFormat/>
    <w:rsid w:val="00AF754E"/>
    <w:pPr>
      <w:widowControl/>
      <w:autoSpaceDE w:val="0"/>
      <w:autoSpaceDN w:val="0"/>
      <w:adjustRightInd w:val="0"/>
      <w:spacing w:before="120" w:after="120" w:line="360" w:lineRule="auto"/>
      <w:ind w:firstLineChars="200" w:firstLine="200"/>
      <w:jc w:val="center"/>
    </w:pPr>
    <w:rPr>
      <w:rFonts w:ascii="Tahoma" w:eastAsia="宋体" w:hAnsi="Tahoma" w:cs="华文楷体"/>
      <w:color w:val="000000"/>
      <w:sz w:val="24"/>
      <w:szCs w:val="20"/>
      <w:lang w:val="zh-CN"/>
    </w:rPr>
  </w:style>
  <w:style w:type="character" w:customStyle="1" w:styleId="p18858D7CFB-ED40-4347-BF05-701D383B685F1">
    <w:name w:val="p18[858D7CFB-ED40-4347-BF05-701D383B685F]1"/>
    <w:rsid w:val="00AF754E"/>
    <w:rPr>
      <w:rFonts w:ascii="黑体" w:eastAsia="黑体" w:hAnsi="黑体" w:cs="宋体"/>
      <w:b/>
      <w:bCs/>
      <w:szCs w:val="21"/>
    </w:rPr>
  </w:style>
  <w:style w:type="paragraph" w:customStyle="1" w:styleId="afffffffffffffff4">
    <w:name w:val="封面文档信息内容"/>
    <w:basedOn w:val="affff"/>
    <w:rsid w:val="00AF754E"/>
    <w:pPr>
      <w:spacing w:before="120"/>
    </w:pPr>
    <w:rPr>
      <w:rFonts w:ascii="Times New Roman" w:eastAsia="宋体" w:hAnsi="Times New Roman" w:cs="Times New Roman"/>
      <w:szCs w:val="20"/>
    </w:rPr>
  </w:style>
  <w:style w:type="paragraph" w:customStyle="1" w:styleId="afffffffffffffff5">
    <w:name w:val="表格首行"/>
    <w:basedOn w:val="affff"/>
    <w:link w:val="Charffff6"/>
    <w:qFormat/>
    <w:rsid w:val="00AF754E"/>
    <w:pPr>
      <w:jc w:val="center"/>
    </w:pPr>
    <w:rPr>
      <w:rFonts w:ascii="Times New Roman" w:eastAsia="宋体" w:hAnsi="Times New Roman" w:cs="Times New Roman"/>
      <w:b/>
      <w:bCs/>
      <w:szCs w:val="20"/>
    </w:rPr>
  </w:style>
  <w:style w:type="paragraph" w:customStyle="1" w:styleId="afffffffffffffff6">
    <w:name w:val="目录名"/>
    <w:basedOn w:val="affff"/>
    <w:rsid w:val="00AF754E"/>
    <w:pPr>
      <w:adjustRightInd w:val="0"/>
      <w:snapToGrid w:val="0"/>
      <w:jc w:val="center"/>
    </w:pPr>
    <w:rPr>
      <w:rFonts w:ascii="楷体_GB2312" w:eastAsia="楷体_GB2312" w:hAnsi="Times New Roman" w:cs="宋体"/>
      <w:b/>
      <w:bCs/>
      <w:kern w:val="0"/>
      <w:sz w:val="32"/>
      <w:szCs w:val="20"/>
    </w:rPr>
  </w:style>
  <w:style w:type="character" w:customStyle="1" w:styleId="object-value-number">
    <w:name w:val="object-value-number"/>
    <w:rsid w:val="00AF754E"/>
  </w:style>
  <w:style w:type="character" w:customStyle="1" w:styleId="object-value-string">
    <w:name w:val="object-value-string"/>
    <w:rsid w:val="00AF754E"/>
  </w:style>
  <w:style w:type="character" w:customStyle="1" w:styleId="object-properties-section-separator">
    <w:name w:val="object-properties-section-separator"/>
    <w:rsid w:val="00AF754E"/>
  </w:style>
  <w:style w:type="character" w:customStyle="1" w:styleId="object-value-array">
    <w:name w:val="object-value-array"/>
    <w:rsid w:val="00AF754E"/>
  </w:style>
  <w:style w:type="character" w:customStyle="1" w:styleId="object-value-string-quote">
    <w:name w:val="object-value-string-quote"/>
    <w:rsid w:val="00AF754E"/>
  </w:style>
  <w:style w:type="character" w:customStyle="1" w:styleId="name">
    <w:name w:val="name"/>
    <w:rsid w:val="00AF754E"/>
  </w:style>
  <w:style w:type="paragraph" w:customStyle="1" w:styleId="CharCharChar1CharCharCharCharCharCharCharCharCharChar1CharCharCharCharCharCharCharCharCharCharCharChar">
    <w:name w:val="Char Char Char1 Char Char Char Char Char Char Char Char Char Char1 Char Char Char Char Char Char Char Char Char Char Char Char"/>
    <w:basedOn w:val="afffff7"/>
    <w:rsid w:val="00AF754E"/>
    <w:pPr>
      <w:shd w:val="clear" w:color="auto" w:fill="000080"/>
      <w:spacing w:line="360" w:lineRule="auto"/>
    </w:pPr>
    <w:rPr>
      <w:rFonts w:ascii="Tahoma" w:hAnsi="Tahoma"/>
      <w:sz w:val="21"/>
      <w:szCs w:val="20"/>
    </w:rPr>
  </w:style>
  <w:style w:type="paragraph" w:customStyle="1" w:styleId="Style86">
    <w:name w:val="_Style 86"/>
    <w:next w:val="affff"/>
    <w:uiPriority w:val="99"/>
    <w:unhideWhenUsed/>
    <w:rsid w:val="00AF754E"/>
    <w:pPr>
      <w:widowControl w:val="0"/>
      <w:spacing w:line="288" w:lineRule="auto"/>
      <w:jc w:val="both"/>
    </w:pPr>
    <w:rPr>
      <w:rFonts w:ascii="Arial" w:eastAsia="宋体" w:hAnsi="Arial" w:cs="Times New Roman"/>
      <w:szCs w:val="20"/>
    </w:rPr>
  </w:style>
  <w:style w:type="character" w:customStyle="1" w:styleId="2ff3">
    <w:name w:val="未处理的提及2"/>
    <w:uiPriority w:val="99"/>
    <w:semiHidden/>
    <w:unhideWhenUsed/>
    <w:rsid w:val="00AF754E"/>
    <w:rPr>
      <w:color w:val="808080"/>
      <w:shd w:val="clear" w:color="auto" w:fill="E6E6E6"/>
    </w:rPr>
  </w:style>
  <w:style w:type="paragraph" w:customStyle="1" w:styleId="CharCharCharCharCharCharChar1Char">
    <w:name w:val="Char Char Char Char Char Char Char1 Char"/>
    <w:basedOn w:val="affff"/>
    <w:uiPriority w:val="99"/>
    <w:qFormat/>
    <w:rsid w:val="00AF754E"/>
    <w:pPr>
      <w:spacing w:line="360" w:lineRule="auto"/>
    </w:pPr>
    <w:rPr>
      <w:rFonts w:ascii="Tahoma" w:eastAsia="宋体" w:hAnsi="Tahoma" w:cs="Times New Roman"/>
      <w:sz w:val="24"/>
      <w:szCs w:val="20"/>
    </w:rPr>
  </w:style>
  <w:style w:type="paragraph" w:customStyle="1" w:styleId="xl31">
    <w:name w:val="xl31"/>
    <w:basedOn w:val="affff"/>
    <w:qFormat/>
    <w:rsid w:val="00AF754E"/>
    <w:pPr>
      <w:widowControl/>
      <w:spacing w:before="100" w:beforeAutospacing="1" w:after="100" w:afterAutospacing="1" w:line="360" w:lineRule="auto"/>
      <w:jc w:val="center"/>
    </w:pPr>
    <w:rPr>
      <w:rFonts w:ascii="宋体" w:eastAsia="宋体" w:hAnsi="宋体" w:cs="Times New Roman"/>
      <w:b/>
      <w:bCs/>
      <w:kern w:val="0"/>
      <w:sz w:val="28"/>
      <w:szCs w:val="28"/>
    </w:rPr>
  </w:style>
  <w:style w:type="paragraph" w:customStyle="1" w:styleId="1b">
    <w:name w:val="项目符号1"/>
    <w:basedOn w:val="affff"/>
    <w:next w:val="2ff4"/>
    <w:link w:val="1Char5"/>
    <w:autoRedefine/>
    <w:qFormat/>
    <w:rsid w:val="00AF754E"/>
    <w:pPr>
      <w:widowControl/>
      <w:numPr>
        <w:numId w:val="92"/>
      </w:numPr>
      <w:snapToGrid w:val="0"/>
      <w:spacing w:before="60" w:after="60" w:line="300" w:lineRule="auto"/>
      <w:jc w:val="left"/>
    </w:pPr>
    <w:rPr>
      <w:rFonts w:ascii="Trebuchet MS" w:eastAsia="宋体" w:hAnsi="Trebuchet MS" w:cs="Times New Roman"/>
      <w:kern w:val="0"/>
      <w:szCs w:val="21"/>
      <w:lang w:val="x-none" w:eastAsia="en-US"/>
    </w:rPr>
  </w:style>
  <w:style w:type="paragraph" w:customStyle="1" w:styleId="2ff4">
    <w:name w:val="项目符号2"/>
    <w:basedOn w:val="affff"/>
    <w:link w:val="2Charc"/>
    <w:qFormat/>
    <w:rsid w:val="00AF754E"/>
    <w:pPr>
      <w:widowControl/>
      <w:snapToGrid w:val="0"/>
      <w:spacing w:after="120" w:line="300" w:lineRule="auto"/>
      <w:ind w:left="420" w:hanging="420"/>
      <w:jc w:val="left"/>
    </w:pPr>
    <w:rPr>
      <w:rFonts w:ascii="Trebuchet MS" w:eastAsia="宋体" w:hAnsi="Trebuchet MS" w:cs="Times New Roman"/>
      <w:kern w:val="0"/>
      <w:szCs w:val="21"/>
      <w:lang w:eastAsia="en-US"/>
    </w:rPr>
  </w:style>
  <w:style w:type="paragraph" w:customStyle="1" w:styleId="Step">
    <w:name w:val="Step"/>
    <w:basedOn w:val="affff"/>
    <w:qFormat/>
    <w:rsid w:val="00AF754E"/>
    <w:pPr>
      <w:widowControl/>
      <w:numPr>
        <w:ilvl w:val="7"/>
        <w:numId w:val="77"/>
      </w:numPr>
      <w:tabs>
        <w:tab w:val="num" w:pos="1701"/>
      </w:tabs>
      <w:snapToGrid w:val="0"/>
      <w:spacing w:after="120" w:line="300" w:lineRule="auto"/>
      <w:ind w:hanging="159"/>
      <w:jc w:val="left"/>
    </w:pPr>
    <w:rPr>
      <w:rFonts w:ascii="Trebuchet MS" w:eastAsia="宋体" w:hAnsi="Trebuchet MS" w:cs="Times New Roman"/>
      <w:kern w:val="0"/>
      <w:szCs w:val="21"/>
      <w:lang w:eastAsia="en-US"/>
    </w:rPr>
  </w:style>
  <w:style w:type="paragraph" w:customStyle="1" w:styleId="ItemStep">
    <w:name w:val="Item Step"/>
    <w:basedOn w:val="affff"/>
    <w:link w:val="ItemStepCharChar"/>
    <w:qFormat/>
    <w:rsid w:val="00AF754E"/>
    <w:pPr>
      <w:widowControl/>
      <w:numPr>
        <w:ilvl w:val="8"/>
        <w:numId w:val="77"/>
      </w:numPr>
      <w:tabs>
        <w:tab w:val="num" w:pos="2126"/>
      </w:tabs>
      <w:snapToGrid w:val="0"/>
      <w:spacing w:after="120" w:line="300" w:lineRule="auto"/>
      <w:ind w:left="2126" w:hanging="425"/>
      <w:jc w:val="left"/>
    </w:pPr>
    <w:rPr>
      <w:rFonts w:ascii="Trebuchet MS" w:eastAsia="宋体" w:hAnsi="Trebuchet MS" w:cs="Times New Roman"/>
      <w:kern w:val="0"/>
      <w:szCs w:val="21"/>
      <w:lang w:eastAsia="en-US"/>
    </w:rPr>
  </w:style>
  <w:style w:type="paragraph" w:customStyle="1" w:styleId="FigureDescription">
    <w:name w:val="Figure Description"/>
    <w:basedOn w:val="affff"/>
    <w:link w:val="FigureDescriptionChar"/>
    <w:qFormat/>
    <w:rsid w:val="00AF754E"/>
    <w:pPr>
      <w:widowControl/>
      <w:snapToGrid w:val="0"/>
      <w:spacing w:after="120" w:line="300" w:lineRule="auto"/>
      <w:ind w:left="1701"/>
      <w:jc w:val="left"/>
    </w:pPr>
    <w:rPr>
      <w:rFonts w:ascii="Trebuchet MS" w:eastAsia="宋体" w:hAnsi="Trebuchet MS" w:cs="Times New Roman"/>
      <w:kern w:val="0"/>
      <w:szCs w:val="21"/>
      <w:lang w:eastAsia="en-US"/>
    </w:rPr>
  </w:style>
  <w:style w:type="paragraph" w:customStyle="1" w:styleId="TableDescription">
    <w:name w:val="Table Description"/>
    <w:basedOn w:val="affff"/>
    <w:link w:val="TableDescriptionChar"/>
    <w:qFormat/>
    <w:rsid w:val="00AF754E"/>
    <w:pPr>
      <w:widowControl/>
      <w:snapToGrid w:val="0"/>
      <w:spacing w:after="120" w:line="300" w:lineRule="auto"/>
      <w:ind w:left="1701"/>
      <w:jc w:val="left"/>
    </w:pPr>
    <w:rPr>
      <w:rFonts w:ascii="Trebuchet MS" w:eastAsia="宋体" w:hAnsi="Trebuchet MS" w:cs="Times New Roman"/>
      <w:kern w:val="0"/>
      <w:szCs w:val="21"/>
      <w:lang w:eastAsia="en-US"/>
    </w:rPr>
  </w:style>
  <w:style w:type="paragraph" w:customStyle="1" w:styleId="afffffffffffffff7">
    <w:name w:val="图"/>
    <w:next w:val="affffff2"/>
    <w:qFormat/>
    <w:rsid w:val="00AF754E"/>
    <w:pPr>
      <w:keepNext/>
      <w:snapToGrid w:val="0"/>
      <w:spacing w:before="60" w:line="240" w:lineRule="atLeast"/>
      <w:jc w:val="center"/>
    </w:pPr>
    <w:rPr>
      <w:rFonts w:ascii="Times New Roman" w:eastAsia="宋体" w:hAnsi="Times New Roman" w:cs="Times New Roman"/>
      <w:noProof/>
      <w:szCs w:val="21"/>
    </w:rPr>
  </w:style>
  <w:style w:type="paragraph" w:customStyle="1" w:styleId="afffffffffffffff8">
    <w:name w:val="篇"/>
    <w:next w:val="affff"/>
    <w:uiPriority w:val="99"/>
    <w:qFormat/>
    <w:rsid w:val="00AF754E"/>
    <w:pPr>
      <w:shd w:val="solid" w:color="auto" w:fill="auto"/>
      <w:tabs>
        <w:tab w:val="right" w:leader="middleDot" w:pos="8495"/>
      </w:tabs>
      <w:spacing w:before="120" w:after="120"/>
      <w:jc w:val="center"/>
    </w:pPr>
    <w:rPr>
      <w:rFonts w:ascii="隶书" w:eastAsia="隶书" w:hAnsi="Times New Roman" w:cs="Times New Roman"/>
      <w:noProof/>
      <w:color w:val="FFFFFF"/>
      <w:sz w:val="28"/>
      <w:szCs w:val="21"/>
    </w:rPr>
  </w:style>
  <w:style w:type="paragraph" w:customStyle="1" w:styleId="afffffffffffffff9">
    <w:name w:val="手册名称"/>
    <w:basedOn w:val="affff"/>
    <w:link w:val="Charffff7"/>
    <w:qFormat/>
    <w:rsid w:val="00AF754E"/>
    <w:pPr>
      <w:widowControl/>
      <w:snapToGrid w:val="0"/>
      <w:spacing w:after="120" w:line="300" w:lineRule="auto"/>
      <w:jc w:val="center"/>
    </w:pPr>
    <w:rPr>
      <w:rFonts w:ascii="黑体" w:eastAsia="黑体" w:hAnsi="微软雅黑" w:cs="Times New Roman"/>
      <w:b/>
      <w:kern w:val="0"/>
      <w:sz w:val="52"/>
      <w:szCs w:val="52"/>
      <w:lang w:val="x-none" w:eastAsia="en-US"/>
    </w:rPr>
  </w:style>
  <w:style w:type="character" w:customStyle="1" w:styleId="Charffff7">
    <w:name w:val="手册名称 Char"/>
    <w:link w:val="afffffffffffffff9"/>
    <w:rsid w:val="00AF754E"/>
    <w:rPr>
      <w:rFonts w:ascii="黑体" w:eastAsia="黑体" w:hAnsi="微软雅黑" w:cs="Times New Roman"/>
      <w:b/>
      <w:kern w:val="0"/>
      <w:sz w:val="52"/>
      <w:szCs w:val="52"/>
      <w:lang w:val="x-none" w:eastAsia="en-US"/>
    </w:rPr>
  </w:style>
  <w:style w:type="paragraph" w:customStyle="1" w:styleId="afffffffffffffffa">
    <w:name w:val="题目"/>
    <w:basedOn w:val="affff"/>
    <w:next w:val="affff"/>
    <w:qFormat/>
    <w:rsid w:val="00AF754E"/>
    <w:pPr>
      <w:widowControl/>
      <w:snapToGrid w:val="0"/>
      <w:spacing w:after="120" w:line="300" w:lineRule="auto"/>
      <w:jc w:val="left"/>
    </w:pPr>
    <w:rPr>
      <w:rFonts w:ascii="Verdana" w:eastAsia="黑体" w:hAnsi="Verdana" w:cs="Times New Roman"/>
      <w:b/>
      <w:kern w:val="0"/>
      <w:sz w:val="52"/>
      <w:szCs w:val="21"/>
      <w:lang w:eastAsia="en-US"/>
    </w:rPr>
  </w:style>
  <w:style w:type="paragraph" w:customStyle="1" w:styleId="afffffffffffffffb">
    <w:name w:val="子题目"/>
    <w:basedOn w:val="afffffffffffffffa"/>
    <w:next w:val="affff"/>
    <w:uiPriority w:val="99"/>
    <w:qFormat/>
    <w:rsid w:val="00AF754E"/>
    <w:rPr>
      <w:b w:val="0"/>
      <w:sz w:val="36"/>
    </w:rPr>
  </w:style>
  <w:style w:type="paragraph" w:customStyle="1" w:styleId="1a">
    <w:name w:val="自动编号1级"/>
    <w:qFormat/>
    <w:rsid w:val="00AF754E"/>
    <w:pPr>
      <w:numPr>
        <w:numId w:val="80"/>
      </w:numPr>
      <w:spacing w:before="60" w:after="60" w:line="300" w:lineRule="auto"/>
    </w:pPr>
    <w:rPr>
      <w:rFonts w:ascii="Trebuchet MS" w:eastAsia="宋体" w:hAnsi="Trebuchet MS" w:cs="Times New Roman"/>
      <w:szCs w:val="21"/>
    </w:rPr>
  </w:style>
  <w:style w:type="paragraph" w:customStyle="1" w:styleId="24">
    <w:name w:val="自动编号2级"/>
    <w:uiPriority w:val="99"/>
    <w:qFormat/>
    <w:rsid w:val="00AF754E"/>
    <w:pPr>
      <w:numPr>
        <w:numId w:val="81"/>
      </w:numPr>
      <w:spacing w:before="60" w:after="60" w:line="300" w:lineRule="auto"/>
    </w:pPr>
    <w:rPr>
      <w:rFonts w:ascii="Trebuchet MS" w:eastAsia="宋体" w:hAnsi="Trebuchet MS" w:cs="Times New Roman"/>
      <w:szCs w:val="21"/>
    </w:rPr>
  </w:style>
  <w:style w:type="paragraph" w:customStyle="1" w:styleId="aa">
    <w:name w:val="附图标题"/>
    <w:basedOn w:val="affff"/>
    <w:next w:val="affff0"/>
    <w:link w:val="CharChard"/>
    <w:autoRedefine/>
    <w:qFormat/>
    <w:rsid w:val="00AF754E"/>
    <w:pPr>
      <w:keepNext/>
      <w:numPr>
        <w:numId w:val="78"/>
      </w:numPr>
      <w:spacing w:afterLines="50" w:after="120" w:line="360" w:lineRule="auto"/>
      <w:jc w:val="center"/>
    </w:pPr>
    <w:rPr>
      <w:rFonts w:ascii="宋体" w:eastAsia="宋体" w:hAnsi="宋体" w:cs="Times New Roman"/>
      <w:b/>
      <w:sz w:val="18"/>
      <w:szCs w:val="18"/>
      <w:lang w:val="x-none" w:eastAsia="x-none"/>
    </w:rPr>
  </w:style>
  <w:style w:type="character" w:customStyle="1" w:styleId="CharChard">
    <w:name w:val="附图标题 Char Char"/>
    <w:link w:val="aa"/>
    <w:qFormat/>
    <w:rsid w:val="00AF754E"/>
    <w:rPr>
      <w:rFonts w:ascii="宋体" w:eastAsia="宋体" w:hAnsi="宋体" w:cs="Times New Roman"/>
      <w:b/>
      <w:sz w:val="18"/>
      <w:szCs w:val="18"/>
      <w:lang w:val="x-none" w:eastAsia="x-none"/>
    </w:rPr>
  </w:style>
  <w:style w:type="paragraph" w:customStyle="1" w:styleId="C-">
    <w:name w:val="C-正"/>
    <w:basedOn w:val="affff"/>
    <w:link w:val="C-Char"/>
    <w:qFormat/>
    <w:rsid w:val="00AF754E"/>
    <w:pPr>
      <w:spacing w:line="360" w:lineRule="auto"/>
      <w:ind w:firstLineChars="200" w:firstLine="200"/>
    </w:pPr>
    <w:rPr>
      <w:rFonts w:ascii="Calibri" w:eastAsia="微软雅黑" w:hAnsi="Calibri" w:cs="Times New Roman"/>
      <w:sz w:val="20"/>
      <w:szCs w:val="21"/>
      <w:lang w:val="x-none" w:eastAsia="x-none"/>
    </w:rPr>
  </w:style>
  <w:style w:type="character" w:customStyle="1" w:styleId="C-Char">
    <w:name w:val="C-正 Char"/>
    <w:link w:val="C-"/>
    <w:rsid w:val="00AF754E"/>
    <w:rPr>
      <w:rFonts w:ascii="Calibri" w:eastAsia="微软雅黑" w:hAnsi="Calibri" w:cs="Times New Roman"/>
      <w:sz w:val="20"/>
      <w:szCs w:val="21"/>
      <w:lang w:val="x-none" w:eastAsia="x-none"/>
    </w:rPr>
  </w:style>
  <w:style w:type="paragraph" w:customStyle="1" w:styleId="afffffffffffffffc">
    <w:name w:val="附图居中"/>
    <w:basedOn w:val="affff"/>
    <w:next w:val="affff"/>
    <w:link w:val="Charffff8"/>
    <w:qFormat/>
    <w:rsid w:val="00AF754E"/>
    <w:pPr>
      <w:keepNext/>
      <w:spacing w:line="360" w:lineRule="auto"/>
      <w:jc w:val="center"/>
    </w:pPr>
    <w:rPr>
      <w:rFonts w:ascii="Times New Roman" w:eastAsia="宋体" w:hAnsi="Times New Roman" w:cs="Times New Roman"/>
      <w:szCs w:val="24"/>
      <w:lang w:val="x-none" w:eastAsia="x-none"/>
    </w:rPr>
  </w:style>
  <w:style w:type="character" w:customStyle="1" w:styleId="Charffff8">
    <w:name w:val="附图居中 Char"/>
    <w:link w:val="afffffffffffffffc"/>
    <w:qFormat/>
    <w:rsid w:val="00AF754E"/>
    <w:rPr>
      <w:rFonts w:ascii="Times New Roman" w:eastAsia="宋体" w:hAnsi="Times New Roman" w:cs="Times New Roman"/>
      <w:szCs w:val="24"/>
      <w:lang w:val="x-none" w:eastAsia="x-none"/>
    </w:rPr>
  </w:style>
  <w:style w:type="paragraph" w:customStyle="1" w:styleId="BodyNormal">
    <w:name w:val="Body Normal"/>
    <w:basedOn w:val="affff"/>
    <w:qFormat/>
    <w:rsid w:val="00AF754E"/>
    <w:pPr>
      <w:widowControl/>
      <w:spacing w:before="100" w:after="100" w:line="264" w:lineRule="auto"/>
      <w:ind w:firstLine="187"/>
    </w:pPr>
    <w:rPr>
      <w:rFonts w:ascii="Arial" w:eastAsia="宋体" w:hAnsi="Arial" w:cs="Times New Roman"/>
      <w:kern w:val="0"/>
      <w:szCs w:val="20"/>
    </w:rPr>
  </w:style>
  <w:style w:type="paragraph" w:customStyle="1" w:styleId="C-1">
    <w:name w:val="C-1"/>
    <w:basedOn w:val="17"/>
    <w:link w:val="C-1Char"/>
    <w:qFormat/>
    <w:rsid w:val="00AF754E"/>
    <w:pPr>
      <w:numPr>
        <w:numId w:val="79"/>
      </w:numPr>
      <w:spacing w:beforeLines="50" w:before="340" w:afterLines="50" w:after="330" w:line="578" w:lineRule="auto"/>
      <w:jc w:val="both"/>
    </w:pPr>
    <w:rPr>
      <w:rFonts w:ascii="微软雅黑" w:eastAsia="微软雅黑" w:hAnsi="微软雅黑"/>
      <w:bCs/>
      <w:kern w:val="44"/>
      <w:szCs w:val="44"/>
      <w:u w:color="FF0000"/>
      <w:lang w:val="x-none" w:eastAsia="x-none"/>
    </w:rPr>
  </w:style>
  <w:style w:type="paragraph" w:customStyle="1" w:styleId="C-2">
    <w:name w:val="C-2"/>
    <w:basedOn w:val="25"/>
    <w:link w:val="C-2Char"/>
    <w:qFormat/>
    <w:rsid w:val="00AF754E"/>
    <w:pPr>
      <w:numPr>
        <w:numId w:val="79"/>
      </w:numPr>
      <w:spacing w:beforeLines="30" w:before="260" w:afterLines="30" w:after="260" w:line="480" w:lineRule="exact"/>
      <w:jc w:val="left"/>
    </w:pPr>
    <w:rPr>
      <w:rFonts w:ascii="微软雅黑" w:eastAsia="微软雅黑" w:hAnsi="微软雅黑" w:cs="宋体"/>
      <w:b/>
      <w:bCs/>
      <w:sz w:val="22"/>
      <w:szCs w:val="32"/>
      <w:u w:color="FF0000"/>
      <w:lang w:val="x-none" w:eastAsia="x-none"/>
    </w:rPr>
  </w:style>
  <w:style w:type="character" w:customStyle="1" w:styleId="C-2Char">
    <w:name w:val="C-2 Char"/>
    <w:link w:val="C-2"/>
    <w:rsid w:val="00AF754E"/>
    <w:rPr>
      <w:rFonts w:ascii="微软雅黑" w:eastAsia="微软雅黑" w:hAnsi="微软雅黑" w:cs="宋体"/>
      <w:b/>
      <w:bCs/>
      <w:sz w:val="22"/>
      <w:szCs w:val="32"/>
      <w:u w:color="FF0000"/>
      <w:lang w:val="x-none" w:eastAsia="x-none"/>
    </w:rPr>
  </w:style>
  <w:style w:type="character" w:customStyle="1" w:styleId="2CharChar3">
    <w:name w:val="样式 样式 首行缩进:  2 字符 Char + 黑色 Char3"/>
    <w:rsid w:val="00AF754E"/>
    <w:rPr>
      <w:rFonts w:ascii="Times New Roman" w:eastAsia="宋体" w:hAnsi="Times New Roman" w:cs="宋体"/>
      <w:color w:val="000000"/>
      <w:kern w:val="2"/>
      <w:sz w:val="21"/>
      <w:szCs w:val="21"/>
      <w:lang w:val="en-US" w:eastAsia="zh-CN" w:bidi="ar-SA"/>
    </w:rPr>
  </w:style>
  <w:style w:type="character" w:customStyle="1" w:styleId="p141">
    <w:name w:val="p141"/>
    <w:rsid w:val="00AF754E"/>
    <w:rPr>
      <w:rFonts w:ascii="ˎ̥" w:hAnsi="ˎ̥" w:hint="default"/>
      <w:b w:val="0"/>
      <w:bCs w:val="0"/>
      <w:color w:val="000000"/>
      <w:sz w:val="21"/>
      <w:szCs w:val="21"/>
    </w:rPr>
  </w:style>
  <w:style w:type="character" w:customStyle="1" w:styleId="f14">
    <w:name w:val="f14"/>
    <w:rsid w:val="00AF754E"/>
  </w:style>
  <w:style w:type="paragraph" w:customStyle="1" w:styleId="msolistparagraph0">
    <w:name w:val="msolistparagraph"/>
    <w:basedOn w:val="affff"/>
    <w:qFormat/>
    <w:rsid w:val="00AF754E"/>
    <w:pPr>
      <w:spacing w:line="440" w:lineRule="exact"/>
      <w:ind w:firstLineChars="200" w:firstLine="420"/>
    </w:pPr>
    <w:rPr>
      <w:rFonts w:ascii="Calibri" w:eastAsia="宋体" w:hAnsi="Calibri" w:cs="Times New Roman"/>
      <w:szCs w:val="21"/>
    </w:rPr>
  </w:style>
  <w:style w:type="character" w:customStyle="1" w:styleId="Charf6">
    <w:name w:val="小标题 Char"/>
    <w:link w:val="affffff7"/>
    <w:qFormat/>
    <w:rsid w:val="00AF754E"/>
    <w:rPr>
      <w:rFonts w:ascii="隶书" w:eastAsia="隶书" w:hAnsi="Times New Roman" w:cs="Times New Roman"/>
      <w:b/>
      <w:bCs/>
      <w:sz w:val="30"/>
      <w:szCs w:val="24"/>
    </w:rPr>
  </w:style>
  <w:style w:type="paragraph" w:customStyle="1" w:styleId="af2">
    <w:name w:val="表格表头"/>
    <w:basedOn w:val="affff"/>
    <w:next w:val="affff0"/>
    <w:qFormat/>
    <w:rsid w:val="00AF754E"/>
    <w:pPr>
      <w:numPr>
        <w:numId w:val="82"/>
      </w:numPr>
      <w:spacing w:line="360" w:lineRule="auto"/>
      <w:jc w:val="center"/>
    </w:pPr>
    <w:rPr>
      <w:rFonts w:ascii="Times New Roman" w:eastAsia="宋体" w:hAnsi="Times New Roman" w:cs="Times New Roman"/>
      <w:szCs w:val="24"/>
    </w:rPr>
  </w:style>
  <w:style w:type="paragraph" w:customStyle="1" w:styleId="8888">
    <w:name w:val="8888"/>
    <w:basedOn w:val="affff"/>
    <w:link w:val="88880"/>
    <w:qFormat/>
    <w:rsid w:val="00AF754E"/>
    <w:pPr>
      <w:spacing w:beforeLines="50" w:before="50" w:afterLines="50" w:after="50" w:line="360" w:lineRule="auto"/>
      <w:outlineLvl w:val="7"/>
    </w:pPr>
    <w:rPr>
      <w:rFonts w:ascii="Calibri" w:eastAsia="宋体" w:hAnsi="Calibri" w:cs="Times New Roman"/>
      <w:color w:val="0D0D0D"/>
      <w:kern w:val="0"/>
      <w:sz w:val="20"/>
      <w:szCs w:val="20"/>
      <w:lang w:val="x-none" w:eastAsia="en-US"/>
    </w:rPr>
  </w:style>
  <w:style w:type="character" w:customStyle="1" w:styleId="88880">
    <w:name w:val="8888 字符"/>
    <w:link w:val="8888"/>
    <w:rsid w:val="00AF754E"/>
    <w:rPr>
      <w:rFonts w:ascii="Calibri" w:eastAsia="宋体" w:hAnsi="Calibri" w:cs="Times New Roman"/>
      <w:color w:val="0D0D0D"/>
      <w:kern w:val="0"/>
      <w:sz w:val="20"/>
      <w:szCs w:val="20"/>
      <w:lang w:val="x-none" w:eastAsia="en-US"/>
    </w:rPr>
  </w:style>
  <w:style w:type="character" w:customStyle="1" w:styleId="HTMLChar">
    <w:name w:val="HTML 预设格式 Char"/>
    <w:aliases w:val="HTML 预先格式化 Char"/>
    <w:uiPriority w:val="99"/>
    <w:qFormat/>
    <w:rsid w:val="00AF754E"/>
    <w:rPr>
      <w:rFonts w:ascii="宋体" w:hAnsi="宋体"/>
      <w:sz w:val="24"/>
      <w:szCs w:val="24"/>
      <w:lang w:eastAsia="en-US"/>
    </w:rPr>
  </w:style>
  <w:style w:type="paragraph" w:customStyle="1" w:styleId="aff2">
    <w:name w:val="表格内项目"/>
    <w:basedOn w:val="affffff"/>
    <w:link w:val="Charffff9"/>
    <w:uiPriority w:val="99"/>
    <w:qFormat/>
    <w:rsid w:val="00AF754E"/>
    <w:pPr>
      <w:widowControl/>
      <w:numPr>
        <w:ilvl w:val="2"/>
        <w:numId w:val="83"/>
      </w:numPr>
      <w:spacing w:line="360" w:lineRule="auto"/>
      <w:ind w:firstLineChars="0" w:firstLine="0"/>
      <w:jc w:val="left"/>
    </w:pPr>
    <w:rPr>
      <w:rFonts w:ascii="宋体" w:eastAsia="宋体" w:hAnsi="宋体" w:cs="Times New Roman"/>
      <w:color w:val="000000"/>
      <w:kern w:val="0"/>
      <w:sz w:val="20"/>
      <w:szCs w:val="21"/>
      <w:u w:color="FF0000"/>
      <w:lang w:val="x-none" w:eastAsia="x-none"/>
    </w:rPr>
  </w:style>
  <w:style w:type="character" w:customStyle="1" w:styleId="Charffff9">
    <w:name w:val="表格内项目 Char"/>
    <w:link w:val="aff2"/>
    <w:uiPriority w:val="99"/>
    <w:rsid w:val="00AF754E"/>
    <w:rPr>
      <w:rFonts w:ascii="宋体" w:eastAsia="宋体" w:hAnsi="宋体" w:cs="Times New Roman"/>
      <w:color w:val="000000"/>
      <w:kern w:val="0"/>
      <w:sz w:val="20"/>
      <w:szCs w:val="21"/>
      <w:u w:color="FF0000"/>
      <w:lang w:val="x-none" w:eastAsia="x-none"/>
    </w:rPr>
  </w:style>
  <w:style w:type="character" w:customStyle="1" w:styleId="Charffff6">
    <w:name w:val="表格首行 Char"/>
    <w:link w:val="afffffffffffffff5"/>
    <w:qFormat/>
    <w:rsid w:val="00AF754E"/>
    <w:rPr>
      <w:rFonts w:ascii="Times New Roman" w:eastAsia="宋体" w:hAnsi="Times New Roman" w:cs="Times New Roman"/>
      <w:b/>
      <w:bCs/>
      <w:szCs w:val="20"/>
    </w:rPr>
  </w:style>
  <w:style w:type="character" w:customStyle="1" w:styleId="1Char5">
    <w:name w:val="项目符号1 Char"/>
    <w:link w:val="1b"/>
    <w:qFormat/>
    <w:rsid w:val="00AF754E"/>
    <w:rPr>
      <w:rFonts w:ascii="Trebuchet MS" w:eastAsia="宋体" w:hAnsi="Trebuchet MS" w:cs="Times New Roman"/>
      <w:kern w:val="0"/>
      <w:szCs w:val="21"/>
      <w:lang w:val="x-none" w:eastAsia="en-US"/>
    </w:rPr>
  </w:style>
  <w:style w:type="character" w:customStyle="1" w:styleId="Charffffa">
    <w:name w:val="表格内带底色文字 Char"/>
    <w:link w:val="afffffffffffffffd"/>
    <w:qFormat/>
    <w:locked/>
    <w:rsid w:val="00AF754E"/>
    <w:rPr>
      <w:rFonts w:ascii="宋体" w:hAnsi="宋体" w:cs="宋体"/>
      <w:b/>
      <w:color w:val="000000"/>
      <w:szCs w:val="21"/>
      <w:shd w:val="clear" w:color="auto" w:fill="F2F2F2"/>
    </w:rPr>
  </w:style>
  <w:style w:type="paragraph" w:customStyle="1" w:styleId="afffffffffffffffd">
    <w:name w:val="表格内带底色文字"/>
    <w:basedOn w:val="affff"/>
    <w:link w:val="Charffffa"/>
    <w:qFormat/>
    <w:rsid w:val="00AF754E"/>
    <w:pPr>
      <w:widowControl/>
      <w:shd w:val="clear" w:color="auto" w:fill="F2F2F2"/>
      <w:spacing w:beforeLines="50" w:afterLines="50" w:line="360" w:lineRule="auto"/>
    </w:pPr>
    <w:rPr>
      <w:rFonts w:ascii="宋体" w:hAnsi="宋体" w:cs="宋体"/>
      <w:b/>
      <w:color w:val="000000"/>
      <w:szCs w:val="21"/>
    </w:rPr>
  </w:style>
  <w:style w:type="character" w:customStyle="1" w:styleId="TableRowChar">
    <w:name w:val="Table Row Char"/>
    <w:link w:val="TableRow"/>
    <w:locked/>
    <w:rsid w:val="00AF754E"/>
    <w:rPr>
      <w:lang w:eastAsia="en-US"/>
    </w:rPr>
  </w:style>
  <w:style w:type="paragraph" w:customStyle="1" w:styleId="TableRow">
    <w:name w:val="Table Row"/>
    <w:basedOn w:val="affff"/>
    <w:link w:val="TableRowChar"/>
    <w:qFormat/>
    <w:rsid w:val="00AF754E"/>
    <w:pPr>
      <w:widowControl/>
      <w:snapToGrid w:val="0"/>
      <w:spacing w:before="20" w:after="20" w:line="300" w:lineRule="auto"/>
      <w:jc w:val="left"/>
    </w:pPr>
    <w:rPr>
      <w:lang w:eastAsia="en-US"/>
    </w:rPr>
  </w:style>
  <w:style w:type="paragraph" w:customStyle="1" w:styleId="TableHead">
    <w:name w:val="TableHead"/>
    <w:basedOn w:val="affff"/>
    <w:qFormat/>
    <w:rsid w:val="00AF754E"/>
    <w:pPr>
      <w:widowControl/>
      <w:snapToGrid w:val="0"/>
      <w:spacing w:before="20" w:after="20" w:line="300" w:lineRule="auto"/>
      <w:jc w:val="center"/>
    </w:pPr>
    <w:rPr>
      <w:rFonts w:ascii="Times New Roman" w:eastAsia="宋体" w:hAnsi="Times New Roman" w:cs="Times New Roman"/>
      <w:b/>
      <w:bCs/>
      <w:kern w:val="0"/>
      <w:sz w:val="18"/>
      <w:szCs w:val="18"/>
      <w:lang w:eastAsia="en-US"/>
    </w:rPr>
  </w:style>
  <w:style w:type="paragraph" w:customStyle="1" w:styleId="tablerow0">
    <w:name w:val="tablerow"/>
    <w:basedOn w:val="affff"/>
    <w:uiPriority w:val="99"/>
    <w:qFormat/>
    <w:rsid w:val="00AF754E"/>
    <w:pPr>
      <w:widowControl/>
      <w:snapToGrid w:val="0"/>
      <w:spacing w:after="120" w:line="300" w:lineRule="auto"/>
      <w:jc w:val="left"/>
    </w:pPr>
    <w:rPr>
      <w:rFonts w:ascii="宋体" w:eastAsia="宋体" w:hAnsi="宋体" w:cs="宋体"/>
      <w:kern w:val="0"/>
      <w:sz w:val="24"/>
      <w:szCs w:val="24"/>
      <w:lang w:eastAsia="en-US"/>
    </w:rPr>
  </w:style>
  <w:style w:type="character" w:customStyle="1" w:styleId="tablerowchar0">
    <w:name w:val="tablerowchar"/>
    <w:qFormat/>
    <w:rsid w:val="00AF754E"/>
  </w:style>
  <w:style w:type="table" w:customStyle="1" w:styleId="-110">
    <w:name w:val="浅色底纹 - 强调文字颜色 11"/>
    <w:basedOn w:val="affff2"/>
    <w:uiPriority w:val="60"/>
    <w:qFormat/>
    <w:rsid w:val="00AF754E"/>
    <w:rPr>
      <w:rFonts w:ascii="Calibri" w:eastAsia="宋体"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rPr>
        <w:hidden/>
      </w:tr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cPr>
    </w:tblStylePr>
    <w:tblStylePr w:type="band1Horz">
      <w:tblPr/>
      <w:trPr>
        <w:hidden/>
      </w:trPr>
      <w:tcPr>
        <w:tcBorders>
          <w:left w:val="nil"/>
          <w:right w:val="nil"/>
          <w:insideH w:val="nil"/>
          <w:insideV w:val="nil"/>
        </w:tcBorders>
        <w:shd w:val="clear" w:color="auto" w:fill="D3DFEE"/>
      </w:tcPr>
    </w:tblStylePr>
  </w:style>
  <w:style w:type="character" w:customStyle="1" w:styleId="Charffffb">
    <w:name w:val="!表头 Char"/>
    <w:link w:val="afffffffffffffffe"/>
    <w:qFormat/>
    <w:locked/>
    <w:rsid w:val="00AF754E"/>
  </w:style>
  <w:style w:type="paragraph" w:customStyle="1" w:styleId="afffffffffffffffe">
    <w:name w:val="!表头"/>
    <w:basedOn w:val="affff"/>
    <w:link w:val="Charffffb"/>
    <w:qFormat/>
    <w:rsid w:val="00AF754E"/>
    <w:pPr>
      <w:spacing w:line="360" w:lineRule="auto"/>
      <w:jc w:val="center"/>
    </w:pPr>
  </w:style>
  <w:style w:type="table" w:customStyle="1" w:styleId="-51">
    <w:name w:val="浅色网格 - 着色 51"/>
    <w:basedOn w:val="affff2"/>
    <w:uiPriority w:val="62"/>
    <w:qFormat/>
    <w:rsid w:val="00AF754E"/>
    <w:rPr>
      <w:rFonts w:ascii="Times New Roman" w:eastAsia="宋体" w:hAnsi="Times New Roman"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ffff2">
    <w:name w:val="网格型浅色1"/>
    <w:basedOn w:val="affff2"/>
    <w:uiPriority w:val="40"/>
    <w:qFormat/>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1f9">
    <w:name w:val="网格表 1 浅色1"/>
    <w:basedOn w:val="affff2"/>
    <w:uiPriority w:val="46"/>
    <w:qFormat/>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paragraph" w:customStyle="1" w:styleId="affffffffffffffff">
    <w:name w:val="!列表"/>
    <w:basedOn w:val="8888"/>
    <w:link w:val="Charffffc"/>
    <w:qFormat/>
    <w:rsid w:val="00AF754E"/>
    <w:pPr>
      <w:spacing w:before="156" w:after="156"/>
      <w:ind w:left="840"/>
    </w:pPr>
    <w:rPr>
      <w:kern w:val="2"/>
      <w:sz w:val="21"/>
      <w:szCs w:val="22"/>
      <w:lang w:eastAsia="x-none"/>
    </w:rPr>
  </w:style>
  <w:style w:type="character" w:customStyle="1" w:styleId="Charffffc">
    <w:name w:val="!列表 Char"/>
    <w:link w:val="affffffffffffffff"/>
    <w:qFormat/>
    <w:rsid w:val="00AF754E"/>
    <w:rPr>
      <w:rFonts w:ascii="Calibri" w:eastAsia="宋体" w:hAnsi="Calibri" w:cs="Times New Roman"/>
      <w:color w:val="0D0D0D"/>
      <w:lang w:val="x-none" w:eastAsia="x-none"/>
    </w:rPr>
  </w:style>
  <w:style w:type="paragraph" w:styleId="affffffffffffffff0">
    <w:name w:val="Block Text"/>
    <w:qFormat/>
    <w:rsid w:val="00AF754E"/>
    <w:pPr>
      <w:ind w:left="720" w:right="720"/>
    </w:pPr>
    <w:rPr>
      <w:rFonts w:ascii="Verdana" w:eastAsia="宋体" w:hAnsi="Verdana" w:cs="Times New Roman"/>
      <w:szCs w:val="21"/>
    </w:rPr>
  </w:style>
  <w:style w:type="paragraph" w:customStyle="1" w:styleId="CODE">
    <w:name w:val="CODE"/>
    <w:uiPriority w:val="99"/>
    <w:qFormat/>
    <w:rsid w:val="00AF754E"/>
    <w:pPr>
      <w:ind w:left="1440" w:right="720"/>
    </w:pPr>
    <w:rPr>
      <w:rFonts w:ascii="Courier New" w:eastAsia="宋体" w:hAnsi="Courier New" w:cs="Times New Roman"/>
      <w:color w:val="333399"/>
      <w:szCs w:val="21"/>
      <w:lang w:eastAsia="ja-JP"/>
    </w:rPr>
  </w:style>
  <w:style w:type="paragraph" w:customStyle="1" w:styleId="Issue">
    <w:name w:val="Issue"/>
    <w:uiPriority w:val="99"/>
    <w:qFormat/>
    <w:rsid w:val="00AF754E"/>
    <w:pPr>
      <w:pBdr>
        <w:top w:val="single" w:sz="12" w:space="1" w:color="669999"/>
        <w:left w:val="single" w:sz="12" w:space="4" w:color="669999"/>
        <w:bottom w:val="single" w:sz="12" w:space="1" w:color="669999"/>
        <w:right w:val="single" w:sz="12" w:space="4" w:color="669999"/>
      </w:pBdr>
      <w:shd w:val="clear" w:color="auto" w:fill="FFFF99"/>
      <w:spacing w:before="120"/>
      <w:jc w:val="both"/>
    </w:pPr>
    <w:rPr>
      <w:rFonts w:ascii="Arial" w:eastAsia="宋体" w:hAnsi="Arial" w:cs="Times New Roman"/>
      <w:sz w:val="18"/>
      <w:szCs w:val="21"/>
      <w:lang w:eastAsia="ja-JP"/>
    </w:rPr>
  </w:style>
  <w:style w:type="paragraph" w:styleId="affffffffffffffff1">
    <w:name w:val="toa heading"/>
    <w:basedOn w:val="affff"/>
    <w:next w:val="affff"/>
    <w:qFormat/>
    <w:rsid w:val="00AF754E"/>
    <w:pPr>
      <w:spacing w:before="120" w:after="100" w:line="360" w:lineRule="auto"/>
      <w:ind w:left="215" w:right="215"/>
    </w:pPr>
    <w:rPr>
      <w:rFonts w:ascii="Arial" w:eastAsia="宋体" w:hAnsi="Arial" w:cs="Arial"/>
      <w:b/>
      <w:bCs/>
      <w:sz w:val="24"/>
      <w:szCs w:val="24"/>
    </w:rPr>
  </w:style>
  <w:style w:type="paragraph" w:customStyle="1" w:styleId="StyleHeading1Left0Firstline0">
    <w:name w:val="Style Heading 1 + Left:  0&quot; First line:  0&quot;"/>
    <w:basedOn w:val="17"/>
    <w:next w:val="affff"/>
    <w:uiPriority w:val="99"/>
    <w:qFormat/>
    <w:rsid w:val="00AF754E"/>
    <w:pPr>
      <w:keepLines w:val="0"/>
      <w:pageBreakBefore/>
      <w:widowControl/>
      <w:numPr>
        <w:numId w:val="0"/>
      </w:numPr>
      <w:pBdr>
        <w:bottom w:val="single" w:sz="2" w:space="1" w:color="333399"/>
      </w:pBdr>
      <w:adjustRightInd w:val="0"/>
      <w:spacing w:beforeLines="50" w:before="120" w:afterLines="50" w:after="360" w:line="300" w:lineRule="auto"/>
      <w:jc w:val="both"/>
    </w:pPr>
    <w:rPr>
      <w:rFonts w:ascii="Trebuchet MS" w:eastAsia="Trebuchet MS" w:hAnsi="Trebuchet MS"/>
      <w:bCs/>
      <w:noProof/>
      <w:color w:val="333399"/>
      <w:kern w:val="32"/>
      <w:szCs w:val="20"/>
      <w:u w:color="FF0000"/>
      <w:lang w:val="x-none" w:eastAsia="x-none"/>
    </w:rPr>
  </w:style>
  <w:style w:type="paragraph" w:customStyle="1" w:styleId="TitleCover">
    <w:name w:val="Title Cover"/>
    <w:basedOn w:val="affff"/>
    <w:next w:val="affff"/>
    <w:uiPriority w:val="99"/>
    <w:qFormat/>
    <w:rsid w:val="00AF754E"/>
    <w:pPr>
      <w:keepNext/>
      <w:keepLines/>
      <w:pBdr>
        <w:top w:val="single" w:sz="48" w:space="31" w:color="auto"/>
      </w:pBdr>
      <w:tabs>
        <w:tab w:val="left" w:pos="0"/>
      </w:tabs>
      <w:spacing w:before="240" w:after="500" w:line="640" w:lineRule="exact"/>
      <w:ind w:left="-840" w:right="-840"/>
    </w:pPr>
    <w:rPr>
      <w:rFonts w:ascii="Verdana" w:eastAsia="宋体" w:hAnsi="Verdana" w:cs="Times New Roman"/>
      <w:b/>
      <w:kern w:val="28"/>
      <w:sz w:val="52"/>
      <w:szCs w:val="52"/>
    </w:rPr>
  </w:style>
  <w:style w:type="paragraph" w:customStyle="1" w:styleId="SubtitleCover">
    <w:name w:val="Subtitle Cover"/>
    <w:basedOn w:val="TitleCover"/>
    <w:next w:val="afffff8"/>
    <w:autoRedefine/>
    <w:uiPriority w:val="99"/>
    <w:qFormat/>
    <w:rsid w:val="00AF754E"/>
    <w:pPr>
      <w:pBdr>
        <w:top w:val="single" w:sz="6" w:space="24" w:color="auto"/>
      </w:pBdr>
      <w:tabs>
        <w:tab w:val="clear" w:pos="0"/>
      </w:tabs>
      <w:spacing w:before="0" w:after="0" w:line="480" w:lineRule="atLeast"/>
      <w:ind w:left="0" w:right="0"/>
      <w:jc w:val="right"/>
    </w:pPr>
    <w:rPr>
      <w:b w:val="0"/>
      <w:sz w:val="36"/>
      <w:szCs w:val="36"/>
    </w:rPr>
  </w:style>
  <w:style w:type="paragraph" w:customStyle="1" w:styleId="TitleTableofContents">
    <w:name w:val="Title Table of Contents"/>
    <w:basedOn w:val="affff"/>
    <w:uiPriority w:val="99"/>
    <w:qFormat/>
    <w:rsid w:val="00AF754E"/>
    <w:pPr>
      <w:spacing w:line="360" w:lineRule="auto"/>
      <w:jc w:val="center"/>
    </w:pPr>
    <w:rPr>
      <w:rFonts w:ascii="Verdana" w:eastAsia="宋体" w:hAnsi="Verdana" w:cs="宋体"/>
      <w:b/>
      <w:bCs/>
      <w:sz w:val="36"/>
      <w:szCs w:val="20"/>
    </w:rPr>
  </w:style>
  <w:style w:type="paragraph" w:customStyle="1" w:styleId="affffffffffffffff2">
    <w:name w:val="备注说明"/>
    <w:basedOn w:val="affff"/>
    <w:uiPriority w:val="99"/>
    <w:qFormat/>
    <w:rsid w:val="00AF754E"/>
    <w:pPr>
      <w:pBdr>
        <w:top w:val="single" w:sz="4" w:space="1" w:color="auto"/>
        <w:left w:val="single" w:sz="4" w:space="4" w:color="auto"/>
        <w:bottom w:val="single" w:sz="4" w:space="1" w:color="auto"/>
        <w:right w:val="single" w:sz="4" w:space="4" w:color="auto"/>
      </w:pBdr>
      <w:shd w:val="clear" w:color="auto" w:fill="B3B3B3"/>
      <w:spacing w:before="120" w:after="100" w:line="360" w:lineRule="auto"/>
      <w:ind w:left="215" w:right="215" w:firstLine="420"/>
    </w:pPr>
    <w:rPr>
      <w:rFonts w:ascii="Arial" w:eastAsia="宋体" w:hAnsi="Arial" w:cs="Times New Roman"/>
      <w:szCs w:val="20"/>
    </w:rPr>
  </w:style>
  <w:style w:type="paragraph" w:customStyle="1" w:styleId="affffffffffffffff3">
    <w:name w:val="图标题"/>
    <w:basedOn w:val="affff"/>
    <w:qFormat/>
    <w:rsid w:val="00AF754E"/>
    <w:pPr>
      <w:spacing w:before="100" w:after="100" w:line="360" w:lineRule="auto"/>
      <w:ind w:left="928" w:right="215" w:hanging="420"/>
      <w:jc w:val="center"/>
    </w:pPr>
    <w:rPr>
      <w:rFonts w:ascii="Arial" w:eastAsia="宋体" w:hAnsi="Arial" w:cs="Times New Roman"/>
      <w:szCs w:val="20"/>
    </w:rPr>
  </w:style>
  <w:style w:type="paragraph" w:customStyle="1" w:styleId="affffffffffffffff4">
    <w:name w:val="文档标题"/>
    <w:basedOn w:val="affff"/>
    <w:next w:val="affff"/>
    <w:qFormat/>
    <w:rsid w:val="00AF754E"/>
    <w:pPr>
      <w:spacing w:beforeLines="200" w:before="200" w:line="360" w:lineRule="auto"/>
      <w:jc w:val="center"/>
    </w:pPr>
    <w:rPr>
      <w:rFonts w:ascii="Verdana" w:eastAsia="黑体" w:hAnsi="Verdana" w:cs="Times New Roman"/>
      <w:b/>
      <w:sz w:val="52"/>
      <w:szCs w:val="52"/>
    </w:rPr>
  </w:style>
  <w:style w:type="paragraph" w:customStyle="1" w:styleId="affffffffffffffff5">
    <w:name w:val="文档标题备注"/>
    <w:basedOn w:val="affff"/>
    <w:next w:val="affff"/>
    <w:uiPriority w:val="99"/>
    <w:qFormat/>
    <w:rsid w:val="00AF754E"/>
    <w:pPr>
      <w:pBdr>
        <w:bottom w:val="single" w:sz="24" w:space="10" w:color="auto"/>
      </w:pBdr>
      <w:spacing w:line="360" w:lineRule="auto"/>
      <w:jc w:val="right"/>
    </w:pPr>
    <w:rPr>
      <w:rFonts w:ascii="Verdana" w:eastAsia="宋体" w:hAnsi="Verdana" w:cs="Times New Roman"/>
      <w:szCs w:val="21"/>
    </w:rPr>
  </w:style>
  <w:style w:type="paragraph" w:customStyle="1" w:styleId="affffffffffffffff6">
    <w:name w:val="文档副标题"/>
    <w:basedOn w:val="affff"/>
    <w:uiPriority w:val="99"/>
    <w:qFormat/>
    <w:rsid w:val="00AF754E"/>
    <w:pPr>
      <w:spacing w:line="360" w:lineRule="auto"/>
      <w:jc w:val="center"/>
    </w:pPr>
    <w:rPr>
      <w:rFonts w:ascii="Verdana" w:eastAsia="宋体" w:hAnsi="Verdana" w:cs="Times New Roman"/>
      <w:b/>
      <w:sz w:val="32"/>
      <w:szCs w:val="32"/>
    </w:rPr>
  </w:style>
  <w:style w:type="paragraph" w:customStyle="1" w:styleId="affffffffffffffff7">
    <w:name w:val="文档页眉图片"/>
    <w:basedOn w:val="affff"/>
    <w:uiPriority w:val="99"/>
    <w:qFormat/>
    <w:rsid w:val="00AF754E"/>
    <w:pPr>
      <w:spacing w:line="360" w:lineRule="auto"/>
      <w:jc w:val="right"/>
    </w:pPr>
    <w:rPr>
      <w:rFonts w:ascii="Verdana" w:eastAsia="宋体" w:hAnsi="Verdana" w:cs="宋体"/>
      <w:szCs w:val="20"/>
    </w:rPr>
  </w:style>
  <w:style w:type="paragraph" w:customStyle="1" w:styleId="4c">
    <w:name w:val="样式 标题 4 + (中文) 宋体"/>
    <w:basedOn w:val="43"/>
    <w:uiPriority w:val="99"/>
    <w:qFormat/>
    <w:rsid w:val="00AF754E"/>
    <w:pPr>
      <w:widowControl/>
      <w:numPr>
        <w:ilvl w:val="0"/>
        <w:numId w:val="0"/>
      </w:numPr>
      <w:tabs>
        <w:tab w:val="left" w:pos="864"/>
      </w:tabs>
      <w:spacing w:line="360" w:lineRule="auto"/>
      <w:ind w:left="2520" w:rightChars="100" w:right="224"/>
      <w:jc w:val="left"/>
    </w:pPr>
    <w:rPr>
      <w:rFonts w:ascii="Trebuchet MS" w:eastAsia="宋体" w:hAnsi="Trebuchet MS" w:cs="宋体"/>
      <w:b w:val="0"/>
      <w:bCs w:val="0"/>
      <w:color w:val="333399"/>
      <w:kern w:val="0"/>
      <w:sz w:val="24"/>
      <w:u w:color="FF0000"/>
      <w:lang w:val="x-none" w:eastAsia="x-none"/>
    </w:rPr>
  </w:style>
  <w:style w:type="paragraph" w:customStyle="1" w:styleId="bodynormal0">
    <w:name w:val="bodynormal"/>
    <w:basedOn w:val="affff"/>
    <w:uiPriority w:val="99"/>
    <w:qFormat/>
    <w:rsid w:val="00AF754E"/>
    <w:pPr>
      <w:spacing w:line="264" w:lineRule="auto"/>
      <w:ind w:firstLine="187"/>
    </w:pPr>
    <w:rPr>
      <w:rFonts w:ascii="Calibri" w:eastAsia="宋体" w:hAnsi="Calibri" w:cs="Arial"/>
      <w:szCs w:val="21"/>
    </w:rPr>
  </w:style>
  <w:style w:type="paragraph" w:customStyle="1" w:styleId="affffffffffffffff8">
    <w:name w:val="目录标题"/>
    <w:basedOn w:val="affffff5"/>
    <w:next w:val="affff"/>
    <w:uiPriority w:val="99"/>
    <w:qFormat/>
    <w:rsid w:val="00AF754E"/>
    <w:pPr>
      <w:widowControl w:val="0"/>
      <w:autoSpaceDE/>
      <w:autoSpaceDN/>
      <w:snapToGrid/>
      <w:spacing w:before="0" w:after="0" w:line="360" w:lineRule="auto"/>
      <w:jc w:val="center"/>
    </w:pPr>
    <w:rPr>
      <w:rFonts w:ascii="Calibri" w:hAnsi="Calibri"/>
      <w:b/>
      <w:kern w:val="2"/>
      <w:sz w:val="44"/>
      <w:szCs w:val="21"/>
    </w:rPr>
  </w:style>
  <w:style w:type="paragraph" w:customStyle="1" w:styleId="-StyleArial10Block">
    <w:name w:val="-Style (Arial 10 Block)"/>
    <w:basedOn w:val="affff"/>
    <w:uiPriority w:val="99"/>
    <w:qFormat/>
    <w:rsid w:val="00AF754E"/>
    <w:pPr>
      <w:widowControl/>
      <w:spacing w:before="60" w:after="80" w:line="260" w:lineRule="exact"/>
      <w:ind w:leftChars="100" w:left="100"/>
    </w:pPr>
    <w:rPr>
      <w:rFonts w:ascii="Calibri" w:eastAsia="微软雅黑" w:hAnsi="Calibri" w:cs="Times New Roman"/>
      <w:kern w:val="0"/>
      <w:szCs w:val="20"/>
      <w:lang w:eastAsia="en-US" w:bidi="en-US"/>
    </w:rPr>
  </w:style>
  <w:style w:type="character" w:customStyle="1" w:styleId="trans">
    <w:name w:val="trans"/>
    <w:qFormat/>
    <w:rsid w:val="00AF754E"/>
  </w:style>
  <w:style w:type="paragraph" w:customStyle="1" w:styleId="affffffffffffffff9">
    <w:name w:val="立通正文"/>
    <w:basedOn w:val="affff"/>
    <w:uiPriority w:val="99"/>
    <w:qFormat/>
    <w:rsid w:val="00AF754E"/>
    <w:pPr>
      <w:spacing w:line="360" w:lineRule="auto"/>
      <w:ind w:firstLineChars="200" w:firstLine="420"/>
    </w:pPr>
    <w:rPr>
      <w:rFonts w:ascii="Arial" w:eastAsia="宋体" w:hAnsi="Times New Roman" w:cs="Arial"/>
      <w:szCs w:val="21"/>
    </w:rPr>
  </w:style>
  <w:style w:type="paragraph" w:customStyle="1" w:styleId="black">
    <w:name w:val="black"/>
    <w:basedOn w:val="affff"/>
    <w:uiPriority w:val="99"/>
    <w:qFormat/>
    <w:rsid w:val="00AF754E"/>
    <w:pPr>
      <w:spacing w:before="60" w:after="60" w:line="270" w:lineRule="atLeast"/>
      <w:ind w:left="300" w:right="60"/>
    </w:pPr>
    <w:rPr>
      <w:rFonts w:ascii="宋体" w:eastAsia="宋体" w:hAnsi="宋体" w:cs="宋体"/>
      <w:color w:val="000000"/>
      <w:sz w:val="18"/>
      <w:szCs w:val="18"/>
    </w:rPr>
  </w:style>
  <w:style w:type="paragraph" w:customStyle="1" w:styleId="xmsonormal">
    <w:name w:val="x_msonormal"/>
    <w:basedOn w:val="affff"/>
    <w:uiPriority w:val="99"/>
    <w:qFormat/>
    <w:rsid w:val="00AF754E"/>
    <w:pPr>
      <w:spacing w:before="100" w:beforeAutospacing="1" w:after="100" w:afterAutospacing="1" w:line="360" w:lineRule="auto"/>
    </w:pPr>
    <w:rPr>
      <w:rFonts w:ascii="宋体" w:eastAsia="宋体" w:hAnsi="Times New Roman" w:cs="宋体"/>
      <w:sz w:val="24"/>
      <w:szCs w:val="24"/>
    </w:rPr>
  </w:style>
  <w:style w:type="paragraph" w:customStyle="1" w:styleId="affffffffffffffffa">
    <w:name w:val="！小项正文"/>
    <w:basedOn w:val="affffff"/>
    <w:link w:val="Charffffd"/>
    <w:qFormat/>
    <w:rsid w:val="00AF754E"/>
    <w:pPr>
      <w:spacing w:after="80" w:line="360" w:lineRule="auto"/>
      <w:ind w:firstLineChars="0" w:firstLine="0"/>
      <w:contextualSpacing/>
    </w:pPr>
    <w:rPr>
      <w:rFonts w:ascii="Trebuchet MS" w:eastAsia="宋体" w:hAnsi="Trebuchet MS" w:cs="Times New Roman"/>
      <w:kern w:val="0"/>
      <w:sz w:val="20"/>
      <w:szCs w:val="20"/>
      <w:u w:color="FF0000"/>
      <w:lang w:val="x-none" w:eastAsia="x-none" w:bidi="en-US"/>
    </w:rPr>
  </w:style>
  <w:style w:type="character" w:customStyle="1" w:styleId="Charffffd">
    <w:name w:val="！小项正文 Char"/>
    <w:link w:val="affffffffffffffffa"/>
    <w:qFormat/>
    <w:rsid w:val="00AF754E"/>
    <w:rPr>
      <w:rFonts w:ascii="Trebuchet MS" w:eastAsia="宋体" w:hAnsi="Trebuchet MS" w:cs="Times New Roman"/>
      <w:kern w:val="0"/>
      <w:sz w:val="20"/>
      <w:szCs w:val="20"/>
      <w:u w:color="FF0000"/>
      <w:lang w:val="x-none" w:eastAsia="x-none" w:bidi="en-US"/>
    </w:rPr>
  </w:style>
  <w:style w:type="character" w:customStyle="1" w:styleId="Charffffe">
    <w:name w:val="正文 Char"/>
    <w:qFormat/>
    <w:locked/>
    <w:rsid w:val="00AF754E"/>
    <w:rPr>
      <w:rFonts w:ascii="微软雅黑" w:eastAsia="微软雅黑" w:hAnsi="微软雅黑"/>
      <w:sz w:val="21"/>
      <w:szCs w:val="21"/>
      <w:lang w:val="en-GB" w:eastAsia="en-US" w:bidi="en-US"/>
    </w:rPr>
  </w:style>
  <w:style w:type="table" w:styleId="3f8">
    <w:name w:val="Table List 3"/>
    <w:basedOn w:val="affff2"/>
    <w:qFormat/>
    <w:rsid w:val="00AF754E"/>
    <w:pPr>
      <w:ind w:left="720" w:right="7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customStyle="1" w:styleId="StandardTable">
    <w:name w:val="Standard Table"/>
    <w:basedOn w:val="3f8"/>
    <w:qFormat/>
    <w:rsid w:val="00AF754E"/>
    <w:pPr>
      <w:ind w:left="0" w:right="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83">
    <w:name w:val="Table Grid 8"/>
    <w:aliases w:val="我的表格"/>
    <w:basedOn w:val="affff2"/>
    <w:qFormat/>
    <w:rsid w:val="00AF754E"/>
    <w:rPr>
      <w:rFonts w:ascii="Times New Roman" w:eastAsia="宋体" w:hAnsi="Times New Roman" w:cs="Times New Roman"/>
      <w:kern w:val="0"/>
      <w:sz w:val="20"/>
      <w:szCs w:val="20"/>
    </w:rPr>
    <w:tblPr>
      <w:tblInd w:w="0" w:type="dxa"/>
      <w:tblBorders>
        <w:top w:val="single" w:sz="2" w:space="0" w:color="6699FF"/>
        <w:left w:val="single" w:sz="2" w:space="0" w:color="6699FF"/>
        <w:bottom w:val="single" w:sz="2" w:space="0" w:color="6699FF"/>
        <w:right w:val="single" w:sz="2" w:space="0" w:color="6699FF"/>
        <w:insideH w:val="single" w:sz="2" w:space="0" w:color="6699FF"/>
        <w:insideV w:val="single" w:sz="2" w:space="0" w:color="6699FF"/>
      </w:tblBorders>
      <w:tblCellMar>
        <w:top w:w="0" w:type="dxa"/>
        <w:left w:w="108" w:type="dxa"/>
        <w:bottom w:w="0" w:type="dxa"/>
        <w:right w:w="108" w:type="dxa"/>
      </w:tblCellMar>
    </w:tblPr>
    <w:trPr>
      <w:hidden/>
    </w:trPr>
    <w:tcPr>
      <w:shd w:val="clear" w:color="auto" w:fill="F3F3F3"/>
    </w:tcPr>
    <w:tblStylePr w:type="firstRow">
      <w:pPr>
        <w:wordWrap/>
        <w:jc w:val="center"/>
      </w:pPr>
      <w:rPr>
        <w:rFonts w:ascii="Yu Gothic" w:eastAsia="宋体" w:hAnsi="Yu Gothic"/>
        <w:b/>
        <w:bCs/>
        <w:i w:val="0"/>
        <w:color w:val="auto"/>
      </w:rPr>
      <w:tblPr/>
      <w:trPr>
        <w:cantSplit/>
        <w:hidden/>
      </w:trPr>
      <w:tcPr>
        <w:shd w:val="clear" w:color="auto" w:fill="CCCCFF"/>
        <w:tcMar>
          <w:top w:w="0" w:type="nil"/>
          <w:left w:w="113" w:type="dxa"/>
          <w:bottom w:w="0" w:type="nil"/>
          <w:right w:w="113" w:type="dxa"/>
        </w:tcMar>
        <w:vAlign w:val="center"/>
      </w:tcPr>
    </w:tblStylePr>
    <w:tblStylePr w:type="lastRow">
      <w:rPr>
        <w:b w:val="0"/>
        <w:bCs/>
        <w:color w:val="auto"/>
      </w:rPr>
      <w:tblPr/>
      <w:trPr>
        <w:hidden/>
      </w:trPr>
      <w:tcPr>
        <w:tcBorders>
          <w:tl2br w:val="none" w:sz="0" w:space="0" w:color="auto"/>
          <w:tr2bl w:val="none" w:sz="0" w:space="0" w:color="auto"/>
        </w:tcBorders>
      </w:tcPr>
    </w:tblStylePr>
    <w:tblStylePr w:type="lastCol">
      <w:rPr>
        <w:b w:val="0"/>
        <w:bCs/>
        <w:color w:val="auto"/>
      </w:rPr>
      <w:tblPr/>
      <w:trPr>
        <w:hidden/>
      </w:trPr>
      <w:tcPr>
        <w:tcBorders>
          <w:tl2br w:val="none" w:sz="0" w:space="0" w:color="auto"/>
          <w:tr2bl w:val="none" w:sz="0" w:space="0" w:color="auto"/>
        </w:tcBorders>
      </w:tcPr>
    </w:tblStylePr>
  </w:style>
  <w:style w:type="table" w:styleId="affffffffffffffffb">
    <w:name w:val="Table Professional"/>
    <w:aliases w:val="cliff,cliff1,cliff2,cliff11,cliff3,cliff4,cliff5"/>
    <w:basedOn w:val="affff2"/>
    <w:qFormat/>
    <w:rsid w:val="00AF754E"/>
    <w:pPr>
      <w:spacing w:before="100" w:after="100" w:line="300" w:lineRule="auto"/>
      <w:ind w:left="215" w:right="215"/>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affffffffffffffffc">
    <w:name w:val="Table Elegant"/>
    <w:basedOn w:val="affff2"/>
    <w:qFormat/>
    <w:rsid w:val="00AF754E"/>
    <w:pPr>
      <w:spacing w:before="100" w:after="100" w:line="300" w:lineRule="auto"/>
      <w:ind w:left="215" w:right="215"/>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customStyle="1" w:styleId="SpecTableStyle">
    <w:name w:val="Spec Table Style"/>
    <w:basedOn w:val="affff2"/>
    <w:qFormat/>
    <w:rsid w:val="00AF754E"/>
    <w:rPr>
      <w:rFonts w:ascii="Verdana" w:eastAsia="MS Mincho" w:hAnsi="Verdana"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Pr>
    <w:trPr>
      <w:hidden/>
    </w:trPr>
    <w:tcPr>
      <w:shd w:val="clear" w:color="auto" w:fill="F5F5F5"/>
    </w:tcPr>
    <w:tblStylePr w:type="firstRow">
      <w:tblPr/>
      <w:trPr>
        <w:hidden/>
      </w:trPr>
      <w:tcPr>
        <w:tcBorders>
          <w:top w:val="single" w:sz="4" w:space="0" w:color="FFFFFF"/>
          <w:left w:val="single" w:sz="4" w:space="0" w:color="FFFFFF"/>
          <w:bottom w:val="nil"/>
          <w:right w:val="single" w:sz="4" w:space="0" w:color="FFFFFF"/>
          <w:insideH w:val="nil"/>
          <w:insideV w:val="nil"/>
          <w:tl2br w:val="nil"/>
          <w:tr2bl w:val="nil"/>
        </w:tcBorders>
        <w:shd w:val="clear" w:color="auto" w:fill="9FACCB"/>
      </w:tcPr>
    </w:tblStylePr>
  </w:style>
  <w:style w:type="character" w:customStyle="1" w:styleId="emailstyle20">
    <w:name w:val="emailstyle20"/>
    <w:semiHidden/>
    <w:rsid w:val="00AF754E"/>
    <w:rPr>
      <w:rFonts w:ascii="Arial" w:eastAsia="宋体" w:hAnsi="Arial" w:cs="Arial" w:hint="default"/>
      <w:color w:val="000080"/>
      <w:sz w:val="18"/>
      <w:szCs w:val="20"/>
    </w:rPr>
  </w:style>
  <w:style w:type="character" w:customStyle="1" w:styleId="emailstyle19">
    <w:name w:val="emailstyle19"/>
    <w:semiHidden/>
    <w:rsid w:val="00AF754E"/>
    <w:rPr>
      <w:rFonts w:ascii="Arial" w:eastAsia="宋体" w:hAnsi="Arial" w:cs="Arial" w:hint="default"/>
      <w:color w:val="000080"/>
      <w:sz w:val="18"/>
      <w:szCs w:val="20"/>
    </w:rPr>
  </w:style>
  <w:style w:type="character" w:customStyle="1" w:styleId="fenglei">
    <w:name w:val="fenglei"/>
    <w:semiHidden/>
    <w:rsid w:val="00AF754E"/>
    <w:rPr>
      <w:rFonts w:ascii="Arial" w:eastAsia="宋体" w:hAnsi="Arial" w:cs="Arial"/>
      <w:color w:val="000080"/>
      <w:sz w:val="18"/>
      <w:szCs w:val="20"/>
    </w:rPr>
  </w:style>
  <w:style w:type="table" w:customStyle="1" w:styleId="1-11">
    <w:name w:val="中等深浅底纹 1 - 强调文字颜色 11"/>
    <w:basedOn w:val="affff2"/>
    <w:uiPriority w:val="63"/>
    <w:qFormat/>
    <w:rsid w:val="00AF754E"/>
    <w:rPr>
      <w:rFonts w:ascii="Calibri" w:eastAsia="宋体" w:hAnsi="Calibri"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rPr>
      <w:hidden/>
    </w:trPr>
    <w:tblStylePr w:type="firstRow">
      <w:pPr>
        <w:spacing w:before="0" w:after="0" w:line="240" w:lineRule="auto"/>
      </w:pPr>
      <w:rPr>
        <w:b/>
        <w:bCs/>
        <w:color w:val="F1F8FE"/>
      </w:rPr>
      <w:tblPr/>
      <w:trPr>
        <w:hidden/>
      </w:tr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rPr>
        <w:hidden/>
      </w:tr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rPr>
        <w:hidden/>
      </w:trPr>
      <w:tcPr>
        <w:shd w:val="clear" w:color="auto" w:fill="D3DFEE"/>
      </w:tcPr>
    </w:tblStylePr>
    <w:tblStylePr w:type="band1Horz">
      <w:tblPr/>
      <w:trPr>
        <w:hidden/>
      </w:trPr>
      <w:tcPr>
        <w:tcBorders>
          <w:insideH w:val="nil"/>
          <w:insideV w:val="nil"/>
        </w:tcBorders>
        <w:shd w:val="clear" w:color="auto" w:fill="D3DFEE"/>
      </w:tcPr>
    </w:tblStylePr>
    <w:tblStylePr w:type="band2Horz">
      <w:tblPr/>
      <w:trPr>
        <w:hidden/>
      </w:trPr>
      <w:tcPr>
        <w:tcBorders>
          <w:insideH w:val="nil"/>
          <w:insideV w:val="nil"/>
        </w:tcBorders>
      </w:tcPr>
    </w:tblStylePr>
  </w:style>
  <w:style w:type="table" w:customStyle="1" w:styleId="-111">
    <w:name w:val="浅色网格 - 强调文字颜色 11"/>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4F81BD"/>
          <w:left w:val="single" w:sz="8" w:space="0" w:color="4F81BD"/>
          <w:bottom w:val="single" w:sz="8" w:space="0" w:color="4F81BD"/>
          <w:right w:val="single" w:sz="8" w:space="0" w:color="4F81BD"/>
        </w:tcBorders>
      </w:tcPr>
    </w:tblStylePr>
    <w:tblStylePr w:type="band1Vert">
      <w:tblPr/>
      <w:trPr>
        <w:hidden/>
      </w:tr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rPr>
        <w:hidden/>
      </w:tr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rPr>
        <w:hidden/>
      </w:tr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fa">
    <w:name w:val="无格式表格 11"/>
    <w:basedOn w:val="affff2"/>
    <w:uiPriority w:val="41"/>
    <w:qFormat/>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paragraph" w:customStyle="1" w:styleId="affffffffffffffffd">
    <w:name w:val="圆点"/>
    <w:basedOn w:val="affffff1"/>
    <w:link w:val="Charfffff"/>
    <w:qFormat/>
    <w:rsid w:val="00AF754E"/>
    <w:pPr>
      <w:autoSpaceDE/>
      <w:autoSpaceDN/>
      <w:snapToGrid w:val="0"/>
      <w:spacing w:after="60" w:line="300" w:lineRule="auto"/>
      <w:ind w:left="928" w:firstLineChars="200" w:firstLine="200"/>
      <w:jc w:val="both"/>
    </w:pPr>
    <w:rPr>
      <w:rFonts w:ascii="Trebuchet MS" w:hAnsi="Trebuchet MS"/>
      <w:color w:val="000000"/>
      <w:kern w:val="2"/>
      <w:sz w:val="21"/>
      <w:szCs w:val="21"/>
      <w:lang w:val="x-none" w:eastAsia="x-none"/>
    </w:rPr>
  </w:style>
  <w:style w:type="character" w:customStyle="1" w:styleId="Charfffff">
    <w:name w:val="圆点 Char"/>
    <w:link w:val="affffffffffffffffd"/>
    <w:rsid w:val="00AF754E"/>
    <w:rPr>
      <w:rFonts w:ascii="Trebuchet MS" w:eastAsia="宋体" w:hAnsi="Trebuchet MS" w:cs="Times New Roman"/>
      <w:color w:val="000000"/>
      <w:szCs w:val="21"/>
      <w:lang w:val="x-none" w:eastAsia="x-none"/>
    </w:rPr>
  </w:style>
  <w:style w:type="character" w:customStyle="1" w:styleId="2Char7">
    <w:name w:val="样式2 Char"/>
    <w:link w:val="2f6"/>
    <w:uiPriority w:val="99"/>
    <w:rsid w:val="00AF754E"/>
    <w:rPr>
      <w:rFonts w:ascii="Arial" w:eastAsia="黑体" w:hAnsi="Arial" w:cs="Times New Roman"/>
      <w:b/>
      <w:kern w:val="44"/>
      <w:sz w:val="44"/>
      <w:szCs w:val="44"/>
    </w:rPr>
  </w:style>
  <w:style w:type="paragraph" w:styleId="affffffffffffffffe">
    <w:name w:val="table of authorities"/>
    <w:basedOn w:val="affff"/>
    <w:next w:val="affff"/>
    <w:unhideWhenUsed/>
    <w:rsid w:val="00AF754E"/>
    <w:pPr>
      <w:widowControl/>
      <w:snapToGrid w:val="0"/>
      <w:spacing w:after="120" w:line="300" w:lineRule="auto"/>
      <w:ind w:leftChars="200" w:left="420"/>
      <w:jc w:val="left"/>
    </w:pPr>
    <w:rPr>
      <w:rFonts w:ascii="Trebuchet MS" w:eastAsia="宋体" w:hAnsi="Trebuchet MS" w:cs="Times New Roman"/>
      <w:kern w:val="0"/>
      <w:szCs w:val="21"/>
      <w:lang w:eastAsia="en-US"/>
    </w:rPr>
  </w:style>
  <w:style w:type="character" w:customStyle="1" w:styleId="2Char1">
    <w:name w:val="列表编号 2 Char"/>
    <w:link w:val="2"/>
    <w:rsid w:val="00AF754E"/>
    <w:rPr>
      <w:rFonts w:ascii="Times New Roman" w:eastAsia="宋体" w:hAnsi="Times New Roman" w:cs="Times New Roman"/>
      <w:kern w:val="0"/>
      <w:sz w:val="20"/>
      <w:szCs w:val="20"/>
      <w:lang w:eastAsia="en-US"/>
    </w:rPr>
  </w:style>
  <w:style w:type="character" w:customStyle="1" w:styleId="3Char4">
    <w:name w:val="列表编号 3 Char"/>
    <w:link w:val="3"/>
    <w:rsid w:val="00AF754E"/>
    <w:rPr>
      <w:rFonts w:ascii="Times New Roman" w:eastAsia="宋体" w:hAnsi="Times New Roman" w:cs="Times New Roman"/>
      <w:kern w:val="0"/>
      <w:sz w:val="20"/>
      <w:szCs w:val="20"/>
      <w:lang w:eastAsia="en-US"/>
    </w:rPr>
  </w:style>
  <w:style w:type="paragraph" w:styleId="afffffffffffffffff">
    <w:name w:val="List Continue"/>
    <w:basedOn w:val="affff"/>
    <w:qFormat/>
    <w:rsid w:val="00AF754E"/>
    <w:pPr>
      <w:spacing w:line="360" w:lineRule="auto"/>
      <w:ind w:leftChars="200" w:left="200"/>
    </w:pPr>
    <w:rPr>
      <w:rFonts w:ascii="Calibri" w:eastAsia="宋体" w:hAnsi="Calibri" w:cs="Times New Roman"/>
      <w:szCs w:val="21"/>
    </w:rPr>
  </w:style>
  <w:style w:type="paragraph" w:styleId="2ff5">
    <w:name w:val="List Continue 2"/>
    <w:basedOn w:val="affff"/>
    <w:rsid w:val="00AF754E"/>
    <w:pPr>
      <w:spacing w:line="360" w:lineRule="auto"/>
      <w:ind w:leftChars="400" w:left="400"/>
    </w:pPr>
    <w:rPr>
      <w:rFonts w:ascii="Calibri" w:eastAsia="宋体" w:hAnsi="Calibri" w:cs="Times New Roman"/>
      <w:szCs w:val="21"/>
    </w:rPr>
  </w:style>
  <w:style w:type="paragraph" w:styleId="3f9">
    <w:name w:val="List Continue 3"/>
    <w:basedOn w:val="affff"/>
    <w:rsid w:val="00AF754E"/>
    <w:pPr>
      <w:spacing w:line="360" w:lineRule="auto"/>
      <w:ind w:leftChars="600" w:left="600"/>
    </w:pPr>
    <w:rPr>
      <w:rFonts w:ascii="Calibri" w:eastAsia="宋体" w:hAnsi="Calibri" w:cs="Times New Roman"/>
      <w:szCs w:val="21"/>
    </w:rPr>
  </w:style>
  <w:style w:type="paragraph" w:styleId="4d">
    <w:name w:val="List Continue 4"/>
    <w:basedOn w:val="affff"/>
    <w:rsid w:val="00AF754E"/>
    <w:pPr>
      <w:spacing w:line="360" w:lineRule="auto"/>
      <w:ind w:leftChars="800" w:left="800"/>
    </w:pPr>
    <w:rPr>
      <w:rFonts w:ascii="Calibri" w:eastAsia="宋体" w:hAnsi="Calibri" w:cs="Times New Roman"/>
      <w:szCs w:val="21"/>
    </w:rPr>
  </w:style>
  <w:style w:type="character" w:customStyle="1" w:styleId="2Char3">
    <w:name w:val="列表项目符号 2 Char"/>
    <w:link w:val="20"/>
    <w:uiPriority w:val="99"/>
    <w:qFormat/>
    <w:rsid w:val="00AF754E"/>
    <w:rPr>
      <w:rFonts w:ascii="Times New Roman" w:eastAsia="宋体" w:hAnsi="Times New Roman" w:cs="Times New Roman"/>
      <w:kern w:val="0"/>
      <w:sz w:val="20"/>
      <w:szCs w:val="20"/>
      <w:lang w:eastAsia="en-US"/>
    </w:rPr>
  </w:style>
  <w:style w:type="paragraph" w:customStyle="1" w:styleId="afffffffffffffffff0">
    <w:name w:val="文章标题"/>
    <w:basedOn w:val="affff"/>
    <w:next w:val="17"/>
    <w:qFormat/>
    <w:rsid w:val="00AF754E"/>
    <w:pPr>
      <w:spacing w:line="360" w:lineRule="auto"/>
      <w:jc w:val="center"/>
    </w:pPr>
    <w:rPr>
      <w:rFonts w:ascii="Calibri" w:eastAsia="宋体" w:hAnsi="Calibri" w:cs="Times New Roman"/>
      <w:b/>
      <w:sz w:val="36"/>
      <w:szCs w:val="21"/>
    </w:rPr>
  </w:style>
  <w:style w:type="paragraph" w:customStyle="1" w:styleId="afffffffffffffffff1">
    <w:name w:val="协议"/>
    <w:basedOn w:val="affff"/>
    <w:uiPriority w:val="99"/>
    <w:qFormat/>
    <w:rsid w:val="00AF754E"/>
    <w:pPr>
      <w:pBdr>
        <w:top w:val="single" w:sz="4" w:space="1" w:color="auto" w:shadow="1"/>
        <w:left w:val="single" w:sz="4" w:space="4" w:color="auto" w:shadow="1"/>
        <w:bottom w:val="single" w:sz="4" w:space="1" w:color="auto" w:shadow="1"/>
        <w:right w:val="single" w:sz="4" w:space="4" w:color="auto" w:shadow="1"/>
      </w:pBdr>
      <w:shd w:val="clear" w:color="auto" w:fill="E0E0E0"/>
      <w:spacing w:line="240" w:lineRule="atLeast"/>
      <w:ind w:firstLineChars="200" w:firstLine="200"/>
    </w:pPr>
    <w:rPr>
      <w:rFonts w:ascii="Calibri" w:eastAsia="宋体" w:hAnsi="Calibri" w:cs="Times New Roman"/>
      <w:sz w:val="18"/>
      <w:szCs w:val="18"/>
    </w:rPr>
  </w:style>
  <w:style w:type="character" w:customStyle="1" w:styleId="afffffffffffffffff2">
    <w:name w:val="文档信息"/>
    <w:rsid w:val="00AF754E"/>
    <w:rPr>
      <w:rFonts w:ascii="宋体" w:hAnsi="宋体"/>
      <w:sz w:val="32"/>
    </w:rPr>
  </w:style>
  <w:style w:type="paragraph" w:customStyle="1" w:styleId="afffffffffffffffff3">
    <w:name w:val="封面文档名称"/>
    <w:basedOn w:val="affff"/>
    <w:uiPriority w:val="99"/>
    <w:qFormat/>
    <w:rsid w:val="00AF754E"/>
    <w:pPr>
      <w:spacing w:line="360" w:lineRule="auto"/>
      <w:ind w:firstLineChars="200" w:firstLine="200"/>
      <w:jc w:val="center"/>
    </w:pPr>
    <w:rPr>
      <w:rFonts w:ascii="Times New Roman" w:eastAsia="黑体" w:hAnsi="Times New Roman" w:cs="Times New Roman"/>
      <w:sz w:val="48"/>
      <w:szCs w:val="48"/>
    </w:rPr>
  </w:style>
  <w:style w:type="character" w:customStyle="1" w:styleId="showmsgtitle1">
    <w:name w:val="showmsg_title1"/>
    <w:rsid w:val="00AF754E"/>
    <w:rPr>
      <w:b/>
      <w:bCs/>
      <w:sz w:val="22"/>
      <w:szCs w:val="22"/>
    </w:rPr>
  </w:style>
  <w:style w:type="character" w:customStyle="1" w:styleId="notescontent">
    <w:name w:val="notescontent"/>
    <w:rsid w:val="00AF754E"/>
  </w:style>
  <w:style w:type="paragraph" w:customStyle="1" w:styleId="-112">
    <w:name w:val="彩色底纹 - 强调文字颜色 11"/>
    <w:hidden/>
    <w:uiPriority w:val="71"/>
    <w:qFormat/>
    <w:rsid w:val="00AF754E"/>
    <w:rPr>
      <w:rFonts w:ascii="Times New Roman" w:eastAsia="宋体" w:hAnsi="Times New Roman" w:cs="Times New Roman"/>
      <w:szCs w:val="24"/>
    </w:rPr>
  </w:style>
  <w:style w:type="character" w:customStyle="1" w:styleId="3fa">
    <w:name w:val="尾注文本 字符3"/>
    <w:uiPriority w:val="99"/>
    <w:qFormat/>
    <w:rsid w:val="00AF754E"/>
    <w:rPr>
      <w:rFonts w:ascii="Calibri" w:eastAsia="宋体" w:hAnsi="Calibri" w:cs="Times New Roman"/>
      <w:szCs w:val="21"/>
      <w:lang w:val="x-none" w:eastAsia="x-none"/>
    </w:rPr>
  </w:style>
  <w:style w:type="paragraph" w:customStyle="1" w:styleId="5--">
    <w:name w:val="标题5--自定义"/>
    <w:basedOn w:val="52"/>
    <w:link w:val="5--Char"/>
    <w:qFormat/>
    <w:rsid w:val="00AF754E"/>
    <w:pPr>
      <w:numPr>
        <w:ilvl w:val="0"/>
        <w:numId w:val="0"/>
      </w:numPr>
      <w:tabs>
        <w:tab w:val="num" w:pos="720"/>
      </w:tabs>
      <w:spacing w:line="360" w:lineRule="auto"/>
      <w:ind w:left="720" w:hanging="720"/>
    </w:pPr>
    <w:rPr>
      <w:rFonts w:ascii="Calibri" w:hAnsi="Calibri" w:cs="宋体"/>
      <w:sz w:val="24"/>
      <w:u w:color="FF0000"/>
      <w:lang w:val="x-none" w:eastAsia="x-none"/>
    </w:rPr>
  </w:style>
  <w:style w:type="character" w:customStyle="1" w:styleId="5--Char">
    <w:name w:val="标题5--自定义 Char"/>
    <w:link w:val="5--"/>
    <w:rsid w:val="00AF754E"/>
    <w:rPr>
      <w:rFonts w:ascii="Calibri" w:eastAsia="宋体" w:hAnsi="Calibri" w:cs="宋体"/>
      <w:b/>
      <w:bCs/>
      <w:sz w:val="24"/>
      <w:szCs w:val="28"/>
      <w:u w:color="FF0000"/>
      <w:lang w:val="x-none" w:eastAsia="x-none"/>
    </w:rPr>
  </w:style>
  <w:style w:type="paragraph" w:customStyle="1" w:styleId="MMTopic5">
    <w:name w:val="MM Topic 5"/>
    <w:basedOn w:val="52"/>
    <w:link w:val="MMTopic5Char"/>
    <w:autoRedefine/>
    <w:qFormat/>
    <w:rsid w:val="00AF754E"/>
    <w:pPr>
      <w:numPr>
        <w:ilvl w:val="0"/>
        <w:numId w:val="0"/>
      </w:numPr>
      <w:tabs>
        <w:tab w:val="num" w:pos="1260"/>
      </w:tabs>
      <w:spacing w:beforeLines="50" w:afterLines="50" w:line="360" w:lineRule="auto"/>
      <w:ind w:left="1260" w:hanging="1260"/>
    </w:pPr>
    <w:rPr>
      <w:rFonts w:ascii="Arial" w:hAnsi="Arial" w:cs="宋体"/>
      <w:sz w:val="24"/>
      <w:u w:color="FF0000"/>
      <w:lang w:val="x-none" w:eastAsia="x-none"/>
    </w:rPr>
  </w:style>
  <w:style w:type="character" w:customStyle="1" w:styleId="MMTopic5Char">
    <w:name w:val="MM Topic 5 Char"/>
    <w:link w:val="MMTopic5"/>
    <w:rsid w:val="00AF754E"/>
    <w:rPr>
      <w:rFonts w:ascii="Arial" w:eastAsia="宋体" w:hAnsi="Arial" w:cs="宋体"/>
      <w:b/>
      <w:bCs/>
      <w:sz w:val="24"/>
      <w:szCs w:val="28"/>
      <w:u w:color="FF0000"/>
      <w:lang w:val="x-none" w:eastAsia="x-none"/>
    </w:rPr>
  </w:style>
  <w:style w:type="paragraph" w:customStyle="1" w:styleId="MMTopic1">
    <w:name w:val="MM Topic 1"/>
    <w:basedOn w:val="17"/>
    <w:link w:val="MMTopic1Char"/>
    <w:qFormat/>
    <w:rsid w:val="00AF754E"/>
    <w:pPr>
      <w:numPr>
        <w:numId w:val="84"/>
      </w:numPr>
      <w:spacing w:beforeLines="50" w:before="120" w:afterLines="50" w:after="120" w:line="240" w:lineRule="auto"/>
      <w:ind w:hangingChars="443" w:hanging="443"/>
      <w:jc w:val="both"/>
    </w:pPr>
    <w:rPr>
      <w:rFonts w:ascii="Arial" w:eastAsia="黑体" w:hAnsi="Arial" w:cs="Arial"/>
      <w:bCs/>
      <w:kern w:val="44"/>
      <w:sz w:val="32"/>
      <w:szCs w:val="44"/>
      <w:u w:color="FF0000"/>
      <w:lang w:val="x-none" w:eastAsia="x-none"/>
    </w:rPr>
  </w:style>
  <w:style w:type="paragraph" w:customStyle="1" w:styleId="MMTopic2">
    <w:name w:val="MM Topic 2"/>
    <w:basedOn w:val="25"/>
    <w:link w:val="MMTopic2Char"/>
    <w:qFormat/>
    <w:rsid w:val="00AF754E"/>
    <w:pPr>
      <w:numPr>
        <w:numId w:val="84"/>
      </w:numPr>
      <w:spacing w:beforeLines="50" w:before="260" w:afterLines="50" w:after="260" w:line="240" w:lineRule="auto"/>
      <w:jc w:val="left"/>
    </w:pPr>
    <w:rPr>
      <w:rFonts w:ascii="Arial" w:eastAsia="微软雅黑" w:hAnsi="Arial" w:cs="宋体"/>
      <w:b/>
      <w:bCs/>
      <w:sz w:val="30"/>
      <w:szCs w:val="32"/>
      <w:u w:color="FF0000"/>
      <w:lang w:val="x-none" w:eastAsia="x-none"/>
    </w:rPr>
  </w:style>
  <w:style w:type="paragraph" w:customStyle="1" w:styleId="MMTopic3">
    <w:name w:val="MM Topic 3"/>
    <w:basedOn w:val="36"/>
    <w:link w:val="MMTopic3Char"/>
    <w:autoRedefine/>
    <w:qFormat/>
    <w:rsid w:val="00AF754E"/>
    <w:pPr>
      <w:numPr>
        <w:numId w:val="84"/>
      </w:numPr>
      <w:adjustRightInd w:val="0"/>
      <w:snapToGrid w:val="0"/>
      <w:spacing w:beforeLines="50" w:before="260" w:afterLines="50" w:after="260" w:line="240" w:lineRule="auto"/>
      <w:ind w:firstLineChars="0" w:firstLine="0"/>
      <w:jc w:val="left"/>
    </w:pPr>
    <w:rPr>
      <w:rFonts w:eastAsia="微软雅黑" w:cs="Arial"/>
      <w:b/>
      <w:bCs/>
      <w:szCs w:val="28"/>
      <w:u w:color="FF0000"/>
      <w:lang w:val="x-none" w:eastAsia="en-US"/>
    </w:rPr>
  </w:style>
  <w:style w:type="paragraph" w:customStyle="1" w:styleId="TAH">
    <w:name w:val="TAH"/>
    <w:basedOn w:val="affff"/>
    <w:qFormat/>
    <w:rsid w:val="00AF754E"/>
    <w:pPr>
      <w:keepNext/>
      <w:keepLines/>
      <w:widowControl/>
      <w:overflowPunct w:val="0"/>
      <w:autoSpaceDE w:val="0"/>
      <w:autoSpaceDN w:val="0"/>
      <w:adjustRightInd w:val="0"/>
      <w:spacing w:line="360" w:lineRule="auto"/>
      <w:jc w:val="center"/>
      <w:textAlignment w:val="baseline"/>
    </w:pPr>
    <w:rPr>
      <w:rFonts w:ascii="Arial" w:eastAsia="宋体" w:hAnsi="Arial" w:cs="Times New Roman"/>
      <w:b/>
      <w:kern w:val="0"/>
      <w:sz w:val="18"/>
      <w:szCs w:val="20"/>
      <w:lang w:val="en-GB" w:eastAsia="en-US"/>
    </w:rPr>
  </w:style>
  <w:style w:type="paragraph" w:customStyle="1" w:styleId="Notes">
    <w:name w:val="Notes"/>
    <w:basedOn w:val="affff"/>
    <w:uiPriority w:val="99"/>
    <w:qFormat/>
    <w:rsid w:val="00AF754E"/>
    <w:pPr>
      <w:numPr>
        <w:numId w:val="85"/>
      </w:numPr>
      <w:autoSpaceDE w:val="0"/>
      <w:autoSpaceDN w:val="0"/>
      <w:adjustRightInd w:val="0"/>
      <w:spacing w:after="120" w:line="360" w:lineRule="auto"/>
      <w:jc w:val="left"/>
    </w:pPr>
    <w:rPr>
      <w:rFonts w:ascii="Arial Narrow" w:eastAsia="楷体_GB2312" w:hAnsi="Arial Narrow" w:cs="Times New Roman"/>
      <w:kern w:val="0"/>
      <w:sz w:val="18"/>
      <w:szCs w:val="18"/>
    </w:rPr>
  </w:style>
  <w:style w:type="paragraph" w:customStyle="1" w:styleId="afffffffffffffffff4">
    <w:name w:val="正文样式"/>
    <w:basedOn w:val="affff"/>
    <w:link w:val="Charfffff0"/>
    <w:qFormat/>
    <w:rsid w:val="00AF754E"/>
    <w:pPr>
      <w:widowControl/>
      <w:autoSpaceDE w:val="0"/>
      <w:autoSpaceDN w:val="0"/>
      <w:spacing w:line="360" w:lineRule="auto"/>
      <w:ind w:firstLineChars="200" w:firstLine="420"/>
    </w:pPr>
    <w:rPr>
      <w:rFonts w:ascii="Times New Roman" w:eastAsia="宋体" w:hAnsi="Times New Roman" w:cs="Times New Roman"/>
      <w:noProof/>
      <w:kern w:val="0"/>
      <w:sz w:val="24"/>
      <w:szCs w:val="20"/>
      <w:lang w:val="x-none" w:eastAsia="x-none"/>
    </w:rPr>
  </w:style>
  <w:style w:type="character" w:customStyle="1" w:styleId="Charfffff0">
    <w:name w:val="正文样式 Char"/>
    <w:link w:val="afffffffffffffffff4"/>
    <w:qFormat/>
    <w:rsid w:val="00AF754E"/>
    <w:rPr>
      <w:rFonts w:ascii="Times New Roman" w:eastAsia="宋体" w:hAnsi="Times New Roman" w:cs="Times New Roman"/>
      <w:noProof/>
      <w:kern w:val="0"/>
      <w:sz w:val="24"/>
      <w:szCs w:val="20"/>
      <w:lang w:val="x-none" w:eastAsia="x-none"/>
    </w:rPr>
  </w:style>
  <w:style w:type="paragraph" w:customStyle="1" w:styleId="a2">
    <w:name w:val="图目录"/>
    <w:basedOn w:val="affffff3"/>
    <w:next w:val="affff"/>
    <w:uiPriority w:val="99"/>
    <w:qFormat/>
    <w:rsid w:val="00AF754E"/>
    <w:pPr>
      <w:widowControl w:val="0"/>
      <w:numPr>
        <w:numId w:val="86"/>
      </w:numPr>
      <w:spacing w:line="360" w:lineRule="auto"/>
      <w:ind w:left="0" w:firstLine="0"/>
      <w:jc w:val="center"/>
    </w:pPr>
    <w:rPr>
      <w:rFonts w:ascii="Arial" w:hAnsi="Arial"/>
      <w:kern w:val="2"/>
      <w:sz w:val="21"/>
      <w:szCs w:val="20"/>
      <w:lang w:eastAsia="zh-CN"/>
    </w:rPr>
  </w:style>
  <w:style w:type="paragraph" w:customStyle="1" w:styleId="DefLabel">
    <w:name w:val="DefLabel"/>
    <w:basedOn w:val="affff"/>
    <w:uiPriority w:val="99"/>
    <w:qFormat/>
    <w:rsid w:val="00AF754E"/>
    <w:pPr>
      <w:widowControl/>
      <w:snapToGrid w:val="0"/>
      <w:spacing w:before="60" w:after="60" w:line="360" w:lineRule="auto"/>
      <w:jc w:val="left"/>
    </w:pPr>
    <w:rPr>
      <w:rFonts w:ascii="Times New Roman" w:eastAsia="宋体" w:hAnsi="Times New Roman" w:cs="Times New Roman"/>
      <w:b/>
      <w:kern w:val="0"/>
      <w:sz w:val="18"/>
      <w:szCs w:val="20"/>
      <w:lang w:val="en-GB" w:eastAsia="en-US"/>
    </w:rPr>
  </w:style>
  <w:style w:type="paragraph" w:customStyle="1" w:styleId="DefDesc">
    <w:name w:val="DefDesc"/>
    <w:basedOn w:val="affff"/>
    <w:uiPriority w:val="99"/>
    <w:qFormat/>
    <w:rsid w:val="00AF754E"/>
    <w:pPr>
      <w:widowControl/>
      <w:spacing w:before="60" w:after="60" w:line="360" w:lineRule="auto"/>
      <w:jc w:val="left"/>
    </w:pPr>
    <w:rPr>
      <w:rFonts w:ascii="Times New Roman" w:eastAsia="宋体" w:hAnsi="Times New Roman" w:cs="Times New Roman"/>
      <w:kern w:val="0"/>
      <w:sz w:val="18"/>
      <w:szCs w:val="20"/>
      <w:lang w:val="en-GB" w:eastAsia="en-US"/>
    </w:rPr>
  </w:style>
  <w:style w:type="character" w:customStyle="1" w:styleId="headline-content">
    <w:name w:val="headline-content"/>
    <w:rsid w:val="00AF754E"/>
  </w:style>
  <w:style w:type="character" w:customStyle="1" w:styleId="def">
    <w:name w:val="def"/>
    <w:rsid w:val="00AF754E"/>
  </w:style>
  <w:style w:type="character" w:customStyle="1" w:styleId="focus15">
    <w:name w:val="focus15"/>
    <w:basedOn w:val="affff1"/>
    <w:qFormat/>
    <w:rsid w:val="00AF754E"/>
  </w:style>
  <w:style w:type="paragraph" w:customStyle="1" w:styleId="aff5">
    <w:name w:val="问题"/>
    <w:basedOn w:val="affff"/>
    <w:qFormat/>
    <w:rsid w:val="00AF754E"/>
    <w:pPr>
      <w:widowControl/>
      <w:numPr>
        <w:numId w:val="87"/>
      </w:numPr>
      <w:pBdr>
        <w:top w:val="single" w:sz="4" w:space="1" w:color="auto"/>
        <w:left w:val="single" w:sz="4" w:space="4" w:color="auto"/>
        <w:bottom w:val="single" w:sz="4" w:space="1" w:color="auto"/>
        <w:right w:val="single" w:sz="4" w:space="4" w:color="auto"/>
      </w:pBdr>
      <w:spacing w:line="288" w:lineRule="auto"/>
    </w:pPr>
    <w:rPr>
      <w:rFonts w:ascii="Times New Roman" w:eastAsia="宋体" w:hAnsi="Times New Roman" w:cs="Times New Roman"/>
      <w:color w:val="3366FF"/>
      <w:kern w:val="0"/>
      <w:szCs w:val="21"/>
    </w:rPr>
  </w:style>
  <w:style w:type="table" w:customStyle="1" w:styleId="4-11">
    <w:name w:val="网格表 4 - 着色 11"/>
    <w:basedOn w:val="affff2"/>
    <w:uiPriority w:val="49"/>
    <w:qFormat/>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character" w:customStyle="1" w:styleId="sentence">
    <w:name w:val="sentence"/>
    <w:rsid w:val="00AF754E"/>
  </w:style>
  <w:style w:type="character" w:customStyle="1" w:styleId="wikianchor">
    <w:name w:val="wikianchor"/>
    <w:rsid w:val="00AF754E"/>
  </w:style>
  <w:style w:type="paragraph" w:customStyle="1" w:styleId="afffffffffffffffff5">
    <w:name w:val="标签"/>
    <w:basedOn w:val="affff"/>
    <w:qFormat/>
    <w:rsid w:val="00AF754E"/>
    <w:pPr>
      <w:suppressLineNumbers/>
      <w:suppressAutoHyphens/>
      <w:spacing w:before="120" w:after="120" w:line="360" w:lineRule="auto"/>
    </w:pPr>
    <w:rPr>
      <w:rFonts w:ascii="Times New Roman" w:eastAsia="宋体" w:hAnsi="Times New Roman" w:cs="Times New Roman"/>
      <w:i/>
      <w:iCs/>
      <w:kern w:val="1"/>
      <w:sz w:val="24"/>
      <w:szCs w:val="24"/>
      <w:lang w:eastAsia="ar-SA"/>
    </w:rPr>
  </w:style>
  <w:style w:type="character" w:customStyle="1" w:styleId="jc">
    <w:name w:val="jc"/>
    <w:rsid w:val="00AF754E"/>
  </w:style>
  <w:style w:type="paragraph" w:customStyle="1" w:styleId="pic-info">
    <w:name w:val="pic-info"/>
    <w:basedOn w:val="affff"/>
    <w:qFormat/>
    <w:rsid w:val="00AF754E"/>
    <w:pPr>
      <w:widowControl/>
      <w:spacing w:before="100" w:beforeAutospacing="1" w:after="100" w:afterAutospacing="1" w:line="360" w:lineRule="auto"/>
      <w:jc w:val="left"/>
    </w:pPr>
    <w:rPr>
      <w:rFonts w:ascii="宋体" w:eastAsia="宋体" w:hAnsi="宋体" w:cs="宋体"/>
      <w:kern w:val="0"/>
      <w:sz w:val="24"/>
      <w:szCs w:val="24"/>
    </w:rPr>
  </w:style>
  <w:style w:type="character" w:customStyle="1" w:styleId="Charfffff1">
    <w:name w:val="移正 Char"/>
    <w:link w:val="afffffffffffffffff6"/>
    <w:locked/>
    <w:rsid w:val="00AF754E"/>
    <w:rPr>
      <w:rFonts w:ascii="仿宋_GB2312" w:eastAsia="仿宋_GB2312"/>
      <w:sz w:val="28"/>
      <w:szCs w:val="28"/>
    </w:rPr>
  </w:style>
  <w:style w:type="paragraph" w:customStyle="1" w:styleId="afffffffffffffffff6">
    <w:name w:val="移正"/>
    <w:basedOn w:val="affff"/>
    <w:link w:val="Charfffff1"/>
    <w:qFormat/>
    <w:rsid w:val="00AF754E"/>
    <w:pPr>
      <w:spacing w:after="240" w:line="360" w:lineRule="auto"/>
    </w:pPr>
    <w:rPr>
      <w:rFonts w:ascii="仿宋_GB2312" w:eastAsia="仿宋_GB2312"/>
      <w:sz w:val="28"/>
      <w:szCs w:val="28"/>
    </w:rPr>
  </w:style>
  <w:style w:type="paragraph" w:customStyle="1" w:styleId="--LJH">
    <w:name w:val="正文--LJH"/>
    <w:basedOn w:val="affff"/>
    <w:link w:val="--LJHChar"/>
    <w:qFormat/>
    <w:rsid w:val="00AF754E"/>
    <w:pPr>
      <w:widowControl/>
      <w:spacing w:before="100" w:beforeAutospacing="1" w:after="100" w:afterAutospacing="1" w:line="560" w:lineRule="exact"/>
      <w:ind w:firstLine="420"/>
    </w:pPr>
    <w:rPr>
      <w:rFonts w:ascii="宋体" w:eastAsia="宋体" w:hAnsi="宋体" w:cs="Times New Roman"/>
      <w:noProof/>
      <w:kern w:val="0"/>
      <w:sz w:val="24"/>
      <w:szCs w:val="20"/>
      <w:shd w:val="clear" w:color="auto" w:fill="FFFFFF"/>
      <w:lang w:val="x-none" w:eastAsia="x-none"/>
    </w:rPr>
  </w:style>
  <w:style w:type="character" w:customStyle="1" w:styleId="--LJHChar">
    <w:name w:val="正文--LJH Char"/>
    <w:link w:val="--LJH"/>
    <w:rsid w:val="00AF754E"/>
    <w:rPr>
      <w:rFonts w:ascii="宋体" w:eastAsia="宋体" w:hAnsi="宋体" w:cs="Times New Roman"/>
      <w:noProof/>
      <w:kern w:val="0"/>
      <w:sz w:val="24"/>
      <w:szCs w:val="20"/>
      <w:lang w:val="x-none" w:eastAsia="x-none"/>
    </w:rPr>
  </w:style>
  <w:style w:type="character" w:customStyle="1" w:styleId="-1Char1">
    <w:name w:val="彩色列表 - 强调文字颜色 1 Char"/>
    <w:uiPriority w:val="34"/>
    <w:qFormat/>
    <w:rsid w:val="00AF754E"/>
    <w:rPr>
      <w:rFonts w:ascii="Calibri" w:eastAsia="宋体" w:hAnsi="Calibri" w:cs="Times New Roman"/>
      <w:kern w:val="2"/>
      <w:sz w:val="21"/>
      <w:szCs w:val="22"/>
    </w:rPr>
  </w:style>
  <w:style w:type="character" w:customStyle="1" w:styleId="Charfffff2">
    <w:name w:val="题注 Char"/>
    <w:aliases w:val="题注(表) Char,题注1 Char Char,信息主题 Char,题注 Char Char Char,题注 Char1 Char Char,表题题注 Char,信息主题1 Char,Caption Table Char,Fig &amp; Table Title Char,电信图编号 Char,Resp caption Char,统战部题注 Char"/>
    <w:qFormat/>
    <w:locked/>
    <w:rsid w:val="00AF754E"/>
    <w:rPr>
      <w:rFonts w:ascii="Calibri Light" w:eastAsia="黑体" w:hAnsi="Calibri Light"/>
    </w:rPr>
  </w:style>
  <w:style w:type="paragraph" w:styleId="HTML5">
    <w:name w:val="HTML Address"/>
    <w:basedOn w:val="affff"/>
    <w:link w:val="HTMLChar0"/>
    <w:unhideWhenUsed/>
    <w:qFormat/>
    <w:rsid w:val="00AF754E"/>
    <w:pPr>
      <w:spacing w:line="360" w:lineRule="auto"/>
    </w:pPr>
    <w:rPr>
      <w:rFonts w:ascii="Times New Roman" w:eastAsia="宋体" w:hAnsi="Times New Roman" w:cs="Times New Roman"/>
      <w:i/>
      <w:iCs/>
      <w:szCs w:val="24"/>
      <w:lang w:val="x-none" w:eastAsia="x-none"/>
    </w:rPr>
  </w:style>
  <w:style w:type="character" w:customStyle="1" w:styleId="HTML6">
    <w:name w:val="HTML 地址 字符"/>
    <w:basedOn w:val="affff1"/>
    <w:qFormat/>
    <w:rsid w:val="00AF754E"/>
    <w:rPr>
      <w:i/>
      <w:iCs/>
    </w:rPr>
  </w:style>
  <w:style w:type="character" w:customStyle="1" w:styleId="HTMLChar0">
    <w:name w:val="HTML 地址 Char"/>
    <w:link w:val="HTML5"/>
    <w:rsid w:val="00AF754E"/>
    <w:rPr>
      <w:rFonts w:ascii="Times New Roman" w:eastAsia="宋体" w:hAnsi="Times New Roman" w:cs="Times New Roman"/>
      <w:i/>
      <w:iCs/>
      <w:szCs w:val="24"/>
      <w:lang w:val="x-none" w:eastAsia="x-none"/>
    </w:rPr>
  </w:style>
  <w:style w:type="paragraph" w:styleId="50">
    <w:name w:val="List 5"/>
    <w:basedOn w:val="affff"/>
    <w:unhideWhenUsed/>
    <w:qFormat/>
    <w:rsid w:val="00AF754E"/>
    <w:pPr>
      <w:numPr>
        <w:numId w:val="88"/>
      </w:numPr>
      <w:tabs>
        <w:tab w:val="clear" w:pos="260"/>
        <w:tab w:val="num" w:pos="360"/>
      </w:tabs>
      <w:spacing w:line="360" w:lineRule="auto"/>
      <w:ind w:left="0" w:firstLine="0"/>
    </w:pPr>
    <w:rPr>
      <w:rFonts w:ascii="Times New Roman" w:eastAsia="宋体" w:hAnsi="Times New Roman" w:cs="Times New Roman"/>
      <w:b/>
      <w:szCs w:val="21"/>
    </w:rPr>
  </w:style>
  <w:style w:type="character" w:customStyle="1" w:styleId="Charfffff3">
    <w:name w:val="注释标题 Char"/>
    <w:aliases w:val="图片 Char1"/>
    <w:link w:val="afffffffffffffffff7"/>
    <w:locked/>
    <w:rsid w:val="00AF754E"/>
    <w:rPr>
      <w:rFonts w:ascii="宋体" w:hAnsi="宋体" w:cs="宋体"/>
      <w:sz w:val="18"/>
      <w:szCs w:val="18"/>
    </w:rPr>
  </w:style>
  <w:style w:type="paragraph" w:styleId="afffffffffffffffff7">
    <w:name w:val="Note Heading"/>
    <w:aliases w:val="图片"/>
    <w:basedOn w:val="affff"/>
    <w:next w:val="affff"/>
    <w:link w:val="Charfffff3"/>
    <w:unhideWhenUsed/>
    <w:qFormat/>
    <w:rsid w:val="00AF754E"/>
    <w:pPr>
      <w:spacing w:line="360" w:lineRule="auto"/>
      <w:jc w:val="center"/>
    </w:pPr>
    <w:rPr>
      <w:rFonts w:ascii="宋体" w:hAnsi="宋体" w:cs="宋体"/>
      <w:sz w:val="18"/>
      <w:szCs w:val="18"/>
    </w:rPr>
  </w:style>
  <w:style w:type="character" w:customStyle="1" w:styleId="afffffffffffffffff8">
    <w:name w:val="注释标题 字符"/>
    <w:basedOn w:val="affff1"/>
    <w:qFormat/>
    <w:rsid w:val="00AF754E"/>
  </w:style>
  <w:style w:type="character" w:customStyle="1" w:styleId="Char1f5">
    <w:name w:val="注释标题 Char1"/>
    <w:aliases w:val="图片 Char"/>
    <w:rsid w:val="00AF754E"/>
    <w:rPr>
      <w:kern w:val="2"/>
      <w:sz w:val="21"/>
      <w:szCs w:val="22"/>
    </w:rPr>
  </w:style>
  <w:style w:type="paragraph" w:customStyle="1" w:styleId="11fb">
    <w:name w:val="11首头"/>
    <w:basedOn w:val="affff"/>
    <w:qFormat/>
    <w:rsid w:val="00AF754E"/>
    <w:pPr>
      <w:spacing w:line="300" w:lineRule="auto"/>
    </w:pPr>
    <w:rPr>
      <w:rFonts w:ascii="黑体" w:eastAsia="黑体" w:hAnsi="Times New Roman" w:cs="Times New Roman"/>
      <w:b/>
      <w:sz w:val="24"/>
      <w:szCs w:val="24"/>
    </w:rPr>
  </w:style>
  <w:style w:type="paragraph" w:customStyle="1" w:styleId="121">
    <w:name w:val="12首页标题"/>
    <w:basedOn w:val="affff"/>
    <w:qFormat/>
    <w:rsid w:val="00AF754E"/>
    <w:pPr>
      <w:spacing w:line="300" w:lineRule="auto"/>
      <w:jc w:val="right"/>
    </w:pPr>
    <w:rPr>
      <w:rFonts w:ascii="Times New Roman" w:eastAsia="黑体" w:hAnsi="Times New Roman" w:cs="Times New Roman"/>
      <w:b/>
      <w:sz w:val="44"/>
      <w:szCs w:val="24"/>
    </w:rPr>
  </w:style>
  <w:style w:type="paragraph" w:customStyle="1" w:styleId="131">
    <w:name w:val="13首页副标题"/>
    <w:basedOn w:val="affff"/>
    <w:qFormat/>
    <w:rsid w:val="00AF754E"/>
    <w:pPr>
      <w:spacing w:line="300" w:lineRule="auto"/>
      <w:jc w:val="right"/>
    </w:pPr>
    <w:rPr>
      <w:rFonts w:ascii="Times New Roman" w:eastAsia="宋体" w:hAnsi="Times New Roman" w:cs="Times New Roman"/>
      <w:b/>
      <w:sz w:val="36"/>
      <w:szCs w:val="24"/>
    </w:rPr>
  </w:style>
  <w:style w:type="paragraph" w:customStyle="1" w:styleId="140">
    <w:name w:val="14版本"/>
    <w:basedOn w:val="affff"/>
    <w:qFormat/>
    <w:rsid w:val="00AF754E"/>
    <w:pPr>
      <w:spacing w:line="300" w:lineRule="auto"/>
      <w:jc w:val="right"/>
    </w:pPr>
    <w:rPr>
      <w:rFonts w:ascii="黑体" w:eastAsia="黑体" w:hAnsi="Times New Roman" w:cs="Times New Roman"/>
      <w:b/>
      <w:sz w:val="24"/>
      <w:szCs w:val="24"/>
    </w:rPr>
  </w:style>
  <w:style w:type="paragraph" w:customStyle="1" w:styleId="156">
    <w:name w:val="15公司名"/>
    <w:basedOn w:val="affff"/>
    <w:qFormat/>
    <w:rsid w:val="00AF754E"/>
    <w:pPr>
      <w:spacing w:line="300" w:lineRule="auto"/>
      <w:jc w:val="right"/>
    </w:pPr>
    <w:rPr>
      <w:rFonts w:ascii="黑体" w:eastAsia="黑体" w:hAnsi="Times New Roman" w:cs="Times New Roman"/>
      <w:b/>
      <w:sz w:val="28"/>
      <w:szCs w:val="28"/>
    </w:rPr>
  </w:style>
  <w:style w:type="paragraph" w:customStyle="1" w:styleId="21c">
    <w:name w:val="21标头"/>
    <w:basedOn w:val="affff"/>
    <w:qFormat/>
    <w:rsid w:val="00AF754E"/>
    <w:pPr>
      <w:spacing w:line="360" w:lineRule="auto"/>
      <w:jc w:val="center"/>
    </w:pPr>
    <w:rPr>
      <w:rFonts w:ascii="Times New Roman" w:eastAsia="宋体" w:hAnsi="Times New Roman" w:cs="Times New Roman"/>
      <w:b/>
      <w:sz w:val="32"/>
      <w:szCs w:val="32"/>
    </w:rPr>
  </w:style>
  <w:style w:type="paragraph" w:customStyle="1" w:styleId="223">
    <w:name w:val="22表格"/>
    <w:basedOn w:val="affff"/>
    <w:qFormat/>
    <w:rsid w:val="00AF754E"/>
    <w:pPr>
      <w:spacing w:line="360" w:lineRule="auto"/>
      <w:jc w:val="center"/>
    </w:pPr>
    <w:rPr>
      <w:rFonts w:ascii="Times New Roman" w:eastAsia="仿宋_GB2312" w:hAnsi="Times New Roman" w:cs="Times New Roman"/>
      <w:sz w:val="24"/>
      <w:szCs w:val="24"/>
    </w:rPr>
  </w:style>
  <w:style w:type="paragraph" w:customStyle="1" w:styleId="afffffffffffffffff9">
    <w:name w:val="表格头"/>
    <w:basedOn w:val="affff"/>
    <w:qFormat/>
    <w:rsid w:val="00AF754E"/>
    <w:pPr>
      <w:spacing w:line="360" w:lineRule="auto"/>
    </w:pPr>
    <w:rPr>
      <w:rFonts w:ascii="Times New Roman" w:eastAsia="宋体" w:hAnsi="Times New Roman" w:cs="Times New Roman"/>
      <w:sz w:val="18"/>
      <w:szCs w:val="18"/>
    </w:rPr>
  </w:style>
  <w:style w:type="paragraph" w:customStyle="1" w:styleId="afffffffffffffffffa">
    <w:name w:val="斜体"/>
    <w:basedOn w:val="affff"/>
    <w:qFormat/>
    <w:rsid w:val="00AF754E"/>
    <w:pPr>
      <w:spacing w:line="360" w:lineRule="auto"/>
      <w:ind w:firstLineChars="200" w:firstLine="420"/>
    </w:pPr>
    <w:rPr>
      <w:rFonts w:ascii="Times New Roman" w:eastAsia="宋体" w:hAnsi="Times New Roman" w:cs="Times New Roman"/>
      <w:i/>
      <w:szCs w:val="24"/>
      <w:lang w:val="x-none" w:eastAsia="en-US"/>
    </w:rPr>
  </w:style>
  <w:style w:type="paragraph" w:customStyle="1" w:styleId="afffffffffffffffffb">
    <w:name w:val="正文小标题"/>
    <w:basedOn w:val="affff"/>
    <w:qFormat/>
    <w:rsid w:val="00AF754E"/>
    <w:pPr>
      <w:spacing w:line="360" w:lineRule="auto"/>
      <w:ind w:firstLineChars="200" w:firstLine="420"/>
    </w:pPr>
    <w:rPr>
      <w:rFonts w:ascii="Times New Roman" w:eastAsia="宋体" w:hAnsi="Times New Roman" w:cs="Times New Roman"/>
      <w:b/>
      <w:szCs w:val="24"/>
      <w:lang w:val="x-none" w:eastAsia="en-U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ff"/>
    <w:qFormat/>
    <w:rsid w:val="00AF754E"/>
    <w:pPr>
      <w:spacing w:line="360" w:lineRule="auto"/>
    </w:pPr>
    <w:rPr>
      <w:rFonts w:ascii="Times New Roman" w:eastAsia="宋体" w:hAnsi="Times New Roman" w:cs="Times New Roman"/>
      <w:szCs w:val="24"/>
    </w:rPr>
  </w:style>
  <w:style w:type="paragraph" w:customStyle="1" w:styleId="03">
    <w:name w:val="0"/>
    <w:basedOn w:val="affff"/>
    <w:qFormat/>
    <w:rsid w:val="00AF754E"/>
    <w:pPr>
      <w:widowControl/>
      <w:spacing w:line="360" w:lineRule="auto"/>
      <w:jc w:val="left"/>
    </w:pPr>
    <w:rPr>
      <w:rFonts w:ascii="Times New Roman" w:eastAsia="宋体" w:hAnsi="Times New Roman" w:cs="Times New Roman"/>
      <w:kern w:val="0"/>
      <w:szCs w:val="20"/>
    </w:rPr>
  </w:style>
  <w:style w:type="paragraph" w:customStyle="1" w:styleId="0742">
    <w:name w:val="样式 首行缩进:  0.74 厘米"/>
    <w:basedOn w:val="affff"/>
    <w:link w:val="074Char"/>
    <w:qFormat/>
    <w:rsid w:val="00AF754E"/>
    <w:pPr>
      <w:spacing w:line="360" w:lineRule="auto"/>
      <w:ind w:firstLine="420"/>
    </w:pPr>
    <w:rPr>
      <w:rFonts w:ascii="Times New Roman" w:eastAsia="宋体" w:hAnsi="Times New Roman" w:cs="Times New Roman"/>
      <w:szCs w:val="20"/>
    </w:rPr>
  </w:style>
  <w:style w:type="paragraph" w:customStyle="1" w:styleId="afffffffffffffffffc">
    <w:name w:val="图样式"/>
    <w:basedOn w:val="affff"/>
    <w:link w:val="Charfffff4"/>
    <w:qFormat/>
    <w:rsid w:val="00AF754E"/>
    <w:pPr>
      <w:keepNext/>
      <w:widowControl/>
      <w:autoSpaceDE w:val="0"/>
      <w:autoSpaceDN w:val="0"/>
      <w:adjustRightInd w:val="0"/>
      <w:snapToGrid w:val="0"/>
      <w:spacing w:before="80" w:after="80" w:line="360" w:lineRule="auto"/>
      <w:jc w:val="center"/>
    </w:pPr>
    <w:rPr>
      <w:rFonts w:ascii="Times New Roman" w:eastAsia="宋体" w:hAnsi="Times New Roman" w:cs="Times New Roman"/>
      <w:kern w:val="0"/>
      <w:szCs w:val="20"/>
    </w:rPr>
  </w:style>
  <w:style w:type="paragraph" w:customStyle="1" w:styleId="CharCharCharCharCharCharCharCharCharCharCharCharCharCharChar">
    <w:name w:val="Char Char Char Char Char Char Char Char Char Char Char Char Char Char Char"/>
    <w:next w:val="affff"/>
    <w:qFormat/>
    <w:rsid w:val="00AF754E"/>
    <w:pPr>
      <w:keepNext/>
      <w:keepLines/>
      <w:snapToGrid w:val="0"/>
      <w:spacing w:before="240" w:after="240"/>
      <w:ind w:hanging="624"/>
      <w:outlineLvl w:val="7"/>
    </w:pPr>
    <w:rPr>
      <w:rFonts w:ascii="Arial" w:eastAsia="黑体" w:hAnsi="Arial" w:cs="Arial"/>
      <w:szCs w:val="21"/>
    </w:rPr>
  </w:style>
  <w:style w:type="paragraph" w:customStyle="1" w:styleId="xl32">
    <w:name w:val="xl32"/>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360" w:lineRule="auto"/>
      <w:jc w:val="center"/>
    </w:pPr>
    <w:rPr>
      <w:rFonts w:ascii="宋体" w:eastAsia="宋体" w:hAnsi="宋体" w:cs="宋体"/>
      <w:kern w:val="0"/>
      <w:sz w:val="20"/>
      <w:szCs w:val="20"/>
    </w:rPr>
  </w:style>
  <w:style w:type="paragraph" w:customStyle="1" w:styleId="xl33">
    <w:name w:val="xl33"/>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360" w:lineRule="auto"/>
      <w:jc w:val="center"/>
    </w:pPr>
    <w:rPr>
      <w:rFonts w:ascii="宋体" w:eastAsia="宋体" w:hAnsi="宋体" w:cs="宋体"/>
      <w:kern w:val="0"/>
      <w:sz w:val="20"/>
      <w:szCs w:val="20"/>
    </w:rPr>
  </w:style>
  <w:style w:type="paragraph" w:customStyle="1" w:styleId="xl34">
    <w:name w:val="xl3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宋体"/>
      <w:b/>
      <w:bCs/>
      <w:kern w:val="0"/>
      <w:sz w:val="20"/>
      <w:szCs w:val="20"/>
    </w:rPr>
  </w:style>
  <w:style w:type="paragraph" w:customStyle="1" w:styleId="xl36">
    <w:name w:val="xl3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宋体"/>
      <w:b/>
      <w:bCs/>
      <w:kern w:val="0"/>
      <w:sz w:val="20"/>
      <w:szCs w:val="20"/>
    </w:rPr>
  </w:style>
  <w:style w:type="paragraph" w:customStyle="1" w:styleId="xl37">
    <w:name w:val="xl37"/>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xl38">
    <w:name w:val="xl38"/>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xl39">
    <w:name w:val="xl39"/>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xl40">
    <w:name w:val="xl40"/>
    <w:basedOn w:val="affff"/>
    <w:qFormat/>
    <w:rsid w:val="00AF754E"/>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jc w:val="center"/>
    </w:pPr>
    <w:rPr>
      <w:rFonts w:ascii="宋体" w:eastAsia="宋体" w:hAnsi="宋体" w:cs="宋体"/>
      <w:b/>
      <w:bCs/>
      <w:color w:val="0000FF"/>
      <w:kern w:val="0"/>
      <w:sz w:val="20"/>
      <w:szCs w:val="20"/>
    </w:rPr>
  </w:style>
  <w:style w:type="paragraph" w:customStyle="1" w:styleId="ParaCharCharCharChar">
    <w:name w:val="默认段落字体 Para Char Char Char Char"/>
    <w:basedOn w:val="affff"/>
    <w:qFormat/>
    <w:rsid w:val="00AF754E"/>
    <w:pPr>
      <w:spacing w:line="360" w:lineRule="auto"/>
    </w:pPr>
    <w:rPr>
      <w:rFonts w:ascii="Arial" w:eastAsia="宋体" w:hAnsi="Arial" w:cs="Arial"/>
      <w:szCs w:val="24"/>
    </w:rPr>
  </w:style>
  <w:style w:type="paragraph" w:customStyle="1" w:styleId="afff1">
    <w:name w:val="正文表标题"/>
    <w:next w:val="affff"/>
    <w:qFormat/>
    <w:rsid w:val="00AF754E"/>
    <w:pPr>
      <w:numPr>
        <w:numId w:val="89"/>
      </w:numPr>
      <w:jc w:val="center"/>
    </w:pPr>
    <w:rPr>
      <w:rFonts w:ascii="黑体" w:eastAsia="黑体" w:hAnsi="Times New Roman" w:cs="Times New Roman"/>
      <w:szCs w:val="21"/>
    </w:rPr>
  </w:style>
  <w:style w:type="paragraph" w:customStyle="1" w:styleId="4hu">
    <w:name w:val="标题4－hu"/>
    <w:basedOn w:val="affff"/>
    <w:next w:val="affff"/>
    <w:autoRedefine/>
    <w:semiHidden/>
    <w:qFormat/>
    <w:rsid w:val="00AF754E"/>
    <w:pPr>
      <w:widowControl/>
      <w:spacing w:after="160" w:line="240" w:lineRule="exact"/>
      <w:jc w:val="left"/>
    </w:pPr>
    <w:rPr>
      <w:rFonts w:ascii="Arial" w:eastAsia="宋体" w:hAnsi="Arial" w:cs="Times New Roman"/>
      <w:color w:val="000080"/>
      <w:kern w:val="0"/>
      <w:sz w:val="22"/>
      <w:szCs w:val="21"/>
      <w:lang w:eastAsia="en-US"/>
    </w:rPr>
  </w:style>
  <w:style w:type="paragraph" w:customStyle="1" w:styleId="xl22">
    <w:name w:val="xl22"/>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Times New Roman" w:eastAsia="宋体" w:hAnsi="Times New Roman" w:cs="Times New Roman"/>
      <w:b/>
      <w:bCs/>
      <w:kern w:val="0"/>
      <w:sz w:val="24"/>
      <w:szCs w:val="24"/>
    </w:rPr>
  </w:style>
  <w:style w:type="paragraph" w:customStyle="1" w:styleId="xl23">
    <w:name w:val="xl23"/>
    <w:basedOn w:val="affff"/>
    <w:qFormat/>
    <w:rsid w:val="00AF754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宋体"/>
      <w:b/>
      <w:bCs/>
      <w:kern w:val="0"/>
      <w:sz w:val="24"/>
      <w:szCs w:val="24"/>
    </w:rPr>
  </w:style>
  <w:style w:type="paragraph" w:customStyle="1" w:styleId="ItemListinTable">
    <w:name w:val="Item List in Table"/>
    <w:basedOn w:val="affff"/>
    <w:link w:val="ItemListinTableChar"/>
    <w:qFormat/>
    <w:rsid w:val="00AF754E"/>
    <w:pPr>
      <w:widowControl/>
      <w:numPr>
        <w:numId w:val="90"/>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af3">
    <w:name w:val="正文标号"/>
    <w:basedOn w:val="affff"/>
    <w:qFormat/>
    <w:rsid w:val="00AF754E"/>
    <w:pPr>
      <w:numPr>
        <w:numId w:val="91"/>
      </w:numPr>
      <w:spacing w:after="180" w:line="309" w:lineRule="auto"/>
      <w:jc w:val="left"/>
    </w:pPr>
    <w:rPr>
      <w:rFonts w:ascii="Times New Roman" w:eastAsia="宋体" w:hAnsi="Times New Roman" w:cs="Times New Roman"/>
      <w:sz w:val="24"/>
      <w:szCs w:val="24"/>
      <w:lang w:eastAsia="en-US" w:bidi="en-US"/>
    </w:rPr>
  </w:style>
  <w:style w:type="table" w:styleId="1ffff3">
    <w:name w:val="Table Grid 1"/>
    <w:basedOn w:val="affff2"/>
    <w:unhideWhenUsed/>
    <w:qFormat/>
    <w:rsid w:val="00AF754E"/>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customStyle="1" w:styleId="5-11">
    <w:name w:val="网格表 5 深色 - 着色 11"/>
    <w:basedOn w:val="affff2"/>
    <w:uiPriority w:val="50"/>
    <w:qFormat/>
    <w:rsid w:val="00AF754E"/>
    <w:pPr>
      <w:spacing w:before="200"/>
    </w:pPr>
    <w:rPr>
      <w:rFonts w:ascii="Calibri" w:eastAsia="宋体" w:hAnsi="Calibri" w:cs="Times New Roman"/>
      <w:kern w:val="0"/>
      <w:sz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DEEAF6"/>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5B9BD5"/>
      </w:tcPr>
    </w:tblStylePr>
    <w:tblStylePr w:type="band1Vert">
      <w:tblPr/>
      <w:trPr>
        <w:hidden/>
      </w:trPr>
      <w:tcPr>
        <w:shd w:val="clear" w:color="auto" w:fill="BDD6EE"/>
      </w:tcPr>
    </w:tblStylePr>
    <w:tblStylePr w:type="band1Horz">
      <w:tblPr/>
      <w:trPr>
        <w:hidden/>
      </w:trPr>
      <w:tcPr>
        <w:shd w:val="clear" w:color="auto" w:fill="BDD6EE"/>
      </w:tcPr>
    </w:tblStylePr>
  </w:style>
  <w:style w:type="character" w:customStyle="1" w:styleId="1Char6">
    <w:name w:val="!标题1 Char"/>
    <w:link w:val="1ffff4"/>
    <w:rsid w:val="00AF754E"/>
    <w:rPr>
      <w:rFonts w:ascii="Arial" w:eastAsia="微软雅黑" w:hAnsi="Arial"/>
      <w:b/>
      <w:bCs/>
      <w:color w:val="0070C0"/>
      <w:kern w:val="44"/>
      <w:sz w:val="36"/>
      <w:szCs w:val="44"/>
    </w:rPr>
  </w:style>
  <w:style w:type="character" w:customStyle="1" w:styleId="2Chard">
    <w:name w:val="!标题2 Char"/>
    <w:link w:val="2ff6"/>
    <w:rsid w:val="00AF754E"/>
    <w:rPr>
      <w:rFonts w:ascii="Cambria" w:eastAsia="微软雅黑" w:hAnsi="Cambria" w:cs="黑体"/>
      <w:bCs/>
      <w:sz w:val="32"/>
      <w:szCs w:val="32"/>
    </w:rPr>
  </w:style>
  <w:style w:type="paragraph" w:customStyle="1" w:styleId="1ffff4">
    <w:name w:val="!标题1"/>
    <w:basedOn w:val="17"/>
    <w:next w:val="affff"/>
    <w:link w:val="1Char6"/>
    <w:qFormat/>
    <w:rsid w:val="00AF754E"/>
    <w:pPr>
      <w:pageBreakBefore/>
      <w:numPr>
        <w:numId w:val="0"/>
      </w:numPr>
      <w:pBdr>
        <w:bottom w:val="single" w:sz="18" w:space="1" w:color="0070C0"/>
      </w:pBdr>
      <w:tabs>
        <w:tab w:val="left" w:pos="432"/>
      </w:tabs>
      <w:spacing w:beforeLines="50" w:before="100" w:beforeAutospacing="1" w:afterLines="50" w:after="330" w:line="578" w:lineRule="auto"/>
      <w:jc w:val="both"/>
    </w:pPr>
    <w:rPr>
      <w:rFonts w:ascii="Arial" w:eastAsia="微软雅黑" w:hAnsi="Arial" w:cstheme="minorBidi"/>
      <w:bCs/>
      <w:color w:val="0070C0"/>
      <w:kern w:val="44"/>
      <w:sz w:val="36"/>
      <w:szCs w:val="44"/>
    </w:rPr>
  </w:style>
  <w:style w:type="paragraph" w:customStyle="1" w:styleId="2ff6">
    <w:name w:val="!标题2"/>
    <w:basedOn w:val="25"/>
    <w:next w:val="affff"/>
    <w:link w:val="2Chard"/>
    <w:qFormat/>
    <w:rsid w:val="00AF754E"/>
    <w:pPr>
      <w:numPr>
        <w:ilvl w:val="0"/>
        <w:numId w:val="0"/>
      </w:numPr>
      <w:tabs>
        <w:tab w:val="left" w:pos="718"/>
      </w:tabs>
      <w:spacing w:beforeLines="30" w:before="260" w:afterLines="30" w:after="260" w:line="480" w:lineRule="exact"/>
      <w:ind w:left="718" w:rightChars="50" w:right="50" w:hanging="576"/>
      <w:jc w:val="left"/>
    </w:pPr>
    <w:rPr>
      <w:rFonts w:ascii="Cambria" w:eastAsia="微软雅黑" w:hAnsi="Cambria" w:cs="黑体"/>
      <w:bCs/>
      <w:sz w:val="32"/>
      <w:szCs w:val="32"/>
    </w:rPr>
  </w:style>
  <w:style w:type="paragraph" w:customStyle="1" w:styleId="122">
    <w:name w:val="12"/>
    <w:basedOn w:val="affff"/>
    <w:unhideWhenUsed/>
    <w:qFormat/>
    <w:rsid w:val="00AF754E"/>
    <w:pPr>
      <w:spacing w:line="360" w:lineRule="auto"/>
    </w:pPr>
    <w:rPr>
      <w:rFonts w:ascii="Calibri" w:eastAsia="宋体" w:hAnsi="Calibri" w:cs="Times New Roman"/>
      <w:szCs w:val="21"/>
    </w:rPr>
  </w:style>
  <w:style w:type="paragraph" w:customStyle="1" w:styleId="Style3">
    <w:name w:val="_Style 3"/>
    <w:basedOn w:val="affff"/>
    <w:uiPriority w:val="34"/>
    <w:qFormat/>
    <w:rsid w:val="00AF754E"/>
    <w:pPr>
      <w:spacing w:line="360" w:lineRule="auto"/>
      <w:ind w:firstLineChars="200" w:firstLine="420"/>
    </w:pPr>
    <w:rPr>
      <w:rFonts w:ascii="Times New Roman" w:eastAsia="宋体" w:hAnsi="Times New Roman" w:cs="Times New Roman"/>
      <w:szCs w:val="24"/>
    </w:rPr>
  </w:style>
  <w:style w:type="paragraph" w:customStyle="1" w:styleId="Style7">
    <w:name w:val="_Style 7"/>
    <w:basedOn w:val="affff"/>
    <w:uiPriority w:val="34"/>
    <w:qFormat/>
    <w:rsid w:val="00AF754E"/>
    <w:pPr>
      <w:spacing w:line="360" w:lineRule="auto"/>
      <w:ind w:firstLineChars="200" w:firstLine="420"/>
    </w:pPr>
    <w:rPr>
      <w:rFonts w:ascii="Times New Roman" w:eastAsia="宋体" w:hAnsi="Times New Roman" w:cs="Times New Roman"/>
      <w:szCs w:val="24"/>
    </w:rPr>
  </w:style>
  <w:style w:type="paragraph" w:customStyle="1" w:styleId="Style60">
    <w:name w:val="_Style 6"/>
    <w:basedOn w:val="affff"/>
    <w:uiPriority w:val="34"/>
    <w:qFormat/>
    <w:rsid w:val="00AF754E"/>
    <w:pPr>
      <w:spacing w:line="360" w:lineRule="auto"/>
      <w:ind w:firstLineChars="200" w:firstLine="420"/>
    </w:pPr>
    <w:rPr>
      <w:rFonts w:ascii="Times New Roman" w:eastAsia="宋体" w:hAnsi="Times New Roman" w:cs="Times New Roman"/>
      <w:szCs w:val="24"/>
    </w:rPr>
  </w:style>
  <w:style w:type="paragraph" w:customStyle="1" w:styleId="430">
    <w:name w:val="列出段落43"/>
    <w:basedOn w:val="affff"/>
    <w:uiPriority w:val="99"/>
    <w:qFormat/>
    <w:rsid w:val="00AF754E"/>
    <w:pPr>
      <w:spacing w:line="360" w:lineRule="auto"/>
      <w:ind w:firstLineChars="200" w:firstLine="420"/>
    </w:pPr>
    <w:rPr>
      <w:rFonts w:ascii="Times New Roman" w:eastAsia="宋体" w:hAnsi="Times New Roman" w:cs="Times New Roman"/>
      <w:szCs w:val="21"/>
    </w:rPr>
  </w:style>
  <w:style w:type="paragraph" w:customStyle="1" w:styleId="Style19">
    <w:name w:val="_Style 19"/>
    <w:basedOn w:val="affff"/>
    <w:uiPriority w:val="34"/>
    <w:qFormat/>
    <w:rsid w:val="00AF754E"/>
    <w:pPr>
      <w:spacing w:line="360" w:lineRule="auto"/>
      <w:ind w:firstLineChars="200" w:firstLine="420"/>
    </w:pPr>
    <w:rPr>
      <w:rFonts w:ascii="Times New Roman" w:eastAsia="宋体" w:hAnsi="Times New Roman" w:cs="Times New Roman"/>
      <w:szCs w:val="24"/>
    </w:rPr>
  </w:style>
  <w:style w:type="character" w:customStyle="1" w:styleId="-3Char">
    <w:name w:val="浅色网格 - 着色 3 Char"/>
    <w:aliases w:val="List Paragraph Char"/>
    <w:uiPriority w:val="34"/>
    <w:rsid w:val="00AF754E"/>
    <w:rPr>
      <w:rFonts w:ascii="Calibri" w:hAnsi="Calibri"/>
      <w:kern w:val="2"/>
      <w:sz w:val="21"/>
      <w:szCs w:val="22"/>
    </w:rPr>
  </w:style>
  <w:style w:type="character" w:customStyle="1" w:styleId="332">
    <w:name w:val="正文文本 3 字符3"/>
    <w:aliases w:val="正文文字 3 字符1"/>
    <w:qFormat/>
    <w:rsid w:val="00AF754E"/>
    <w:rPr>
      <w:sz w:val="16"/>
      <w:szCs w:val="16"/>
    </w:rPr>
  </w:style>
  <w:style w:type="paragraph" w:customStyle="1" w:styleId="afffffffffffffffffd">
    <w:name w:val="基准页眉样式"/>
    <w:basedOn w:val="afffff8"/>
    <w:uiPriority w:val="99"/>
    <w:qFormat/>
    <w:rsid w:val="00AF754E"/>
    <w:pPr>
      <w:keepLines/>
      <w:widowControl/>
      <w:tabs>
        <w:tab w:val="center" w:pos="4320"/>
        <w:tab w:val="right" w:pos="8640"/>
      </w:tabs>
      <w:spacing w:line="360" w:lineRule="auto"/>
      <w:ind w:firstLine="414"/>
    </w:pPr>
    <w:rPr>
      <w:rFonts w:ascii="Calibri" w:hAnsi="Calibri"/>
      <w:sz w:val="21"/>
      <w:szCs w:val="22"/>
    </w:rPr>
  </w:style>
  <w:style w:type="character" w:customStyle="1" w:styleId="HTMLChar1">
    <w:name w:val="HTML 预设格式 Char1"/>
    <w:aliases w:val="HTML 预先格式化 Char1"/>
    <w:rsid w:val="00AF754E"/>
    <w:rPr>
      <w:rFonts w:ascii="Courier New" w:eastAsia="宋体" w:hAnsi="Courier New" w:cs="Courier New"/>
      <w:sz w:val="20"/>
      <w:szCs w:val="20"/>
    </w:rPr>
  </w:style>
  <w:style w:type="table" w:styleId="-32">
    <w:name w:val="Light Grid Accent 3"/>
    <w:basedOn w:val="affff2"/>
    <w:uiPriority w:val="34"/>
    <w:unhideWhenUsed/>
    <w:qFormat/>
    <w:rsid w:val="00AF754E"/>
    <w:rPr>
      <w:rFonts w:ascii="Calibri" w:eastAsia="宋体" w:hAnsi="Calibri" w:cs="Times New Roman"/>
      <w:kern w:val="0"/>
      <w:sz w:val="20"/>
      <w:szCs w:val="20"/>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11111111">
    <w:name w:val="1111111"/>
    <w:basedOn w:val="QB0"/>
    <w:link w:val="1111111Char"/>
    <w:uiPriority w:val="99"/>
    <w:qFormat/>
    <w:rsid w:val="00AF754E"/>
    <w:pPr>
      <w:widowControl w:val="0"/>
      <w:spacing w:beforeLines="50" w:afterLines="50" w:line="360" w:lineRule="auto"/>
      <w:ind w:firstLine="480"/>
      <w:jc w:val="left"/>
    </w:pPr>
    <w:rPr>
      <w:rFonts w:hAnsi="宋体"/>
      <w:kern w:val="2"/>
      <w:sz w:val="24"/>
      <w:szCs w:val="24"/>
      <w:lang w:val="zh-CN"/>
    </w:rPr>
  </w:style>
  <w:style w:type="paragraph" w:customStyle="1" w:styleId="afffffffffffffffffe">
    <w:name w:val="===正文==主"/>
    <w:basedOn w:val="affff"/>
    <w:link w:val="Charfffff5"/>
    <w:qFormat/>
    <w:rsid w:val="00AF754E"/>
    <w:pPr>
      <w:widowControl/>
      <w:shd w:val="clear" w:color="auto" w:fill="FFFFFF"/>
      <w:spacing w:before="120" w:after="120" w:line="360" w:lineRule="auto"/>
      <w:ind w:firstLineChars="200" w:firstLine="200"/>
    </w:pPr>
    <w:rPr>
      <w:rFonts w:ascii="Times New Roman" w:eastAsia="宋体" w:hAnsi="Times New Roman" w:cs="Times New Roman"/>
      <w:b/>
      <w:color w:val="000000"/>
      <w:szCs w:val="24"/>
      <w:lang w:val="zh-CN"/>
    </w:rPr>
  </w:style>
  <w:style w:type="character" w:customStyle="1" w:styleId="TableHeadingChar">
    <w:name w:val="Table Heading Char"/>
    <w:link w:val="TableHeading"/>
    <w:qFormat/>
    <w:rsid w:val="00AF754E"/>
    <w:rPr>
      <w:rFonts w:ascii="Arial" w:eastAsia="黑体" w:hAnsi="Arial" w:cs="Times New Roman"/>
      <w:kern w:val="0"/>
      <w:szCs w:val="21"/>
    </w:rPr>
  </w:style>
  <w:style w:type="character" w:customStyle="1" w:styleId="TableTextChar">
    <w:name w:val="Table Text Char"/>
    <w:rsid w:val="00AF754E"/>
    <w:rPr>
      <w:rFonts w:ascii="Arial" w:eastAsia="宋体" w:hAnsi="Arial" w:cs="Arial"/>
      <w:kern w:val="0"/>
      <w:sz w:val="18"/>
      <w:szCs w:val="18"/>
    </w:rPr>
  </w:style>
  <w:style w:type="character" w:customStyle="1" w:styleId="ItemListinTableChar">
    <w:name w:val="Item List in Table Char"/>
    <w:link w:val="ItemListinTable"/>
    <w:rsid w:val="00AF754E"/>
    <w:rPr>
      <w:rFonts w:ascii="Times New Roman" w:eastAsia="宋体" w:hAnsi="Times New Roman" w:cs="Arial"/>
      <w:kern w:val="0"/>
      <w:szCs w:val="21"/>
    </w:rPr>
  </w:style>
  <w:style w:type="character" w:customStyle="1" w:styleId="1Char11">
    <w:name w:val="项目符号1 Char1"/>
    <w:locked/>
    <w:rsid w:val="00AF754E"/>
    <w:rPr>
      <w:rFonts w:ascii="Trebuchet MS" w:eastAsia="宋体" w:hAnsi="Trebuchet MS" w:cs="Times New Roman"/>
      <w:kern w:val="0"/>
      <w:szCs w:val="21"/>
      <w:lang w:eastAsia="en-US"/>
    </w:rPr>
  </w:style>
  <w:style w:type="character" w:customStyle="1" w:styleId="2Charc">
    <w:name w:val="项目符号2 Char"/>
    <w:link w:val="2ff4"/>
    <w:locked/>
    <w:rsid w:val="00AF754E"/>
    <w:rPr>
      <w:rFonts w:ascii="Trebuchet MS" w:eastAsia="宋体" w:hAnsi="Trebuchet MS" w:cs="Times New Roman"/>
      <w:kern w:val="0"/>
      <w:szCs w:val="21"/>
      <w:lang w:eastAsia="en-US"/>
    </w:rPr>
  </w:style>
  <w:style w:type="character" w:customStyle="1" w:styleId="copycode">
    <w:name w:val="copycode"/>
    <w:qFormat/>
    <w:rsid w:val="00AF754E"/>
  </w:style>
  <w:style w:type="numbering" w:customStyle="1" w:styleId="List0">
    <w:name w:val="List 0"/>
    <w:basedOn w:val="affff3"/>
    <w:semiHidden/>
    <w:rsid w:val="00AF754E"/>
    <w:pPr>
      <w:numPr>
        <w:numId w:val="93"/>
      </w:numPr>
    </w:pPr>
  </w:style>
  <w:style w:type="paragraph" w:customStyle="1" w:styleId="Style17">
    <w:name w:val="_Style 17"/>
    <w:basedOn w:val="affff"/>
    <w:uiPriority w:val="99"/>
    <w:qFormat/>
    <w:rsid w:val="00AF754E"/>
    <w:pPr>
      <w:widowControl/>
      <w:ind w:firstLine="420"/>
      <w:jc w:val="left"/>
    </w:pPr>
    <w:rPr>
      <w:rFonts w:ascii="宋体" w:eastAsia="宋体" w:hAnsi="宋体" w:cs="宋体"/>
      <w:kern w:val="0"/>
      <w:sz w:val="24"/>
      <w:szCs w:val="24"/>
    </w:rPr>
  </w:style>
  <w:style w:type="paragraph" w:customStyle="1" w:styleId="105">
    <w:name w:val="样式 正文缩进表正文正文非缩进特点??????????段1 + 段后: 0.5 行"/>
    <w:basedOn w:val="affff0"/>
    <w:qFormat/>
    <w:rsid w:val="00AF754E"/>
    <w:pPr>
      <w:autoSpaceDE w:val="0"/>
      <w:autoSpaceDN w:val="0"/>
      <w:adjustRightInd w:val="0"/>
      <w:spacing w:afterLines="50" w:line="360" w:lineRule="auto"/>
      <w:ind w:firstLine="200"/>
      <w:jc w:val="left"/>
    </w:pPr>
    <w:rPr>
      <w:rFonts w:ascii="Verdana" w:eastAsia="宋体" w:hAnsi="Verdana" w:cs="宋体"/>
      <w:spacing w:val="4"/>
      <w:szCs w:val="20"/>
    </w:rPr>
  </w:style>
  <w:style w:type="paragraph" w:customStyle="1" w:styleId="2ff7">
    <w:name w:val="表格项目符号 2"/>
    <w:basedOn w:val="20"/>
    <w:qFormat/>
    <w:rsid w:val="00AF754E"/>
    <w:pPr>
      <w:widowControl w:val="0"/>
      <w:numPr>
        <w:numId w:val="0"/>
      </w:numPr>
      <w:tabs>
        <w:tab w:val="clear" w:pos="780"/>
        <w:tab w:val="num" w:pos="360"/>
        <w:tab w:val="num" w:pos="432"/>
        <w:tab w:val="num" w:pos="624"/>
      </w:tabs>
      <w:autoSpaceDE w:val="0"/>
      <w:autoSpaceDN w:val="0"/>
      <w:adjustRightInd w:val="0"/>
      <w:snapToGrid w:val="0"/>
      <w:spacing w:before="0" w:after="0" w:line="300" w:lineRule="auto"/>
      <w:ind w:left="623" w:hanging="374"/>
    </w:pPr>
    <w:rPr>
      <w:rFonts w:ascii="Verdana" w:hAnsi="Verdana"/>
      <w:spacing w:val="4"/>
      <w:kern w:val="2"/>
      <w:sz w:val="24"/>
      <w:szCs w:val="21"/>
      <w:lang w:eastAsia="zh-CN"/>
    </w:rPr>
  </w:style>
  <w:style w:type="character" w:customStyle="1" w:styleId="Char37">
    <w:name w:val="批注文字 Char3"/>
    <w:uiPriority w:val="99"/>
    <w:rsid w:val="00AF754E"/>
    <w:rPr>
      <w:kern w:val="2"/>
      <w:sz w:val="24"/>
      <w:szCs w:val="22"/>
    </w:rPr>
  </w:style>
  <w:style w:type="character" w:customStyle="1" w:styleId="Char38">
    <w:name w:val="批注主题 Char3"/>
    <w:qFormat/>
    <w:rsid w:val="00AF754E"/>
    <w:rPr>
      <w:rFonts w:ascii="Calibri" w:eastAsia="宋体" w:hAnsi="Calibri" w:cs="Times New Roman"/>
      <w:b/>
      <w:bCs/>
      <w:sz w:val="24"/>
    </w:rPr>
  </w:style>
  <w:style w:type="character" w:customStyle="1" w:styleId="Heading2Char">
    <w:name w:val="Heading 2 Char"/>
    <w:rsid w:val="00AF754E"/>
    <w:rPr>
      <w:rFonts w:ascii="宋体" w:eastAsia="宋体" w:hAnsi="宋体"/>
      <w:b/>
      <w:bCs/>
      <w:kern w:val="2"/>
      <w:sz w:val="24"/>
      <w:szCs w:val="32"/>
      <w:lang w:val="en-US" w:eastAsia="zh-CN" w:bidi="ar-SA"/>
    </w:rPr>
  </w:style>
  <w:style w:type="character" w:customStyle="1" w:styleId="1ffff5">
    <w:name w:val="尾注文本字符1"/>
    <w:uiPriority w:val="99"/>
    <w:semiHidden/>
    <w:rsid w:val="00AF754E"/>
    <w:rPr>
      <w:kern w:val="2"/>
      <w:sz w:val="21"/>
      <w:szCs w:val="22"/>
    </w:rPr>
  </w:style>
  <w:style w:type="paragraph" w:customStyle="1" w:styleId="BalloonText1">
    <w:name w:val="Balloon Text1"/>
    <w:basedOn w:val="affff"/>
    <w:uiPriority w:val="99"/>
    <w:qFormat/>
    <w:rsid w:val="00AF754E"/>
    <w:rPr>
      <w:rFonts w:ascii="Times New Roman" w:eastAsia="宋体" w:hAnsi="Times New Roman" w:cs="Times New Roman"/>
      <w:sz w:val="16"/>
      <w:szCs w:val="16"/>
    </w:rPr>
  </w:style>
  <w:style w:type="paragraph" w:customStyle="1" w:styleId="qb30">
    <w:name w:val="qb_标题3"/>
    <w:basedOn w:val="affff"/>
    <w:uiPriority w:val="99"/>
    <w:qFormat/>
    <w:rsid w:val="00AF754E"/>
    <w:pPr>
      <w:keepNext/>
      <w:keepLines/>
      <w:autoSpaceDE w:val="0"/>
      <w:autoSpaceDN w:val="0"/>
      <w:adjustRightInd w:val="0"/>
      <w:spacing w:before="260" w:after="260" w:line="416" w:lineRule="auto"/>
      <w:textAlignment w:val="baseline"/>
      <w:outlineLvl w:val="2"/>
    </w:pPr>
    <w:rPr>
      <w:rFonts w:ascii="Times New Roman" w:eastAsia="黑体" w:hAnsi="Times New Roman" w:cs="Times New Roman"/>
      <w:bCs/>
      <w:kern w:val="0"/>
      <w:sz w:val="24"/>
      <w:szCs w:val="32"/>
    </w:rPr>
  </w:style>
  <w:style w:type="paragraph" w:customStyle="1" w:styleId="xl66">
    <w:name w:val="xl6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4"/>
      <w:szCs w:val="24"/>
    </w:rPr>
  </w:style>
  <w:style w:type="paragraph" w:customStyle="1" w:styleId="affffffffffffffffff">
    <w:name w:val="标题 二号 黑体"/>
    <w:basedOn w:val="affff"/>
    <w:uiPriority w:val="99"/>
    <w:qFormat/>
    <w:rsid w:val="00AF754E"/>
    <w:pPr>
      <w:spacing w:line="360" w:lineRule="auto"/>
      <w:jc w:val="center"/>
    </w:pPr>
    <w:rPr>
      <w:rFonts w:ascii="Times New Roman" w:eastAsia="黑体" w:hAnsi="Times New Roman" w:cs="宋体"/>
      <w:b/>
      <w:bCs/>
      <w:sz w:val="44"/>
      <w:szCs w:val="20"/>
    </w:rPr>
  </w:style>
  <w:style w:type="paragraph" w:customStyle="1" w:styleId="Char1f6">
    <w:name w:val="样式 答标样式 Char + 左侧:  1 字符"/>
    <w:basedOn w:val="affff"/>
    <w:uiPriority w:val="99"/>
    <w:qFormat/>
    <w:rsid w:val="00AF754E"/>
    <w:pPr>
      <w:spacing w:line="360" w:lineRule="auto"/>
      <w:ind w:leftChars="100" w:left="210" w:rightChars="100" w:right="210"/>
    </w:pPr>
    <w:rPr>
      <w:rFonts w:ascii="宋体" w:eastAsia="宋体" w:hAnsi="宋体" w:cs="宋体"/>
      <w:b/>
      <w:bCs/>
      <w:color w:val="0000FF"/>
      <w:sz w:val="24"/>
      <w:szCs w:val="20"/>
      <w:lang w:val="en-GB"/>
    </w:rPr>
  </w:style>
  <w:style w:type="paragraph" w:customStyle="1" w:styleId="xl65">
    <w:name w:val="xl6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4"/>
      <w:szCs w:val="24"/>
    </w:rPr>
  </w:style>
  <w:style w:type="paragraph" w:customStyle="1" w:styleId="Style35">
    <w:name w:val="_Style 35"/>
    <w:basedOn w:val="afffff7"/>
    <w:uiPriority w:val="99"/>
    <w:qFormat/>
    <w:rsid w:val="00AF754E"/>
    <w:pPr>
      <w:shd w:val="clear" w:color="auto" w:fill="000080"/>
      <w:adjustRightInd w:val="0"/>
      <w:spacing w:line="436" w:lineRule="exact"/>
      <w:ind w:left="357"/>
      <w:jc w:val="left"/>
      <w:outlineLvl w:val="3"/>
    </w:pPr>
    <w:rPr>
      <w:rFonts w:ascii="Tahoma" w:hAnsi="Tahoma"/>
      <w:b/>
      <w:sz w:val="24"/>
      <w:szCs w:val="24"/>
    </w:rPr>
  </w:style>
  <w:style w:type="paragraph" w:customStyle="1" w:styleId="xl68">
    <w:name w:val="xl68"/>
    <w:basedOn w:val="affff"/>
    <w:qFormat/>
    <w:rsid w:val="00AF754E"/>
    <w:pPr>
      <w:widowControl/>
      <w:spacing w:before="100" w:beforeAutospacing="1" w:after="100" w:afterAutospacing="1"/>
      <w:jc w:val="center"/>
    </w:pPr>
    <w:rPr>
      <w:rFonts w:ascii="Arial" w:eastAsia="宋体" w:hAnsi="Arial" w:cs="Arial"/>
      <w:kern w:val="0"/>
      <w:sz w:val="24"/>
      <w:szCs w:val="24"/>
    </w:rPr>
  </w:style>
  <w:style w:type="paragraph" w:customStyle="1" w:styleId="qb21">
    <w:name w:val="qb_标题2"/>
    <w:basedOn w:val="affff"/>
    <w:uiPriority w:val="99"/>
    <w:qFormat/>
    <w:rsid w:val="00AF754E"/>
    <w:pPr>
      <w:keepNext/>
      <w:keepLines/>
      <w:spacing w:before="260" w:after="260" w:line="415" w:lineRule="auto"/>
      <w:outlineLvl w:val="1"/>
    </w:pPr>
    <w:rPr>
      <w:rFonts w:ascii="Arial" w:eastAsia="黑体" w:hAnsi="Arial" w:cs="Times New Roman"/>
      <w:bCs/>
      <w:sz w:val="24"/>
      <w:szCs w:val="21"/>
    </w:rPr>
  </w:style>
  <w:style w:type="paragraph" w:customStyle="1" w:styleId="a1">
    <w:name w:val="列项细分"/>
    <w:basedOn w:val="affff"/>
    <w:uiPriority w:val="99"/>
    <w:qFormat/>
    <w:rsid w:val="00AF754E"/>
    <w:pPr>
      <w:numPr>
        <w:numId w:val="100"/>
      </w:numPr>
      <w:tabs>
        <w:tab w:val="clear" w:pos="1199"/>
        <w:tab w:val="decimal" w:pos="1161"/>
      </w:tabs>
    </w:pPr>
    <w:rPr>
      <w:rFonts w:ascii="宋体" w:eastAsia="宋体" w:hAnsi="Times New Roman" w:cs="Times New Roman"/>
      <w:sz w:val="24"/>
      <w:szCs w:val="20"/>
    </w:rPr>
  </w:style>
  <w:style w:type="paragraph" w:customStyle="1" w:styleId="1ffff6">
    <w:name w:val="项目符号项1的说明"/>
    <w:basedOn w:val="affff"/>
    <w:uiPriority w:val="99"/>
    <w:qFormat/>
    <w:rsid w:val="00AF754E"/>
    <w:pPr>
      <w:spacing w:line="360" w:lineRule="auto"/>
      <w:ind w:left="851"/>
    </w:pPr>
    <w:rPr>
      <w:rFonts w:ascii="Times New Roman" w:eastAsia="宋体" w:hAnsi="Times New Roman" w:cs="Times New Roman"/>
      <w:sz w:val="24"/>
      <w:szCs w:val="20"/>
    </w:rPr>
  </w:style>
  <w:style w:type="paragraph" w:customStyle="1" w:styleId="xl67">
    <w:name w:val="xl67"/>
    <w:basedOn w:val="affff"/>
    <w:qFormat/>
    <w:rsid w:val="00AF754E"/>
    <w:pPr>
      <w:widowControl/>
      <w:spacing w:before="100" w:beforeAutospacing="1" w:after="100" w:afterAutospacing="1"/>
      <w:jc w:val="left"/>
    </w:pPr>
    <w:rPr>
      <w:rFonts w:ascii="Arial" w:eastAsia="宋体" w:hAnsi="Arial" w:cs="Arial"/>
      <w:kern w:val="0"/>
      <w:sz w:val="24"/>
      <w:szCs w:val="24"/>
    </w:rPr>
  </w:style>
  <w:style w:type="paragraph" w:customStyle="1" w:styleId="1ffff7">
    <w:name w:val="项目符号项1"/>
    <w:basedOn w:val="affff"/>
    <w:uiPriority w:val="99"/>
    <w:qFormat/>
    <w:rsid w:val="00AF754E"/>
    <w:pPr>
      <w:tabs>
        <w:tab w:val="left" w:pos="720"/>
      </w:tabs>
      <w:spacing w:line="360" w:lineRule="auto"/>
      <w:ind w:left="850" w:hanging="340"/>
    </w:pPr>
    <w:rPr>
      <w:rFonts w:ascii="Times New Roman" w:eastAsia="宋体" w:hAnsi="Times New Roman" w:cs="Times New Roman"/>
      <w:sz w:val="24"/>
      <w:szCs w:val="20"/>
    </w:rPr>
  </w:style>
  <w:style w:type="paragraph" w:customStyle="1" w:styleId="6CharCharChar1CharCharCharChar">
    <w:name w:val="6 Char Char Char1 Char Char Char Char"/>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qbd">
    <w:name w:val="qb_正文"/>
    <w:basedOn w:val="affff"/>
    <w:uiPriority w:val="99"/>
    <w:qFormat/>
    <w:rsid w:val="00AF754E"/>
    <w:pPr>
      <w:widowControl/>
      <w:autoSpaceDE w:val="0"/>
      <w:autoSpaceDN w:val="0"/>
      <w:ind w:firstLineChars="200" w:firstLine="420"/>
    </w:pPr>
    <w:rPr>
      <w:rFonts w:ascii="宋体" w:eastAsia="宋体" w:hAnsi="Times New Roman" w:cs="Times New Roman"/>
      <w:kern w:val="0"/>
      <w:sz w:val="24"/>
      <w:szCs w:val="20"/>
    </w:rPr>
  </w:style>
  <w:style w:type="paragraph" w:customStyle="1" w:styleId="TOCHeading1">
    <w:name w:val="TOC Heading1"/>
    <w:basedOn w:val="17"/>
    <w:next w:val="affff"/>
    <w:uiPriority w:val="39"/>
    <w:qFormat/>
    <w:rsid w:val="00AF754E"/>
    <w:pPr>
      <w:widowControl/>
      <w:numPr>
        <w:numId w:val="0"/>
      </w:numPr>
      <w:spacing w:before="480" w:after="0" w:line="276" w:lineRule="auto"/>
      <w:jc w:val="left"/>
      <w:outlineLvl w:val="9"/>
    </w:pPr>
    <w:rPr>
      <w:rFonts w:ascii="Cambria" w:eastAsia="宋体" w:hAnsi="Cambria"/>
      <w:bCs/>
      <w:color w:val="365F91"/>
      <w:u w:color="FF0000"/>
    </w:rPr>
  </w:style>
  <w:style w:type="paragraph" w:customStyle="1" w:styleId="Normal1">
    <w:name w:val="Normal1"/>
    <w:basedOn w:val="affff"/>
    <w:qFormat/>
    <w:rsid w:val="00AF754E"/>
    <w:pPr>
      <w:widowControl/>
      <w:overflowPunct w:val="0"/>
      <w:autoSpaceDE w:val="0"/>
      <w:autoSpaceDN w:val="0"/>
      <w:adjustRightInd w:val="0"/>
      <w:textAlignment w:val="baseline"/>
    </w:pPr>
    <w:rPr>
      <w:rFonts w:ascii="宋体" w:eastAsia="宋体" w:hAnsi="Times New Roman" w:cs="Times New Roman"/>
      <w:kern w:val="0"/>
      <w:sz w:val="24"/>
      <w:szCs w:val="20"/>
    </w:rPr>
  </w:style>
  <w:style w:type="character" w:customStyle="1" w:styleId="H6Char1">
    <w:name w:val="H6 Char1"/>
    <w:aliases w:val="Legal Level 1. Char1,cnp Char1,Caption number (page-wide) Char1,Tables Char1,T1 Char1,sub-dash Char1,sd Char1,Bullet list Char1,h6 Char1,Figure label Char1,l6 Char1,hsm Char1,list 6 Char1,h61 Char1,heading 6 Char1,Heading6 Char1"/>
    <w:semiHidden/>
    <w:locked/>
    <w:rsid w:val="00AF754E"/>
    <w:rPr>
      <w:rFonts w:ascii="Cambria" w:hAnsi="Cambria" w:cs="宋体"/>
      <w:b/>
      <w:bCs/>
      <w:kern w:val="2"/>
      <w:sz w:val="24"/>
      <w:szCs w:val="24"/>
    </w:rPr>
  </w:style>
  <w:style w:type="character" w:customStyle="1" w:styleId="Charfffff6">
    <w:name w:val="首行缩进正文 Char"/>
    <w:link w:val="affffffffffffffffff0"/>
    <w:qFormat/>
    <w:locked/>
    <w:rsid w:val="00AF754E"/>
    <w:rPr>
      <w:rFonts w:ascii="长城仿宋" w:eastAsia="长城仿宋"/>
    </w:rPr>
  </w:style>
  <w:style w:type="paragraph" w:customStyle="1" w:styleId="affffffffffffffffff0">
    <w:name w:val="首行缩进正文"/>
    <w:basedOn w:val="affff"/>
    <w:link w:val="Charfffff6"/>
    <w:qFormat/>
    <w:rsid w:val="00AF754E"/>
    <w:pPr>
      <w:adjustRightInd w:val="0"/>
      <w:spacing w:beforeLines="50" w:afterLines="50" w:line="360" w:lineRule="auto"/>
      <w:ind w:leftChars="200" w:left="420" w:firstLine="567"/>
    </w:pPr>
    <w:rPr>
      <w:rFonts w:ascii="长城仿宋" w:eastAsia="长城仿宋"/>
    </w:rPr>
  </w:style>
  <w:style w:type="character" w:customStyle="1" w:styleId="3Charb">
    <w:name w:val="项目符号3 Char"/>
    <w:link w:val="3fb"/>
    <w:locked/>
    <w:rsid w:val="00AF754E"/>
  </w:style>
  <w:style w:type="paragraph" w:customStyle="1" w:styleId="3fb">
    <w:name w:val="项目符号3"/>
    <w:basedOn w:val="2ff4"/>
    <w:link w:val="3Charb"/>
    <w:qFormat/>
    <w:rsid w:val="00AF754E"/>
    <w:pPr>
      <w:spacing w:beforeLines="100" w:afterLines="100" w:after="0"/>
      <w:ind w:leftChars="350" w:left="485" w:hangingChars="135" w:hanging="135"/>
    </w:pPr>
    <w:rPr>
      <w:rFonts w:asciiTheme="minorHAnsi" w:eastAsiaTheme="minorEastAsia" w:hAnsiTheme="minorHAnsi" w:cstheme="minorBidi"/>
      <w:kern w:val="2"/>
      <w:szCs w:val="22"/>
      <w:lang w:eastAsia="zh-CN"/>
    </w:rPr>
  </w:style>
  <w:style w:type="paragraph" w:customStyle="1" w:styleId="Char1CharCharCharCharChar1CharCharCharChar">
    <w:name w:val="Char1 Char Char Char Char Char1 Char Char Char Char"/>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2ff8">
    <w:name w:val="样式2主"/>
    <w:basedOn w:val="afffff4"/>
    <w:link w:val="2Chare"/>
    <w:qFormat/>
    <w:rsid w:val="00AF754E"/>
    <w:pPr>
      <w:autoSpaceDE/>
      <w:autoSpaceDN/>
      <w:adjustRightInd/>
      <w:spacing w:after="0" w:line="240" w:lineRule="auto"/>
      <w:ind w:left="0"/>
    </w:pPr>
    <w:rPr>
      <w:rFonts w:ascii="Calibri" w:eastAsia="宋体" w:hAnsi="Calibri"/>
      <w:kern w:val="2"/>
      <w:sz w:val="21"/>
      <w:szCs w:val="22"/>
    </w:rPr>
  </w:style>
  <w:style w:type="character" w:customStyle="1" w:styleId="Charfffff5">
    <w:name w:val="===正文==主 Char"/>
    <w:link w:val="afffffffffffffffffe"/>
    <w:rsid w:val="00AF754E"/>
    <w:rPr>
      <w:rFonts w:ascii="Times New Roman" w:eastAsia="宋体" w:hAnsi="Times New Roman" w:cs="Times New Roman"/>
      <w:b/>
      <w:color w:val="000000"/>
      <w:szCs w:val="24"/>
      <w:shd w:val="clear" w:color="auto" w:fill="FFFFFF"/>
      <w:lang w:val="zh-CN"/>
    </w:rPr>
  </w:style>
  <w:style w:type="character" w:customStyle="1" w:styleId="2Chare">
    <w:name w:val="样式2主 Char"/>
    <w:link w:val="2ff8"/>
    <w:qFormat/>
    <w:rsid w:val="00AF754E"/>
    <w:rPr>
      <w:rFonts w:ascii="Calibri" w:eastAsia="宋体" w:hAnsi="Calibri" w:cs="Times New Roman"/>
    </w:rPr>
  </w:style>
  <w:style w:type="paragraph" w:customStyle="1" w:styleId="6a">
    <w:name w:val="标书标题6"/>
    <w:basedOn w:val="70"/>
    <w:link w:val="6Char1"/>
    <w:qFormat/>
    <w:rsid w:val="00AF754E"/>
    <w:pPr>
      <w:numPr>
        <w:ilvl w:val="0"/>
        <w:numId w:val="0"/>
      </w:numPr>
      <w:autoSpaceDE w:val="0"/>
      <w:autoSpaceDN w:val="0"/>
      <w:adjustRightInd w:val="0"/>
      <w:spacing w:line="320" w:lineRule="atLeast"/>
      <w:jc w:val="left"/>
      <w:textAlignment w:val="baseline"/>
    </w:pPr>
    <w:rPr>
      <w:rFonts w:ascii="Calibri" w:hAnsi="Calibri"/>
      <w:bCs w:val="0"/>
      <w:kern w:val="0"/>
      <w:szCs w:val="20"/>
      <w:u w:color="FF0000"/>
    </w:rPr>
  </w:style>
  <w:style w:type="character" w:customStyle="1" w:styleId="6Char1">
    <w:name w:val="标书标题6 Char"/>
    <w:link w:val="6a"/>
    <w:rsid w:val="00AF754E"/>
    <w:rPr>
      <w:rFonts w:ascii="Calibri" w:eastAsia="宋体" w:hAnsi="Calibri" w:cs="Times New Roman"/>
      <w:b/>
      <w:kern w:val="0"/>
      <w:sz w:val="24"/>
      <w:szCs w:val="20"/>
      <w:u w:color="FF0000"/>
    </w:rPr>
  </w:style>
  <w:style w:type="paragraph" w:customStyle="1" w:styleId="210">
    <w:name w:val="列出段落21"/>
    <w:basedOn w:val="affff"/>
    <w:uiPriority w:val="34"/>
    <w:qFormat/>
    <w:rsid w:val="00AF754E"/>
    <w:pPr>
      <w:widowControl/>
      <w:numPr>
        <w:numId w:val="101"/>
      </w:numPr>
      <w:spacing w:before="60" w:after="60"/>
      <w:ind w:left="0" w:firstLineChars="200" w:firstLine="420"/>
      <w:jc w:val="left"/>
    </w:pPr>
    <w:rPr>
      <w:rFonts w:ascii="Times New Roman" w:eastAsia="宋体" w:hAnsi="Times New Roman" w:cs="Times New Roman"/>
      <w:kern w:val="0"/>
      <w:sz w:val="20"/>
      <w:szCs w:val="20"/>
      <w:lang w:eastAsia="en-US"/>
    </w:rPr>
  </w:style>
  <w:style w:type="character" w:customStyle="1" w:styleId="Charfffff7">
    <w:name w:val="计费正文内容 Char"/>
    <w:link w:val="affffffffffffffffff1"/>
    <w:rsid w:val="00AF754E"/>
    <w:rPr>
      <w:rFonts w:ascii="宋体"/>
      <w:noProof/>
    </w:rPr>
  </w:style>
  <w:style w:type="paragraph" w:customStyle="1" w:styleId="affffffffffffffffff1">
    <w:name w:val="计费正文内容"/>
    <w:basedOn w:val="QB0"/>
    <w:link w:val="Charfffff7"/>
    <w:qFormat/>
    <w:rsid w:val="00AF754E"/>
    <w:rPr>
      <w:rFonts w:eastAsiaTheme="minorEastAsia" w:hAnsiTheme="minorHAnsi" w:cstheme="minorBidi"/>
      <w:noProof/>
      <w:kern w:val="2"/>
      <w:szCs w:val="22"/>
    </w:rPr>
  </w:style>
  <w:style w:type="paragraph" w:customStyle="1" w:styleId="QB40">
    <w:name w:val="样式 QB标题4 + 小五"/>
    <w:basedOn w:val="QB4"/>
    <w:link w:val="QB4Char0"/>
    <w:qFormat/>
    <w:rsid w:val="00AF754E"/>
    <w:pPr>
      <w:numPr>
        <w:ilvl w:val="3"/>
        <w:numId w:val="0"/>
      </w:numPr>
      <w:tabs>
        <w:tab w:val="clear" w:pos="360"/>
        <w:tab w:val="num" w:pos="1391"/>
      </w:tabs>
      <w:ind w:left="1391" w:hanging="851"/>
    </w:pPr>
    <w:rPr>
      <w:bCs w:val="0"/>
      <w:noProof/>
      <w:u w:color="FF0000"/>
    </w:rPr>
  </w:style>
  <w:style w:type="character" w:customStyle="1" w:styleId="QB4Char0">
    <w:name w:val="样式 QB标题4 + 小五 Char"/>
    <w:link w:val="QB40"/>
    <w:rsid w:val="00AF754E"/>
    <w:rPr>
      <w:rFonts w:ascii="Arial" w:eastAsia="黑体" w:hAnsi="Arial" w:cs="Times New Roman"/>
      <w:noProof/>
      <w:szCs w:val="21"/>
      <w:u w:color="FF0000"/>
    </w:rPr>
  </w:style>
  <w:style w:type="paragraph" w:customStyle="1" w:styleId="NotSortedNumbering1">
    <w:name w:val="NotSortedNumbering1"/>
    <w:basedOn w:val="affff"/>
    <w:uiPriority w:val="1"/>
    <w:qFormat/>
    <w:rsid w:val="00AF754E"/>
    <w:pPr>
      <w:spacing w:before="120" w:line="288" w:lineRule="auto"/>
      <w:ind w:left="1701" w:firstLineChars="200" w:hanging="453"/>
    </w:pPr>
    <w:rPr>
      <w:rFonts w:ascii="Arial" w:eastAsia="宋体" w:hAnsi="Arial" w:cs="Times New Roman"/>
      <w:kern w:val="44"/>
      <w:sz w:val="24"/>
      <w:szCs w:val="44"/>
    </w:rPr>
  </w:style>
  <w:style w:type="paragraph" w:customStyle="1" w:styleId="xl48">
    <w:name w:val="xl48"/>
    <w:basedOn w:val="affff"/>
    <w:qFormat/>
    <w:rsid w:val="00AF754E"/>
    <w:pPr>
      <w:widowControl/>
      <w:spacing w:before="100" w:beforeAutospacing="1" w:after="100" w:afterAutospacing="1"/>
      <w:jc w:val="left"/>
    </w:pPr>
    <w:rPr>
      <w:rFonts w:ascii="PMingLiU" w:eastAsia="PMingLiU" w:hAnsi="PMingLiU" w:cs="Times New Roman"/>
      <w:b/>
      <w:bCs/>
      <w:kern w:val="0"/>
      <w:sz w:val="24"/>
      <w:szCs w:val="24"/>
      <w:lang w:eastAsia="zh-TW"/>
    </w:rPr>
  </w:style>
  <w:style w:type="paragraph" w:customStyle="1" w:styleId="1ffff8">
    <w:name w:val="目录标题1"/>
    <w:basedOn w:val="affffff5"/>
    <w:next w:val="affff"/>
    <w:qFormat/>
    <w:rsid w:val="00AF754E"/>
    <w:pPr>
      <w:widowControl w:val="0"/>
      <w:autoSpaceDE/>
      <w:autoSpaceDN/>
      <w:snapToGrid/>
      <w:spacing w:before="0" w:after="0"/>
      <w:jc w:val="center"/>
    </w:pPr>
    <w:rPr>
      <w:rFonts w:ascii="Calibri" w:hAnsi="Calibri"/>
      <w:b/>
      <w:kern w:val="2"/>
      <w:sz w:val="44"/>
      <w:szCs w:val="22"/>
    </w:rPr>
  </w:style>
  <w:style w:type="table" w:customStyle="1" w:styleId="4-111">
    <w:name w:val="网格表 4 - 着色 111"/>
    <w:basedOn w:val="affff2"/>
    <w:uiPriority w:val="49"/>
    <w:qFormat/>
    <w:rsid w:val="00AF754E"/>
    <w:rPr>
      <w:rFonts w:ascii="Calibri" w:eastAsia="宋体" w:hAnsi="Calibri" w:cs="Times New Roman"/>
      <w:kern w:val="0"/>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rPr>
        <w:hidden/>
      </w:trPr>
      <w:tcPr>
        <w:tcBorders>
          <w:top w:val="double" w:sz="4" w:space="0" w:color="5B9BD5"/>
        </w:tcBorders>
      </w:tcPr>
    </w:tblStylePr>
    <w:tblStylePr w:type="firstCol">
      <w:rPr>
        <w:b/>
        <w:bCs/>
      </w:rPr>
    </w:tblStylePr>
    <w:tblStylePr w:type="lastCol">
      <w:rPr>
        <w:b/>
        <w:bCs/>
      </w:rPr>
    </w:tblStylePr>
    <w:tblStylePr w:type="band1Vert">
      <w:tblPr/>
      <w:trPr>
        <w:hidden/>
      </w:trPr>
      <w:tcPr>
        <w:shd w:val="clear" w:color="auto" w:fill="DEEAF6"/>
      </w:tcPr>
    </w:tblStylePr>
    <w:tblStylePr w:type="band1Horz">
      <w:tblPr/>
      <w:trPr>
        <w:hidden/>
      </w:trPr>
      <w:tcPr>
        <w:shd w:val="clear" w:color="auto" w:fill="DEEAF6"/>
      </w:tcPr>
    </w:tblStylePr>
  </w:style>
  <w:style w:type="paragraph" w:customStyle="1" w:styleId="085">
    <w:name w:val="正文样式 首行缩进:  0.85 厘米"/>
    <w:basedOn w:val="affff"/>
    <w:uiPriority w:val="99"/>
    <w:qFormat/>
    <w:rsid w:val="00AF754E"/>
    <w:pPr>
      <w:widowControl/>
      <w:adjustRightInd w:val="0"/>
      <w:spacing w:before="150" w:after="120" w:line="360" w:lineRule="auto"/>
      <w:ind w:firstLineChars="200" w:firstLine="482"/>
      <w:jc w:val="left"/>
      <w:textAlignment w:val="baseline"/>
    </w:pPr>
    <w:rPr>
      <w:rFonts w:ascii="Times New Roman" w:eastAsia="宋体" w:hAnsi="Times New Roman" w:cs="宋体"/>
      <w:kern w:val="0"/>
      <w:sz w:val="24"/>
      <w:szCs w:val="20"/>
    </w:rPr>
  </w:style>
  <w:style w:type="table" w:styleId="-5">
    <w:name w:val="Light Grid Accent 5"/>
    <w:basedOn w:val="affff2"/>
    <w:uiPriority w:val="62"/>
    <w:qFormat/>
    <w:rsid w:val="00AF754E"/>
    <w:rPr>
      <w:rFonts w:ascii="Calibri" w:eastAsia="宋体" w:hAnsi="Calibri" w:cs="宋体"/>
      <w:kern w:val="0"/>
      <w:sz w:val="24"/>
      <w:szCs w:val="24"/>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blStylePr w:type="firstRow">
      <w:pPr>
        <w:spacing w:before="0" w:after="0" w:line="240" w:lineRule="auto"/>
      </w:pPr>
      <w:rPr>
        <w:rFonts w:ascii="等线" w:eastAsia="宋体" w:hAnsi="等线" w:cs="Times New Roman"/>
        <w:b/>
        <w:bCs/>
      </w:rPr>
      <w:tblPr/>
      <w:trPr>
        <w:hidden/>
      </w:tr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等线" w:eastAsia="宋体" w:hAnsi="等线" w:cs="Times New Roman"/>
        <w:b/>
        <w:bCs/>
      </w:rPr>
      <w:tblPr/>
      <w:trPr>
        <w:hidden/>
      </w:tr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4472C4"/>
          <w:left w:val="single" w:sz="8" w:space="0" w:color="4472C4"/>
          <w:bottom w:val="single" w:sz="8" w:space="0" w:color="4472C4"/>
          <w:right w:val="single" w:sz="8" w:space="0" w:color="4472C4"/>
        </w:tcBorders>
      </w:tcPr>
    </w:tblStylePr>
    <w:tblStylePr w:type="band1Vert">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12">
    <w:name w:val="Colorful List Accent 1"/>
    <w:aliases w:val="无号段落,FooterTe,彩色列表 - 强调文字颜色 12"/>
    <w:basedOn w:val="affff2"/>
    <w:uiPriority w:val="34"/>
    <w:qFormat/>
    <w:rsid w:val="00AF754E"/>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EEF5FB"/>
    </w:tcPr>
    <w:tblStylePr w:type="firstRow">
      <w:tblPr/>
      <w:trPr>
        <w:hidden/>
      </w:trPr>
      <w:tcPr>
        <w:tcBorders>
          <w:bottom w:val="single" w:sz="12" w:space="0" w:color="FFFFFF"/>
        </w:tcBorders>
        <w:shd w:val="clear" w:color="auto" w:fill="D25F12"/>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insideH w:val="nil"/>
          <w:insideV w:val="nil"/>
        </w:tcBorders>
        <w:shd w:val="clear" w:color="auto" w:fill="D6E6F4"/>
      </w:tcPr>
    </w:tblStylePr>
    <w:tblStylePr w:type="band1Horz">
      <w:tblPr/>
      <w:trPr>
        <w:hidden/>
      </w:trPr>
      <w:tcPr>
        <w:shd w:val="clear" w:color="auto" w:fill="DEEAF6"/>
      </w:tcPr>
    </w:tblStylePr>
  </w:style>
  <w:style w:type="paragraph" w:customStyle="1" w:styleId="aff4">
    <w:name w:val="二级项目符号"/>
    <w:basedOn w:val="affff"/>
    <w:qFormat/>
    <w:rsid w:val="00AF754E"/>
    <w:pPr>
      <w:widowControl/>
      <w:numPr>
        <w:numId w:val="102"/>
      </w:numPr>
      <w:spacing w:line="360" w:lineRule="auto"/>
    </w:pPr>
    <w:rPr>
      <w:rFonts w:ascii="Times New Roman" w:eastAsia="宋体" w:hAnsi="Times New Roman" w:cs="Times New Roman"/>
      <w:kern w:val="0"/>
      <w:sz w:val="24"/>
      <w:szCs w:val="20"/>
    </w:rPr>
  </w:style>
  <w:style w:type="character" w:customStyle="1" w:styleId="content1">
    <w:name w:val="content1"/>
    <w:rsid w:val="00AF754E"/>
  </w:style>
  <w:style w:type="paragraph" w:customStyle="1" w:styleId="Table-Normal">
    <w:name w:val="Table - Normal"/>
    <w:basedOn w:val="affff"/>
    <w:qFormat/>
    <w:rsid w:val="00AF754E"/>
    <w:pPr>
      <w:widowControl/>
      <w:spacing w:before="60" w:after="60"/>
    </w:pPr>
    <w:rPr>
      <w:rFonts w:ascii="Arial" w:eastAsia="宋体" w:hAnsi="Arial" w:cs="Times New Roman"/>
      <w:noProof/>
      <w:kern w:val="0"/>
      <w:sz w:val="16"/>
      <w:szCs w:val="20"/>
    </w:rPr>
  </w:style>
  <w:style w:type="paragraph" w:customStyle="1" w:styleId="Lb2">
    <w:name w:val="样式 Lb2 + 华文仿宋 小四"/>
    <w:basedOn w:val="affff"/>
    <w:qFormat/>
    <w:rsid w:val="00AF754E"/>
    <w:pPr>
      <w:tabs>
        <w:tab w:val="num" w:pos="432"/>
      </w:tabs>
      <w:ind w:left="432" w:hanging="432"/>
    </w:pPr>
    <w:rPr>
      <w:rFonts w:ascii="Times New Roman" w:eastAsia="宋体" w:hAnsi="Times New Roman" w:cs="Times New Roman"/>
      <w:sz w:val="24"/>
      <w:szCs w:val="24"/>
    </w:rPr>
  </w:style>
  <w:style w:type="paragraph" w:customStyle="1" w:styleId="126">
    <w:name w:val="样式 宋体 段前: 12 磅 段后: 6 磅"/>
    <w:basedOn w:val="affff"/>
    <w:qFormat/>
    <w:rsid w:val="00AF754E"/>
    <w:pPr>
      <w:spacing w:before="240" w:after="120" w:line="360" w:lineRule="auto"/>
      <w:ind w:firstLineChars="200" w:firstLine="480"/>
    </w:pPr>
    <w:rPr>
      <w:rFonts w:ascii="宋体" w:eastAsia="宋体" w:hAnsi="宋体" w:cs="宋体"/>
      <w:sz w:val="24"/>
      <w:szCs w:val="20"/>
    </w:rPr>
  </w:style>
  <w:style w:type="paragraph" w:customStyle="1" w:styleId="affffffffffffffffff2">
    <w:name w:val="表格项目符号"/>
    <w:basedOn w:val="a0"/>
    <w:qFormat/>
    <w:rsid w:val="00AF754E"/>
    <w:pPr>
      <w:widowControl w:val="0"/>
      <w:numPr>
        <w:numId w:val="0"/>
      </w:numPr>
      <w:tabs>
        <w:tab w:val="clear" w:pos="360"/>
        <w:tab w:val="left" w:pos="249"/>
      </w:tabs>
      <w:snapToGrid w:val="0"/>
      <w:spacing w:before="0" w:after="0" w:line="300" w:lineRule="auto"/>
      <w:ind w:left="249" w:hanging="249"/>
      <w:jc w:val="both"/>
    </w:pPr>
    <w:rPr>
      <w:kern w:val="2"/>
      <w:sz w:val="24"/>
      <w:szCs w:val="24"/>
      <w:lang w:eastAsia="zh-CN"/>
    </w:rPr>
  </w:style>
  <w:style w:type="character" w:customStyle="1" w:styleId="Charfffff8">
    <w:name w:val="段落 Char"/>
    <w:rsid w:val="00AF754E"/>
    <w:rPr>
      <w:rFonts w:eastAsia="宋体"/>
      <w:kern w:val="2"/>
      <w:sz w:val="21"/>
      <w:lang w:val="en-US" w:eastAsia="zh-CN" w:bidi="ar-SA"/>
    </w:rPr>
  </w:style>
  <w:style w:type="paragraph" w:customStyle="1" w:styleId="030">
    <w:name w:val="样式 新正文 + 左侧:  0.3 字符"/>
    <w:basedOn w:val="affff"/>
    <w:autoRedefine/>
    <w:qFormat/>
    <w:rsid w:val="00AF754E"/>
    <w:pPr>
      <w:ind w:left="63"/>
    </w:pPr>
    <w:rPr>
      <w:rFonts w:ascii="Times New Roman" w:eastAsia="宋体" w:hAnsi="Times New Roman" w:cs="Times New Roman"/>
      <w:sz w:val="24"/>
      <w:szCs w:val="24"/>
    </w:rPr>
  </w:style>
  <w:style w:type="character" w:customStyle="1" w:styleId="074Char">
    <w:name w:val="样式 首行缩进:  0.74 厘米 Char"/>
    <w:link w:val="0742"/>
    <w:rsid w:val="00AF754E"/>
    <w:rPr>
      <w:rFonts w:ascii="Times New Roman" w:eastAsia="宋体" w:hAnsi="Times New Roman" w:cs="Times New Roman"/>
      <w:szCs w:val="20"/>
    </w:rPr>
  </w:style>
  <w:style w:type="paragraph" w:customStyle="1" w:styleId="Lb200">
    <w:name w:val="样式 样式 Lb2 + 华文仿宋 小四 + 左侧:  0 厘米 首行缩进:  0 厘米"/>
    <w:basedOn w:val="Lb2"/>
    <w:autoRedefine/>
    <w:qFormat/>
    <w:rsid w:val="00AF754E"/>
    <w:pPr>
      <w:ind w:left="0" w:firstLine="0"/>
    </w:pPr>
    <w:rPr>
      <w:rFonts w:cs="宋体"/>
      <w:szCs w:val="20"/>
    </w:rPr>
  </w:style>
  <w:style w:type="character" w:customStyle="1" w:styleId="p111">
    <w:name w:val="p111"/>
    <w:qFormat/>
    <w:rsid w:val="00AF754E"/>
    <w:rPr>
      <w:rFonts w:hint="default"/>
      <w:strike w:val="0"/>
      <w:dstrike w:val="0"/>
      <w:color w:val="000000"/>
      <w:sz w:val="22"/>
      <w:szCs w:val="22"/>
      <w:u w:val="none"/>
      <w:effect w:val="none"/>
    </w:rPr>
  </w:style>
  <w:style w:type="paragraph" w:customStyle="1" w:styleId="0743">
    <w:name w:val="样式 左侧:  0.74 厘米"/>
    <w:basedOn w:val="affff"/>
    <w:qFormat/>
    <w:rsid w:val="00AF754E"/>
    <w:pPr>
      <w:ind w:left="420"/>
    </w:pPr>
    <w:rPr>
      <w:rFonts w:ascii="Times New Roman" w:eastAsia="宋体" w:hAnsi="Times New Roman" w:cs="宋体"/>
      <w:sz w:val="24"/>
      <w:szCs w:val="20"/>
    </w:rPr>
  </w:style>
  <w:style w:type="paragraph" w:customStyle="1" w:styleId="ALT2">
    <w:name w:val="ALT+2点符"/>
    <w:basedOn w:val="affff"/>
    <w:qFormat/>
    <w:rsid w:val="00AF754E"/>
    <w:pPr>
      <w:tabs>
        <w:tab w:val="num" w:pos="1260"/>
      </w:tabs>
      <w:spacing w:line="360" w:lineRule="auto"/>
      <w:ind w:left="1260" w:hanging="420"/>
    </w:pPr>
    <w:rPr>
      <w:rFonts w:ascii="Times New Roman" w:eastAsia="宋体" w:hAnsi="Times New Roman" w:cs="Times New Roman"/>
      <w:sz w:val="24"/>
      <w:szCs w:val="20"/>
    </w:rPr>
  </w:style>
  <w:style w:type="table" w:styleId="77">
    <w:name w:val="Table Grid 7"/>
    <w:basedOn w:val="affff2"/>
    <w:qFormat/>
    <w:rsid w:val="00AF754E"/>
    <w:pPr>
      <w:widowControl w:val="0"/>
      <w:jc w:val="both"/>
    </w:pPr>
    <w:rPr>
      <w:rFonts w:ascii="Times New Roman" w:eastAsia="宋体" w:hAnsi="Times New Roman" w:cs="Times New Roman"/>
      <w:b/>
      <w:bCs/>
      <w:kern w:val="0"/>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paragraph" w:customStyle="1" w:styleId="BodyText2">
    <w:name w:val="BodyText 2"/>
    <w:basedOn w:val="affff"/>
    <w:link w:val="BodyText2Char"/>
    <w:qFormat/>
    <w:rsid w:val="00AF754E"/>
    <w:pPr>
      <w:widowControl/>
      <w:spacing w:before="120"/>
      <w:ind w:left="994"/>
    </w:pPr>
    <w:rPr>
      <w:rFonts w:ascii="Times New Roman" w:eastAsia="宋体" w:hAnsi="Times New Roman" w:cs="Times New Roman"/>
      <w:snapToGrid w:val="0"/>
      <w:sz w:val="24"/>
      <w:szCs w:val="24"/>
      <w:lang w:eastAsia="zh-HK"/>
    </w:rPr>
  </w:style>
  <w:style w:type="character" w:customStyle="1" w:styleId="BodyText2Char">
    <w:name w:val="BodyText 2 Char"/>
    <w:link w:val="BodyText2"/>
    <w:rsid w:val="00AF754E"/>
    <w:rPr>
      <w:rFonts w:ascii="Times New Roman" w:eastAsia="宋体" w:hAnsi="Times New Roman" w:cs="Times New Roman"/>
      <w:snapToGrid w:val="0"/>
      <w:sz w:val="24"/>
      <w:szCs w:val="24"/>
      <w:lang w:eastAsia="zh-HK"/>
    </w:rPr>
  </w:style>
  <w:style w:type="paragraph" w:customStyle="1" w:styleId="Bulletwithtext2">
    <w:name w:val="Bullet with text 2"/>
    <w:basedOn w:val="affff"/>
    <w:qFormat/>
    <w:rsid w:val="00AF754E"/>
    <w:pPr>
      <w:widowControl/>
      <w:numPr>
        <w:numId w:val="103"/>
      </w:numPr>
      <w:tabs>
        <w:tab w:val="num" w:pos="720"/>
      </w:tabs>
      <w:ind w:left="720"/>
      <w:jc w:val="left"/>
    </w:pPr>
    <w:rPr>
      <w:rFonts w:ascii="Futura Bk" w:eastAsia="宋体" w:hAnsi="Futura Bk" w:cs="Times New Roman"/>
      <w:kern w:val="0"/>
      <w:sz w:val="20"/>
      <w:szCs w:val="20"/>
      <w:lang w:val="en-GB" w:eastAsia="en-US"/>
    </w:rPr>
  </w:style>
  <w:style w:type="paragraph" w:customStyle="1" w:styleId="Numberedlist1">
    <w:name w:val="Numbered list 1"/>
    <w:basedOn w:val="affff"/>
    <w:next w:val="affff"/>
    <w:qFormat/>
    <w:rsid w:val="00AF754E"/>
    <w:pPr>
      <w:widowControl/>
      <w:numPr>
        <w:numId w:val="104"/>
      </w:numPr>
      <w:jc w:val="left"/>
    </w:pPr>
    <w:rPr>
      <w:rFonts w:ascii="Futura Bk" w:eastAsia="宋体" w:hAnsi="Futura Bk" w:cs="Times New Roman"/>
      <w:kern w:val="0"/>
      <w:sz w:val="20"/>
      <w:szCs w:val="20"/>
      <w:lang w:val="en-GB" w:eastAsia="en-US"/>
    </w:rPr>
  </w:style>
  <w:style w:type="paragraph" w:customStyle="1" w:styleId="Bulletwithtext5">
    <w:name w:val="Bullet with text 5"/>
    <w:basedOn w:val="affff"/>
    <w:qFormat/>
    <w:rsid w:val="00AF754E"/>
    <w:pPr>
      <w:widowControl/>
      <w:numPr>
        <w:numId w:val="105"/>
      </w:numPr>
      <w:tabs>
        <w:tab w:val="num" w:pos="1800"/>
      </w:tabs>
      <w:ind w:left="1800"/>
      <w:jc w:val="left"/>
    </w:pPr>
    <w:rPr>
      <w:rFonts w:ascii="Futura Bk" w:eastAsia="宋体" w:hAnsi="Futura Bk" w:cs="Times New Roman"/>
      <w:kern w:val="0"/>
      <w:sz w:val="20"/>
      <w:szCs w:val="20"/>
      <w:lang w:val="en-GB" w:eastAsia="en-US"/>
    </w:rPr>
  </w:style>
  <w:style w:type="paragraph" w:customStyle="1" w:styleId="07420">
    <w:name w:val="样式 样式 首行缩进:  0.74 厘米 + 首行缩进:  2 字符"/>
    <w:basedOn w:val="0742"/>
    <w:qFormat/>
    <w:rsid w:val="00AF754E"/>
    <w:pPr>
      <w:spacing w:after="156"/>
      <w:ind w:firstLineChars="200" w:firstLine="480"/>
      <w:jc w:val="center"/>
    </w:pPr>
    <w:rPr>
      <w:szCs w:val="24"/>
    </w:rPr>
  </w:style>
  <w:style w:type="paragraph" w:customStyle="1" w:styleId="2150">
    <w:name w:val="样式 样式 首行缩进:  2 字符 + 行距: 1.5 倍行距"/>
    <w:basedOn w:val="affff"/>
    <w:qFormat/>
    <w:rsid w:val="00AF754E"/>
    <w:pPr>
      <w:spacing w:line="360" w:lineRule="auto"/>
      <w:ind w:firstLineChars="200" w:firstLine="480"/>
    </w:pPr>
    <w:rPr>
      <w:rFonts w:ascii="Times New Roman" w:eastAsia="宋体" w:hAnsi="Times New Roman" w:cs="宋体"/>
      <w:sz w:val="24"/>
      <w:szCs w:val="20"/>
    </w:rPr>
  </w:style>
  <w:style w:type="paragraph" w:customStyle="1" w:styleId="074CharChar">
    <w:name w:val="样式 首行缩进:  0.74 厘米 Char Char"/>
    <w:basedOn w:val="affff"/>
    <w:link w:val="074CharCharChar"/>
    <w:qFormat/>
    <w:rsid w:val="00AF754E"/>
    <w:rPr>
      <w:rFonts w:ascii="Times New Roman" w:eastAsia="宋体" w:hAnsi="Times New Roman" w:cs="Times New Roman"/>
      <w:sz w:val="24"/>
      <w:szCs w:val="24"/>
    </w:rPr>
  </w:style>
  <w:style w:type="character" w:customStyle="1" w:styleId="074CharCharChar">
    <w:name w:val="样式 首行缩进:  0.74 厘米 Char Char Char"/>
    <w:link w:val="074CharChar"/>
    <w:rsid w:val="00AF754E"/>
    <w:rPr>
      <w:rFonts w:ascii="Times New Roman" w:eastAsia="宋体" w:hAnsi="Times New Roman" w:cs="Times New Roman"/>
      <w:sz w:val="24"/>
      <w:szCs w:val="24"/>
    </w:rPr>
  </w:style>
  <w:style w:type="paragraph" w:customStyle="1" w:styleId="07410">
    <w:name w:val="样式 首行缩进:  0.74 厘米1"/>
    <w:basedOn w:val="affff"/>
    <w:qFormat/>
    <w:rsid w:val="00AF754E"/>
    <w:pPr>
      <w:ind w:firstLine="420"/>
    </w:pPr>
    <w:rPr>
      <w:rFonts w:ascii="Times New Roman" w:eastAsia="宋体" w:hAnsi="Times New Roman" w:cs="宋体"/>
      <w:sz w:val="24"/>
      <w:szCs w:val="20"/>
    </w:rPr>
  </w:style>
  <w:style w:type="character" w:customStyle="1" w:styleId="316">
    <w:name w:val="标题 31"/>
    <w:aliases w:val="Heading 3 - old1,h31,sect1.2.34,BOD 01,Side Heading2,Para31,Side Heading11,Para 31,l31,CT1,Bold Head1,bh1,level_31,PIM 31,Level 3 Head1,3rd level1,33,heading 3TOC1,1.1.1 Heading 31,sect1.2.313,sect1.2.321,sect1.2.3111,sect1.2.331,sect1.2.3121,H31"/>
    <w:qFormat/>
    <w:rsid w:val="00AF754E"/>
    <w:rPr>
      <w:rFonts w:eastAsia="黑体"/>
      <w:b/>
      <w:bCs/>
      <w:kern w:val="2"/>
      <w:sz w:val="30"/>
      <w:szCs w:val="32"/>
      <w:lang w:val="en-US" w:eastAsia="zh-CN" w:bidi="ar-SA"/>
    </w:rPr>
  </w:style>
  <w:style w:type="paragraph" w:customStyle="1" w:styleId="Char1CharChar">
    <w:name w:val="Char1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
    <w:name w:val="Char Char1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
    <w:name w:val="Char Char1 Char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1Char7">
    <w:name w:val="样式 正文缩进正文（首行缩进两字）表正文正文非缩进特点??????????段1水上软件特点 Char正文缩..."/>
    <w:basedOn w:val="affff0"/>
    <w:link w:val="1CharChar1"/>
    <w:qFormat/>
    <w:rsid w:val="00AF754E"/>
    <w:pPr>
      <w:adjustRightInd w:val="0"/>
      <w:snapToGrid w:val="0"/>
      <w:spacing w:line="360" w:lineRule="auto"/>
      <w:ind w:firstLine="480"/>
    </w:pPr>
    <w:rPr>
      <w:rFonts w:ascii="Times New Roman" w:eastAsia="宋体" w:hAnsi="Times New Roman" w:cs="Times New Roman"/>
      <w:szCs w:val="20"/>
    </w:rPr>
  </w:style>
  <w:style w:type="character" w:customStyle="1" w:styleId="1CharChar1">
    <w:name w:val="样式 正文缩进正文（首行缩进两字）表正文正文非缩进特点??????????段1水上软件特点 Char正文缩... Char"/>
    <w:link w:val="1Char7"/>
    <w:rsid w:val="00AF754E"/>
    <w:rPr>
      <w:rFonts w:ascii="Times New Roman" w:eastAsia="宋体" w:hAnsi="Times New Roman" w:cs="Times New Roman"/>
      <w:szCs w:val="20"/>
    </w:rPr>
  </w:style>
  <w:style w:type="paragraph" w:customStyle="1" w:styleId="1Char8">
    <w:name w:val="样式 样式 正文缩进正文（首行缩进两字）表正文正文非缩进特点??????????段1水上软件特点 Char正文缩... + 宋体"/>
    <w:basedOn w:val="1Char7"/>
    <w:link w:val="1CharChar2"/>
    <w:qFormat/>
    <w:rsid w:val="00AF754E"/>
    <w:pPr>
      <w:ind w:firstLine="200"/>
    </w:pPr>
    <w:rPr>
      <w:rFonts w:ascii="宋体" w:hAnsi="宋体"/>
    </w:rPr>
  </w:style>
  <w:style w:type="character" w:customStyle="1" w:styleId="1CharChar2">
    <w:name w:val="样式 样式 正文缩进正文（首行缩进两字）表正文正文非缩进特点??????????段1水上软件特点 Char正文缩... + 宋体 Char"/>
    <w:link w:val="1Char8"/>
    <w:rsid w:val="00AF754E"/>
    <w:rPr>
      <w:rFonts w:ascii="宋体" w:eastAsia="宋体" w:hAnsi="宋体" w:cs="Times New Roman"/>
      <w:szCs w:val="20"/>
    </w:rPr>
  </w:style>
  <w:style w:type="character" w:customStyle="1" w:styleId="0747815">
    <w:name w:val="样式 纯文本 + (符号) 宋体 小四 首行缩进:  0.74 厘米 段后: 7.8 磅 行距: 1.5 倍行距"/>
    <w:rsid w:val="00AF754E"/>
    <w:rPr>
      <w:rFonts w:hAnsi="宋体"/>
      <w:sz w:val="24"/>
      <w:szCs w:val="24"/>
    </w:rPr>
  </w:style>
  <w:style w:type="character" w:customStyle="1" w:styleId="3fc">
    <w:name w:val="称呼 字符3"/>
    <w:qFormat/>
    <w:rsid w:val="00AF754E"/>
    <w:rPr>
      <w:rFonts w:ascii="Times New Roman" w:eastAsia="宋体" w:hAnsi="Times New Roman" w:cs="Times New Roman"/>
      <w:sz w:val="24"/>
      <w:szCs w:val="21"/>
    </w:rPr>
  </w:style>
  <w:style w:type="paragraph" w:customStyle="1" w:styleId="Char1CharCharCharCharCharCharCharCharCharCharCharCharCharCharCharCharCharCharCharCharChar1CharCharCharCharCharChar">
    <w:name w:val="Char1 Char Char Char Char Char Char Char Char Char Char Char Char Char Char Char Char Char Char Char Char Char1 Char Char Char Char Char Char"/>
    <w:basedOn w:val="affff"/>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
    <w:name w:val="Char Char1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
    <w:name w:val="Char1 Char Char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2ff9">
    <w:name w:val="样式 图表目录 + 左侧:  2 字符"/>
    <w:basedOn w:val="affffff3"/>
    <w:qFormat/>
    <w:rsid w:val="00AF754E"/>
    <w:pPr>
      <w:widowControl w:val="0"/>
      <w:spacing w:line="360" w:lineRule="auto"/>
      <w:ind w:leftChars="100" w:left="900" w:firstLine="0"/>
      <w:jc w:val="both"/>
    </w:pPr>
    <w:rPr>
      <w:b/>
      <w:smallCaps w:val="0"/>
      <w:kern w:val="2"/>
      <w:sz w:val="21"/>
      <w:lang w:eastAsia="zh-CN"/>
    </w:rPr>
  </w:style>
  <w:style w:type="paragraph" w:customStyle="1" w:styleId="Char1CharCharCharCharCharCharCharChar">
    <w:name w:val="Char1 Char Char Char Char Char Char Char Char"/>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224">
    <w:name w:val="样式 图表目录 + 左侧:  2 字符 悬挂缩进: 2 字符"/>
    <w:basedOn w:val="affffff3"/>
    <w:qFormat/>
    <w:rsid w:val="00AF754E"/>
    <w:pPr>
      <w:widowControl w:val="0"/>
      <w:spacing w:line="360" w:lineRule="auto"/>
      <w:ind w:leftChars="100" w:left="960" w:hanging="480"/>
      <w:jc w:val="both"/>
    </w:pPr>
    <w:rPr>
      <w:b/>
      <w:smallCaps w:val="0"/>
      <w:kern w:val="2"/>
      <w:sz w:val="21"/>
      <w:lang w:eastAsia="zh-CN"/>
    </w:rPr>
  </w:style>
  <w:style w:type="paragraph" w:customStyle="1" w:styleId="21d">
    <w:name w:val="样式 图表目录 + 左侧:  2 字符1"/>
    <w:basedOn w:val="affffff3"/>
    <w:autoRedefine/>
    <w:qFormat/>
    <w:rsid w:val="00AF754E"/>
    <w:pPr>
      <w:widowControl w:val="0"/>
      <w:spacing w:line="360" w:lineRule="auto"/>
      <w:ind w:leftChars="100" w:left="900" w:firstLine="0"/>
      <w:jc w:val="both"/>
    </w:pPr>
    <w:rPr>
      <w:b/>
      <w:smallCaps w:val="0"/>
      <w:kern w:val="2"/>
      <w:sz w:val="21"/>
      <w:lang w:eastAsia="zh-CN"/>
    </w:rPr>
  </w:style>
  <w:style w:type="character" w:customStyle="1" w:styleId="headline-content4">
    <w:name w:val="headline-content4"/>
    <w:rsid w:val="00AF754E"/>
  </w:style>
  <w:style w:type="paragraph" w:customStyle="1" w:styleId="4A0">
    <w:name w:val="4A"/>
    <w:basedOn w:val="affff"/>
    <w:uiPriority w:val="99"/>
    <w:qFormat/>
    <w:rsid w:val="00AF754E"/>
    <w:pPr>
      <w:adjustRightInd w:val="0"/>
      <w:snapToGrid w:val="0"/>
      <w:spacing w:line="360" w:lineRule="auto"/>
      <w:ind w:firstLineChars="200" w:firstLine="480"/>
    </w:pPr>
    <w:rPr>
      <w:rFonts w:ascii="宋体" w:eastAsia="宋体" w:hAnsi="宋体" w:cs="Times New Roman"/>
      <w:sz w:val="24"/>
      <w:szCs w:val="24"/>
    </w:rPr>
  </w:style>
  <w:style w:type="paragraph" w:customStyle="1" w:styleId="Char1CharChar2">
    <w:name w:val="Char1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2">
    <w:name w:val="Char Char1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2">
    <w:name w:val="Char Char1 Char Char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2">
    <w:name w:val="Char1 Char Char Char Char Char Char Char Char Char Char Char Char Char Char Char Char Char Char Char Char Char1 Char Char Char Char Char Char2"/>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39">
    <w:name w:val="Char3"/>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CharCharCharChar2">
    <w:name w:val="Char Char1 Char Char Char Char Char Char Char Char2"/>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2">
    <w:name w:val="Char Char1 Char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2">
    <w:name w:val="Char1 Char Char Char Char Char2"/>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2">
    <w:name w:val="Char1 Char Char Char Char Char Char Char Char2"/>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affffffffffffffffff3">
    <w:name w:val="!图片题注"/>
    <w:basedOn w:val="affffff2"/>
    <w:next w:val="affff"/>
    <w:link w:val="Charfffff9"/>
    <w:autoRedefine/>
    <w:qFormat/>
    <w:rsid w:val="00AF754E"/>
    <w:pPr>
      <w:widowControl w:val="0"/>
      <w:adjustRightInd w:val="0"/>
      <w:spacing w:before="0" w:after="0" w:line="300" w:lineRule="auto"/>
      <w:ind w:firstLineChars="200" w:firstLine="480"/>
      <w:jc w:val="center"/>
      <w:textAlignment w:val="baseline"/>
    </w:pPr>
    <w:rPr>
      <w:rFonts w:eastAsia="黑体" w:cs="宋体"/>
      <w:b w:val="0"/>
      <w:sz w:val="24"/>
      <w:szCs w:val="24"/>
      <w:lang w:eastAsia="zh-CN"/>
    </w:rPr>
  </w:style>
  <w:style w:type="character" w:customStyle="1" w:styleId="Charfff3">
    <w:name w:val="表格(五号) Char"/>
    <w:link w:val="afffffffffffff7"/>
    <w:qFormat/>
    <w:rsid w:val="00AF754E"/>
    <w:rPr>
      <w:rFonts w:ascii="Times New Roman" w:eastAsia="宋体" w:hAnsi="Times New Roman" w:cs="Times New Roman"/>
      <w:kern w:val="0"/>
      <w:szCs w:val="20"/>
    </w:rPr>
  </w:style>
  <w:style w:type="paragraph" w:customStyle="1" w:styleId="affffffffffffffffff4">
    <w:name w:val="表格标题(居中)"/>
    <w:basedOn w:val="affff"/>
    <w:link w:val="Charfffffa"/>
    <w:qFormat/>
    <w:rsid w:val="00AF754E"/>
    <w:pPr>
      <w:snapToGrid w:val="0"/>
      <w:spacing w:line="300" w:lineRule="auto"/>
      <w:jc w:val="center"/>
    </w:pPr>
    <w:rPr>
      <w:rFonts w:ascii="Times New Roman" w:eastAsia="黑体" w:hAnsi="Times New Roman" w:cs="Times New Roman"/>
      <w:sz w:val="24"/>
      <w:szCs w:val="20"/>
    </w:rPr>
  </w:style>
  <w:style w:type="character" w:customStyle="1" w:styleId="Charfffffa">
    <w:name w:val="表格标题(居中) Char"/>
    <w:link w:val="affffffffffffffffff4"/>
    <w:rsid w:val="00AF754E"/>
    <w:rPr>
      <w:rFonts w:ascii="Times New Roman" w:eastAsia="黑体" w:hAnsi="Times New Roman" w:cs="Times New Roman"/>
      <w:sz w:val="24"/>
      <w:szCs w:val="20"/>
    </w:rPr>
  </w:style>
  <w:style w:type="paragraph" w:customStyle="1" w:styleId="xl82">
    <w:name w:val="xl8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83">
    <w:name w:val="xl83"/>
    <w:basedOn w:val="affff"/>
    <w:qFormat/>
    <w:rsid w:val="00AF754E"/>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84">
    <w:name w:val="xl84"/>
    <w:basedOn w:val="affff"/>
    <w:qFormat/>
    <w:rsid w:val="00AF754E"/>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textAlignment w:val="center"/>
    </w:pPr>
    <w:rPr>
      <w:rFonts w:ascii="宋体" w:eastAsia="宋体" w:hAnsi="宋体" w:cs="宋体"/>
      <w:b/>
      <w:bCs/>
      <w:color w:val="000000"/>
      <w:kern w:val="0"/>
      <w:sz w:val="20"/>
      <w:szCs w:val="20"/>
    </w:rPr>
  </w:style>
  <w:style w:type="paragraph" w:customStyle="1" w:styleId="xl85">
    <w:name w:val="xl8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6">
    <w:name w:val="xl86"/>
    <w:basedOn w:val="affff"/>
    <w:qFormat/>
    <w:rsid w:val="00AF754E"/>
    <w:pPr>
      <w:widowControl/>
      <w:pBdr>
        <w:top w:val="single" w:sz="4" w:space="0" w:color="auto"/>
        <w:left w:val="single" w:sz="4" w:space="0" w:color="auto"/>
        <w:bottom w:val="single" w:sz="4" w:space="0" w:color="auto"/>
      </w:pBdr>
      <w:shd w:val="clear" w:color="000000" w:fill="A6A6A6"/>
      <w:spacing w:before="100" w:beforeAutospacing="1" w:after="100" w:afterAutospacing="1"/>
      <w:jc w:val="left"/>
      <w:textAlignment w:val="center"/>
    </w:pPr>
    <w:rPr>
      <w:rFonts w:ascii="宋体" w:eastAsia="宋体" w:hAnsi="宋体" w:cs="宋体"/>
      <w:b/>
      <w:bCs/>
      <w:color w:val="000000"/>
      <w:kern w:val="0"/>
      <w:sz w:val="20"/>
      <w:szCs w:val="20"/>
    </w:rPr>
  </w:style>
  <w:style w:type="paragraph" w:customStyle="1" w:styleId="xl87">
    <w:name w:val="xl8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89">
    <w:name w:val="xl89"/>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90">
    <w:name w:val="xl90"/>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91">
    <w:name w:val="xl91"/>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0"/>
      <w:szCs w:val="20"/>
    </w:rPr>
  </w:style>
  <w:style w:type="paragraph" w:customStyle="1" w:styleId="xl92">
    <w:name w:val="xl92"/>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93">
    <w:name w:val="xl93"/>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94">
    <w:name w:val="xl9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ParaCharCharCharCharCharCharCharCharCharCharCharCharCharCharChar1Char">
    <w:name w:val="默认段落字体 Para Char Char Char Char Char Char Char Char Char Char Char Char Char Char Char1 Char"/>
    <w:basedOn w:val="affff"/>
    <w:qFormat/>
    <w:rsid w:val="00AF754E"/>
    <w:rPr>
      <w:rFonts w:ascii="Tahoma" w:eastAsia="宋体" w:hAnsi="Tahoma" w:cs="Times New Roman"/>
      <w:sz w:val="24"/>
      <w:szCs w:val="20"/>
    </w:rPr>
  </w:style>
  <w:style w:type="paragraph" w:customStyle="1" w:styleId="affffffffffffffffff5">
    <w:name w:val="表格（小四号字）"/>
    <w:basedOn w:val="affff"/>
    <w:qFormat/>
    <w:rsid w:val="00AF754E"/>
    <w:pPr>
      <w:keepNext/>
      <w:adjustRightInd w:val="0"/>
      <w:spacing w:beforeLines="50" w:after="40"/>
      <w:jc w:val="center"/>
      <w:textAlignment w:val="baseline"/>
    </w:pPr>
    <w:rPr>
      <w:rFonts w:ascii="Times" w:eastAsia="宋体" w:hAnsi="Times" w:cs="Times New Roman"/>
      <w:kern w:val="0"/>
      <w:sz w:val="24"/>
      <w:szCs w:val="20"/>
      <w:lang w:val="en-GB"/>
    </w:rPr>
  </w:style>
  <w:style w:type="table" w:customStyle="1" w:styleId="1ffff9">
    <w:name w:val="典雅型1"/>
    <w:basedOn w:val="affff2"/>
    <w:next w:val="affffffffffffffffc"/>
    <w:qFormat/>
    <w:rsid w:val="00AF754E"/>
    <w:pPr>
      <w:widowControl w:val="0"/>
      <w:autoSpaceDE w:val="0"/>
      <w:autoSpaceDN w:val="0"/>
      <w:adjustRightInd w:val="0"/>
      <w:jc w:val="both"/>
      <w:textAlignment w:val="baseline"/>
    </w:pPr>
    <w:rPr>
      <w:rFonts w:ascii="Times New Roman" w:eastAsia="宋体" w:hAnsi="Times New Roman" w:cs="Times New Roman"/>
      <w:kern w:val="0"/>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paragraph" w:customStyle="1" w:styleId="NormalIndent5">
    <w:name w:val="Normal Indent5"/>
    <w:basedOn w:val="affff"/>
    <w:uiPriority w:val="99"/>
    <w:qFormat/>
    <w:rsid w:val="00AF754E"/>
    <w:pPr>
      <w:widowControl/>
      <w:numPr>
        <w:numId w:val="106"/>
      </w:numPr>
      <w:tabs>
        <w:tab w:val="clear" w:pos="0"/>
        <w:tab w:val="num" w:pos="2160"/>
      </w:tabs>
      <w:ind w:left="3240"/>
      <w:jc w:val="left"/>
    </w:pPr>
    <w:rPr>
      <w:rFonts w:ascii="Arial" w:eastAsia="宋体" w:hAnsi="Arial" w:cs="Times New Roman"/>
      <w:kern w:val="0"/>
      <w:sz w:val="20"/>
      <w:szCs w:val="20"/>
      <w:lang w:eastAsia="en-US"/>
    </w:rPr>
  </w:style>
  <w:style w:type="paragraph" w:customStyle="1" w:styleId="a7">
    <w:name w:val="表格文本列表"/>
    <w:basedOn w:val="affff"/>
    <w:uiPriority w:val="99"/>
    <w:qFormat/>
    <w:rsid w:val="00AF754E"/>
    <w:pPr>
      <w:numPr>
        <w:numId w:val="107"/>
      </w:numPr>
      <w:autoSpaceDE w:val="0"/>
      <w:autoSpaceDN w:val="0"/>
      <w:adjustRightInd w:val="0"/>
    </w:pPr>
    <w:rPr>
      <w:rFonts w:ascii="Times New Roman" w:eastAsia="宋体" w:hAnsi="Times New Roman" w:cs="Times New Roman"/>
      <w:kern w:val="0"/>
      <w:sz w:val="24"/>
      <w:szCs w:val="20"/>
    </w:rPr>
  </w:style>
  <w:style w:type="character" w:styleId="HTML7">
    <w:name w:val="HTML Definition"/>
    <w:qFormat/>
    <w:rsid w:val="00AF754E"/>
    <w:rPr>
      <w:i/>
      <w:iCs/>
    </w:rPr>
  </w:style>
  <w:style w:type="character" w:styleId="HTML8">
    <w:name w:val="HTML Keyboard"/>
    <w:rsid w:val="00AF754E"/>
    <w:rPr>
      <w:rFonts w:ascii="Courier New" w:hAnsi="Courier New"/>
      <w:sz w:val="20"/>
      <w:szCs w:val="20"/>
    </w:rPr>
  </w:style>
  <w:style w:type="character" w:styleId="HTML9">
    <w:name w:val="HTML Acronym"/>
    <w:rsid w:val="00AF754E"/>
  </w:style>
  <w:style w:type="character" w:styleId="HTMLa">
    <w:name w:val="HTML Sample"/>
    <w:rsid w:val="00AF754E"/>
    <w:rPr>
      <w:rFonts w:ascii="Courier New" w:hAnsi="Courier New"/>
    </w:rPr>
  </w:style>
  <w:style w:type="paragraph" w:customStyle="1" w:styleId="affd">
    <w:name w:val="标准标志"/>
    <w:next w:val="affff"/>
    <w:qFormat/>
    <w:rsid w:val="00AF754E"/>
    <w:pPr>
      <w:framePr w:w="2268" w:h="1392" w:hRule="exact" w:wrap="around" w:hAnchor="margin" w:x="6748" w:y="171" w:anchorLock="1"/>
      <w:numPr>
        <w:numId w:val="124"/>
      </w:numPr>
      <w:shd w:val="solid" w:color="FFFFFF" w:fill="FFFFFF"/>
      <w:spacing w:line="0" w:lineRule="atLeast"/>
      <w:ind w:left="0" w:firstLine="0"/>
      <w:jc w:val="right"/>
    </w:pPr>
    <w:rPr>
      <w:rFonts w:ascii="Times New Roman" w:eastAsia="宋体" w:hAnsi="Times New Roman" w:cs="Times New Roman"/>
      <w:b/>
      <w:w w:val="130"/>
      <w:sz w:val="96"/>
      <w:szCs w:val="24"/>
    </w:rPr>
  </w:style>
  <w:style w:type="paragraph" w:customStyle="1" w:styleId="affffffffffffffffff6">
    <w:name w:val="标准称谓"/>
    <w:next w:val="affff"/>
    <w:qFormat/>
    <w:rsid w:val="00AF754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szCs w:val="24"/>
    </w:rPr>
  </w:style>
  <w:style w:type="paragraph" w:customStyle="1" w:styleId="affffffffffffffffff7">
    <w:name w:val="标准书脚_偶数页"/>
    <w:qFormat/>
    <w:rsid w:val="00AF754E"/>
    <w:pPr>
      <w:spacing w:before="120"/>
    </w:pPr>
    <w:rPr>
      <w:rFonts w:ascii="Times New Roman" w:eastAsia="宋体" w:hAnsi="Times New Roman" w:cs="Times New Roman"/>
      <w:sz w:val="18"/>
      <w:szCs w:val="24"/>
    </w:rPr>
  </w:style>
  <w:style w:type="paragraph" w:customStyle="1" w:styleId="affffffffffffffffff8">
    <w:name w:val="标准书脚_奇数页"/>
    <w:qFormat/>
    <w:rsid w:val="00AF754E"/>
    <w:pPr>
      <w:spacing w:before="120"/>
      <w:jc w:val="right"/>
    </w:pPr>
    <w:rPr>
      <w:rFonts w:ascii="Times New Roman" w:eastAsia="宋体" w:hAnsi="Times New Roman" w:cs="Times New Roman"/>
      <w:sz w:val="18"/>
      <w:szCs w:val="24"/>
    </w:rPr>
  </w:style>
  <w:style w:type="paragraph" w:customStyle="1" w:styleId="affffffffffffffffff9">
    <w:name w:val="标准书眉_奇数页"/>
    <w:next w:val="affff"/>
    <w:qFormat/>
    <w:rsid w:val="00AF754E"/>
    <w:pPr>
      <w:tabs>
        <w:tab w:val="center" w:pos="4154"/>
        <w:tab w:val="right" w:pos="8306"/>
      </w:tabs>
      <w:spacing w:after="120"/>
      <w:jc w:val="right"/>
    </w:pPr>
    <w:rPr>
      <w:rFonts w:ascii="Times New Roman" w:eastAsia="宋体" w:hAnsi="Times New Roman" w:cs="Times New Roman"/>
      <w:noProof/>
      <w:szCs w:val="24"/>
    </w:rPr>
  </w:style>
  <w:style w:type="paragraph" w:customStyle="1" w:styleId="affffffffffffffffffa">
    <w:name w:val="标准书眉_偶数页"/>
    <w:basedOn w:val="affffffffffffffffff9"/>
    <w:next w:val="affff"/>
    <w:qFormat/>
    <w:rsid w:val="00AF754E"/>
    <w:pPr>
      <w:jc w:val="left"/>
    </w:pPr>
  </w:style>
  <w:style w:type="paragraph" w:customStyle="1" w:styleId="affffffffffffffffffb">
    <w:name w:val="标准书眉一"/>
    <w:qFormat/>
    <w:rsid w:val="00AF754E"/>
    <w:pPr>
      <w:jc w:val="both"/>
    </w:pPr>
    <w:rPr>
      <w:rFonts w:ascii="Times New Roman" w:eastAsia="宋体" w:hAnsi="Times New Roman" w:cs="Times New Roman"/>
      <w:sz w:val="24"/>
      <w:szCs w:val="24"/>
    </w:rPr>
  </w:style>
  <w:style w:type="paragraph" w:customStyle="1" w:styleId="affffffffffffffffffc">
    <w:name w:val="参考文献、索引标题"/>
    <w:basedOn w:val="affffffa"/>
    <w:next w:val="affff"/>
    <w:qFormat/>
    <w:rsid w:val="00AF754E"/>
    <w:pPr>
      <w:tabs>
        <w:tab w:val="clear" w:pos="3938"/>
      </w:tabs>
      <w:spacing w:after="200"/>
      <w:ind w:left="0" w:firstLine="0"/>
    </w:pPr>
    <w:rPr>
      <w:kern w:val="2"/>
      <w:sz w:val="21"/>
      <w:szCs w:val="24"/>
    </w:rPr>
  </w:style>
  <w:style w:type="character" w:customStyle="1" w:styleId="affffffffffffffffffd">
    <w:name w:val="发布"/>
    <w:rsid w:val="00AF754E"/>
    <w:rPr>
      <w:rFonts w:ascii="黑体" w:eastAsia="黑体"/>
      <w:spacing w:val="22"/>
      <w:w w:val="100"/>
      <w:position w:val="3"/>
      <w:sz w:val="28"/>
    </w:rPr>
  </w:style>
  <w:style w:type="paragraph" w:customStyle="1" w:styleId="affffffffffffffffffe">
    <w:name w:val="发布部门"/>
    <w:next w:val="affffff9"/>
    <w:qFormat/>
    <w:rsid w:val="00AF754E"/>
    <w:pPr>
      <w:framePr w:w="7433" w:h="585" w:hRule="exact" w:hSpace="180" w:vSpace="180" w:wrap="around" w:hAnchor="margin" w:xAlign="center" w:y="14401" w:anchorLock="1"/>
      <w:jc w:val="center"/>
    </w:pPr>
    <w:rPr>
      <w:rFonts w:ascii="宋体" w:eastAsia="宋体" w:hAnsi="Times New Roman" w:cs="Times New Roman"/>
      <w:b/>
      <w:spacing w:val="20"/>
      <w:w w:val="135"/>
      <w:sz w:val="36"/>
      <w:szCs w:val="24"/>
    </w:rPr>
  </w:style>
  <w:style w:type="paragraph" w:customStyle="1" w:styleId="afffffffffffffffffff">
    <w:name w:val="发布日期"/>
    <w:qFormat/>
    <w:rsid w:val="00AF754E"/>
    <w:pPr>
      <w:framePr w:w="4000" w:h="473" w:hRule="exact" w:hSpace="180" w:vSpace="180" w:wrap="around" w:hAnchor="margin" w:y="13511" w:anchorLock="1"/>
    </w:pPr>
    <w:rPr>
      <w:rFonts w:ascii="Times New Roman" w:eastAsia="黑体" w:hAnsi="Times New Roman" w:cs="Times New Roman"/>
      <w:sz w:val="28"/>
      <w:szCs w:val="24"/>
    </w:rPr>
  </w:style>
  <w:style w:type="paragraph" w:customStyle="1" w:styleId="1ffffa">
    <w:name w:val="封面标准号1"/>
    <w:qFormat/>
    <w:rsid w:val="00AF754E"/>
    <w:pPr>
      <w:widowControl w:val="0"/>
      <w:kinsoku w:val="0"/>
      <w:overflowPunct w:val="0"/>
      <w:autoSpaceDE w:val="0"/>
      <w:autoSpaceDN w:val="0"/>
      <w:spacing w:before="308"/>
      <w:jc w:val="right"/>
      <w:textAlignment w:val="center"/>
    </w:pPr>
    <w:rPr>
      <w:rFonts w:ascii="Times New Roman" w:eastAsia="宋体" w:hAnsi="Times New Roman" w:cs="Times New Roman"/>
      <w:sz w:val="28"/>
      <w:szCs w:val="24"/>
    </w:rPr>
  </w:style>
  <w:style w:type="paragraph" w:customStyle="1" w:styleId="2ffa">
    <w:name w:val="封面标准号2"/>
    <w:basedOn w:val="1ffffa"/>
    <w:qFormat/>
    <w:rsid w:val="00AF754E"/>
    <w:pPr>
      <w:kinsoku/>
      <w:overflowPunct/>
      <w:autoSpaceDE/>
      <w:autoSpaceDN/>
      <w:spacing w:before="0"/>
      <w:jc w:val="both"/>
      <w:textAlignment w:val="auto"/>
    </w:pPr>
    <w:rPr>
      <w:rFonts w:asciiTheme="minorHAnsi" w:eastAsiaTheme="minorEastAsia" w:hAnsiTheme="minorHAnsi" w:cstheme="minorBidi"/>
      <w:sz w:val="21"/>
      <w:szCs w:val="22"/>
    </w:rPr>
  </w:style>
  <w:style w:type="paragraph" w:customStyle="1" w:styleId="afffffffffffffffffff0">
    <w:name w:val="封面标准代替信息"/>
    <w:basedOn w:val="2ffa"/>
    <w:qFormat/>
    <w:rsid w:val="00AF754E"/>
  </w:style>
  <w:style w:type="paragraph" w:customStyle="1" w:styleId="afffffffffffffffffff1">
    <w:name w:val="封面标准名称"/>
    <w:qFormat/>
    <w:rsid w:val="00AF754E"/>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szCs w:val="24"/>
    </w:rPr>
  </w:style>
  <w:style w:type="paragraph" w:customStyle="1" w:styleId="afffffffffffffffffff2">
    <w:name w:val="封面标准文稿编辑信息"/>
    <w:qFormat/>
    <w:rsid w:val="00AF754E"/>
    <w:pPr>
      <w:spacing w:before="180" w:line="180" w:lineRule="exact"/>
      <w:jc w:val="center"/>
    </w:pPr>
    <w:rPr>
      <w:rFonts w:ascii="宋体" w:eastAsia="宋体" w:hAnsi="Times New Roman" w:cs="Times New Roman"/>
      <w:szCs w:val="24"/>
    </w:rPr>
  </w:style>
  <w:style w:type="paragraph" w:customStyle="1" w:styleId="afffffffffffffffffff3">
    <w:name w:val="封面标准文稿类别"/>
    <w:qFormat/>
    <w:rsid w:val="00AF754E"/>
    <w:pPr>
      <w:spacing w:before="440" w:line="400" w:lineRule="exact"/>
      <w:jc w:val="center"/>
    </w:pPr>
    <w:rPr>
      <w:rFonts w:ascii="宋体" w:eastAsia="宋体" w:hAnsi="Times New Roman" w:cs="Times New Roman"/>
      <w:sz w:val="24"/>
      <w:szCs w:val="24"/>
    </w:rPr>
  </w:style>
  <w:style w:type="paragraph" w:customStyle="1" w:styleId="afffffffffffffffffff4">
    <w:name w:val="封面标准英文名称"/>
    <w:qFormat/>
    <w:rsid w:val="00AF754E"/>
    <w:pPr>
      <w:widowControl w:val="0"/>
      <w:spacing w:before="370" w:line="400" w:lineRule="exact"/>
      <w:jc w:val="center"/>
    </w:pPr>
    <w:rPr>
      <w:rFonts w:ascii="Times New Roman" w:eastAsia="宋体" w:hAnsi="Times New Roman" w:cs="Times New Roman"/>
      <w:sz w:val="28"/>
      <w:szCs w:val="24"/>
    </w:rPr>
  </w:style>
  <w:style w:type="paragraph" w:customStyle="1" w:styleId="afffffffffffffffffff5">
    <w:name w:val="封面一致性程度标识"/>
    <w:qFormat/>
    <w:rsid w:val="00AF754E"/>
    <w:pPr>
      <w:spacing w:before="440" w:line="400" w:lineRule="exact"/>
      <w:jc w:val="center"/>
    </w:pPr>
    <w:rPr>
      <w:rFonts w:ascii="宋体" w:eastAsia="宋体" w:hAnsi="Times New Roman" w:cs="Times New Roman"/>
      <w:sz w:val="28"/>
      <w:szCs w:val="24"/>
    </w:rPr>
  </w:style>
  <w:style w:type="paragraph" w:customStyle="1" w:styleId="afffffffffffffffffff6">
    <w:name w:val="附录标识"/>
    <w:basedOn w:val="affffffa"/>
    <w:qFormat/>
    <w:rsid w:val="00AF754E"/>
    <w:pPr>
      <w:tabs>
        <w:tab w:val="clear" w:pos="3938"/>
        <w:tab w:val="left" w:pos="6405"/>
      </w:tabs>
      <w:spacing w:after="200"/>
      <w:ind w:left="0" w:firstLine="0"/>
    </w:pPr>
    <w:rPr>
      <w:kern w:val="2"/>
      <w:sz w:val="21"/>
      <w:szCs w:val="24"/>
    </w:rPr>
  </w:style>
  <w:style w:type="paragraph" w:customStyle="1" w:styleId="aff3">
    <w:name w:val="附录表标题"/>
    <w:next w:val="affffff9"/>
    <w:qFormat/>
    <w:rsid w:val="00AF754E"/>
    <w:pPr>
      <w:numPr>
        <w:numId w:val="111"/>
      </w:numPr>
      <w:jc w:val="center"/>
      <w:textAlignment w:val="baseline"/>
    </w:pPr>
    <w:rPr>
      <w:rFonts w:ascii="黑体" w:eastAsia="黑体" w:hAnsi="Times New Roman" w:cs="Times New Roman"/>
      <w:kern w:val="21"/>
      <w:szCs w:val="24"/>
    </w:rPr>
  </w:style>
  <w:style w:type="paragraph" w:customStyle="1" w:styleId="afffffffffffffffffff7">
    <w:name w:val="附录章标题"/>
    <w:next w:val="affffff9"/>
    <w:qFormat/>
    <w:rsid w:val="00AF754E"/>
    <w:pPr>
      <w:wordWrap w:val="0"/>
      <w:overflowPunct w:val="0"/>
      <w:autoSpaceDE w:val="0"/>
      <w:spacing w:beforeLines="50" w:afterLines="50"/>
      <w:jc w:val="both"/>
      <w:textAlignment w:val="baseline"/>
      <w:outlineLvl w:val="1"/>
    </w:pPr>
    <w:rPr>
      <w:rFonts w:ascii="黑体" w:eastAsia="黑体" w:hAnsi="Times New Roman" w:cs="Times New Roman"/>
      <w:kern w:val="21"/>
      <w:szCs w:val="24"/>
    </w:rPr>
  </w:style>
  <w:style w:type="paragraph" w:customStyle="1" w:styleId="afff2">
    <w:name w:val="附录一级条标题"/>
    <w:basedOn w:val="afffffffffffffffffff7"/>
    <w:next w:val="affffff9"/>
    <w:qFormat/>
    <w:rsid w:val="00AF754E"/>
    <w:pPr>
      <w:numPr>
        <w:ilvl w:val="1"/>
        <w:numId w:val="110"/>
      </w:numPr>
      <w:autoSpaceDN w:val="0"/>
      <w:spacing w:beforeLines="0" w:afterLines="0"/>
      <w:outlineLvl w:val="2"/>
    </w:pPr>
  </w:style>
  <w:style w:type="paragraph" w:customStyle="1" w:styleId="afff3">
    <w:name w:val="附录二级条标题"/>
    <w:basedOn w:val="afff2"/>
    <w:next w:val="affffff9"/>
    <w:qFormat/>
    <w:rsid w:val="00AF754E"/>
    <w:pPr>
      <w:numPr>
        <w:ilvl w:val="2"/>
      </w:numPr>
      <w:outlineLvl w:val="3"/>
    </w:pPr>
  </w:style>
  <w:style w:type="paragraph" w:customStyle="1" w:styleId="afff4">
    <w:name w:val="附录三级条标题"/>
    <w:basedOn w:val="afff3"/>
    <w:next w:val="affffff9"/>
    <w:qFormat/>
    <w:rsid w:val="00AF754E"/>
    <w:pPr>
      <w:numPr>
        <w:ilvl w:val="3"/>
      </w:numPr>
      <w:tabs>
        <w:tab w:val="num" w:pos="360"/>
      </w:tabs>
      <w:outlineLvl w:val="4"/>
    </w:pPr>
  </w:style>
  <w:style w:type="paragraph" w:customStyle="1" w:styleId="afff5">
    <w:name w:val="附录四级条标题"/>
    <w:basedOn w:val="afff4"/>
    <w:next w:val="affffff9"/>
    <w:qFormat/>
    <w:rsid w:val="00AF754E"/>
    <w:pPr>
      <w:numPr>
        <w:ilvl w:val="4"/>
      </w:numPr>
      <w:tabs>
        <w:tab w:val="num" w:pos="360"/>
      </w:tabs>
      <w:outlineLvl w:val="5"/>
    </w:pPr>
  </w:style>
  <w:style w:type="paragraph" w:customStyle="1" w:styleId="afd">
    <w:name w:val="附录图标题"/>
    <w:next w:val="affffff9"/>
    <w:qFormat/>
    <w:rsid w:val="00AF754E"/>
    <w:pPr>
      <w:numPr>
        <w:numId w:val="112"/>
      </w:numPr>
      <w:jc w:val="center"/>
    </w:pPr>
    <w:rPr>
      <w:rFonts w:ascii="黑体" w:eastAsia="黑体" w:hAnsi="Times New Roman" w:cs="Times New Roman"/>
      <w:szCs w:val="24"/>
    </w:rPr>
  </w:style>
  <w:style w:type="paragraph" w:customStyle="1" w:styleId="afffffffffffffffffff8">
    <w:name w:val="附录五级条标题"/>
    <w:basedOn w:val="afff5"/>
    <w:next w:val="affffff9"/>
    <w:qFormat/>
    <w:rsid w:val="00AF754E"/>
    <w:pPr>
      <w:numPr>
        <w:ilvl w:val="0"/>
        <w:numId w:val="0"/>
      </w:numPr>
      <w:outlineLvl w:val="6"/>
    </w:pPr>
  </w:style>
  <w:style w:type="character" w:customStyle="1" w:styleId="afffffffffffffffffff9">
    <w:name w:val="个人答复风格"/>
    <w:rsid w:val="00AF754E"/>
    <w:rPr>
      <w:rFonts w:ascii="Arial" w:eastAsia="宋体" w:hAnsi="Arial" w:cs="Arial"/>
      <w:color w:val="auto"/>
      <w:sz w:val="20"/>
    </w:rPr>
  </w:style>
  <w:style w:type="character" w:customStyle="1" w:styleId="afffffffffffffffffffa">
    <w:name w:val="个人撰写风格"/>
    <w:rsid w:val="00AF754E"/>
    <w:rPr>
      <w:rFonts w:ascii="Arial" w:eastAsia="宋体" w:hAnsi="Arial" w:cs="Arial"/>
      <w:color w:val="auto"/>
      <w:sz w:val="20"/>
    </w:rPr>
  </w:style>
  <w:style w:type="paragraph" w:customStyle="1" w:styleId="afffd">
    <w:name w:val="列项——（一级）"/>
    <w:qFormat/>
    <w:rsid w:val="00AF754E"/>
    <w:pPr>
      <w:widowControl w:val="0"/>
      <w:numPr>
        <w:numId w:val="108"/>
      </w:numPr>
      <w:tabs>
        <w:tab w:val="clear" w:pos="1140"/>
        <w:tab w:val="num" w:pos="360"/>
      </w:tabs>
      <w:ind w:left="0" w:firstLine="0"/>
      <w:jc w:val="both"/>
    </w:pPr>
    <w:rPr>
      <w:rFonts w:ascii="宋体" w:eastAsia="宋体" w:hAnsi="Times New Roman" w:cs="Times New Roman"/>
      <w:szCs w:val="24"/>
    </w:rPr>
  </w:style>
  <w:style w:type="paragraph" w:customStyle="1" w:styleId="afff0">
    <w:name w:val="列项●（二级）"/>
    <w:uiPriority w:val="99"/>
    <w:qFormat/>
    <w:rsid w:val="00AF754E"/>
    <w:pPr>
      <w:numPr>
        <w:numId w:val="109"/>
      </w:numPr>
      <w:tabs>
        <w:tab w:val="clear" w:pos="760"/>
        <w:tab w:val="num" w:pos="360"/>
        <w:tab w:val="left" w:pos="840"/>
      </w:tabs>
      <w:ind w:left="0" w:firstLine="0"/>
      <w:jc w:val="both"/>
    </w:pPr>
    <w:rPr>
      <w:rFonts w:ascii="宋体" w:eastAsia="宋体" w:hAnsi="Times New Roman" w:cs="Times New Roman"/>
      <w:szCs w:val="24"/>
    </w:rPr>
  </w:style>
  <w:style w:type="paragraph" w:customStyle="1" w:styleId="afffffffffffffffffffb">
    <w:name w:val="目次、标准名称标题"/>
    <w:basedOn w:val="affffffa"/>
    <w:next w:val="affffff9"/>
    <w:qFormat/>
    <w:rsid w:val="00AF754E"/>
    <w:pPr>
      <w:tabs>
        <w:tab w:val="clear" w:pos="3938"/>
      </w:tabs>
      <w:spacing w:line="460" w:lineRule="exact"/>
      <w:ind w:left="0" w:firstLine="0"/>
    </w:pPr>
    <w:rPr>
      <w:kern w:val="2"/>
      <w:szCs w:val="24"/>
    </w:rPr>
  </w:style>
  <w:style w:type="paragraph" w:customStyle="1" w:styleId="afffffffffffffffffffc">
    <w:name w:val="目次、索引正文"/>
    <w:qFormat/>
    <w:rsid w:val="00AF754E"/>
    <w:pPr>
      <w:spacing w:line="320" w:lineRule="exact"/>
      <w:jc w:val="both"/>
    </w:pPr>
    <w:rPr>
      <w:rFonts w:ascii="宋体" w:eastAsia="宋体" w:hAnsi="Times New Roman" w:cs="Times New Roman"/>
      <w:szCs w:val="24"/>
    </w:rPr>
  </w:style>
  <w:style w:type="paragraph" w:customStyle="1" w:styleId="afffffffffffffffffffd">
    <w:name w:val="其他标准称谓"/>
    <w:qFormat/>
    <w:rsid w:val="00AF754E"/>
    <w:pPr>
      <w:spacing w:line="0" w:lineRule="atLeast"/>
      <w:jc w:val="distribute"/>
    </w:pPr>
    <w:rPr>
      <w:rFonts w:ascii="黑体" w:eastAsia="黑体" w:hAnsi="宋体" w:cs="Times New Roman"/>
      <w:sz w:val="52"/>
      <w:szCs w:val="24"/>
    </w:rPr>
  </w:style>
  <w:style w:type="paragraph" w:customStyle="1" w:styleId="afffffffffffffffffffe">
    <w:name w:val="其他发布部门"/>
    <w:basedOn w:val="affffffffffffffffffe"/>
    <w:qFormat/>
    <w:rsid w:val="00AF754E"/>
    <w:pPr>
      <w:framePr w:w="0" w:hRule="auto" w:hSpace="0" w:vSpace="0" w:wrap="auto" w:hAnchor="text" w:xAlign="left" w:yAlign="inline" w:anchorLock="0"/>
      <w:widowControl w:val="0"/>
      <w:jc w:val="both"/>
    </w:pPr>
    <w:rPr>
      <w:rFonts w:asciiTheme="minorHAnsi" w:eastAsiaTheme="minorEastAsia" w:hAnsiTheme="minorHAnsi" w:cstheme="minorBidi"/>
      <w:b w:val="0"/>
      <w:spacing w:val="0"/>
      <w:w w:val="100"/>
      <w:sz w:val="21"/>
      <w:szCs w:val="22"/>
    </w:rPr>
  </w:style>
  <w:style w:type="paragraph" w:customStyle="1" w:styleId="affffffffffffffffffff">
    <w:name w:val="实施日期"/>
    <w:basedOn w:val="afffffffffffffffffff"/>
    <w:qFormat/>
    <w:rsid w:val="00AF754E"/>
    <w:pPr>
      <w:framePr w:w="0" w:hRule="auto" w:hSpace="0" w:vSpace="0" w:wrap="auto" w:hAnchor="text" w:yAlign="inline" w:anchorLock="0"/>
      <w:widowControl w:val="0"/>
      <w:jc w:val="both"/>
    </w:pPr>
    <w:rPr>
      <w:rFonts w:asciiTheme="minorHAnsi" w:eastAsiaTheme="minorEastAsia" w:hAnsiTheme="minorHAnsi" w:cstheme="minorBidi"/>
      <w:sz w:val="21"/>
      <w:szCs w:val="22"/>
    </w:rPr>
  </w:style>
  <w:style w:type="paragraph" w:customStyle="1" w:styleId="affffffffffffffffffff0">
    <w:name w:val="数字编号列项（二级）"/>
    <w:qFormat/>
    <w:rsid w:val="00AF754E"/>
    <w:pPr>
      <w:ind w:leftChars="400" w:left="1260" w:hangingChars="200" w:hanging="420"/>
      <w:jc w:val="both"/>
    </w:pPr>
    <w:rPr>
      <w:rFonts w:ascii="宋体" w:eastAsia="宋体" w:hAnsi="Times New Roman" w:cs="Times New Roman"/>
      <w:szCs w:val="24"/>
    </w:rPr>
  </w:style>
  <w:style w:type="paragraph" w:customStyle="1" w:styleId="affffffffffffffffffff1">
    <w:name w:val="条文脚注"/>
    <w:basedOn w:val="affffc"/>
    <w:qFormat/>
    <w:rsid w:val="00AF754E"/>
    <w:pPr>
      <w:ind w:leftChars="200" w:left="780" w:hangingChars="200" w:hanging="360"/>
      <w:jc w:val="both"/>
    </w:pPr>
    <w:rPr>
      <w:rFonts w:ascii="宋体" w:eastAsia="宋体" w:cs="Times New Roman"/>
    </w:rPr>
  </w:style>
  <w:style w:type="paragraph" w:customStyle="1" w:styleId="affffffffffffffffffff2">
    <w:name w:val="图表脚注"/>
    <w:next w:val="affffff9"/>
    <w:qFormat/>
    <w:rsid w:val="00AF754E"/>
    <w:pPr>
      <w:ind w:leftChars="200" w:left="300" w:hangingChars="100" w:hanging="100"/>
      <w:jc w:val="both"/>
    </w:pPr>
    <w:rPr>
      <w:rFonts w:ascii="宋体" w:eastAsia="宋体" w:hAnsi="Times New Roman" w:cs="Times New Roman"/>
      <w:sz w:val="18"/>
      <w:szCs w:val="24"/>
    </w:rPr>
  </w:style>
  <w:style w:type="paragraph" w:customStyle="1" w:styleId="affffffffffffffffffff3">
    <w:name w:val="文献分类号"/>
    <w:qFormat/>
    <w:rsid w:val="00AF754E"/>
    <w:pPr>
      <w:framePr w:hSpace="180" w:vSpace="180" w:wrap="around" w:hAnchor="margin" w:y="1" w:anchorLock="1"/>
      <w:widowControl w:val="0"/>
      <w:textAlignment w:val="center"/>
    </w:pPr>
    <w:rPr>
      <w:rFonts w:ascii="Times New Roman" w:eastAsia="黑体" w:hAnsi="Times New Roman" w:cs="Times New Roman"/>
      <w:szCs w:val="24"/>
    </w:rPr>
  </w:style>
  <w:style w:type="paragraph" w:customStyle="1" w:styleId="affffffffffffffffffff4">
    <w:name w:val="正文图标题"/>
    <w:next w:val="affffff9"/>
    <w:qFormat/>
    <w:rsid w:val="00AF754E"/>
    <w:pPr>
      <w:jc w:val="center"/>
    </w:pPr>
    <w:rPr>
      <w:rFonts w:ascii="黑体" w:eastAsia="黑体" w:hAnsi="Times New Roman" w:cs="Times New Roman"/>
      <w:szCs w:val="24"/>
    </w:rPr>
  </w:style>
  <w:style w:type="paragraph" w:customStyle="1" w:styleId="affffffffffffffffffff5">
    <w:name w:val="注："/>
    <w:next w:val="affffff9"/>
    <w:qFormat/>
    <w:rsid w:val="00AF754E"/>
    <w:pPr>
      <w:widowControl w:val="0"/>
      <w:autoSpaceDE w:val="0"/>
      <w:autoSpaceDN w:val="0"/>
      <w:jc w:val="both"/>
    </w:pPr>
    <w:rPr>
      <w:rFonts w:ascii="宋体" w:eastAsia="宋体" w:hAnsi="Times New Roman" w:cs="Times New Roman"/>
      <w:sz w:val="18"/>
      <w:szCs w:val="24"/>
    </w:rPr>
  </w:style>
  <w:style w:type="paragraph" w:customStyle="1" w:styleId="affffffffffffffffffff6">
    <w:name w:val="注×："/>
    <w:qFormat/>
    <w:rsid w:val="00AF754E"/>
    <w:pPr>
      <w:widowControl w:val="0"/>
      <w:tabs>
        <w:tab w:val="left" w:pos="630"/>
      </w:tabs>
      <w:autoSpaceDE w:val="0"/>
      <w:autoSpaceDN w:val="0"/>
      <w:jc w:val="both"/>
    </w:pPr>
    <w:rPr>
      <w:rFonts w:ascii="宋体" w:eastAsia="宋体" w:hAnsi="Times New Roman" w:cs="Times New Roman"/>
      <w:sz w:val="18"/>
      <w:szCs w:val="24"/>
    </w:rPr>
  </w:style>
  <w:style w:type="paragraph" w:customStyle="1" w:styleId="affffffffffffffffffff7">
    <w:name w:val="字母编号列项（一级）"/>
    <w:qFormat/>
    <w:rsid w:val="00AF754E"/>
    <w:pPr>
      <w:ind w:leftChars="200" w:left="840" w:hangingChars="200" w:hanging="420"/>
      <w:jc w:val="both"/>
    </w:pPr>
    <w:rPr>
      <w:rFonts w:ascii="宋体" w:eastAsia="宋体" w:hAnsi="Times New Roman" w:cs="Times New Roman"/>
      <w:szCs w:val="24"/>
    </w:rPr>
  </w:style>
  <w:style w:type="paragraph" w:customStyle="1" w:styleId="affffffffffffffffffff8">
    <w:name w:val="列项说明"/>
    <w:basedOn w:val="affff"/>
    <w:uiPriority w:val="99"/>
    <w:qFormat/>
    <w:rsid w:val="00AF754E"/>
    <w:pPr>
      <w:adjustRightInd w:val="0"/>
      <w:spacing w:line="320" w:lineRule="atLeast"/>
      <w:ind w:leftChars="200" w:left="200" w:hangingChars="200" w:hanging="200"/>
      <w:jc w:val="left"/>
    </w:pPr>
    <w:rPr>
      <w:rFonts w:ascii="宋体" w:eastAsia="宋体" w:hAnsi="Times New Roman" w:cs="Times New Roman"/>
      <w:kern w:val="0"/>
      <w:sz w:val="24"/>
      <w:szCs w:val="21"/>
    </w:rPr>
  </w:style>
  <w:style w:type="paragraph" w:customStyle="1" w:styleId="afe">
    <w:name w:val="列项◆（三级）"/>
    <w:qFormat/>
    <w:rsid w:val="00AF754E"/>
    <w:pPr>
      <w:numPr>
        <w:numId w:val="113"/>
      </w:numPr>
      <w:tabs>
        <w:tab w:val="clear" w:pos="960"/>
        <w:tab w:val="num" w:pos="360"/>
      </w:tabs>
      <w:ind w:left="0" w:firstLine="0"/>
    </w:pPr>
    <w:rPr>
      <w:rFonts w:ascii="宋体" w:eastAsia="宋体" w:hAnsi="Times New Roman" w:cs="Times New Roman"/>
      <w:szCs w:val="24"/>
    </w:rPr>
  </w:style>
  <w:style w:type="paragraph" w:customStyle="1" w:styleId="affffffffffffffffffff9">
    <w:name w:val="编号列项（三级）"/>
    <w:qFormat/>
    <w:rsid w:val="00AF754E"/>
    <w:pPr>
      <w:ind w:leftChars="600" w:left="800" w:hangingChars="200" w:hanging="200"/>
    </w:pPr>
    <w:rPr>
      <w:rFonts w:ascii="宋体" w:eastAsia="宋体" w:hAnsi="Times New Roman" w:cs="Times New Roman"/>
      <w:szCs w:val="24"/>
    </w:rPr>
  </w:style>
  <w:style w:type="paragraph" w:customStyle="1" w:styleId="CharCharCharCharCharCharCharCharCharCharCharCharCharCharCharChar">
    <w:name w:val="Char Char Char Char Char Char Char Char Char Char Char Char Char Char Char Char"/>
    <w:basedOn w:val="affff"/>
    <w:autoRedefine/>
    <w:qFormat/>
    <w:rsid w:val="00AF754E"/>
    <w:pPr>
      <w:tabs>
        <w:tab w:val="num" w:pos="360"/>
      </w:tabs>
    </w:pPr>
    <w:rPr>
      <w:rFonts w:ascii="Times New Roman" w:eastAsia="宋体" w:hAnsi="Times New Roman" w:cs="Times New Roman"/>
      <w:sz w:val="24"/>
      <w:szCs w:val="24"/>
    </w:rPr>
  </w:style>
  <w:style w:type="character" w:customStyle="1" w:styleId="hilitetext1">
    <w:name w:val="hilitetext1"/>
    <w:rsid w:val="00AF754E"/>
    <w:rPr>
      <w:rFonts w:ascii="Verdana" w:hAnsi="Verdana" w:hint="default"/>
      <w:color w:val="000000"/>
      <w:shd w:val="clear" w:color="auto" w:fill="D1FF56"/>
    </w:rPr>
  </w:style>
  <w:style w:type="character" w:customStyle="1" w:styleId="dvdoc1level1">
    <w:name w:val="dv_doc1level1"/>
    <w:rsid w:val="00AF754E"/>
    <w:rPr>
      <w:rFonts w:ascii="Verdana" w:hAnsi="Verdana" w:cs="Times New Roman"/>
      <w:sz w:val="19"/>
      <w:szCs w:val="19"/>
    </w:rPr>
  </w:style>
  <w:style w:type="paragraph" w:customStyle="1" w:styleId="400">
    <w:name w:val="样式 标题 4 + 段前: 0 磅 段后: 0 磅"/>
    <w:basedOn w:val="43"/>
    <w:uiPriority w:val="99"/>
    <w:qFormat/>
    <w:rsid w:val="00AF754E"/>
    <w:pPr>
      <w:numPr>
        <w:ilvl w:val="0"/>
        <w:numId w:val="0"/>
      </w:numPr>
      <w:spacing w:beforeLines="50" w:before="0" w:afterLines="50" w:after="0" w:line="240" w:lineRule="auto"/>
    </w:pPr>
    <w:rPr>
      <w:rFonts w:ascii="Arial" w:eastAsia="黑体" w:hAnsi="Arial" w:cs="宋体"/>
      <w:b w:val="0"/>
      <w:bCs w:val="0"/>
      <w:sz w:val="21"/>
      <w:szCs w:val="20"/>
      <w:u w:color="FF0000"/>
    </w:rPr>
  </w:style>
  <w:style w:type="paragraph" w:customStyle="1" w:styleId="ff">
    <w:name w:val="ff"/>
    <w:basedOn w:val="affff"/>
    <w:link w:val="ffChar"/>
    <w:qFormat/>
    <w:rsid w:val="00AF754E"/>
    <w:rPr>
      <w:rFonts w:ascii="Times New Roman" w:eastAsia="宋体" w:hAnsi="Times New Roman" w:cs="Times New Roman"/>
      <w:sz w:val="24"/>
      <w:szCs w:val="24"/>
    </w:rPr>
  </w:style>
  <w:style w:type="character" w:customStyle="1" w:styleId="ffChar">
    <w:name w:val="ff Char"/>
    <w:link w:val="ff"/>
    <w:rsid w:val="00AF754E"/>
    <w:rPr>
      <w:rFonts w:ascii="Times New Roman" w:eastAsia="宋体" w:hAnsi="Times New Roman" w:cs="Times New Roman"/>
      <w:sz w:val="24"/>
      <w:szCs w:val="24"/>
    </w:rPr>
  </w:style>
  <w:style w:type="character" w:customStyle="1" w:styleId="DefaultChar">
    <w:name w:val="Default Char"/>
    <w:link w:val="Default"/>
    <w:rsid w:val="00AF754E"/>
    <w:rPr>
      <w:rFonts w:ascii="Times New Roman" w:eastAsia="宋体" w:hAnsi="Times New Roman" w:cs="Times New Roman"/>
      <w:color w:val="000000"/>
      <w:kern w:val="0"/>
      <w:sz w:val="24"/>
      <w:szCs w:val="24"/>
    </w:rPr>
  </w:style>
  <w:style w:type="character" w:customStyle="1" w:styleId="Charfffffb">
    <w:name w:val="二级样式 Char"/>
    <w:link w:val="affffffffffffffffffffa"/>
    <w:uiPriority w:val="99"/>
    <w:rsid w:val="00AF754E"/>
    <w:rPr>
      <w:rFonts w:ascii="黑体" w:eastAsia="黑体" w:hAnsi="Wingdings"/>
      <w:b/>
      <w:color w:val="000000"/>
      <w:sz w:val="24"/>
    </w:rPr>
  </w:style>
  <w:style w:type="paragraph" w:customStyle="1" w:styleId="affffffffffffffffffffa">
    <w:name w:val="二级样式"/>
    <w:basedOn w:val="25"/>
    <w:link w:val="Charfffffb"/>
    <w:uiPriority w:val="99"/>
    <w:qFormat/>
    <w:rsid w:val="00AF754E"/>
    <w:pPr>
      <w:keepNext w:val="0"/>
      <w:keepLines w:val="0"/>
      <w:numPr>
        <w:ilvl w:val="0"/>
        <w:numId w:val="0"/>
      </w:numPr>
      <w:autoSpaceDE w:val="0"/>
      <w:autoSpaceDN w:val="0"/>
      <w:adjustRightInd w:val="0"/>
      <w:spacing w:before="0" w:after="0" w:line="240" w:lineRule="auto"/>
      <w:jc w:val="left"/>
    </w:pPr>
    <w:rPr>
      <w:rFonts w:ascii="黑体" w:eastAsia="黑体" w:hAnsi="Wingdings" w:cstheme="minorBidi"/>
      <w:b/>
      <w:color w:val="000000"/>
      <w:sz w:val="24"/>
      <w:szCs w:val="22"/>
    </w:rPr>
  </w:style>
  <w:style w:type="paragraph" w:customStyle="1" w:styleId="TimesNewRoman0505">
    <w:name w:val="样式 章标题 + Times New Roman 段前: 0.5 行 段后: 0.5 行"/>
    <w:basedOn w:val="afff9"/>
    <w:uiPriority w:val="99"/>
    <w:qFormat/>
    <w:rsid w:val="00AF754E"/>
    <w:pPr>
      <w:numPr>
        <w:numId w:val="99"/>
      </w:numPr>
      <w:tabs>
        <w:tab w:val="clear" w:pos="1860"/>
      </w:tabs>
      <w:spacing w:beforeLines="100" w:afterLines="100"/>
    </w:pPr>
    <w:rPr>
      <w:rFonts w:ascii="Times New Roman"/>
      <w:kern w:val="2"/>
      <w:szCs w:val="24"/>
    </w:rPr>
  </w:style>
  <w:style w:type="paragraph" w:customStyle="1" w:styleId="GlossaryTerm">
    <w:name w:val="Glossary Term"/>
    <w:basedOn w:val="Default"/>
    <w:next w:val="Default"/>
    <w:uiPriority w:val="99"/>
    <w:qFormat/>
    <w:rsid w:val="00AF754E"/>
    <w:rPr>
      <w:rFonts w:ascii="Arial" w:hAnsi="Arial" w:cs="Arial"/>
      <w:color w:val="auto"/>
      <w:kern w:val="2"/>
    </w:rPr>
  </w:style>
  <w:style w:type="paragraph" w:customStyle="1" w:styleId="affffffffffffffffffffb">
    <w:name w:val="其他发布日期"/>
    <w:basedOn w:val="afffffffffffffffffff"/>
    <w:uiPriority w:val="99"/>
    <w:qFormat/>
    <w:rsid w:val="00AF754E"/>
    <w:pPr>
      <w:framePr w:w="0" w:hRule="auto" w:hSpace="0" w:vSpace="0" w:wrap="auto" w:hAnchor="text" w:yAlign="inline" w:anchorLock="0"/>
      <w:widowControl w:val="0"/>
      <w:jc w:val="both"/>
    </w:pPr>
    <w:rPr>
      <w:rFonts w:asciiTheme="minorHAnsi" w:eastAsiaTheme="minorEastAsia" w:hAnsiTheme="minorHAnsi" w:cstheme="minorBidi"/>
      <w:sz w:val="21"/>
      <w:szCs w:val="22"/>
    </w:rPr>
  </w:style>
  <w:style w:type="paragraph" w:customStyle="1" w:styleId="affffffffffffffffffffc">
    <w:name w:val="其他实施日期"/>
    <w:basedOn w:val="affffffffffffffffffff"/>
    <w:uiPriority w:val="99"/>
    <w:qFormat/>
    <w:rsid w:val="00AF754E"/>
    <w:pPr>
      <w:framePr w:w="3997" w:h="471" w:hRule="exact" w:vSpace="181" w:wrap="around" w:vAnchor="page" w:hAnchor="page" w:x="7089" w:y="14097" w:anchorLock="1"/>
      <w:widowControl/>
      <w:jc w:val="right"/>
    </w:pPr>
    <w:rPr>
      <w:rFonts w:ascii="Times New Roman" w:eastAsia="黑体" w:hAnsi="Times New Roman" w:cs="Times New Roman"/>
      <w:sz w:val="28"/>
      <w:szCs w:val="24"/>
    </w:rPr>
  </w:style>
  <w:style w:type="character" w:customStyle="1" w:styleId="GB2312">
    <w:name w:val="样式 仿宋_GB2312 四号"/>
    <w:rsid w:val="00AF754E"/>
    <w:rPr>
      <w:rFonts w:ascii="仿宋_GB2312" w:eastAsia="仿宋_GB2312" w:hAnsi="仿宋_GB2312"/>
      <w:sz w:val="32"/>
    </w:rPr>
  </w:style>
  <w:style w:type="paragraph" w:customStyle="1" w:styleId="Tahoma050515">
    <w:name w:val="样式 章标题 + Tahoma 左 段前: 0.5 行 段后: 0.5 行 行距: 1.5 倍行距"/>
    <w:basedOn w:val="afff9"/>
    <w:uiPriority w:val="99"/>
    <w:qFormat/>
    <w:rsid w:val="00AF754E"/>
    <w:pPr>
      <w:numPr>
        <w:numId w:val="94"/>
      </w:numPr>
      <w:tabs>
        <w:tab w:val="clear" w:pos="1860"/>
      </w:tabs>
      <w:spacing w:beforeLines="100" w:afterLines="100" w:line="360" w:lineRule="auto"/>
      <w:jc w:val="left"/>
    </w:pPr>
    <w:rPr>
      <w:rFonts w:ascii="Tahoma" w:hAnsi="Tahoma"/>
      <w:kern w:val="2"/>
      <w:szCs w:val="24"/>
    </w:rPr>
  </w:style>
  <w:style w:type="character" w:customStyle="1" w:styleId="Char1f7">
    <w:name w:val="明显引用 Char1"/>
    <w:uiPriority w:val="30"/>
    <w:qFormat/>
    <w:rsid w:val="00AF754E"/>
    <w:rPr>
      <w:i/>
      <w:iCs/>
      <w:color w:val="5B9BD5"/>
      <w:kern w:val="2"/>
      <w:sz w:val="21"/>
      <w:szCs w:val="22"/>
    </w:rPr>
  </w:style>
  <w:style w:type="paragraph" w:customStyle="1" w:styleId="ecmsonormal">
    <w:name w:val="ec_msonormal"/>
    <w:basedOn w:val="affff"/>
    <w:uiPriority w:val="99"/>
    <w:qFormat/>
    <w:rsid w:val="00AF754E"/>
    <w:pPr>
      <w:widowControl/>
      <w:spacing w:after="324"/>
      <w:jc w:val="left"/>
    </w:pPr>
    <w:rPr>
      <w:rFonts w:ascii="宋体" w:eastAsia="宋体" w:hAnsi="宋体" w:cs="Times New Roman"/>
      <w:kern w:val="0"/>
      <w:sz w:val="24"/>
      <w:szCs w:val="20"/>
    </w:rPr>
  </w:style>
  <w:style w:type="character" w:customStyle="1" w:styleId="Char1f8">
    <w:name w:val="引用 Char1"/>
    <w:uiPriority w:val="29"/>
    <w:qFormat/>
    <w:rsid w:val="00AF754E"/>
    <w:rPr>
      <w:i/>
      <w:iCs/>
      <w:color w:val="404040"/>
      <w:kern w:val="2"/>
      <w:sz w:val="21"/>
      <w:szCs w:val="22"/>
    </w:rPr>
  </w:style>
  <w:style w:type="paragraph" w:customStyle="1" w:styleId="cjnsCharCharChar">
    <w:name w:val="正文cjns Char Char Char"/>
    <w:basedOn w:val="affff"/>
    <w:uiPriority w:val="99"/>
    <w:qFormat/>
    <w:rsid w:val="00AF754E"/>
    <w:rPr>
      <w:rFonts w:ascii="Tahoma" w:eastAsia="宋体" w:hAnsi="Tahoma" w:cs="Times New Roman"/>
      <w:sz w:val="24"/>
      <w:szCs w:val="20"/>
    </w:rPr>
  </w:style>
  <w:style w:type="paragraph" w:customStyle="1" w:styleId="ecmsolistparagraph">
    <w:name w:val="ec_msolistparagraph"/>
    <w:basedOn w:val="affff"/>
    <w:uiPriority w:val="99"/>
    <w:qFormat/>
    <w:rsid w:val="00AF754E"/>
    <w:pPr>
      <w:widowControl/>
      <w:spacing w:after="324"/>
      <w:jc w:val="left"/>
    </w:pPr>
    <w:rPr>
      <w:rFonts w:ascii="宋体" w:eastAsia="宋体" w:hAnsi="宋体" w:cs="Times New Roman"/>
      <w:kern w:val="0"/>
      <w:sz w:val="24"/>
      <w:szCs w:val="20"/>
    </w:rPr>
  </w:style>
  <w:style w:type="paragraph" w:customStyle="1" w:styleId="ParaCharCharCharCharCharChar1Char">
    <w:name w:val="默认段落字体 Para Char Char Char Char Char Char1 Char"/>
    <w:basedOn w:val="affff"/>
    <w:autoRedefine/>
    <w:uiPriority w:val="99"/>
    <w:qFormat/>
    <w:rsid w:val="00AF754E"/>
    <w:pPr>
      <w:spacing w:line="360" w:lineRule="auto"/>
    </w:pPr>
    <w:rPr>
      <w:rFonts w:ascii="Tahoma" w:eastAsia="宋体" w:hAnsi="Tahoma" w:cs="Times New Roman"/>
      <w:sz w:val="28"/>
      <w:szCs w:val="20"/>
    </w:rPr>
  </w:style>
  <w:style w:type="paragraph" w:customStyle="1" w:styleId="TableHeadingCenter">
    <w:name w:val="Table_Heading_Center"/>
    <w:basedOn w:val="affff"/>
    <w:qFormat/>
    <w:rsid w:val="00AF754E"/>
    <w:pPr>
      <w:keepNext/>
      <w:keepLines/>
      <w:widowControl/>
      <w:spacing w:before="40" w:after="40"/>
      <w:jc w:val="center"/>
    </w:pPr>
    <w:rPr>
      <w:rFonts w:ascii="Arial" w:eastAsia="宋体" w:hAnsi="Arial" w:cs="Times New Roman"/>
      <w:b/>
      <w:kern w:val="0"/>
      <w:sz w:val="20"/>
      <w:szCs w:val="20"/>
    </w:rPr>
  </w:style>
  <w:style w:type="paragraph" w:customStyle="1" w:styleId="4PIM4H4h4bulletblbbArial">
    <w:name w:val="样式 标题 4PIM 4H4h4bulletblbb + (西文) Arial (中文) 宋体"/>
    <w:basedOn w:val="43"/>
    <w:link w:val="4PIM4H4h4bulletblbbArialChar"/>
    <w:qFormat/>
    <w:rsid w:val="00AF754E"/>
    <w:pPr>
      <w:numPr>
        <w:ilvl w:val="0"/>
        <w:numId w:val="0"/>
      </w:numPr>
      <w:tabs>
        <w:tab w:val="left" w:pos="567"/>
        <w:tab w:val="num" w:pos="2707"/>
      </w:tabs>
      <w:autoSpaceDE w:val="0"/>
      <w:autoSpaceDN w:val="0"/>
      <w:spacing w:line="372" w:lineRule="auto"/>
      <w:ind w:left="567" w:hanging="567"/>
    </w:pPr>
    <w:rPr>
      <w:rFonts w:ascii="Arial" w:eastAsia="黑体" w:hAnsi="Arial" w:cs="Times New Roman"/>
      <w:b w:val="0"/>
      <w:bCs w:val="0"/>
      <w:sz w:val="21"/>
      <w:u w:color="FF0000"/>
    </w:rPr>
  </w:style>
  <w:style w:type="paragraph" w:customStyle="1" w:styleId="1ffffb">
    <w:name w:val="标书标题1"/>
    <w:basedOn w:val="affff"/>
    <w:link w:val="1Char9"/>
    <w:uiPriority w:val="99"/>
    <w:qFormat/>
    <w:rsid w:val="00AF754E"/>
    <w:pPr>
      <w:spacing w:beforeLines="50" w:afterLines="50" w:line="360" w:lineRule="auto"/>
      <w:ind w:left="425" w:hanging="425"/>
      <w:outlineLvl w:val="1"/>
    </w:pPr>
    <w:rPr>
      <w:rFonts w:ascii="宋体" w:eastAsia="宋体" w:hAnsi="宋体" w:cs="Times New Roman"/>
      <w:b/>
      <w:bCs/>
      <w:sz w:val="30"/>
      <w:szCs w:val="32"/>
    </w:rPr>
  </w:style>
  <w:style w:type="paragraph" w:customStyle="1" w:styleId="2ffb">
    <w:name w:val="标书标题2"/>
    <w:basedOn w:val="36"/>
    <w:link w:val="2Charf"/>
    <w:uiPriority w:val="99"/>
    <w:qFormat/>
    <w:rsid w:val="00AF754E"/>
    <w:pPr>
      <w:numPr>
        <w:ilvl w:val="0"/>
        <w:numId w:val="0"/>
      </w:numPr>
      <w:tabs>
        <w:tab w:val="num" w:pos="360"/>
        <w:tab w:val="left" w:pos="709"/>
        <w:tab w:val="left" w:pos="851"/>
      </w:tabs>
      <w:spacing w:before="260" w:after="260" w:line="360" w:lineRule="auto"/>
    </w:pPr>
    <w:rPr>
      <w:rFonts w:ascii="宋体" w:eastAsia="宋体" w:hAnsi="宋体"/>
      <w:b/>
      <w:bCs/>
      <w:sz w:val="28"/>
      <w:szCs w:val="28"/>
      <w:u w:color="FF0000"/>
    </w:rPr>
  </w:style>
  <w:style w:type="paragraph" w:customStyle="1" w:styleId="3fd">
    <w:name w:val="标书标题3"/>
    <w:basedOn w:val="43"/>
    <w:link w:val="3Charc"/>
    <w:uiPriority w:val="99"/>
    <w:qFormat/>
    <w:rsid w:val="00AF754E"/>
    <w:pPr>
      <w:numPr>
        <w:ilvl w:val="0"/>
        <w:numId w:val="0"/>
      </w:numPr>
      <w:tabs>
        <w:tab w:val="num" w:pos="360"/>
        <w:tab w:val="left" w:pos="709"/>
        <w:tab w:val="left" w:pos="1134"/>
      </w:tabs>
      <w:spacing w:line="360" w:lineRule="auto"/>
      <w:ind w:left="1418"/>
    </w:pPr>
    <w:rPr>
      <w:rFonts w:ascii="宋体" w:eastAsia="宋体" w:hAnsi="宋体" w:cs="Times New Roman"/>
      <w:u w:color="FF0000"/>
    </w:rPr>
  </w:style>
  <w:style w:type="paragraph" w:customStyle="1" w:styleId="4e">
    <w:name w:val="标书标题4"/>
    <w:basedOn w:val="52"/>
    <w:link w:val="4Char3"/>
    <w:uiPriority w:val="99"/>
    <w:qFormat/>
    <w:rsid w:val="00AF754E"/>
    <w:pPr>
      <w:numPr>
        <w:ilvl w:val="0"/>
        <w:numId w:val="0"/>
      </w:numPr>
      <w:tabs>
        <w:tab w:val="num" w:pos="360"/>
        <w:tab w:val="left" w:pos="709"/>
        <w:tab w:val="left" w:pos="1134"/>
      </w:tabs>
      <w:autoSpaceDE w:val="0"/>
      <w:autoSpaceDN w:val="0"/>
      <w:adjustRightInd w:val="0"/>
      <w:spacing w:line="360" w:lineRule="auto"/>
      <w:ind w:right="210"/>
      <w:jc w:val="left"/>
      <w:textAlignment w:val="baseline"/>
    </w:pPr>
    <w:rPr>
      <w:rFonts w:ascii="Calibri" w:hAnsi="Calibri"/>
      <w:bCs w:val="0"/>
      <w:kern w:val="0"/>
      <w:szCs w:val="20"/>
      <w:u w:color="FF0000"/>
    </w:rPr>
  </w:style>
  <w:style w:type="paragraph" w:customStyle="1" w:styleId="5f">
    <w:name w:val="标书标题5"/>
    <w:basedOn w:val="60"/>
    <w:link w:val="5Char3"/>
    <w:qFormat/>
    <w:rsid w:val="00AF754E"/>
    <w:pPr>
      <w:numPr>
        <w:ilvl w:val="0"/>
        <w:numId w:val="0"/>
      </w:numPr>
      <w:autoSpaceDE w:val="0"/>
      <w:autoSpaceDN w:val="0"/>
      <w:adjustRightInd w:val="0"/>
      <w:spacing w:line="320" w:lineRule="atLeast"/>
      <w:ind w:left="2551" w:rightChars="100" w:right="100" w:hanging="850"/>
      <w:jc w:val="left"/>
      <w:textAlignment w:val="baseline"/>
    </w:pPr>
    <w:rPr>
      <w:rFonts w:ascii="宋体" w:eastAsia="宋体" w:hAnsi="宋体"/>
      <w:bCs w:val="0"/>
      <w:kern w:val="0"/>
      <w:szCs w:val="20"/>
      <w:u w:color="FF0000"/>
    </w:rPr>
  </w:style>
  <w:style w:type="character" w:customStyle="1" w:styleId="5Char3">
    <w:name w:val="标书标题5 Char"/>
    <w:link w:val="5f"/>
    <w:rsid w:val="00AF754E"/>
    <w:rPr>
      <w:rFonts w:ascii="宋体" w:eastAsia="宋体" w:hAnsi="宋体" w:cs="Times New Roman"/>
      <w:b/>
      <w:kern w:val="0"/>
      <w:sz w:val="24"/>
      <w:szCs w:val="20"/>
      <w:u w:color="FF0000"/>
    </w:rPr>
  </w:style>
  <w:style w:type="paragraph" w:customStyle="1" w:styleId="110101251">
    <w:name w:val="样式 标题 1 + 黑体 左 段前: 10 磅 段后: 10 磅 行距: 多倍行距 1.25 字行1"/>
    <w:basedOn w:val="17"/>
    <w:uiPriority w:val="99"/>
    <w:qFormat/>
    <w:rsid w:val="00AF754E"/>
    <w:pPr>
      <w:numPr>
        <w:numId w:val="0"/>
      </w:numPr>
      <w:tabs>
        <w:tab w:val="num" w:pos="840"/>
      </w:tabs>
      <w:spacing w:before="200" w:after="200" w:line="300" w:lineRule="auto"/>
      <w:ind w:left="1124" w:hanging="284"/>
      <w:jc w:val="left"/>
    </w:pPr>
    <w:rPr>
      <w:rFonts w:ascii="黑体" w:eastAsia="黑体"/>
      <w:bCs/>
      <w:kern w:val="44"/>
      <w:sz w:val="21"/>
      <w:szCs w:val="20"/>
      <w:u w:color="FF0000"/>
    </w:rPr>
  </w:style>
  <w:style w:type="paragraph" w:customStyle="1" w:styleId="2ffc">
    <w:name w:val="正文缩进2字符"/>
    <w:uiPriority w:val="99"/>
    <w:qFormat/>
    <w:rsid w:val="00AF754E"/>
    <w:pPr>
      <w:spacing w:line="300" w:lineRule="auto"/>
      <w:ind w:firstLineChars="200" w:firstLine="200"/>
      <w:jc w:val="both"/>
    </w:pPr>
    <w:rPr>
      <w:rFonts w:ascii="Times New Roman" w:eastAsia="宋体" w:hAnsi="Times New Roman" w:cs="Times New Roman"/>
      <w:szCs w:val="24"/>
    </w:rPr>
  </w:style>
  <w:style w:type="character" w:customStyle="1" w:styleId="CharChare">
    <w:name w:val="编写建议 Char Char"/>
    <w:link w:val="Char"/>
    <w:rsid w:val="00AF754E"/>
    <w:rPr>
      <w:i/>
      <w:color w:val="0000FF"/>
      <w:szCs w:val="21"/>
    </w:rPr>
  </w:style>
  <w:style w:type="character" w:customStyle="1" w:styleId="4PIM4H4h4bulletblbbArialChar">
    <w:name w:val="样式 标题 4PIM 4H4h4bulletblbb + (西文) Arial (中文) 宋体 Char"/>
    <w:link w:val="4PIM4H4h4bulletblbbArial"/>
    <w:rsid w:val="00AF754E"/>
    <w:rPr>
      <w:rFonts w:ascii="Arial" w:eastAsia="黑体" w:hAnsi="Arial" w:cs="Times New Roman"/>
      <w:szCs w:val="28"/>
      <w:u w:color="FF0000"/>
    </w:rPr>
  </w:style>
  <w:style w:type="character" w:customStyle="1" w:styleId="ItemStepChar">
    <w:name w:val="Item Step Char"/>
    <w:rsid w:val="00AF754E"/>
    <w:rPr>
      <w:rFonts w:eastAsia="宋体" w:cs="Arial"/>
      <w:sz w:val="21"/>
      <w:szCs w:val="21"/>
      <w:lang w:val="en-US" w:eastAsia="zh-CN" w:bidi="ar-SA"/>
    </w:rPr>
  </w:style>
  <w:style w:type="character" w:customStyle="1" w:styleId="Char1f9">
    <w:name w:val="编写建议 Char1"/>
    <w:link w:val="affffffffffffffffffffd"/>
    <w:rsid w:val="00AF754E"/>
    <w:rPr>
      <w:rFonts w:ascii="Arial" w:hAnsi="Arial" w:cs="Arial"/>
      <w:i/>
      <w:color w:val="0000FF"/>
      <w:szCs w:val="21"/>
    </w:rPr>
  </w:style>
  <w:style w:type="character" w:customStyle="1" w:styleId="ItemListTextChar">
    <w:name w:val="Item List Text Char"/>
    <w:link w:val="ItemListText"/>
    <w:rsid w:val="00AF754E"/>
    <w:rPr>
      <w:szCs w:val="21"/>
    </w:rPr>
  </w:style>
  <w:style w:type="character" w:customStyle="1" w:styleId="CharChar1b">
    <w:name w:val="正文首行缩进 Char Char1"/>
    <w:aliases w:val="正文首行缩进 Char1 Char Char1,正文首行缩进 Char Char Char Char1,正文首行缩进 Char1 Char Char Char Char1,正文首行缩进 Char Char Char Char Char Char1,正文首行缩进 Char1 Char Char Char Char Char Char1,正文首行缩进 Char Char Char Char Char Char Char Char1"/>
    <w:rsid w:val="00AF754E"/>
    <w:rPr>
      <w:rFonts w:ascii="Arial" w:eastAsia="宋体" w:hAnsi="Arial" w:cs="Arial"/>
      <w:snapToGrid/>
      <w:sz w:val="21"/>
      <w:szCs w:val="21"/>
      <w:lang w:val="en-US" w:eastAsia="zh-CN" w:bidi="ar-SA"/>
    </w:rPr>
  </w:style>
  <w:style w:type="character" w:customStyle="1" w:styleId="Charfffffc">
    <w:name w:val="表头样式 Char"/>
    <w:link w:val="affffffffffffffffffffe"/>
    <w:rsid w:val="00AF754E"/>
    <w:rPr>
      <w:rFonts w:ascii="Arial" w:hAnsi="Arial"/>
      <w:b/>
      <w:szCs w:val="21"/>
    </w:rPr>
  </w:style>
  <w:style w:type="character" w:customStyle="1" w:styleId="CharChar22">
    <w:name w:val="正文首行缩进 Char Char2"/>
    <w:aliases w:val="正文首行缩进 Char1 Char Char2,正文首行缩进 Char Char Char Char2,正文首行缩进 Char1 Char Char Char Char2,正文首行缩进 Char Char Char Char Char Char2,正文首行缩进 Char1 Char Char Char Char Char Char2,正文首行缩进 Char Char Char Char Char Char Char Char Char"/>
    <w:rsid w:val="00AF754E"/>
    <w:rPr>
      <w:rFonts w:ascii="宋体" w:eastAsia="宋体" w:hAnsi="Arial" w:cs="Arial"/>
      <w:snapToGrid/>
      <w:sz w:val="21"/>
      <w:szCs w:val="21"/>
      <w:lang w:val="en-US" w:eastAsia="zh-CN" w:bidi="ar-SA"/>
    </w:rPr>
  </w:style>
  <w:style w:type="character" w:customStyle="1" w:styleId="1ffffc">
    <w:name w:val="副标题字符1"/>
    <w:uiPriority w:val="11"/>
    <w:rsid w:val="00AF754E"/>
    <w:rPr>
      <w:rFonts w:ascii="等线 Light" w:hAnsi="等线 Light" w:cs="Times New Roman"/>
      <w:b/>
      <w:bCs/>
      <w:kern w:val="28"/>
      <w:sz w:val="32"/>
      <w:szCs w:val="32"/>
    </w:rPr>
  </w:style>
  <w:style w:type="character" w:customStyle="1" w:styleId="1ffffd">
    <w:name w:val="正文首行缩进字符1"/>
    <w:uiPriority w:val="99"/>
    <w:semiHidden/>
    <w:rsid w:val="00AF754E"/>
    <w:rPr>
      <w:kern w:val="2"/>
      <w:sz w:val="21"/>
      <w:szCs w:val="22"/>
      <w:u w:color="FF0000"/>
    </w:rPr>
  </w:style>
  <w:style w:type="character" w:customStyle="1" w:styleId="Charfffffd">
    <w:name w:val="表格列标题 Char"/>
    <w:link w:val="afffffffffffffffffffff"/>
    <w:rsid w:val="00AF754E"/>
    <w:rPr>
      <w:b/>
    </w:rPr>
  </w:style>
  <w:style w:type="character" w:customStyle="1" w:styleId="CharCharCharChar3">
    <w:name w:val="图号 Char Char Char Char"/>
    <w:link w:val="CharCharChar4"/>
    <w:rsid w:val="00AF754E"/>
    <w:rPr>
      <w:rFonts w:ascii="Arial" w:hAnsi="Arial"/>
      <w:sz w:val="18"/>
      <w:szCs w:val="18"/>
    </w:rPr>
  </w:style>
  <w:style w:type="character" w:customStyle="1" w:styleId="Body1Char">
    <w:name w:val="Body1! Char"/>
    <w:link w:val="Body1"/>
    <w:rsid w:val="00AF754E"/>
    <w:rPr>
      <w:rFonts w:ascii="Arial" w:hAnsi="Arial"/>
      <w:szCs w:val="21"/>
    </w:rPr>
  </w:style>
  <w:style w:type="character" w:customStyle="1" w:styleId="Calibri">
    <w:name w:val="样式 样式 Calibri + (中文) 宋体"/>
    <w:rsid w:val="00AF754E"/>
    <w:rPr>
      <w:rFonts w:ascii="Times New Roman" w:eastAsia="宋体" w:hAnsi="Times New Roman"/>
    </w:rPr>
  </w:style>
  <w:style w:type="character" w:customStyle="1" w:styleId="Charfff6">
    <w:name w:val="表格文本 Char"/>
    <w:link w:val="afffffffffffffa"/>
    <w:qFormat/>
    <w:rsid w:val="00AF754E"/>
    <w:rPr>
      <w:rFonts w:ascii="Arial" w:eastAsia="宋体" w:hAnsi="Arial" w:cs="Times New Roman"/>
      <w:kern w:val="0"/>
      <w:szCs w:val="20"/>
    </w:rPr>
  </w:style>
  <w:style w:type="character" w:customStyle="1" w:styleId="ItemListChar">
    <w:name w:val="Item List Char"/>
    <w:link w:val="ItemList"/>
    <w:rsid w:val="00AF754E"/>
    <w:rPr>
      <w:szCs w:val="21"/>
    </w:rPr>
  </w:style>
  <w:style w:type="character" w:customStyle="1" w:styleId="1ffffe">
    <w:name w:val="标题字符1"/>
    <w:uiPriority w:val="10"/>
    <w:rsid w:val="00AF754E"/>
    <w:rPr>
      <w:rFonts w:ascii="等线 Light" w:hAnsi="等线 Light" w:cs="Times New Roman"/>
      <w:b/>
      <w:bCs/>
      <w:kern w:val="2"/>
      <w:sz w:val="32"/>
      <w:szCs w:val="32"/>
    </w:rPr>
  </w:style>
  <w:style w:type="character" w:customStyle="1" w:styleId="ItemStepCharChar">
    <w:name w:val="Item Step Char Char"/>
    <w:link w:val="ItemStep"/>
    <w:rsid w:val="00AF754E"/>
    <w:rPr>
      <w:rFonts w:ascii="Trebuchet MS" w:eastAsia="宋体" w:hAnsi="Trebuchet MS" w:cs="Times New Roman"/>
      <w:kern w:val="0"/>
      <w:szCs w:val="21"/>
      <w:lang w:eastAsia="en-US"/>
    </w:rPr>
  </w:style>
  <w:style w:type="character" w:customStyle="1" w:styleId="Charfffffe">
    <w:name w:val="正文首行缩进两字 Char"/>
    <w:link w:val="afffffffffffffffffffff0"/>
    <w:rsid w:val="00AF754E"/>
    <w:rPr>
      <w:rFonts w:ascii="宋体" w:hAnsi="宋体" w:cs="Arial"/>
      <w:color w:val="000000"/>
      <w:spacing w:val="8"/>
      <w:sz w:val="24"/>
      <w:szCs w:val="24"/>
    </w:rPr>
  </w:style>
  <w:style w:type="paragraph" w:customStyle="1" w:styleId="xl103">
    <w:name w:val="xl103"/>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tabletextoncover">
    <w:name w:val="table text on cover"/>
    <w:basedOn w:val="affff"/>
    <w:uiPriority w:val="99"/>
    <w:qFormat/>
    <w:rsid w:val="00AF754E"/>
    <w:pPr>
      <w:keepNext/>
      <w:widowControl/>
      <w:autoSpaceDE w:val="0"/>
      <w:autoSpaceDN w:val="0"/>
      <w:adjustRightInd w:val="0"/>
      <w:ind w:firstLineChars="200" w:firstLine="200"/>
      <w:jc w:val="center"/>
    </w:pPr>
    <w:rPr>
      <w:rFonts w:ascii="Times New Roman" w:eastAsia="宋体" w:hAnsi="Times New Roman" w:cs="Times New Roman"/>
      <w:b/>
      <w:kern w:val="0"/>
      <w:sz w:val="24"/>
      <w:szCs w:val="20"/>
    </w:rPr>
  </w:style>
  <w:style w:type="paragraph" w:customStyle="1" w:styleId="xl102">
    <w:name w:val="xl102"/>
    <w:basedOn w:val="affff"/>
    <w:qFormat/>
    <w:rsid w:val="00AF754E"/>
    <w:pPr>
      <w:widowControl/>
      <w:pBdr>
        <w:right w:val="single" w:sz="4" w:space="0" w:color="auto"/>
      </w:pBdr>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xl95">
    <w:name w:val="xl95"/>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catalog4">
    <w:name w:val="catalog 4"/>
    <w:basedOn w:val="affff"/>
    <w:uiPriority w:val="99"/>
    <w:qFormat/>
    <w:rsid w:val="00AF754E"/>
    <w:pPr>
      <w:keepNext/>
      <w:widowControl/>
      <w:autoSpaceDE w:val="0"/>
      <w:autoSpaceDN w:val="0"/>
      <w:adjustRightInd w:val="0"/>
      <w:ind w:left="1134" w:firstLineChars="200" w:hanging="567"/>
      <w:jc w:val="left"/>
    </w:pPr>
    <w:rPr>
      <w:rFonts w:ascii="Times New Roman" w:eastAsia="宋体" w:hAnsi="Times New Roman" w:cs="Times New Roman"/>
      <w:kern w:val="0"/>
      <w:sz w:val="24"/>
      <w:szCs w:val="20"/>
    </w:rPr>
  </w:style>
  <w:style w:type="paragraph" w:customStyle="1" w:styleId="afffffffffffffffffffff1">
    <w:name w:val="正文（首行不缩进）"/>
    <w:basedOn w:val="affff"/>
    <w:qFormat/>
    <w:rsid w:val="00AF754E"/>
    <w:pPr>
      <w:autoSpaceDE w:val="0"/>
      <w:autoSpaceDN w:val="0"/>
      <w:adjustRightInd w:val="0"/>
      <w:spacing w:line="360" w:lineRule="auto"/>
      <w:ind w:firstLineChars="200" w:firstLine="200"/>
      <w:jc w:val="left"/>
    </w:pPr>
    <w:rPr>
      <w:rFonts w:ascii="Times New Roman" w:eastAsia="宋体" w:hAnsi="Times New Roman" w:cs="Times New Roman"/>
      <w:kern w:val="0"/>
      <w:sz w:val="24"/>
      <w:szCs w:val="20"/>
    </w:rPr>
  </w:style>
  <w:style w:type="paragraph" w:customStyle="1" w:styleId="tableheading0">
    <w:name w:val="table heading"/>
    <w:basedOn w:val="affff"/>
    <w:qFormat/>
    <w:rsid w:val="00AF754E"/>
    <w:pPr>
      <w:keepNext/>
      <w:widowControl/>
      <w:autoSpaceDE w:val="0"/>
      <w:autoSpaceDN w:val="0"/>
      <w:adjustRightInd w:val="0"/>
      <w:ind w:firstLineChars="200" w:firstLine="200"/>
      <w:jc w:val="center"/>
    </w:pPr>
    <w:rPr>
      <w:rFonts w:ascii="Times New Roman" w:eastAsia="宋体" w:hAnsi="Times New Roman" w:cs="Times New Roman"/>
      <w:b/>
      <w:kern w:val="0"/>
      <w:sz w:val="24"/>
      <w:szCs w:val="20"/>
    </w:rPr>
  </w:style>
  <w:style w:type="paragraph" w:customStyle="1" w:styleId="afffffffffffffffffffff2">
    <w:name w:val="关键词"/>
    <w:basedOn w:val="afffffffffffffffffffff3"/>
    <w:qFormat/>
    <w:rsid w:val="00AF754E"/>
  </w:style>
  <w:style w:type="paragraph" w:customStyle="1" w:styleId="ParaCharCharCharCharCharCharCharCharCharCharCharCharCharCharCharCharChar">
    <w:name w:val="默认段落字体 Para Char Char Char Char Char Char Char Char Char Char Char Char Char Char Char Char Char"/>
    <w:next w:val="affff"/>
    <w:qFormat/>
    <w:rsid w:val="00AF754E"/>
    <w:pPr>
      <w:keepNext/>
      <w:keepLines/>
      <w:tabs>
        <w:tab w:val="left" w:pos="2100"/>
      </w:tabs>
      <w:spacing w:before="240" w:after="240"/>
      <w:ind w:left="2100" w:hanging="420"/>
      <w:outlineLvl w:val="7"/>
    </w:pPr>
    <w:rPr>
      <w:rFonts w:ascii="Arial" w:eastAsia="黑体" w:hAnsi="Arial" w:cs="Arial"/>
      <w:snapToGrid w:val="0"/>
      <w:szCs w:val="21"/>
    </w:rPr>
  </w:style>
  <w:style w:type="paragraph" w:customStyle="1" w:styleId="afffffffffffffffffffff3">
    <w:name w:val="摘要"/>
    <w:basedOn w:val="affff"/>
    <w:qFormat/>
    <w:rsid w:val="00AF754E"/>
    <w:pPr>
      <w:keepNext/>
      <w:widowControl/>
      <w:tabs>
        <w:tab w:val="left" w:pos="907"/>
      </w:tabs>
      <w:autoSpaceDE w:val="0"/>
      <w:autoSpaceDN w:val="0"/>
      <w:adjustRightInd w:val="0"/>
      <w:spacing w:line="360" w:lineRule="auto"/>
      <w:ind w:left="879" w:firstLineChars="200" w:hanging="879"/>
      <w:jc w:val="left"/>
    </w:pPr>
    <w:rPr>
      <w:rFonts w:ascii="Arial" w:eastAsia="宋体" w:hAnsi="Arial" w:cs="Times New Roman"/>
      <w:b/>
      <w:kern w:val="0"/>
      <w:sz w:val="24"/>
      <w:szCs w:val="21"/>
    </w:rPr>
  </w:style>
  <w:style w:type="paragraph" w:customStyle="1" w:styleId="afffffffffffffffffffff4">
    <w:name w:val="注示文本"/>
    <w:basedOn w:val="affff"/>
    <w:qFormat/>
    <w:rsid w:val="00AF754E"/>
    <w:pPr>
      <w:keepNext/>
      <w:pBdr>
        <w:bottom w:val="single" w:sz="4" w:space="1" w:color="000000"/>
      </w:pBdr>
      <w:autoSpaceDE w:val="0"/>
      <w:autoSpaceDN w:val="0"/>
      <w:adjustRightInd w:val="0"/>
      <w:spacing w:line="360" w:lineRule="auto"/>
      <w:ind w:firstLineChars="200" w:firstLine="360"/>
      <w:jc w:val="left"/>
    </w:pPr>
    <w:rPr>
      <w:rFonts w:ascii="Arial" w:eastAsia="楷体_GB2312" w:hAnsi="Arial" w:cs="Times New Roman"/>
      <w:kern w:val="0"/>
      <w:sz w:val="18"/>
      <w:szCs w:val="18"/>
    </w:rPr>
  </w:style>
  <w:style w:type="paragraph" w:customStyle="1" w:styleId="NotesTextinTable">
    <w:name w:val="Notes Text in Table"/>
    <w:qFormat/>
    <w:rsid w:val="00AF754E"/>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xl97">
    <w:name w:val="xl97"/>
    <w:basedOn w:val="affff"/>
    <w:qFormat/>
    <w:rsid w:val="00AF754E"/>
    <w:pPr>
      <w:widowControl/>
      <w:pBdr>
        <w:top w:val="single" w:sz="4" w:space="0" w:color="auto"/>
        <w:left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5">
    <w:name w:val="参考资料清单"/>
    <w:basedOn w:val="affff"/>
    <w:qFormat/>
    <w:rsid w:val="00AF754E"/>
    <w:pPr>
      <w:keepNext/>
      <w:autoSpaceDE w:val="0"/>
      <w:autoSpaceDN w:val="0"/>
      <w:adjustRightInd w:val="0"/>
      <w:spacing w:line="360" w:lineRule="auto"/>
      <w:ind w:left="360" w:firstLineChars="200" w:hanging="360"/>
      <w:jc w:val="left"/>
    </w:pPr>
    <w:rPr>
      <w:rFonts w:ascii="Arial" w:eastAsia="宋体" w:hAnsi="Arial" w:cs="Times New Roman"/>
      <w:kern w:val="0"/>
      <w:sz w:val="24"/>
      <w:szCs w:val="21"/>
    </w:rPr>
  </w:style>
  <w:style w:type="paragraph" w:customStyle="1" w:styleId="afffffffffffffffffffff6">
    <w:name w:val="封面表格文本"/>
    <w:basedOn w:val="affff"/>
    <w:qFormat/>
    <w:rsid w:val="00AF754E"/>
    <w:pPr>
      <w:keepNext/>
      <w:autoSpaceDE w:val="0"/>
      <w:autoSpaceDN w:val="0"/>
      <w:adjustRightInd w:val="0"/>
      <w:ind w:firstLineChars="200" w:firstLine="200"/>
      <w:jc w:val="center"/>
    </w:pPr>
    <w:rPr>
      <w:rFonts w:ascii="Arial" w:eastAsia="宋体" w:hAnsi="Arial" w:cs="Times New Roman"/>
      <w:kern w:val="0"/>
      <w:sz w:val="24"/>
      <w:szCs w:val="21"/>
    </w:rPr>
  </w:style>
  <w:style w:type="paragraph" w:customStyle="1" w:styleId="affffffffffffffffffffe">
    <w:name w:val="表头样式"/>
    <w:basedOn w:val="affff"/>
    <w:link w:val="Charfffffc"/>
    <w:qFormat/>
    <w:rsid w:val="00AF754E"/>
    <w:pPr>
      <w:keepNext/>
      <w:autoSpaceDE w:val="0"/>
      <w:autoSpaceDN w:val="0"/>
      <w:adjustRightInd w:val="0"/>
      <w:ind w:firstLineChars="200" w:firstLine="200"/>
      <w:jc w:val="center"/>
    </w:pPr>
    <w:rPr>
      <w:rFonts w:ascii="Arial" w:hAnsi="Arial"/>
      <w:b/>
      <w:szCs w:val="21"/>
    </w:rPr>
  </w:style>
  <w:style w:type="paragraph" w:customStyle="1" w:styleId="NotesHeadinginTable">
    <w:name w:val="Notes Heading in Table"/>
    <w:next w:val="NotesTextinTable"/>
    <w:qFormat/>
    <w:rsid w:val="00AF754E"/>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afffffffffffffffffffff0">
    <w:name w:val="正文首行缩进两字"/>
    <w:link w:val="Charfffffe"/>
    <w:qFormat/>
    <w:rsid w:val="00AF754E"/>
    <w:pPr>
      <w:spacing w:afterLines="50" w:line="300" w:lineRule="auto"/>
      <w:ind w:firstLineChars="200" w:firstLine="512"/>
    </w:pPr>
    <w:rPr>
      <w:rFonts w:ascii="宋体" w:hAnsi="宋体" w:cs="Arial"/>
      <w:color w:val="000000"/>
      <w:spacing w:val="8"/>
      <w:sz w:val="24"/>
      <w:szCs w:val="24"/>
    </w:rPr>
  </w:style>
  <w:style w:type="paragraph" w:customStyle="1" w:styleId="xl99">
    <w:name w:val="xl99"/>
    <w:basedOn w:val="affff"/>
    <w:qFormat/>
    <w:rsid w:val="00AF754E"/>
    <w:pPr>
      <w:widowControl/>
      <w:pBdr>
        <w:left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7">
    <w:name w:val="参考资料清单+倾斜+蓝色"/>
    <w:basedOn w:val="affff"/>
    <w:qFormat/>
    <w:rsid w:val="00AF754E"/>
    <w:pPr>
      <w:keepNext/>
      <w:tabs>
        <w:tab w:val="left" w:pos="2040"/>
      </w:tabs>
      <w:autoSpaceDE w:val="0"/>
      <w:autoSpaceDN w:val="0"/>
      <w:adjustRightInd w:val="0"/>
      <w:spacing w:line="360" w:lineRule="auto"/>
      <w:ind w:leftChars="800" w:left="2040" w:hangingChars="200" w:hanging="360"/>
      <w:jc w:val="left"/>
    </w:pPr>
    <w:rPr>
      <w:rFonts w:ascii="Arial" w:eastAsia="宋体" w:hAnsi="Arial" w:cs="Times New Roman"/>
      <w:i/>
      <w:iCs/>
      <w:color w:val="0000FF"/>
      <w:kern w:val="0"/>
      <w:sz w:val="24"/>
      <w:szCs w:val="21"/>
    </w:rPr>
  </w:style>
  <w:style w:type="paragraph" w:customStyle="1" w:styleId="afffffffffffffffffffff8">
    <w:name w:val="样式 参考资料清单 + 倾斜 蓝色"/>
    <w:basedOn w:val="afffffffffffffffffffff5"/>
    <w:uiPriority w:val="99"/>
    <w:qFormat/>
    <w:rsid w:val="00AF754E"/>
    <w:rPr>
      <w:iCs/>
      <w:color w:val="000000"/>
    </w:rPr>
  </w:style>
  <w:style w:type="paragraph" w:customStyle="1" w:styleId="xl96">
    <w:name w:val="xl96"/>
    <w:basedOn w:val="affff"/>
    <w:qFormat/>
    <w:rsid w:val="00AF754E"/>
    <w:pPr>
      <w:widowControl/>
      <w:pBdr>
        <w:top w:val="single" w:sz="4" w:space="0" w:color="auto"/>
        <w:left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
    <w:name w:val="表格列标题"/>
    <w:basedOn w:val="affff"/>
    <w:link w:val="Charfffffd"/>
    <w:qFormat/>
    <w:rsid w:val="00AF754E"/>
    <w:pPr>
      <w:keepNext/>
      <w:autoSpaceDE w:val="0"/>
      <w:autoSpaceDN w:val="0"/>
      <w:adjustRightInd w:val="0"/>
      <w:ind w:firstLineChars="200" w:firstLine="200"/>
      <w:jc w:val="center"/>
    </w:pPr>
    <w:rPr>
      <w:b/>
    </w:rPr>
  </w:style>
  <w:style w:type="paragraph" w:customStyle="1" w:styleId="afffffffffffffffffffff9">
    <w:name w:val="页眉密级样式"/>
    <w:basedOn w:val="affff"/>
    <w:uiPriority w:val="99"/>
    <w:qFormat/>
    <w:rsid w:val="00AF754E"/>
    <w:pPr>
      <w:keepNext/>
      <w:autoSpaceDE w:val="0"/>
      <w:autoSpaceDN w:val="0"/>
      <w:adjustRightInd w:val="0"/>
      <w:ind w:firstLineChars="200" w:firstLine="200"/>
      <w:jc w:val="right"/>
    </w:pPr>
    <w:rPr>
      <w:rFonts w:ascii="Times New Roman" w:eastAsia="宋体" w:hAnsi="Times New Roman" w:cs="Times New Roman"/>
      <w:kern w:val="0"/>
      <w:sz w:val="18"/>
      <w:szCs w:val="20"/>
    </w:rPr>
  </w:style>
  <w:style w:type="paragraph" w:customStyle="1" w:styleId="catalog2">
    <w:name w:val="catalog 2"/>
    <w:basedOn w:val="affff"/>
    <w:uiPriority w:val="99"/>
    <w:qFormat/>
    <w:rsid w:val="00AF754E"/>
    <w:pPr>
      <w:keepNext/>
      <w:autoSpaceDE w:val="0"/>
      <w:autoSpaceDN w:val="0"/>
      <w:adjustRightInd w:val="0"/>
      <w:ind w:left="453" w:firstLineChars="200" w:hanging="283"/>
      <w:jc w:val="left"/>
    </w:pPr>
    <w:rPr>
      <w:rFonts w:ascii="Times New Roman" w:eastAsia="宋体" w:hAnsi="Times New Roman" w:cs="Times New Roman"/>
      <w:kern w:val="0"/>
      <w:sz w:val="24"/>
      <w:szCs w:val="20"/>
    </w:rPr>
  </w:style>
  <w:style w:type="paragraph" w:customStyle="1" w:styleId="catalogoffigureandtable">
    <w:name w:val="catalog of figure and table"/>
    <w:basedOn w:val="affff"/>
    <w:uiPriority w:val="99"/>
    <w:qFormat/>
    <w:rsid w:val="00AF754E"/>
    <w:pPr>
      <w:keepNext/>
      <w:widowControl/>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revisionrecord">
    <w:name w:val="revision record"/>
    <w:basedOn w:val="affff"/>
    <w:uiPriority w:val="99"/>
    <w:qFormat/>
    <w:rsid w:val="00AF754E"/>
    <w:pPr>
      <w:keepNext/>
      <w:pageBreakBefore/>
      <w:widowControl/>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xl100">
    <w:name w:val="xl100"/>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defaulttext0">
    <w:name w:val="default text"/>
    <w:basedOn w:val="affff"/>
    <w:uiPriority w:val="99"/>
    <w:qFormat/>
    <w:rsid w:val="00AF754E"/>
    <w:pPr>
      <w:keepNext/>
      <w:widowControl/>
      <w:autoSpaceDE w:val="0"/>
      <w:autoSpaceDN w:val="0"/>
      <w:adjustRightInd w:val="0"/>
      <w:spacing w:line="360" w:lineRule="auto"/>
      <w:ind w:firstLineChars="200" w:firstLine="200"/>
      <w:jc w:val="left"/>
    </w:pPr>
    <w:rPr>
      <w:rFonts w:ascii="Times New Roman" w:eastAsia="宋体" w:hAnsi="Times New Roman" w:cs="Times New Roman"/>
      <w:kern w:val="0"/>
      <w:sz w:val="24"/>
      <w:szCs w:val="20"/>
    </w:rPr>
  </w:style>
  <w:style w:type="paragraph" w:customStyle="1" w:styleId="WordPro0">
    <w:name w:val="图表目录(WordPro)"/>
    <w:basedOn w:val="affff"/>
    <w:uiPriority w:val="99"/>
    <w:qFormat/>
    <w:rsid w:val="00AF754E"/>
    <w:pPr>
      <w:keepNext/>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afffffffffffffffffffffa">
    <w:name w:val="注示头"/>
    <w:basedOn w:val="affff"/>
    <w:qFormat/>
    <w:rsid w:val="00AF754E"/>
    <w:pPr>
      <w:keepNext/>
      <w:pBdr>
        <w:top w:val="single" w:sz="4" w:space="1" w:color="000000"/>
      </w:pBdr>
      <w:autoSpaceDE w:val="0"/>
      <w:autoSpaceDN w:val="0"/>
      <w:adjustRightInd w:val="0"/>
      <w:spacing w:line="360" w:lineRule="auto"/>
      <w:ind w:firstLineChars="200" w:firstLine="200"/>
      <w:jc w:val="left"/>
    </w:pPr>
    <w:rPr>
      <w:rFonts w:ascii="Arial" w:eastAsia="黑体" w:hAnsi="Arial" w:cs="Times New Roman"/>
      <w:kern w:val="0"/>
      <w:sz w:val="18"/>
      <w:szCs w:val="21"/>
    </w:rPr>
  </w:style>
  <w:style w:type="paragraph" w:customStyle="1" w:styleId="xl101">
    <w:name w:val="xl101"/>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11fc">
    <w:name w:val="样式 表格文本 + 11 磅"/>
    <w:basedOn w:val="affff"/>
    <w:uiPriority w:val="99"/>
    <w:qFormat/>
    <w:rsid w:val="00AF754E"/>
    <w:pPr>
      <w:keepNext/>
      <w:tabs>
        <w:tab w:val="decimal" w:pos="0"/>
      </w:tabs>
      <w:autoSpaceDE w:val="0"/>
      <w:autoSpaceDN w:val="0"/>
      <w:adjustRightInd w:val="0"/>
      <w:spacing w:line="360" w:lineRule="auto"/>
      <w:ind w:firstLineChars="200" w:firstLine="200"/>
      <w:jc w:val="left"/>
    </w:pPr>
    <w:rPr>
      <w:rFonts w:ascii="Times New Roman" w:eastAsia="宋体" w:hAnsi="Times New Roman" w:cs="Times New Roman"/>
      <w:kern w:val="0"/>
      <w:sz w:val="22"/>
      <w:szCs w:val="21"/>
    </w:rPr>
  </w:style>
  <w:style w:type="paragraph" w:customStyle="1" w:styleId="afffffffffffffffffffffb">
    <w:name w:val="修订记录"/>
    <w:basedOn w:val="affff"/>
    <w:qFormat/>
    <w:rsid w:val="00AF754E"/>
    <w:pPr>
      <w:keepNext/>
      <w:widowControl/>
      <w:autoSpaceDE w:val="0"/>
      <w:autoSpaceDN w:val="0"/>
      <w:adjustRightInd w:val="0"/>
      <w:spacing w:before="300" w:after="150" w:line="360" w:lineRule="auto"/>
      <w:ind w:firstLineChars="200" w:firstLine="200"/>
      <w:jc w:val="center"/>
    </w:pPr>
    <w:rPr>
      <w:rFonts w:ascii="Arial" w:eastAsia="黑体" w:hAnsi="Arial" w:cs="Times New Roman"/>
      <w:kern w:val="0"/>
      <w:sz w:val="32"/>
      <w:szCs w:val="32"/>
    </w:rPr>
  </w:style>
  <w:style w:type="paragraph" w:customStyle="1" w:styleId="ParaCharCharCharCharCharCharCharCharChar">
    <w:name w:val="默认段落字体 Para Char Char Char Char Char Char Char Char Char"/>
    <w:next w:val="affff"/>
    <w:qFormat/>
    <w:rsid w:val="00AF754E"/>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xl109">
    <w:name w:val="xl109"/>
    <w:basedOn w:val="affff"/>
    <w:qFormat/>
    <w:rsid w:val="00AF754E"/>
    <w:pPr>
      <w:widowControl/>
      <w:pBdr>
        <w:left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textindentation">
    <w:name w:val="text indentation"/>
    <w:basedOn w:val="affff"/>
    <w:uiPriority w:val="99"/>
    <w:qFormat/>
    <w:rsid w:val="00AF754E"/>
    <w:pPr>
      <w:keepNext/>
      <w:widowControl/>
      <w:autoSpaceDE w:val="0"/>
      <w:autoSpaceDN w:val="0"/>
      <w:adjustRightInd w:val="0"/>
      <w:spacing w:line="360" w:lineRule="auto"/>
      <w:ind w:left="1134" w:firstLineChars="200" w:firstLine="200"/>
      <w:jc w:val="left"/>
    </w:pPr>
    <w:rPr>
      <w:rFonts w:ascii="Times New Roman" w:eastAsia="宋体" w:hAnsi="Times New Roman" w:cs="Times New Roman"/>
      <w:kern w:val="0"/>
      <w:sz w:val="24"/>
      <w:szCs w:val="20"/>
    </w:rPr>
  </w:style>
  <w:style w:type="paragraph" w:customStyle="1" w:styleId="CharChar1CharChar1CharCharCharChar1CharCharCharChar2">
    <w:name w:val="Char Char1 Char Char1 Char Char Char Char1 Char Char Char Char2"/>
    <w:basedOn w:val="affff"/>
    <w:uiPriority w:val="99"/>
    <w:qFormat/>
    <w:rsid w:val="00AF754E"/>
    <w:pPr>
      <w:tabs>
        <w:tab w:val="left" w:pos="4665"/>
        <w:tab w:val="left" w:pos="8970"/>
      </w:tabs>
      <w:ind w:firstLineChars="200" w:firstLine="400"/>
      <w:jc w:val="left"/>
    </w:pPr>
    <w:rPr>
      <w:rFonts w:ascii="Tahoma" w:eastAsia="宋体" w:hAnsi="Tahoma" w:cs="Times New Roman"/>
      <w:sz w:val="24"/>
      <w:szCs w:val="20"/>
    </w:rPr>
  </w:style>
  <w:style w:type="paragraph" w:customStyle="1" w:styleId="045">
    <w:name w:val="样式 摘要 + 左侧:  0.45 厘米"/>
    <w:basedOn w:val="afffffffffffffffffffff3"/>
    <w:uiPriority w:val="99"/>
    <w:qFormat/>
    <w:rsid w:val="00AF754E"/>
    <w:rPr>
      <w:rFonts w:cs="宋体"/>
    </w:rPr>
  </w:style>
  <w:style w:type="paragraph" w:customStyle="1" w:styleId="afffffffffffffffffffffc">
    <w:name w:val="目录页编号文本样式"/>
    <w:basedOn w:val="affff"/>
    <w:uiPriority w:val="99"/>
    <w:qFormat/>
    <w:rsid w:val="00AF754E"/>
    <w:pPr>
      <w:keepNext/>
      <w:autoSpaceDE w:val="0"/>
      <w:autoSpaceDN w:val="0"/>
      <w:adjustRightInd w:val="0"/>
      <w:ind w:firstLineChars="200" w:firstLine="200"/>
      <w:jc w:val="right"/>
    </w:pPr>
    <w:rPr>
      <w:rFonts w:ascii="Times New Roman" w:eastAsia="宋体" w:hAnsi="Times New Roman" w:cs="Times New Roman"/>
      <w:kern w:val="0"/>
      <w:sz w:val="24"/>
      <w:szCs w:val="20"/>
    </w:rPr>
  </w:style>
  <w:style w:type="paragraph" w:customStyle="1" w:styleId="documenttitle">
    <w:name w:val="document title"/>
    <w:basedOn w:val="affff"/>
    <w:uiPriority w:val="99"/>
    <w:qFormat/>
    <w:rsid w:val="00AF754E"/>
    <w:pPr>
      <w:keepNext/>
      <w:widowControl/>
      <w:tabs>
        <w:tab w:val="left" w:pos="0"/>
      </w:tabs>
      <w:autoSpaceDE w:val="0"/>
      <w:autoSpaceDN w:val="0"/>
      <w:adjustRightInd w:val="0"/>
      <w:spacing w:before="300" w:after="300"/>
      <w:ind w:firstLineChars="200" w:firstLine="200"/>
      <w:jc w:val="center"/>
      <w:outlineLvl w:val="0"/>
    </w:pPr>
    <w:rPr>
      <w:rFonts w:ascii="Arial" w:eastAsia="宋体" w:hAnsi="Arial" w:cs="Times New Roman"/>
      <w:kern w:val="0"/>
      <w:sz w:val="30"/>
      <w:szCs w:val="20"/>
    </w:rPr>
  </w:style>
  <w:style w:type="paragraph" w:customStyle="1" w:styleId="keywords">
    <w:name w:val="keywords"/>
    <w:basedOn w:val="affff"/>
    <w:uiPriority w:val="99"/>
    <w:qFormat/>
    <w:rsid w:val="00AF754E"/>
    <w:pPr>
      <w:keepNext/>
      <w:widowControl/>
      <w:tabs>
        <w:tab w:val="left" w:pos="907"/>
      </w:tabs>
      <w:autoSpaceDE w:val="0"/>
      <w:autoSpaceDN w:val="0"/>
      <w:adjustRightInd w:val="0"/>
      <w:spacing w:line="360" w:lineRule="auto"/>
      <w:ind w:left="879" w:firstLineChars="200" w:hanging="879"/>
      <w:jc w:val="left"/>
    </w:pPr>
    <w:rPr>
      <w:rFonts w:ascii="Times New Roman" w:eastAsia="宋体" w:hAnsi="Times New Roman" w:cs="Times New Roman"/>
      <w:kern w:val="0"/>
      <w:sz w:val="24"/>
      <w:szCs w:val="20"/>
    </w:rPr>
  </w:style>
  <w:style w:type="paragraph" w:customStyle="1" w:styleId="xl114">
    <w:name w:val="xl11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ItemStepinTable">
    <w:name w:val="Item Step in Table"/>
    <w:qFormat/>
    <w:rsid w:val="00AF754E"/>
    <w:pPr>
      <w:tabs>
        <w:tab w:val="left" w:pos="284"/>
        <w:tab w:val="num" w:pos="748"/>
      </w:tabs>
      <w:topLinePunct/>
      <w:spacing w:before="40" w:after="40"/>
      <w:ind w:left="748" w:hanging="374"/>
    </w:pPr>
    <w:rPr>
      <w:rFonts w:ascii="Times New Roman" w:eastAsia="宋体" w:hAnsi="Times New Roman" w:cs="Arial"/>
      <w:sz w:val="22"/>
    </w:rPr>
  </w:style>
  <w:style w:type="paragraph" w:customStyle="1" w:styleId="compilingadvice">
    <w:name w:val="compiling advice"/>
    <w:basedOn w:val="affff"/>
    <w:uiPriority w:val="99"/>
    <w:qFormat/>
    <w:rsid w:val="00AF754E"/>
    <w:pPr>
      <w:keepNext/>
      <w:widowControl/>
      <w:autoSpaceDE w:val="0"/>
      <w:autoSpaceDN w:val="0"/>
      <w:adjustRightInd w:val="0"/>
      <w:spacing w:line="360" w:lineRule="auto"/>
      <w:ind w:left="1134" w:firstLineChars="200" w:firstLine="200"/>
      <w:jc w:val="left"/>
    </w:pPr>
    <w:rPr>
      <w:rFonts w:ascii="Times New Roman" w:eastAsia="宋体" w:hAnsi="Times New Roman" w:cs="Times New Roman"/>
      <w:i/>
      <w:color w:val="0000FF"/>
      <w:kern w:val="0"/>
      <w:sz w:val="24"/>
      <w:szCs w:val="20"/>
    </w:rPr>
  </w:style>
  <w:style w:type="paragraph" w:customStyle="1" w:styleId="chaptertitle">
    <w:name w:val="chapter title"/>
    <w:basedOn w:val="affff"/>
    <w:uiPriority w:val="99"/>
    <w:qFormat/>
    <w:rsid w:val="00AF754E"/>
    <w:pPr>
      <w:keepNext/>
      <w:widowControl/>
      <w:tabs>
        <w:tab w:val="left" w:pos="0"/>
      </w:tabs>
      <w:autoSpaceDE w:val="0"/>
      <w:autoSpaceDN w:val="0"/>
      <w:adjustRightInd w:val="0"/>
      <w:spacing w:before="300" w:after="300"/>
      <w:ind w:firstLineChars="200" w:firstLine="200"/>
      <w:jc w:val="center"/>
    </w:pPr>
    <w:rPr>
      <w:rFonts w:ascii="Arial" w:eastAsia="宋体" w:hAnsi="Arial" w:cs="Times New Roman"/>
      <w:kern w:val="0"/>
      <w:sz w:val="30"/>
      <w:szCs w:val="20"/>
    </w:rPr>
  </w:style>
  <w:style w:type="paragraph" w:customStyle="1" w:styleId="xl112">
    <w:name w:val="xl11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SubItemList">
    <w:name w:val="Sub Item List"/>
    <w:basedOn w:val="affff"/>
    <w:qFormat/>
    <w:rsid w:val="00AF754E"/>
    <w:pPr>
      <w:widowControl/>
      <w:tabs>
        <w:tab w:val="left" w:pos="2409"/>
      </w:tabs>
      <w:topLinePunct/>
      <w:adjustRightInd w:val="0"/>
      <w:snapToGrid w:val="0"/>
      <w:spacing w:before="80" w:after="80" w:line="240" w:lineRule="atLeast"/>
      <w:ind w:left="2410" w:firstLineChars="200" w:hanging="284"/>
      <w:jc w:val="left"/>
    </w:pPr>
    <w:rPr>
      <w:rFonts w:ascii="Times New Roman" w:eastAsia="宋体" w:hAnsi="Times New Roman" w:cs="Arial" w:hint="eastAsia"/>
      <w:sz w:val="24"/>
      <w:szCs w:val="21"/>
    </w:rPr>
  </w:style>
  <w:style w:type="paragraph" w:customStyle="1" w:styleId="xl106">
    <w:name w:val="xl106"/>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ParaCharCharCharCharCharCharCharCharCharCharCharCharCharCharCharCharCharCharCharChar">
    <w:name w:val="默认段落字体 Para Char Char Char Char Char Char Char Char Char Char Char Char Char Char Char Char Char Char Char Char"/>
    <w:next w:val="affff"/>
    <w:uiPriority w:val="99"/>
    <w:qFormat/>
    <w:rsid w:val="00AF754E"/>
    <w:pPr>
      <w:keepNext/>
      <w:keepLines/>
      <w:spacing w:before="240" w:after="240"/>
      <w:ind w:hanging="624"/>
      <w:outlineLvl w:val="7"/>
    </w:pPr>
    <w:rPr>
      <w:rFonts w:ascii="Arial" w:eastAsia="黑体" w:hAnsi="Arial" w:cs="Arial"/>
      <w:snapToGrid w:val="0"/>
      <w:szCs w:val="21"/>
    </w:rPr>
  </w:style>
  <w:style w:type="paragraph" w:customStyle="1" w:styleId="afffffffffffffffffffffd">
    <w:name w:val="È±Ê¡ÎÄ±¾"/>
    <w:basedOn w:val="affff"/>
    <w:qFormat/>
    <w:rsid w:val="00AF754E"/>
    <w:pPr>
      <w:widowControl/>
      <w:overflowPunct w:val="0"/>
      <w:autoSpaceDE w:val="0"/>
      <w:autoSpaceDN w:val="0"/>
      <w:adjustRightInd w:val="0"/>
      <w:spacing w:line="360" w:lineRule="auto"/>
      <w:ind w:firstLineChars="200" w:firstLine="200"/>
      <w:jc w:val="left"/>
      <w:textAlignment w:val="baseline"/>
    </w:pPr>
    <w:rPr>
      <w:rFonts w:ascii="Times New Roman" w:eastAsia="宋体" w:hAnsi="Times New Roman" w:cs="Times New Roman"/>
      <w:kern w:val="0"/>
      <w:sz w:val="24"/>
      <w:szCs w:val="20"/>
    </w:rPr>
  </w:style>
  <w:style w:type="paragraph" w:customStyle="1" w:styleId="catalog9">
    <w:name w:val="catalog 9"/>
    <w:basedOn w:val="affff"/>
    <w:uiPriority w:val="99"/>
    <w:qFormat/>
    <w:rsid w:val="00AF754E"/>
    <w:pPr>
      <w:keepNext/>
      <w:widowControl/>
      <w:autoSpaceDE w:val="0"/>
      <w:autoSpaceDN w:val="0"/>
      <w:adjustRightInd w:val="0"/>
      <w:ind w:left="113" w:firstLineChars="200" w:firstLine="200"/>
      <w:jc w:val="left"/>
    </w:pPr>
    <w:rPr>
      <w:rFonts w:ascii="Times New Roman" w:eastAsia="宋体" w:hAnsi="Times New Roman" w:cs="Times New Roman"/>
      <w:kern w:val="0"/>
      <w:sz w:val="24"/>
      <w:szCs w:val="20"/>
    </w:rPr>
  </w:style>
  <w:style w:type="paragraph" w:customStyle="1" w:styleId="code0">
    <w:name w:val="code"/>
    <w:basedOn w:val="affff"/>
    <w:link w:val="codeChar"/>
    <w:uiPriority w:val="99"/>
    <w:qFormat/>
    <w:rsid w:val="00AF754E"/>
    <w:pPr>
      <w:keepNext/>
      <w:widowControl/>
      <w:autoSpaceDE w:val="0"/>
      <w:autoSpaceDN w:val="0"/>
      <w:adjustRightInd w:val="0"/>
      <w:spacing w:line="360" w:lineRule="auto"/>
      <w:ind w:left="1134" w:firstLineChars="200" w:firstLine="200"/>
      <w:jc w:val="left"/>
    </w:pPr>
    <w:rPr>
      <w:rFonts w:ascii="Courier New" w:eastAsia="宋体" w:hAnsi="Courier New" w:cs="Times New Roman"/>
      <w:kern w:val="0"/>
      <w:sz w:val="18"/>
      <w:szCs w:val="20"/>
    </w:rPr>
  </w:style>
  <w:style w:type="paragraph" w:customStyle="1" w:styleId="footnotes">
    <w:name w:val="footnotes"/>
    <w:basedOn w:val="affff"/>
    <w:uiPriority w:val="99"/>
    <w:qFormat/>
    <w:rsid w:val="00AF754E"/>
    <w:pPr>
      <w:keepNext/>
      <w:widowControl/>
      <w:autoSpaceDE w:val="0"/>
      <w:autoSpaceDN w:val="0"/>
      <w:adjustRightInd w:val="0"/>
      <w:spacing w:after="90"/>
      <w:ind w:firstLineChars="200" w:firstLine="200"/>
      <w:jc w:val="left"/>
    </w:pPr>
    <w:rPr>
      <w:rFonts w:ascii="Times New Roman" w:eastAsia="宋体" w:hAnsi="Times New Roman" w:cs="Times New Roman"/>
      <w:kern w:val="0"/>
      <w:sz w:val="18"/>
      <w:szCs w:val="20"/>
    </w:rPr>
  </w:style>
  <w:style w:type="paragraph" w:customStyle="1" w:styleId="xl116">
    <w:name w:val="xl116"/>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afffffffffffffffffffffe">
    <w:name w:val="项目符号"/>
    <w:aliases w:val="Symbol (符号)"/>
    <w:basedOn w:val="affff"/>
    <w:qFormat/>
    <w:rsid w:val="00AF754E"/>
    <w:pPr>
      <w:keepNext/>
      <w:autoSpaceDE w:val="0"/>
      <w:autoSpaceDN w:val="0"/>
      <w:adjustRightInd w:val="0"/>
      <w:spacing w:line="360" w:lineRule="auto"/>
      <w:ind w:firstLineChars="200" w:firstLine="200"/>
      <w:jc w:val="left"/>
    </w:pPr>
    <w:rPr>
      <w:rFonts w:ascii="Times New Roman" w:eastAsia="宋体" w:hAnsi="Times New Roman" w:cs="Times New Roman"/>
      <w:kern w:val="0"/>
      <w:sz w:val="24"/>
      <w:szCs w:val="20"/>
    </w:rPr>
  </w:style>
  <w:style w:type="paragraph" w:customStyle="1" w:styleId="tabletext2">
    <w:name w:val="table text"/>
    <w:basedOn w:val="affff"/>
    <w:qFormat/>
    <w:rsid w:val="00AF754E"/>
    <w:pPr>
      <w:keepNext/>
      <w:widowControl/>
      <w:tabs>
        <w:tab w:val="decimal" w:pos="0"/>
      </w:tabs>
      <w:autoSpaceDE w:val="0"/>
      <w:autoSpaceDN w:val="0"/>
      <w:adjustRightInd w:val="0"/>
      <w:ind w:firstLineChars="200" w:firstLine="200"/>
      <w:jc w:val="left"/>
    </w:pPr>
    <w:rPr>
      <w:rFonts w:ascii="Times New Roman" w:eastAsia="宋体" w:hAnsi="Times New Roman" w:cs="Times New Roman"/>
      <w:kern w:val="0"/>
      <w:sz w:val="24"/>
      <w:szCs w:val="20"/>
    </w:rPr>
  </w:style>
  <w:style w:type="paragraph" w:customStyle="1" w:styleId="affffffffffffffffffffff">
    <w:name w:val="点号"/>
    <w:basedOn w:val="affff"/>
    <w:uiPriority w:val="99"/>
    <w:qFormat/>
    <w:rsid w:val="00AF754E"/>
    <w:pPr>
      <w:keepNext/>
      <w:autoSpaceDE w:val="0"/>
      <w:autoSpaceDN w:val="0"/>
      <w:adjustRightInd w:val="0"/>
      <w:spacing w:beforeLines="50"/>
      <w:ind w:left="1231" w:firstLineChars="200" w:hanging="284"/>
      <w:jc w:val="left"/>
    </w:pPr>
    <w:rPr>
      <w:rFonts w:ascii="Times New Roman" w:eastAsia="宋体" w:hAnsi="Times New Roman" w:cs="Times New Roman"/>
      <w:kern w:val="0"/>
      <w:sz w:val="24"/>
      <w:szCs w:val="20"/>
    </w:rPr>
  </w:style>
  <w:style w:type="paragraph" w:customStyle="1" w:styleId="xl107">
    <w:name w:val="xl10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b/>
      <w:bCs/>
      <w:color w:val="000000"/>
      <w:kern w:val="0"/>
      <w:sz w:val="22"/>
    </w:rPr>
  </w:style>
  <w:style w:type="paragraph" w:customStyle="1" w:styleId="affffffffffffffffffffff0">
    <w:name w:val="图号去除自动编号"/>
    <w:basedOn w:val="affff"/>
    <w:uiPriority w:val="99"/>
    <w:qFormat/>
    <w:rsid w:val="00AF754E"/>
    <w:pPr>
      <w:keepNext/>
      <w:autoSpaceDE w:val="0"/>
      <w:autoSpaceDN w:val="0"/>
      <w:adjustRightInd w:val="0"/>
      <w:spacing w:before="105" w:line="360" w:lineRule="auto"/>
      <w:ind w:firstLineChars="200" w:firstLine="425"/>
      <w:jc w:val="center"/>
    </w:pPr>
    <w:rPr>
      <w:rFonts w:ascii="Times New Roman" w:eastAsia="宋体" w:hAnsi="Times New Roman" w:cs="Times New Roman"/>
      <w:kern w:val="0"/>
      <w:sz w:val="24"/>
      <w:szCs w:val="20"/>
    </w:rPr>
  </w:style>
  <w:style w:type="paragraph" w:customStyle="1" w:styleId="referance">
    <w:name w:val="referance"/>
    <w:basedOn w:val="affff"/>
    <w:uiPriority w:val="99"/>
    <w:qFormat/>
    <w:rsid w:val="00AF754E"/>
    <w:pPr>
      <w:keepNext/>
      <w:widowControl/>
      <w:autoSpaceDE w:val="0"/>
      <w:autoSpaceDN w:val="0"/>
      <w:adjustRightInd w:val="0"/>
      <w:spacing w:line="360" w:lineRule="auto"/>
      <w:ind w:left="360" w:firstLineChars="200" w:hanging="360"/>
      <w:jc w:val="left"/>
    </w:pPr>
    <w:rPr>
      <w:rFonts w:ascii="宋体" w:eastAsia="宋体" w:hAnsi="Times New Roman" w:cs="Times New Roman"/>
      <w:kern w:val="0"/>
      <w:sz w:val="24"/>
      <w:szCs w:val="20"/>
    </w:rPr>
  </w:style>
  <w:style w:type="paragraph" w:customStyle="1" w:styleId="xl111">
    <w:name w:val="xl111"/>
    <w:basedOn w:val="affff"/>
    <w:qFormat/>
    <w:rsid w:val="00AF754E"/>
    <w:pPr>
      <w:widowControl/>
      <w:pBdr>
        <w:top w:val="single" w:sz="4" w:space="0" w:color="auto"/>
        <w:left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affffffffffffffffffffff1">
    <w:name w:val="页眉文档名称样式"/>
    <w:basedOn w:val="affff"/>
    <w:uiPriority w:val="99"/>
    <w:qFormat/>
    <w:rsid w:val="00AF754E"/>
    <w:pPr>
      <w:keepNext/>
      <w:autoSpaceDE w:val="0"/>
      <w:autoSpaceDN w:val="0"/>
      <w:adjustRightInd w:val="0"/>
      <w:ind w:firstLineChars="200" w:firstLine="200"/>
      <w:jc w:val="left"/>
    </w:pPr>
    <w:rPr>
      <w:rFonts w:ascii="Times New Roman" w:eastAsia="宋体" w:hAnsi="Times New Roman" w:cs="Times New Roman"/>
      <w:kern w:val="0"/>
      <w:sz w:val="18"/>
      <w:szCs w:val="20"/>
    </w:rPr>
  </w:style>
  <w:style w:type="paragraph" w:customStyle="1" w:styleId="xl64">
    <w:name w:val="xl64"/>
    <w:basedOn w:val="affff"/>
    <w:qFormat/>
    <w:rsid w:val="00AF754E"/>
    <w:pPr>
      <w:widowControl/>
      <w:spacing w:before="100" w:beforeAutospacing="1" w:after="100" w:afterAutospacing="1"/>
      <w:ind w:firstLineChars="200" w:firstLine="200"/>
      <w:jc w:val="left"/>
      <w:textAlignment w:val="center"/>
    </w:pPr>
    <w:rPr>
      <w:rFonts w:ascii="宋体" w:eastAsia="宋体" w:hAnsi="宋体" w:cs="宋体"/>
      <w:kern w:val="0"/>
      <w:sz w:val="20"/>
      <w:szCs w:val="20"/>
    </w:rPr>
  </w:style>
  <w:style w:type="paragraph" w:customStyle="1" w:styleId="catalog6">
    <w:name w:val="catalog 6"/>
    <w:basedOn w:val="affff"/>
    <w:uiPriority w:val="99"/>
    <w:qFormat/>
    <w:rsid w:val="00AF754E"/>
    <w:pPr>
      <w:keepNext/>
      <w:widowControl/>
      <w:autoSpaceDE w:val="0"/>
      <w:autoSpaceDN w:val="0"/>
      <w:adjustRightInd w:val="0"/>
      <w:ind w:left="1757" w:firstLineChars="200" w:hanging="907"/>
      <w:jc w:val="left"/>
    </w:pPr>
    <w:rPr>
      <w:rFonts w:ascii="Times New Roman" w:eastAsia="宋体" w:hAnsi="Times New Roman" w:cs="Times New Roman"/>
      <w:kern w:val="0"/>
      <w:sz w:val="24"/>
      <w:szCs w:val="20"/>
    </w:rPr>
  </w:style>
  <w:style w:type="paragraph" w:customStyle="1" w:styleId="affffffffffffffffffffff2">
    <w:name w:val="章节标题"/>
    <w:basedOn w:val="affff"/>
    <w:uiPriority w:val="99"/>
    <w:qFormat/>
    <w:rsid w:val="00AF754E"/>
    <w:pPr>
      <w:keepNext/>
      <w:tabs>
        <w:tab w:val="left" w:pos="0"/>
      </w:tabs>
      <w:autoSpaceDE w:val="0"/>
      <w:autoSpaceDN w:val="0"/>
      <w:adjustRightInd w:val="0"/>
      <w:spacing w:before="300" w:after="300"/>
      <w:ind w:firstLineChars="200" w:firstLine="200"/>
      <w:jc w:val="center"/>
    </w:pPr>
    <w:rPr>
      <w:rFonts w:ascii="Arial" w:eastAsia="黑体" w:hAnsi="Arial" w:cs="Arial"/>
      <w:kern w:val="0"/>
      <w:sz w:val="30"/>
      <w:szCs w:val="20"/>
    </w:rPr>
  </w:style>
  <w:style w:type="paragraph" w:customStyle="1" w:styleId="Char">
    <w:name w:val="编写建议 Char"/>
    <w:basedOn w:val="affff"/>
    <w:link w:val="CharChare"/>
    <w:qFormat/>
    <w:rsid w:val="00AF754E"/>
    <w:pPr>
      <w:keepNext/>
      <w:numPr>
        <w:ilvl w:val="7"/>
        <w:numId w:val="95"/>
      </w:numPr>
      <w:autoSpaceDE w:val="0"/>
      <w:autoSpaceDN w:val="0"/>
      <w:adjustRightInd w:val="0"/>
      <w:spacing w:line="360" w:lineRule="auto"/>
      <w:ind w:left="1134" w:firstLineChars="200" w:firstLine="200"/>
      <w:jc w:val="left"/>
    </w:pPr>
    <w:rPr>
      <w:i/>
      <w:color w:val="0000FF"/>
      <w:szCs w:val="21"/>
    </w:rPr>
  </w:style>
  <w:style w:type="paragraph" w:customStyle="1" w:styleId="catalog1">
    <w:name w:val="catalog 1"/>
    <w:basedOn w:val="affff"/>
    <w:uiPriority w:val="99"/>
    <w:qFormat/>
    <w:rsid w:val="00AF754E"/>
    <w:pPr>
      <w:keepNext/>
      <w:widowControl/>
      <w:numPr>
        <w:numId w:val="96"/>
      </w:numPr>
      <w:tabs>
        <w:tab w:val="left" w:pos="1134"/>
      </w:tabs>
      <w:autoSpaceDE w:val="0"/>
      <w:autoSpaceDN w:val="0"/>
      <w:adjustRightInd w:val="0"/>
      <w:ind w:left="198" w:firstLineChars="200" w:hanging="113"/>
      <w:jc w:val="left"/>
    </w:pPr>
    <w:rPr>
      <w:rFonts w:ascii="Times New Roman" w:eastAsia="宋体" w:hAnsi="Times New Roman" w:cs="Times New Roman"/>
      <w:kern w:val="0"/>
      <w:sz w:val="24"/>
      <w:szCs w:val="20"/>
    </w:rPr>
  </w:style>
  <w:style w:type="paragraph" w:customStyle="1" w:styleId="affffffffffffffffffffff3">
    <w:name w:val="脚注"/>
    <w:basedOn w:val="affff"/>
    <w:qFormat/>
    <w:rsid w:val="00AF754E"/>
    <w:pPr>
      <w:keepNext/>
      <w:autoSpaceDE w:val="0"/>
      <w:autoSpaceDN w:val="0"/>
      <w:adjustRightInd w:val="0"/>
      <w:spacing w:after="90"/>
      <w:ind w:firstLineChars="200" w:firstLine="200"/>
      <w:jc w:val="left"/>
    </w:pPr>
    <w:rPr>
      <w:rFonts w:ascii="Times New Roman" w:eastAsia="宋体" w:hAnsi="Times New Roman" w:cs="Times New Roman"/>
      <w:kern w:val="0"/>
      <w:sz w:val="18"/>
      <w:szCs w:val="20"/>
    </w:rPr>
  </w:style>
  <w:style w:type="paragraph" w:customStyle="1" w:styleId="ItemListText">
    <w:name w:val="Item List Text"/>
    <w:link w:val="ItemListTextChar"/>
    <w:qFormat/>
    <w:rsid w:val="00AF754E"/>
    <w:pPr>
      <w:tabs>
        <w:tab w:val="left" w:pos="780"/>
      </w:tabs>
      <w:adjustRightInd w:val="0"/>
      <w:snapToGrid w:val="0"/>
      <w:spacing w:before="80" w:after="80" w:line="240" w:lineRule="atLeast"/>
      <w:ind w:left="2126"/>
    </w:pPr>
    <w:rPr>
      <w:szCs w:val="21"/>
    </w:rPr>
  </w:style>
  <w:style w:type="paragraph" w:customStyle="1" w:styleId="documenttitleoncover">
    <w:name w:val="document title on cover"/>
    <w:basedOn w:val="affff"/>
    <w:uiPriority w:val="99"/>
    <w:qFormat/>
    <w:rsid w:val="00AF754E"/>
    <w:pPr>
      <w:keepNext/>
      <w:widowControl/>
      <w:autoSpaceDE w:val="0"/>
      <w:autoSpaceDN w:val="0"/>
      <w:adjustRightInd w:val="0"/>
      <w:spacing w:line="360" w:lineRule="auto"/>
      <w:ind w:firstLineChars="200" w:firstLine="200"/>
      <w:jc w:val="center"/>
    </w:pPr>
    <w:rPr>
      <w:rFonts w:ascii="Arial" w:eastAsia="宋体" w:hAnsi="Arial" w:cs="Times New Roman"/>
      <w:b/>
      <w:kern w:val="0"/>
      <w:sz w:val="56"/>
      <w:szCs w:val="20"/>
    </w:rPr>
  </w:style>
  <w:style w:type="paragraph" w:customStyle="1" w:styleId="xl108">
    <w:name w:val="xl108"/>
    <w:basedOn w:val="affff"/>
    <w:qFormat/>
    <w:rsid w:val="00AF754E"/>
    <w:pPr>
      <w:widowControl/>
      <w:pBdr>
        <w:lef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figuredescription0">
    <w:name w:val="figure description"/>
    <w:basedOn w:val="affff"/>
    <w:uiPriority w:val="99"/>
    <w:qFormat/>
    <w:rsid w:val="00AF754E"/>
    <w:pPr>
      <w:keepNext/>
      <w:widowControl/>
      <w:tabs>
        <w:tab w:val="left" w:pos="1080"/>
      </w:tabs>
      <w:autoSpaceDE w:val="0"/>
      <w:autoSpaceDN w:val="0"/>
      <w:adjustRightInd w:val="0"/>
      <w:spacing w:before="105" w:line="360" w:lineRule="auto"/>
      <w:ind w:firstLineChars="200" w:firstLine="200"/>
      <w:jc w:val="center"/>
    </w:pPr>
    <w:rPr>
      <w:rFonts w:ascii="宋体" w:eastAsia="宋体" w:hAnsi="Times New Roman" w:cs="Times New Roman"/>
      <w:kern w:val="0"/>
      <w:sz w:val="24"/>
      <w:szCs w:val="20"/>
    </w:rPr>
  </w:style>
  <w:style w:type="paragraph" w:customStyle="1" w:styleId="abc">
    <w:name w:val="标题 abc"/>
    <w:basedOn w:val="affff"/>
    <w:uiPriority w:val="99"/>
    <w:qFormat/>
    <w:rsid w:val="00AF754E"/>
    <w:pPr>
      <w:keepNext/>
      <w:tabs>
        <w:tab w:val="left" w:pos="360"/>
      </w:tabs>
      <w:autoSpaceDE w:val="0"/>
      <w:autoSpaceDN w:val="0"/>
      <w:adjustRightInd w:val="0"/>
      <w:spacing w:beforeLines="50"/>
      <w:ind w:firstLineChars="200" w:firstLine="200"/>
      <w:jc w:val="left"/>
    </w:pPr>
    <w:rPr>
      <w:rFonts w:ascii="Times New Roman" w:eastAsia="宋体" w:hAnsi="Times New Roman" w:cs="Times New Roman"/>
      <w:kern w:val="0"/>
      <w:sz w:val="22"/>
      <w:szCs w:val="20"/>
    </w:rPr>
  </w:style>
  <w:style w:type="paragraph" w:customStyle="1" w:styleId="tabledescriptionwithoutautonumbering">
    <w:name w:val="table description without auto numbering"/>
    <w:basedOn w:val="affff"/>
    <w:uiPriority w:val="99"/>
    <w:qFormat/>
    <w:rsid w:val="00AF754E"/>
    <w:pPr>
      <w:keepNext/>
      <w:keepLines/>
      <w:widowControl/>
      <w:autoSpaceDE w:val="0"/>
      <w:autoSpaceDN w:val="0"/>
      <w:adjustRightInd w:val="0"/>
      <w:spacing w:line="360" w:lineRule="auto"/>
      <w:ind w:firstLineChars="200" w:firstLine="200"/>
      <w:jc w:val="center"/>
    </w:pPr>
    <w:rPr>
      <w:rFonts w:ascii="宋体" w:eastAsia="宋体" w:hAnsi="Times New Roman" w:cs="Times New Roman"/>
      <w:kern w:val="0"/>
      <w:sz w:val="24"/>
      <w:szCs w:val="20"/>
    </w:rPr>
  </w:style>
  <w:style w:type="paragraph" w:customStyle="1" w:styleId="affffffffffffffffffffff4">
    <w:name w:val="封面华为技术"/>
    <w:basedOn w:val="affff"/>
    <w:qFormat/>
    <w:rsid w:val="00AF754E"/>
    <w:pPr>
      <w:keepNext/>
      <w:autoSpaceDE w:val="0"/>
      <w:autoSpaceDN w:val="0"/>
      <w:adjustRightInd w:val="0"/>
      <w:spacing w:line="360" w:lineRule="auto"/>
      <w:ind w:firstLineChars="200" w:firstLine="200"/>
      <w:jc w:val="center"/>
    </w:pPr>
    <w:rPr>
      <w:rFonts w:ascii="Arial" w:eastAsia="黑体" w:hAnsi="Arial" w:cs="Times New Roman"/>
      <w:kern w:val="0"/>
      <w:sz w:val="32"/>
      <w:szCs w:val="32"/>
    </w:rPr>
  </w:style>
  <w:style w:type="paragraph" w:customStyle="1" w:styleId="xl115">
    <w:name w:val="xl115"/>
    <w:basedOn w:val="affff"/>
    <w:qFormat/>
    <w:rsid w:val="00AF754E"/>
    <w:pPr>
      <w:widowControl/>
      <w:pBdr>
        <w:left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kern w:val="0"/>
      <w:sz w:val="22"/>
    </w:rPr>
  </w:style>
  <w:style w:type="paragraph" w:customStyle="1" w:styleId="NotesTextList">
    <w:name w:val="Notes Text List"/>
    <w:basedOn w:val="affff"/>
    <w:qFormat/>
    <w:rsid w:val="00AF754E"/>
    <w:pPr>
      <w:keepNext/>
      <w:keepLines/>
      <w:widowControl/>
      <w:numPr>
        <w:numId w:val="97"/>
      </w:numPr>
      <w:tabs>
        <w:tab w:val="left" w:pos="2359"/>
      </w:tabs>
      <w:topLinePunct/>
      <w:adjustRightInd w:val="0"/>
      <w:snapToGrid w:val="0"/>
      <w:spacing w:before="40" w:after="80" w:line="200" w:lineRule="atLeast"/>
      <w:ind w:left="2359" w:firstLineChars="200" w:firstLine="200"/>
      <w:jc w:val="left"/>
    </w:pPr>
    <w:rPr>
      <w:rFonts w:ascii="Times New Roman" w:eastAsia="楷体_GB2312" w:hAnsi="Times New Roman" w:cs="Arial" w:hint="eastAsia"/>
      <w:iCs/>
      <w:sz w:val="18"/>
      <w:szCs w:val="18"/>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ff"/>
    <w:qFormat/>
    <w:rsid w:val="00AF754E"/>
    <w:pPr>
      <w:spacing w:line="360" w:lineRule="auto"/>
      <w:ind w:left="420" w:firstLineChars="200" w:firstLine="200"/>
      <w:jc w:val="left"/>
      <w:textAlignment w:val="baseline"/>
    </w:pPr>
    <w:rPr>
      <w:rFonts w:ascii="Arial" w:eastAsia="黑体" w:hAnsi="Arial" w:cs="Arial"/>
      <w:snapToGrid w:val="0"/>
      <w:sz w:val="24"/>
      <w:szCs w:val="21"/>
    </w:rPr>
  </w:style>
  <w:style w:type="paragraph" w:customStyle="1" w:styleId="documenttitleonheader">
    <w:name w:val="document title on header"/>
    <w:basedOn w:val="affff"/>
    <w:uiPriority w:val="99"/>
    <w:qFormat/>
    <w:rsid w:val="00AF754E"/>
    <w:pPr>
      <w:keepNext/>
      <w:widowControl/>
      <w:autoSpaceDE w:val="0"/>
      <w:autoSpaceDN w:val="0"/>
      <w:adjustRightInd w:val="0"/>
      <w:ind w:firstLineChars="200" w:firstLine="200"/>
      <w:jc w:val="left"/>
    </w:pPr>
    <w:rPr>
      <w:rFonts w:ascii="Times New Roman" w:eastAsia="宋体" w:hAnsi="Times New Roman" w:cs="Times New Roman"/>
      <w:kern w:val="0"/>
      <w:sz w:val="18"/>
      <w:szCs w:val="20"/>
    </w:rPr>
  </w:style>
  <w:style w:type="paragraph" w:customStyle="1" w:styleId="affffffffffffffffffffff5">
    <w:name w:val="表号去除自动编号"/>
    <w:basedOn w:val="affff"/>
    <w:uiPriority w:val="99"/>
    <w:qFormat/>
    <w:rsid w:val="00AF754E"/>
    <w:pPr>
      <w:keepNext/>
      <w:autoSpaceDE w:val="0"/>
      <w:autoSpaceDN w:val="0"/>
      <w:adjustRightInd w:val="0"/>
      <w:spacing w:line="360" w:lineRule="auto"/>
      <w:ind w:firstLineChars="200" w:firstLine="200"/>
      <w:jc w:val="center"/>
    </w:pPr>
    <w:rPr>
      <w:rFonts w:ascii="宋体" w:eastAsia="宋体" w:hAnsi="宋体" w:cs="Times New Roman"/>
      <w:kern w:val="0"/>
      <w:sz w:val="24"/>
      <w:szCs w:val="20"/>
    </w:rPr>
  </w:style>
  <w:style w:type="paragraph" w:customStyle="1" w:styleId="figuredescriptionwithoutautonumbering">
    <w:name w:val="figure description without auto numbering"/>
    <w:basedOn w:val="affff"/>
    <w:uiPriority w:val="99"/>
    <w:qFormat/>
    <w:rsid w:val="00AF754E"/>
    <w:pPr>
      <w:keepNext/>
      <w:widowControl/>
      <w:autoSpaceDE w:val="0"/>
      <w:autoSpaceDN w:val="0"/>
      <w:adjustRightInd w:val="0"/>
      <w:spacing w:before="105" w:line="360" w:lineRule="auto"/>
      <w:ind w:firstLineChars="200" w:firstLine="425"/>
      <w:jc w:val="center"/>
    </w:pPr>
    <w:rPr>
      <w:rFonts w:ascii="Times New Roman" w:eastAsia="宋体" w:hAnsi="Times New Roman" w:cs="Times New Roman"/>
      <w:kern w:val="0"/>
      <w:sz w:val="24"/>
      <w:szCs w:val="20"/>
    </w:rPr>
  </w:style>
  <w:style w:type="paragraph" w:customStyle="1" w:styleId="confidentialitylevelonheader">
    <w:name w:val="confidentiality level on header"/>
    <w:basedOn w:val="affff"/>
    <w:uiPriority w:val="99"/>
    <w:qFormat/>
    <w:rsid w:val="00AF754E"/>
    <w:pPr>
      <w:keepNext/>
      <w:widowControl/>
      <w:autoSpaceDE w:val="0"/>
      <w:autoSpaceDN w:val="0"/>
      <w:adjustRightInd w:val="0"/>
      <w:ind w:firstLineChars="200" w:firstLine="200"/>
      <w:jc w:val="right"/>
    </w:pPr>
    <w:rPr>
      <w:rFonts w:ascii="Times New Roman" w:eastAsia="宋体" w:hAnsi="Times New Roman" w:cs="Times New Roman"/>
      <w:kern w:val="0"/>
      <w:sz w:val="18"/>
      <w:szCs w:val="20"/>
    </w:rPr>
  </w:style>
  <w:style w:type="paragraph" w:customStyle="1" w:styleId="affffffffffffffffffffff6">
    <w:name w:val="页脚样式"/>
    <w:basedOn w:val="affff"/>
    <w:uiPriority w:val="99"/>
    <w:qFormat/>
    <w:rsid w:val="00AF754E"/>
    <w:pPr>
      <w:keepNext/>
      <w:autoSpaceDE w:val="0"/>
      <w:autoSpaceDN w:val="0"/>
      <w:adjustRightInd w:val="0"/>
      <w:spacing w:before="90"/>
      <w:ind w:firstLineChars="200" w:firstLine="200"/>
      <w:jc w:val="left"/>
    </w:pPr>
    <w:rPr>
      <w:rFonts w:ascii="Times New Roman" w:eastAsia="宋体" w:hAnsi="Times New Roman" w:cs="Times New Roman"/>
      <w:kern w:val="0"/>
      <w:sz w:val="18"/>
      <w:szCs w:val="20"/>
    </w:rPr>
  </w:style>
  <w:style w:type="paragraph" w:customStyle="1" w:styleId="225">
    <w:name w:val="样式 正文首行缩进 2 + 五号 首行缩进:  2 字符"/>
    <w:basedOn w:val="2d"/>
    <w:qFormat/>
    <w:rsid w:val="00AF754E"/>
    <w:rPr>
      <w:rFonts w:ascii="Calibri" w:hAnsi="Calibri"/>
      <w:szCs w:val="22"/>
    </w:rPr>
  </w:style>
  <w:style w:type="paragraph" w:customStyle="1" w:styleId="catalog8">
    <w:name w:val="catalog 8"/>
    <w:basedOn w:val="affff"/>
    <w:uiPriority w:val="99"/>
    <w:qFormat/>
    <w:rsid w:val="00AF754E"/>
    <w:pPr>
      <w:keepNext/>
      <w:widowControl/>
      <w:autoSpaceDE w:val="0"/>
      <w:autoSpaceDN w:val="0"/>
      <w:adjustRightInd w:val="0"/>
      <w:ind w:left="113" w:firstLineChars="200" w:firstLine="200"/>
      <w:jc w:val="left"/>
    </w:pPr>
    <w:rPr>
      <w:rFonts w:ascii="Times New Roman" w:eastAsia="宋体" w:hAnsi="Times New Roman" w:cs="Times New Roman"/>
      <w:kern w:val="0"/>
      <w:sz w:val="24"/>
      <w:szCs w:val="20"/>
    </w:rPr>
  </w:style>
  <w:style w:type="paragraph" w:customStyle="1" w:styleId="tabledescription0">
    <w:name w:val="table description"/>
    <w:basedOn w:val="affff"/>
    <w:qFormat/>
    <w:rsid w:val="00AF754E"/>
    <w:pPr>
      <w:keepNext/>
      <w:keepLines/>
      <w:widowControl/>
      <w:autoSpaceDE w:val="0"/>
      <w:autoSpaceDN w:val="0"/>
      <w:adjustRightInd w:val="0"/>
      <w:spacing w:line="360" w:lineRule="auto"/>
      <w:ind w:left="360" w:firstLineChars="200" w:hanging="360"/>
      <w:jc w:val="center"/>
    </w:pPr>
    <w:rPr>
      <w:rFonts w:ascii="宋体" w:eastAsia="宋体" w:hAnsi="Times New Roman" w:cs="Times New Roman"/>
      <w:kern w:val="0"/>
      <w:sz w:val="24"/>
      <w:szCs w:val="20"/>
    </w:rPr>
  </w:style>
  <w:style w:type="paragraph" w:customStyle="1" w:styleId="affffffffffffffffffffff7">
    <w:name w:val="代码样式"/>
    <w:basedOn w:val="afffffffffffffffffffff6"/>
    <w:qFormat/>
    <w:rsid w:val="00AF754E"/>
    <w:pPr>
      <w:spacing w:line="360" w:lineRule="auto"/>
    </w:pPr>
    <w:rPr>
      <w:rFonts w:ascii="Courier New" w:hAnsi="Courier New"/>
      <w:sz w:val="18"/>
      <w:szCs w:val="18"/>
    </w:rPr>
  </w:style>
  <w:style w:type="paragraph" w:customStyle="1" w:styleId="catalog5">
    <w:name w:val="catalog 5"/>
    <w:basedOn w:val="affff"/>
    <w:uiPriority w:val="99"/>
    <w:qFormat/>
    <w:rsid w:val="00AF754E"/>
    <w:pPr>
      <w:keepNext/>
      <w:autoSpaceDE w:val="0"/>
      <w:autoSpaceDN w:val="0"/>
      <w:adjustRightInd w:val="0"/>
      <w:ind w:left="680" w:firstLineChars="200" w:firstLine="200"/>
      <w:jc w:val="left"/>
    </w:pPr>
    <w:rPr>
      <w:rFonts w:ascii="Times New Roman" w:eastAsia="宋体" w:hAnsi="Times New Roman" w:cs="Times New Roman"/>
      <w:kern w:val="0"/>
      <w:sz w:val="24"/>
      <w:szCs w:val="20"/>
    </w:rPr>
  </w:style>
  <w:style w:type="paragraph" w:customStyle="1" w:styleId="ParaCharCharChar1CharCharCharCharCharCharCharCharCharChar">
    <w:name w:val="默认段落字体 Para Char Char Char1 Char Char Char Char Char Char Char Char Char Char"/>
    <w:basedOn w:val="affff"/>
    <w:qFormat/>
    <w:rsid w:val="00AF754E"/>
    <w:pPr>
      <w:ind w:firstLineChars="200" w:firstLine="200"/>
      <w:jc w:val="left"/>
    </w:pPr>
    <w:rPr>
      <w:rFonts w:ascii="Arial" w:eastAsia="宋体" w:hAnsi="Arial" w:cs="Arial"/>
      <w:sz w:val="24"/>
      <w:szCs w:val="24"/>
    </w:rPr>
  </w:style>
  <w:style w:type="paragraph" w:customStyle="1" w:styleId="xl104">
    <w:name w:val="xl104"/>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Body1">
    <w:name w:val="Body1!"/>
    <w:basedOn w:val="affff"/>
    <w:link w:val="Body1Char"/>
    <w:qFormat/>
    <w:rsid w:val="00AF754E"/>
    <w:pPr>
      <w:widowControl/>
      <w:tabs>
        <w:tab w:val="left" w:pos="1247"/>
      </w:tabs>
      <w:spacing w:before="120" w:line="288" w:lineRule="auto"/>
      <w:ind w:left="1247" w:firstLineChars="200" w:firstLine="200"/>
      <w:jc w:val="left"/>
    </w:pPr>
    <w:rPr>
      <w:rFonts w:ascii="Arial" w:hAnsi="Arial"/>
      <w:szCs w:val="21"/>
    </w:rPr>
  </w:style>
  <w:style w:type="paragraph" w:customStyle="1" w:styleId="catalog3">
    <w:name w:val="catalog 3"/>
    <w:basedOn w:val="affff"/>
    <w:uiPriority w:val="99"/>
    <w:qFormat/>
    <w:rsid w:val="00AF754E"/>
    <w:pPr>
      <w:keepNext/>
      <w:widowControl/>
      <w:autoSpaceDE w:val="0"/>
      <w:autoSpaceDN w:val="0"/>
      <w:adjustRightInd w:val="0"/>
      <w:ind w:left="794" w:firstLineChars="200" w:hanging="454"/>
      <w:jc w:val="left"/>
    </w:pPr>
    <w:rPr>
      <w:rFonts w:ascii="Times New Roman" w:eastAsia="宋体" w:hAnsi="Times New Roman" w:cs="Times New Roman"/>
      <w:kern w:val="0"/>
      <w:sz w:val="24"/>
      <w:szCs w:val="20"/>
    </w:rPr>
  </w:style>
  <w:style w:type="paragraph" w:customStyle="1" w:styleId="xl110">
    <w:name w:val="xl110"/>
    <w:basedOn w:val="affff"/>
    <w:qFormat/>
    <w:rsid w:val="00AF754E"/>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宋体" w:hAnsi="宋体" w:cs="宋体"/>
      <w:color w:val="000000"/>
      <w:kern w:val="0"/>
      <w:sz w:val="22"/>
    </w:rPr>
  </w:style>
  <w:style w:type="paragraph" w:customStyle="1" w:styleId="abstract0">
    <w:name w:val="abstract"/>
    <w:basedOn w:val="affff"/>
    <w:uiPriority w:val="99"/>
    <w:qFormat/>
    <w:rsid w:val="00AF754E"/>
    <w:pPr>
      <w:keepNext/>
      <w:widowControl/>
      <w:tabs>
        <w:tab w:val="left" w:pos="907"/>
      </w:tabs>
      <w:autoSpaceDE w:val="0"/>
      <w:autoSpaceDN w:val="0"/>
      <w:adjustRightInd w:val="0"/>
      <w:spacing w:line="360" w:lineRule="auto"/>
      <w:ind w:left="879" w:firstLineChars="200" w:hanging="879"/>
      <w:jc w:val="left"/>
    </w:pPr>
    <w:rPr>
      <w:rFonts w:ascii="Times New Roman" w:eastAsia="宋体" w:hAnsi="Times New Roman" w:cs="Times New Roman"/>
      <w:kern w:val="0"/>
      <w:sz w:val="24"/>
      <w:szCs w:val="20"/>
    </w:rPr>
  </w:style>
  <w:style w:type="paragraph" w:customStyle="1" w:styleId="catalog7">
    <w:name w:val="catalog 7"/>
    <w:basedOn w:val="affff"/>
    <w:uiPriority w:val="99"/>
    <w:qFormat/>
    <w:rsid w:val="00AF754E"/>
    <w:pPr>
      <w:keepNext/>
      <w:widowControl/>
      <w:autoSpaceDE w:val="0"/>
      <w:autoSpaceDN w:val="0"/>
      <w:adjustRightInd w:val="0"/>
      <w:ind w:left="2041" w:firstLineChars="200" w:hanging="1077"/>
      <w:jc w:val="left"/>
    </w:pPr>
    <w:rPr>
      <w:rFonts w:ascii="宋体" w:eastAsia="宋体" w:hAnsi="Times New Roman" w:cs="Times New Roman"/>
      <w:kern w:val="0"/>
      <w:sz w:val="24"/>
      <w:szCs w:val="20"/>
    </w:rPr>
  </w:style>
  <w:style w:type="paragraph" w:customStyle="1" w:styleId="HuaweiTechnologiesoncover">
    <w:name w:val="Huawei Technologies on cover"/>
    <w:basedOn w:val="affff"/>
    <w:uiPriority w:val="99"/>
    <w:qFormat/>
    <w:rsid w:val="00AF754E"/>
    <w:pPr>
      <w:keepNext/>
      <w:widowControl/>
      <w:autoSpaceDE w:val="0"/>
      <w:autoSpaceDN w:val="0"/>
      <w:adjustRightInd w:val="0"/>
      <w:spacing w:line="360" w:lineRule="auto"/>
      <w:ind w:firstLineChars="200" w:firstLine="200"/>
      <w:jc w:val="center"/>
    </w:pPr>
    <w:rPr>
      <w:rFonts w:ascii="黑体" w:eastAsia="黑体" w:hAnsi="Times New Roman" w:cs="Times New Roman"/>
      <w:b/>
      <w:kern w:val="0"/>
      <w:sz w:val="32"/>
      <w:szCs w:val="20"/>
    </w:rPr>
  </w:style>
  <w:style w:type="paragraph" w:customStyle="1" w:styleId="affffffffffffffffffffd">
    <w:name w:val="编写建议"/>
    <w:basedOn w:val="affff"/>
    <w:link w:val="Char1f9"/>
    <w:qFormat/>
    <w:rsid w:val="00AF754E"/>
    <w:pPr>
      <w:keepNext/>
      <w:autoSpaceDE w:val="0"/>
      <w:autoSpaceDN w:val="0"/>
      <w:adjustRightInd w:val="0"/>
      <w:spacing w:line="360" w:lineRule="auto"/>
      <w:ind w:firstLineChars="200" w:firstLine="200"/>
      <w:jc w:val="left"/>
    </w:pPr>
    <w:rPr>
      <w:rFonts w:ascii="Arial" w:hAnsi="Arial" w:cs="Arial"/>
      <w:i/>
      <w:color w:val="0000FF"/>
      <w:szCs w:val="21"/>
    </w:rPr>
  </w:style>
  <w:style w:type="paragraph" w:customStyle="1" w:styleId="affffffffffffffffffffff8">
    <w:name w:val="表格文本居中"/>
    <w:basedOn w:val="affff"/>
    <w:qFormat/>
    <w:rsid w:val="00AF754E"/>
    <w:pPr>
      <w:keepNext/>
      <w:autoSpaceDE w:val="0"/>
      <w:autoSpaceDN w:val="0"/>
      <w:adjustRightInd w:val="0"/>
      <w:ind w:firstLineChars="200" w:firstLine="200"/>
      <w:jc w:val="center"/>
    </w:pPr>
    <w:rPr>
      <w:rFonts w:ascii="Times New Roman" w:eastAsia="宋体" w:hAnsi="Times New Roman" w:cs="Times New Roman"/>
      <w:kern w:val="0"/>
      <w:sz w:val="24"/>
      <w:szCs w:val="20"/>
    </w:rPr>
  </w:style>
  <w:style w:type="paragraph" w:customStyle="1" w:styleId="catalog">
    <w:name w:val="catalog"/>
    <w:basedOn w:val="affff"/>
    <w:uiPriority w:val="99"/>
    <w:qFormat/>
    <w:rsid w:val="00AF754E"/>
    <w:pPr>
      <w:keepNext/>
      <w:pageBreakBefore/>
      <w:widowControl/>
      <w:autoSpaceDE w:val="0"/>
      <w:autoSpaceDN w:val="0"/>
      <w:adjustRightInd w:val="0"/>
      <w:spacing w:before="300" w:after="150" w:line="360" w:lineRule="auto"/>
      <w:ind w:firstLineChars="200" w:firstLine="200"/>
      <w:jc w:val="center"/>
    </w:pPr>
    <w:rPr>
      <w:rFonts w:ascii="黑体" w:eastAsia="黑体" w:hAnsi="Times New Roman" w:cs="Times New Roman"/>
      <w:kern w:val="0"/>
      <w:sz w:val="30"/>
      <w:szCs w:val="20"/>
    </w:rPr>
  </w:style>
  <w:style w:type="paragraph" w:customStyle="1" w:styleId="xl63">
    <w:name w:val="xl63"/>
    <w:basedOn w:val="affff"/>
    <w:qFormat/>
    <w:rsid w:val="00AF754E"/>
    <w:pPr>
      <w:widowControl/>
      <w:spacing w:before="100" w:beforeAutospacing="1" w:after="100" w:afterAutospacing="1"/>
      <w:ind w:firstLineChars="200" w:firstLine="200"/>
      <w:jc w:val="left"/>
      <w:textAlignment w:val="center"/>
    </w:pPr>
    <w:rPr>
      <w:rFonts w:ascii="宋体" w:eastAsia="宋体" w:hAnsi="宋体" w:cs="宋体"/>
      <w:kern w:val="0"/>
      <w:sz w:val="24"/>
      <w:szCs w:val="24"/>
    </w:rPr>
  </w:style>
  <w:style w:type="paragraph" w:customStyle="1" w:styleId="xl113">
    <w:name w:val="xl113"/>
    <w:basedOn w:val="affff"/>
    <w:qFormat/>
    <w:rsid w:val="00AF754E"/>
    <w:pPr>
      <w:widowControl/>
      <w:pBdr>
        <w:top w:val="single" w:sz="4" w:space="0" w:color="auto"/>
        <w:left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itemlist0">
    <w:name w:val="item list"/>
    <w:basedOn w:val="a0"/>
    <w:uiPriority w:val="99"/>
    <w:qFormat/>
    <w:rsid w:val="00AF754E"/>
    <w:pPr>
      <w:keepNext/>
      <w:numPr>
        <w:numId w:val="0"/>
      </w:numPr>
      <w:tabs>
        <w:tab w:val="clear" w:pos="360"/>
        <w:tab w:val="left" w:pos="1559"/>
      </w:tabs>
      <w:autoSpaceDE w:val="0"/>
      <w:autoSpaceDN w:val="0"/>
      <w:adjustRightInd w:val="0"/>
      <w:spacing w:before="0" w:after="0" w:line="360" w:lineRule="auto"/>
      <w:ind w:leftChars="200" w:left="1559" w:firstLineChars="200" w:hanging="425"/>
    </w:pPr>
    <w:rPr>
      <w:rFonts w:ascii="宋体" w:hAnsi="Wingdings"/>
      <w:sz w:val="24"/>
      <w:szCs w:val="21"/>
      <w:lang w:eastAsia="zh-CN"/>
    </w:rPr>
  </w:style>
  <w:style w:type="paragraph" w:customStyle="1" w:styleId="xl98">
    <w:name w:val="xl98"/>
    <w:basedOn w:val="affff"/>
    <w:qFormat/>
    <w:rsid w:val="00AF754E"/>
    <w:pPr>
      <w:widowControl/>
      <w:pBdr>
        <w:left w:val="single" w:sz="4" w:space="0" w:color="auto"/>
        <w:right w:val="single" w:sz="4" w:space="0" w:color="auto"/>
      </w:pBdr>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xl117">
    <w:name w:val="xl117"/>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left"/>
      <w:textAlignment w:val="center"/>
    </w:pPr>
    <w:rPr>
      <w:rFonts w:ascii="宋体" w:eastAsia="宋体" w:hAnsi="宋体" w:cs="宋体"/>
      <w:color w:val="000000"/>
      <w:kern w:val="0"/>
      <w:sz w:val="22"/>
    </w:rPr>
  </w:style>
  <w:style w:type="paragraph" w:customStyle="1" w:styleId="ItemList">
    <w:name w:val="Item List"/>
    <w:link w:val="ItemListChar"/>
    <w:qFormat/>
    <w:rsid w:val="00AF754E"/>
    <w:pPr>
      <w:numPr>
        <w:numId w:val="98"/>
      </w:numPr>
      <w:tabs>
        <w:tab w:val="left" w:pos="2126"/>
      </w:tabs>
      <w:adjustRightInd w:val="0"/>
      <w:snapToGrid w:val="0"/>
      <w:spacing w:before="80" w:after="80" w:line="240" w:lineRule="atLeast"/>
    </w:pPr>
    <w:rPr>
      <w:szCs w:val="21"/>
    </w:rPr>
  </w:style>
  <w:style w:type="paragraph" w:customStyle="1" w:styleId="xl105">
    <w:name w:val="xl105"/>
    <w:basedOn w:val="affff"/>
    <w:qFormat/>
    <w:rsid w:val="00AF754E"/>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textAlignment w:val="center"/>
    </w:pPr>
    <w:rPr>
      <w:rFonts w:ascii="宋体" w:eastAsia="宋体" w:hAnsi="宋体" w:cs="宋体"/>
      <w:kern w:val="0"/>
      <w:sz w:val="22"/>
    </w:rPr>
  </w:style>
  <w:style w:type="paragraph" w:customStyle="1" w:styleId="affffffffffffffffffffff9">
    <w:name w:val="图位"/>
    <w:basedOn w:val="affff"/>
    <w:uiPriority w:val="99"/>
    <w:qFormat/>
    <w:rsid w:val="00AF754E"/>
    <w:pPr>
      <w:widowControl/>
      <w:tabs>
        <w:tab w:val="left" w:pos="1247"/>
      </w:tabs>
      <w:spacing w:before="120" w:line="288" w:lineRule="auto"/>
      <w:ind w:left="1247" w:firstLineChars="200" w:firstLine="200"/>
      <w:jc w:val="center"/>
    </w:pPr>
    <w:rPr>
      <w:rFonts w:ascii="Arial" w:eastAsia="宋体" w:hAnsi="Arial" w:cs="Times New Roman"/>
      <w:kern w:val="0"/>
      <w:sz w:val="24"/>
      <w:szCs w:val="21"/>
      <w:lang w:eastAsia="en-US"/>
    </w:rPr>
  </w:style>
  <w:style w:type="paragraph" w:customStyle="1" w:styleId="CharCharChar4">
    <w:name w:val="图号 Char Char Char"/>
    <w:basedOn w:val="affff"/>
    <w:link w:val="CharCharCharChar3"/>
    <w:qFormat/>
    <w:rsid w:val="00AF754E"/>
    <w:pPr>
      <w:keepNext/>
      <w:autoSpaceDE w:val="0"/>
      <w:autoSpaceDN w:val="0"/>
      <w:adjustRightInd w:val="0"/>
      <w:spacing w:before="105" w:line="360" w:lineRule="auto"/>
      <w:ind w:firstLineChars="200" w:firstLine="200"/>
      <w:jc w:val="center"/>
    </w:pPr>
    <w:rPr>
      <w:rFonts w:ascii="Arial" w:hAnsi="Arial"/>
      <w:sz w:val="18"/>
      <w:szCs w:val="18"/>
    </w:rPr>
  </w:style>
  <w:style w:type="character" w:customStyle="1" w:styleId="description">
    <w:name w:val="description"/>
    <w:rsid w:val="00AF754E"/>
  </w:style>
  <w:style w:type="character" w:customStyle="1" w:styleId="codeChar">
    <w:name w:val="code Char"/>
    <w:link w:val="code0"/>
    <w:uiPriority w:val="99"/>
    <w:rsid w:val="00AF754E"/>
    <w:rPr>
      <w:rFonts w:ascii="Courier New" w:eastAsia="宋体" w:hAnsi="Courier New" w:cs="Times New Roman"/>
      <w:kern w:val="0"/>
      <w:sz w:val="18"/>
      <w:szCs w:val="20"/>
    </w:rPr>
  </w:style>
  <w:style w:type="character" w:customStyle="1" w:styleId="Charff4">
    <w:name w:val="二级标题 Char"/>
    <w:link w:val="afffffffffd"/>
    <w:uiPriority w:val="99"/>
    <w:rsid w:val="00AF754E"/>
    <w:rPr>
      <w:rFonts w:ascii="Arial" w:eastAsia="黑体" w:hAnsi="Arial" w:cs="Times New Roman"/>
      <w:b/>
      <w:bCs/>
      <w:kern w:val="44"/>
      <w:sz w:val="44"/>
      <w:szCs w:val="32"/>
    </w:rPr>
  </w:style>
  <w:style w:type="character" w:customStyle="1" w:styleId="Charf4">
    <w:name w:val="列表项目符号 Char"/>
    <w:aliases w:val="List Bullet Char1 Char,List Bullet Char Char Char,List Bullet Char1 Char Char Char,List Bullet Char Char Char Char Char,List Bullet Char1 Char Char Char Char Char,List Bullet Char Char Char Char Char Char Char"/>
    <w:link w:val="a0"/>
    <w:uiPriority w:val="99"/>
    <w:qFormat/>
    <w:rsid w:val="00AF754E"/>
    <w:rPr>
      <w:rFonts w:ascii="Times New Roman" w:eastAsia="宋体" w:hAnsi="Times New Roman" w:cs="Times New Roman"/>
      <w:kern w:val="0"/>
      <w:sz w:val="20"/>
      <w:szCs w:val="20"/>
      <w:lang w:eastAsia="en-US"/>
    </w:rPr>
  </w:style>
  <w:style w:type="paragraph" w:customStyle="1" w:styleId="CharChar2CharCharCharChar1">
    <w:name w:val="Char Char2 Char Char Char Char1"/>
    <w:basedOn w:val="affff"/>
    <w:uiPriority w:val="99"/>
    <w:qFormat/>
    <w:rsid w:val="00AF754E"/>
    <w:rPr>
      <w:rFonts w:ascii="Tahoma" w:eastAsia="宋体" w:hAnsi="Tahoma" w:cs="Times New Roman"/>
      <w:sz w:val="24"/>
      <w:szCs w:val="20"/>
    </w:rPr>
  </w:style>
  <w:style w:type="paragraph" w:customStyle="1" w:styleId="affffffffffffffffffffffa">
    <w:name w:val="文档正文样式"/>
    <w:basedOn w:val="affff"/>
    <w:link w:val="Charffffff"/>
    <w:qFormat/>
    <w:rsid w:val="00AF754E"/>
    <w:pPr>
      <w:spacing w:line="360" w:lineRule="auto"/>
      <w:ind w:firstLine="420"/>
    </w:pPr>
    <w:rPr>
      <w:rFonts w:ascii="Times New Roman" w:eastAsia="宋体" w:hAnsi="Times New Roman" w:cs="Times New Roman"/>
      <w:sz w:val="24"/>
      <w:szCs w:val="20"/>
    </w:rPr>
  </w:style>
  <w:style w:type="character" w:customStyle="1" w:styleId="Charffffff">
    <w:name w:val="文档正文样式 Char"/>
    <w:link w:val="affffffffffffffffffffffa"/>
    <w:rsid w:val="00AF754E"/>
    <w:rPr>
      <w:rFonts w:ascii="Times New Roman" w:eastAsia="宋体" w:hAnsi="Times New Roman" w:cs="Times New Roman"/>
      <w:sz w:val="24"/>
      <w:szCs w:val="20"/>
    </w:rPr>
  </w:style>
  <w:style w:type="character" w:customStyle="1" w:styleId="CharCharf">
    <w:name w:val="规范书正文 Char Char"/>
    <w:link w:val="affffffffffffffffffffffb"/>
    <w:rsid w:val="00AF754E"/>
    <w:rPr>
      <w:rFonts w:ascii="Arial" w:hAnsi="Arial"/>
      <w:sz w:val="24"/>
    </w:rPr>
  </w:style>
  <w:style w:type="paragraph" w:customStyle="1" w:styleId="affffffffffffffffffffffb">
    <w:name w:val="规范书正文"/>
    <w:basedOn w:val="afffffff9"/>
    <w:link w:val="CharCharf"/>
    <w:qFormat/>
    <w:rsid w:val="00AF754E"/>
    <w:pPr>
      <w:spacing w:line="360" w:lineRule="auto"/>
      <w:ind w:firstLineChars="200" w:firstLine="200"/>
    </w:pPr>
    <w:rPr>
      <w:rFonts w:ascii="Arial" w:eastAsiaTheme="minorEastAsia" w:hAnsi="Arial" w:cstheme="minorBidi"/>
      <w:kern w:val="2"/>
      <w:szCs w:val="22"/>
      <w:lang w:eastAsia="zh-CN"/>
    </w:rPr>
  </w:style>
  <w:style w:type="paragraph" w:customStyle="1" w:styleId="no-text-indent">
    <w:name w:val="no-text-inden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Char1CharCharCharCharChar1CharCharCharChar1">
    <w:name w:val="Char1 Char Char Char Char Char1 Char Char Char Char1"/>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1">
    <w:name w:val="Char1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1">
    <w:name w:val="Char Char1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Char1">
    <w:name w:val="Char Char1 Char Char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1">
    <w:name w:val="Char1 Char Char Char Char Char Char Char Char Char Char Char Char Char Char Char Char Char Char Char Char Char1 Char Char Char Char Char Char1"/>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CharCharChar1">
    <w:name w:val="Char Char1 Char Char Char Char Char Char Char Char1"/>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1CharCharChar1">
    <w:name w:val="Char Char1 Char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1">
    <w:name w:val="Char1 Char Char Char Char Char1"/>
    <w:basedOn w:val="affff"/>
    <w:autoRedefine/>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1CharCharCharCharCharCharCharChar1">
    <w:name w:val="Char1 Char Char Char Char Char Char Char Char1"/>
    <w:basedOn w:val="affff"/>
    <w:autoRedefine/>
    <w:uiPriority w:val="99"/>
    <w:qFormat/>
    <w:rsid w:val="00AF754E"/>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CharCharCharCharCharCharCharCharCharCharCharCharCharChar1">
    <w:name w:val="Char Char Char Char Char Char Char Char Char Char Char Char Char Char Char Char1"/>
    <w:basedOn w:val="affff"/>
    <w:autoRedefine/>
    <w:uiPriority w:val="99"/>
    <w:qFormat/>
    <w:rsid w:val="00AF754E"/>
    <w:pPr>
      <w:tabs>
        <w:tab w:val="num" w:pos="360"/>
      </w:tabs>
    </w:pPr>
    <w:rPr>
      <w:rFonts w:ascii="Times New Roman" w:eastAsia="宋体" w:hAnsi="Times New Roman" w:cs="Times New Roman"/>
      <w:sz w:val="24"/>
      <w:szCs w:val="24"/>
    </w:rPr>
  </w:style>
  <w:style w:type="paragraph" w:customStyle="1" w:styleId="affffffffffffffffffffffc">
    <w:name w:val="说明书段落"/>
    <w:basedOn w:val="affff"/>
    <w:qFormat/>
    <w:rsid w:val="00AF754E"/>
    <w:pPr>
      <w:spacing w:line="0" w:lineRule="atLeast"/>
      <w:ind w:firstLineChars="200" w:firstLine="200"/>
    </w:pPr>
    <w:rPr>
      <w:rFonts w:ascii="等线" w:eastAsia="等线" w:hAnsi="等线" w:cs="Times New Roman"/>
      <w:szCs w:val="21"/>
    </w:rPr>
  </w:style>
  <w:style w:type="paragraph" w:customStyle="1" w:styleId="2ffd">
    <w:name w:val="正文编号2"/>
    <w:basedOn w:val="affff"/>
    <w:uiPriority w:val="99"/>
    <w:qFormat/>
    <w:rsid w:val="00AF754E"/>
    <w:rPr>
      <w:rFonts w:ascii="Times New Roman" w:eastAsia="楷体_GB2312" w:hAnsi="Times New Roman" w:cs="Times New Roman"/>
      <w:kern w:val="0"/>
      <w:sz w:val="28"/>
      <w:szCs w:val="24"/>
    </w:rPr>
  </w:style>
  <w:style w:type="character" w:customStyle="1" w:styleId="hljs-typename">
    <w:name w:val="hljs-typename"/>
    <w:qFormat/>
    <w:rsid w:val="00AF754E"/>
  </w:style>
  <w:style w:type="character" w:customStyle="1" w:styleId="hljs-javadoc">
    <w:name w:val="hljs-javadoc"/>
    <w:qFormat/>
    <w:rsid w:val="00AF754E"/>
  </w:style>
  <w:style w:type="character" w:customStyle="1" w:styleId="hljs-javadoctag">
    <w:name w:val="hljs-javadoctag"/>
    <w:qFormat/>
    <w:rsid w:val="00AF754E"/>
  </w:style>
  <w:style w:type="character" w:customStyle="1" w:styleId="hljs-annotation">
    <w:name w:val="hljs-annotation"/>
    <w:qFormat/>
    <w:rsid w:val="00AF754E"/>
  </w:style>
  <w:style w:type="paragraph" w:customStyle="1" w:styleId="affffffffffffffffffffffd">
    <w:name w:val="首行正文缩进"/>
    <w:basedOn w:val="affff"/>
    <w:link w:val="Charffffff0"/>
    <w:qFormat/>
    <w:rsid w:val="00AF754E"/>
    <w:pPr>
      <w:spacing w:before="120" w:after="120" w:line="360" w:lineRule="auto"/>
      <w:ind w:leftChars="100" w:left="100" w:rightChars="100" w:right="100" w:firstLineChars="200" w:firstLine="420"/>
      <w:jc w:val="left"/>
    </w:pPr>
    <w:rPr>
      <w:rFonts w:ascii="Times New Roman" w:eastAsia="宋体" w:hAnsi="Times New Roman" w:cs="Times New Roman"/>
      <w:szCs w:val="24"/>
    </w:rPr>
  </w:style>
  <w:style w:type="character" w:customStyle="1" w:styleId="Charffffff0">
    <w:name w:val="首行正文缩进 Char"/>
    <w:link w:val="affffffffffffffffffffffd"/>
    <w:rsid w:val="00AF754E"/>
    <w:rPr>
      <w:rFonts w:ascii="Times New Roman" w:eastAsia="宋体" w:hAnsi="Times New Roman" w:cs="Times New Roman"/>
      <w:szCs w:val="24"/>
    </w:rPr>
  </w:style>
  <w:style w:type="character" w:customStyle="1" w:styleId="1fffff">
    <w:name w:val="正文文本缩进字符1"/>
    <w:uiPriority w:val="99"/>
    <w:semiHidden/>
    <w:rsid w:val="00AF754E"/>
    <w:rPr>
      <w:kern w:val="2"/>
      <w:sz w:val="21"/>
      <w:szCs w:val="22"/>
    </w:rPr>
  </w:style>
  <w:style w:type="character" w:customStyle="1" w:styleId="1fffff0">
    <w:name w:val="批注文字字符1"/>
    <w:uiPriority w:val="99"/>
    <w:semiHidden/>
    <w:rsid w:val="00AF754E"/>
    <w:rPr>
      <w:kern w:val="2"/>
      <w:sz w:val="21"/>
      <w:szCs w:val="22"/>
    </w:rPr>
  </w:style>
  <w:style w:type="character" w:customStyle="1" w:styleId="1fffff1">
    <w:name w:val="批注主题字符1"/>
    <w:uiPriority w:val="99"/>
    <w:semiHidden/>
    <w:rsid w:val="00AF754E"/>
    <w:rPr>
      <w:b/>
      <w:bCs/>
      <w:kern w:val="2"/>
      <w:sz w:val="21"/>
      <w:szCs w:val="22"/>
    </w:rPr>
  </w:style>
  <w:style w:type="character" w:customStyle="1" w:styleId="1-2Char">
    <w:name w:val="中等深浅底纹 1 - 着色 2 Char"/>
    <w:link w:val="1-3"/>
    <w:qFormat/>
    <w:rsid w:val="00AF754E"/>
    <w:rPr>
      <w:rFonts w:ascii="Trebuchet MS" w:hAnsi="Trebuchet MS"/>
      <w:sz w:val="21"/>
      <w:szCs w:val="21"/>
      <w:lang w:eastAsia="en-US"/>
    </w:rPr>
  </w:style>
  <w:style w:type="character" w:customStyle="1" w:styleId="-3Char0">
    <w:name w:val="彩色列表 - 着色 3 Char"/>
    <w:rsid w:val="00AF754E"/>
    <w:rPr>
      <w:rFonts w:ascii="Trebuchet MS" w:hAnsi="Trebuchet MS"/>
      <w:i/>
      <w:iCs/>
      <w:color w:val="000000"/>
      <w:sz w:val="21"/>
      <w:szCs w:val="21"/>
      <w:lang w:eastAsia="en-US"/>
    </w:rPr>
  </w:style>
  <w:style w:type="character" w:customStyle="1" w:styleId="-3Char1">
    <w:name w:val="彩色网格 - 着色 3 Char"/>
    <w:link w:val="1-5"/>
    <w:qFormat/>
    <w:rsid w:val="00AF754E"/>
    <w:rPr>
      <w:rFonts w:ascii="Trebuchet MS" w:hAnsi="Trebuchet MS"/>
      <w:b/>
      <w:bCs/>
      <w:i/>
      <w:iCs/>
      <w:color w:val="4F81BD"/>
      <w:sz w:val="21"/>
      <w:szCs w:val="21"/>
      <w:lang w:eastAsia="en-US"/>
    </w:rPr>
  </w:style>
  <w:style w:type="paragraph" w:customStyle="1" w:styleId="132">
    <w:name w:val="13"/>
    <w:basedOn w:val="affff"/>
    <w:qFormat/>
    <w:rsid w:val="00AF754E"/>
    <w:pPr>
      <w:ind w:leftChars="100" w:left="100" w:rightChars="100" w:right="100"/>
    </w:pPr>
    <w:rPr>
      <w:rFonts w:ascii="Calibri" w:eastAsia="宋体" w:hAnsi="Calibri" w:cs="Times New Roman"/>
    </w:rPr>
  </w:style>
  <w:style w:type="character" w:customStyle="1" w:styleId="1fffff2">
    <w:name w:val="注释标题字符1"/>
    <w:uiPriority w:val="99"/>
    <w:semiHidden/>
    <w:rsid w:val="00AF754E"/>
    <w:rPr>
      <w:kern w:val="2"/>
      <w:sz w:val="21"/>
      <w:szCs w:val="22"/>
    </w:rPr>
  </w:style>
  <w:style w:type="table" w:customStyle="1" w:styleId="4f">
    <w:name w:val="普通表格 4"/>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黑体" w:eastAsia="MingLiU" w:hAnsi="黑体"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黑体" w:eastAsia="MingLiU" w:hAnsi="黑体"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黑体" w:eastAsia="MingLiU" w:hAnsi="黑体" w:cs="Times New Roman"/>
        <w:b/>
        <w:bCs/>
      </w:rPr>
    </w:tblStylePr>
    <w:tblStylePr w:type="lastCol">
      <w:rPr>
        <w:rFonts w:ascii="黑体" w:eastAsia="MingLiU" w:hAnsi="黑体"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50">
    <w:name w:val="Dark List Accent 5"/>
    <w:basedOn w:val="affff2"/>
    <w:uiPriority w:val="34"/>
    <w:qFormat/>
    <w:rsid w:val="00AF754E"/>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EDF2F8"/>
    </w:tcPr>
    <w:tblStylePr w:type="firstRow">
      <w:tblPr/>
      <w:trPr>
        <w:hidden/>
      </w:trPr>
      <w:tcPr>
        <w:tcBorders>
          <w:bottom w:val="single" w:sz="12" w:space="0" w:color="FFFFFF"/>
        </w:tcBorders>
        <w:shd w:val="clear" w:color="auto" w:fill="9E3A38"/>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insideH w:val="nil"/>
          <w:insideV w:val="nil"/>
        </w:tcBorders>
        <w:shd w:val="clear" w:color="auto" w:fill="D3DFEE"/>
      </w:tcPr>
    </w:tblStylePr>
    <w:tblStylePr w:type="band1Horz">
      <w:tblPr/>
      <w:trPr>
        <w:hidden/>
      </w:trPr>
      <w:tcPr>
        <w:shd w:val="clear" w:color="auto" w:fill="DBE5F1"/>
      </w:tcPr>
    </w:tblStylePr>
  </w:style>
  <w:style w:type="paragraph" w:customStyle="1" w:styleId="Style20">
    <w:name w:val="_Style 2"/>
    <w:basedOn w:val="affff"/>
    <w:uiPriority w:val="34"/>
    <w:qFormat/>
    <w:rsid w:val="00AF754E"/>
    <w:pPr>
      <w:widowControl/>
      <w:spacing w:before="100" w:beforeAutospacing="1" w:after="100" w:afterAutospacing="1"/>
      <w:ind w:leftChars="100" w:left="100" w:rightChars="100" w:right="100"/>
      <w:jc w:val="left"/>
    </w:pPr>
    <w:rPr>
      <w:rFonts w:ascii="宋体" w:eastAsia="宋体" w:hAnsi="宋体" w:cs="宋体"/>
      <w:kern w:val="0"/>
      <w:sz w:val="24"/>
      <w:szCs w:val="24"/>
    </w:rPr>
  </w:style>
  <w:style w:type="character" w:customStyle="1" w:styleId="msobooktitle0">
    <w:name w:val="msobooktitle"/>
    <w:rsid w:val="00AF754E"/>
    <w:rPr>
      <w:b/>
      <w:smallCaps/>
      <w:spacing w:val="5"/>
    </w:rPr>
  </w:style>
  <w:style w:type="character" w:customStyle="1" w:styleId="msointensereference0">
    <w:name w:val="msointensereference"/>
    <w:rsid w:val="00AF754E"/>
    <w:rPr>
      <w:b/>
      <w:smallCaps/>
      <w:color w:val="C0504D"/>
      <w:spacing w:val="5"/>
      <w:u w:val="single"/>
    </w:rPr>
  </w:style>
  <w:style w:type="character" w:customStyle="1" w:styleId="msosubtleemphasis0">
    <w:name w:val="msosubtleemphasis"/>
    <w:rsid w:val="00AF754E"/>
    <w:rPr>
      <w:i/>
      <w:color w:val="808080"/>
    </w:rPr>
  </w:style>
  <w:style w:type="character" w:customStyle="1" w:styleId="msointenseemphasis0">
    <w:name w:val="msointenseemphasis"/>
    <w:rsid w:val="00AF754E"/>
    <w:rPr>
      <w:b/>
      <w:i/>
      <w:color w:val="4F81BD"/>
    </w:rPr>
  </w:style>
  <w:style w:type="character" w:customStyle="1" w:styleId="msosubtlereference0">
    <w:name w:val="msosubtlereference"/>
    <w:rsid w:val="00AF754E"/>
    <w:rPr>
      <w:smallCaps/>
      <w:color w:val="C0504D"/>
      <w:u w:val="single"/>
    </w:rPr>
  </w:style>
  <w:style w:type="paragraph" w:customStyle="1" w:styleId="1fffff3">
    <w:name w:val="样式 四级标题 + 右侧:  1 字符"/>
    <w:basedOn w:val="affffffffffffffb"/>
    <w:uiPriority w:val="99"/>
    <w:qFormat/>
    <w:rsid w:val="00AF754E"/>
    <w:pPr>
      <w:keepNext w:val="0"/>
      <w:keepLines w:val="0"/>
      <w:widowControl w:val="0"/>
      <w:tabs>
        <w:tab w:val="num" w:pos="-700"/>
      </w:tabs>
      <w:spacing w:line="240" w:lineRule="auto"/>
      <w:ind w:left="-700" w:rightChars="100" w:right="100" w:hanging="420"/>
      <w:jc w:val="both"/>
      <w:outlineLvl w:val="9"/>
    </w:pPr>
    <w:rPr>
      <w:rFonts w:ascii="Times New Roman" w:eastAsia="宋体" w:hAnsi="Times New Roman" w:cs="宋体"/>
      <w:b w:val="0"/>
      <w:bCs w:val="0"/>
      <w:kern w:val="2"/>
      <w:sz w:val="21"/>
      <w:szCs w:val="20"/>
    </w:rPr>
  </w:style>
  <w:style w:type="paragraph" w:customStyle="1" w:styleId="31111">
    <w:name w:val="样式 样式 标题 3 + 左侧:  1 字符 右侧:  1 字符 + 右侧:  1 字符 + 右侧:  1 字符"/>
    <w:basedOn w:val="affff"/>
    <w:link w:val="31111Char"/>
    <w:autoRedefine/>
    <w:uiPriority w:val="99"/>
    <w:qFormat/>
    <w:rsid w:val="00AF754E"/>
    <w:pPr>
      <w:keepLines/>
      <w:widowControl/>
      <w:numPr>
        <w:numId w:val="115"/>
      </w:numPr>
      <w:pBdr>
        <w:top w:val="single" w:sz="4" w:space="1" w:color="auto"/>
        <w:left w:val="single" w:sz="4" w:space="4" w:color="auto"/>
      </w:pBdr>
      <w:shd w:val="pct10" w:color="auto" w:fill="auto"/>
      <w:spacing w:before="260" w:after="260"/>
      <w:ind w:leftChars="100" w:left="100" w:rightChars="100" w:right="210"/>
      <w:outlineLvl w:val="3"/>
    </w:pPr>
    <w:rPr>
      <w:rFonts w:ascii="Times New Roman" w:eastAsia="宋体" w:hAnsi="Times New Roman" w:cs="Times New Roman"/>
      <w:b/>
      <w:bCs/>
      <w:sz w:val="28"/>
      <w:szCs w:val="20"/>
    </w:rPr>
  </w:style>
  <w:style w:type="paragraph" w:customStyle="1" w:styleId="311110">
    <w:name w:val="样式 样式 样式 样式 样式3 + 右侧:  1 字符 + 右侧:  1 字符 + 右侧:  1 字符 + 右侧:  1 字符"/>
    <w:basedOn w:val="affff"/>
    <w:uiPriority w:val="99"/>
    <w:qFormat/>
    <w:rsid w:val="00AF754E"/>
    <w:pPr>
      <w:numPr>
        <w:numId w:val="114"/>
      </w:numPr>
      <w:ind w:leftChars="100" w:left="100" w:rightChars="100" w:right="100"/>
    </w:pPr>
    <w:rPr>
      <w:rFonts w:ascii="Times New Roman" w:eastAsia="宋体" w:hAnsi="Times New Roman" w:cs="Times New Roman"/>
      <w:szCs w:val="20"/>
    </w:rPr>
  </w:style>
  <w:style w:type="character" w:customStyle="1" w:styleId="31111Char">
    <w:name w:val="样式 样式 标题 3 + 左侧:  1 字符 右侧:  1 字符 + 右侧:  1 字符 + 右侧:  1 字符 Char"/>
    <w:link w:val="31111"/>
    <w:uiPriority w:val="99"/>
    <w:rsid w:val="00AF754E"/>
    <w:rPr>
      <w:rFonts w:ascii="Times New Roman" w:eastAsia="宋体" w:hAnsi="Times New Roman" w:cs="Times New Roman"/>
      <w:b/>
      <w:bCs/>
      <w:sz w:val="28"/>
      <w:szCs w:val="20"/>
      <w:shd w:val="pct10" w:color="auto" w:fill="auto"/>
    </w:rPr>
  </w:style>
  <w:style w:type="character" w:customStyle="1" w:styleId="mailsessiontitlemain">
    <w:name w:val="mail_session_title_main"/>
    <w:rsid w:val="00AF754E"/>
  </w:style>
  <w:style w:type="character" w:customStyle="1" w:styleId="mailsessiontitletail">
    <w:name w:val="mail_session_title_tail"/>
    <w:rsid w:val="00AF754E"/>
  </w:style>
  <w:style w:type="paragraph" w:customStyle="1" w:styleId="Header3">
    <w:name w:val="Header 3"/>
    <w:basedOn w:val="17"/>
    <w:next w:val="affff"/>
    <w:uiPriority w:val="99"/>
    <w:qFormat/>
    <w:rsid w:val="00AF754E"/>
    <w:pPr>
      <w:keepNext w:val="0"/>
      <w:widowControl/>
      <w:numPr>
        <w:numId w:val="0"/>
      </w:numPr>
      <w:spacing w:before="80" w:after="80" w:line="240" w:lineRule="auto"/>
      <w:ind w:leftChars="100" w:left="100" w:rightChars="100" w:right="100"/>
      <w:jc w:val="left"/>
      <w:outlineLvl w:val="9"/>
    </w:pPr>
    <w:rPr>
      <w:rFonts w:ascii="Arial" w:eastAsia="宋体" w:hAnsi="Arial"/>
      <w:b w:val="0"/>
      <w:sz w:val="20"/>
      <w:szCs w:val="20"/>
      <w:lang w:val="en-GB" w:eastAsia="en-US"/>
    </w:rPr>
  </w:style>
  <w:style w:type="character" w:customStyle="1" w:styleId="CharacterUserEntry">
    <w:name w:val="Character UserEntry"/>
    <w:rsid w:val="00AF754E"/>
    <w:rPr>
      <w:color w:val="FF0000"/>
    </w:rPr>
  </w:style>
  <w:style w:type="paragraph" w:customStyle="1" w:styleId="HPInternal">
    <w:name w:val="HP_Internal"/>
    <w:basedOn w:val="affff"/>
    <w:next w:val="affff"/>
    <w:uiPriority w:val="99"/>
    <w:qFormat/>
    <w:rsid w:val="00AF754E"/>
    <w:pPr>
      <w:widowControl/>
      <w:ind w:leftChars="100" w:left="100" w:rightChars="100" w:right="100"/>
      <w:jc w:val="left"/>
    </w:pPr>
    <w:rPr>
      <w:rFonts w:ascii="Arial" w:eastAsia="宋体" w:hAnsi="Arial" w:cs="Times New Roman"/>
      <w:i/>
      <w:kern w:val="0"/>
      <w:sz w:val="18"/>
      <w:szCs w:val="20"/>
      <w:lang w:val="en-GB" w:eastAsia="en-US"/>
    </w:rPr>
  </w:style>
  <w:style w:type="paragraph" w:customStyle="1" w:styleId="TableSmall">
    <w:name w:val="Table_Small"/>
    <w:uiPriority w:val="99"/>
    <w:qFormat/>
    <w:rsid w:val="00AF754E"/>
    <w:pPr>
      <w:spacing w:before="40" w:after="40"/>
    </w:pPr>
    <w:rPr>
      <w:rFonts w:ascii="Arial" w:eastAsia="宋体" w:hAnsi="Arial" w:cs="Times New Roman"/>
      <w:sz w:val="16"/>
      <w:lang w:val="en-GB" w:eastAsia="en-US"/>
    </w:rPr>
  </w:style>
  <w:style w:type="paragraph" w:customStyle="1" w:styleId="TableHeading1">
    <w:name w:val="Table_Heading"/>
    <w:basedOn w:val="affff"/>
    <w:qFormat/>
    <w:rsid w:val="00AF754E"/>
    <w:pPr>
      <w:keepNext/>
      <w:keepLines/>
      <w:widowControl/>
      <w:spacing w:before="40" w:after="40"/>
      <w:ind w:leftChars="100" w:left="100" w:rightChars="100" w:right="100"/>
      <w:jc w:val="left"/>
    </w:pPr>
    <w:rPr>
      <w:rFonts w:ascii="Arial" w:eastAsia="宋体" w:hAnsi="Arial" w:cs="Times New Roman"/>
      <w:b/>
      <w:kern w:val="0"/>
      <w:sz w:val="20"/>
      <w:szCs w:val="20"/>
      <w:lang w:val="en-GB" w:eastAsia="en-US"/>
    </w:rPr>
  </w:style>
  <w:style w:type="paragraph" w:customStyle="1" w:styleId="TOCHeading">
    <w:name w:val="TOC_Heading"/>
    <w:basedOn w:val="affff"/>
    <w:next w:val="affff"/>
    <w:uiPriority w:val="99"/>
    <w:qFormat/>
    <w:rsid w:val="00AF754E"/>
    <w:pPr>
      <w:keepNext/>
      <w:widowControl/>
      <w:spacing w:before="80" w:after="120"/>
      <w:ind w:leftChars="100" w:left="100" w:rightChars="100" w:right="100"/>
      <w:jc w:val="left"/>
    </w:pPr>
    <w:rPr>
      <w:rFonts w:ascii="Arial" w:eastAsia="宋体" w:hAnsi="Arial" w:cs="Times New Roman"/>
      <w:b/>
      <w:kern w:val="0"/>
      <w:sz w:val="24"/>
      <w:szCs w:val="20"/>
      <w:lang w:val="en-GB" w:eastAsia="en-US"/>
    </w:rPr>
  </w:style>
  <w:style w:type="paragraph" w:customStyle="1" w:styleId="Bulletwithtext1">
    <w:name w:val="Bullet with text 1"/>
    <w:basedOn w:val="affff"/>
    <w:qFormat/>
    <w:rsid w:val="00AF754E"/>
    <w:pPr>
      <w:widowControl/>
      <w:numPr>
        <w:numId w:val="116"/>
      </w:numPr>
      <w:ind w:leftChars="100" w:left="100" w:rightChars="100" w:right="100"/>
      <w:jc w:val="left"/>
    </w:pPr>
    <w:rPr>
      <w:rFonts w:ascii="Arial" w:eastAsia="宋体" w:hAnsi="Arial" w:cs="Times New Roman"/>
      <w:kern w:val="0"/>
      <w:sz w:val="20"/>
      <w:szCs w:val="20"/>
      <w:lang w:val="en-GB" w:eastAsia="en-US"/>
    </w:rPr>
  </w:style>
  <w:style w:type="paragraph" w:customStyle="1" w:styleId="Bulletwithtext3">
    <w:name w:val="Bullet with text 3"/>
    <w:basedOn w:val="affff"/>
    <w:qFormat/>
    <w:rsid w:val="00AF754E"/>
    <w:pPr>
      <w:widowControl/>
      <w:numPr>
        <w:numId w:val="117"/>
      </w:numPr>
      <w:ind w:leftChars="100" w:left="100" w:rightChars="100" w:right="100"/>
      <w:jc w:val="left"/>
    </w:pPr>
    <w:rPr>
      <w:rFonts w:ascii="Arial" w:eastAsia="宋体" w:hAnsi="Arial" w:cs="Times New Roman"/>
      <w:kern w:val="0"/>
      <w:sz w:val="20"/>
      <w:szCs w:val="20"/>
      <w:lang w:val="en-GB" w:eastAsia="en-US"/>
    </w:rPr>
  </w:style>
  <w:style w:type="paragraph" w:customStyle="1" w:styleId="Bulletwithtext4">
    <w:name w:val="Bullet with text 4"/>
    <w:basedOn w:val="affff"/>
    <w:uiPriority w:val="99"/>
    <w:qFormat/>
    <w:rsid w:val="00AF754E"/>
    <w:pPr>
      <w:widowControl/>
      <w:numPr>
        <w:numId w:val="118"/>
      </w:numPr>
      <w:ind w:leftChars="100" w:left="100" w:rightChars="100" w:right="100"/>
      <w:jc w:val="left"/>
    </w:pPr>
    <w:rPr>
      <w:rFonts w:ascii="Arial" w:eastAsia="宋体" w:hAnsi="Arial" w:cs="Times New Roman"/>
      <w:kern w:val="0"/>
      <w:sz w:val="20"/>
      <w:szCs w:val="20"/>
      <w:lang w:val="en-GB" w:eastAsia="en-US"/>
    </w:rPr>
  </w:style>
  <w:style w:type="paragraph" w:styleId="affffffffffffffffffffffe">
    <w:name w:val="Closing"/>
    <w:basedOn w:val="affff"/>
    <w:link w:val="Charffffff1"/>
    <w:qFormat/>
    <w:rsid w:val="00AF754E"/>
    <w:pPr>
      <w:widowControl/>
      <w:ind w:leftChars="100" w:left="4320" w:rightChars="100" w:right="100"/>
      <w:jc w:val="right"/>
    </w:pPr>
    <w:rPr>
      <w:rFonts w:ascii="Arial" w:eastAsia="宋体" w:hAnsi="Arial" w:cs="Times New Roman"/>
      <w:kern w:val="0"/>
      <w:sz w:val="20"/>
      <w:szCs w:val="20"/>
      <w:lang w:val="en-GB" w:eastAsia="en-US"/>
    </w:rPr>
  </w:style>
  <w:style w:type="character" w:customStyle="1" w:styleId="afffffffffffffffffffffff">
    <w:name w:val="结束语 字符"/>
    <w:basedOn w:val="affff1"/>
    <w:uiPriority w:val="99"/>
    <w:rsid w:val="00AF754E"/>
  </w:style>
  <w:style w:type="character" w:customStyle="1" w:styleId="Charffffff1">
    <w:name w:val="结束语 Char"/>
    <w:link w:val="affffffffffffffffffffffe"/>
    <w:rsid w:val="00AF754E"/>
    <w:rPr>
      <w:rFonts w:ascii="Arial" w:eastAsia="宋体" w:hAnsi="Arial" w:cs="Times New Roman"/>
      <w:kern w:val="0"/>
      <w:sz w:val="20"/>
      <w:szCs w:val="20"/>
      <w:lang w:val="en-GB" w:eastAsia="en-US"/>
    </w:rPr>
  </w:style>
  <w:style w:type="paragraph" w:customStyle="1" w:styleId="NormalUserEntry">
    <w:name w:val="Normal_UserEntry"/>
    <w:basedOn w:val="affff"/>
    <w:uiPriority w:val="99"/>
    <w:qFormat/>
    <w:rsid w:val="00AF754E"/>
    <w:pPr>
      <w:widowControl/>
      <w:ind w:leftChars="100" w:left="100" w:rightChars="100" w:right="100"/>
      <w:jc w:val="left"/>
    </w:pPr>
    <w:rPr>
      <w:rFonts w:ascii="Arial" w:eastAsia="宋体" w:hAnsi="Arial" w:cs="Times New Roman"/>
      <w:color w:val="FF0000"/>
      <w:kern w:val="0"/>
      <w:sz w:val="20"/>
      <w:szCs w:val="20"/>
      <w:lang w:val="en-GB" w:eastAsia="en-US"/>
    </w:rPr>
  </w:style>
  <w:style w:type="paragraph" w:customStyle="1" w:styleId="Numberedlist33">
    <w:name w:val="Numbered list 3.3"/>
    <w:basedOn w:val="36"/>
    <w:next w:val="affff"/>
    <w:uiPriority w:val="99"/>
    <w:qFormat/>
    <w:rsid w:val="00AF754E"/>
    <w:pPr>
      <w:keepLines w:val="0"/>
      <w:widowControl/>
      <w:numPr>
        <w:ilvl w:val="0"/>
        <w:numId w:val="0"/>
      </w:numPr>
      <w:tabs>
        <w:tab w:val="num" w:pos="720"/>
      </w:tabs>
      <w:spacing w:after="60" w:line="240" w:lineRule="auto"/>
      <w:ind w:leftChars="100" w:left="100" w:rightChars="100" w:right="100" w:hanging="360"/>
      <w:jc w:val="left"/>
    </w:pPr>
    <w:rPr>
      <w:rFonts w:eastAsia="宋体"/>
      <w:b/>
      <w:kern w:val="0"/>
      <w:sz w:val="22"/>
      <w:szCs w:val="20"/>
      <w:u w:color="FF0000"/>
      <w:lang w:val="en-GB" w:eastAsia="en-US"/>
    </w:rPr>
  </w:style>
  <w:style w:type="paragraph" w:customStyle="1" w:styleId="TableCenter">
    <w:name w:val="Table_Center"/>
    <w:uiPriority w:val="99"/>
    <w:qFormat/>
    <w:rsid w:val="00AF754E"/>
    <w:pPr>
      <w:spacing w:before="40" w:after="40"/>
      <w:jc w:val="center"/>
    </w:pPr>
    <w:rPr>
      <w:rFonts w:ascii="Arial" w:eastAsia="宋体" w:hAnsi="Arial" w:cs="Times New Roman"/>
      <w:lang w:val="en-GB" w:eastAsia="en-US"/>
    </w:rPr>
  </w:style>
  <w:style w:type="paragraph" w:customStyle="1" w:styleId="TableRight">
    <w:name w:val="Table_Right"/>
    <w:qFormat/>
    <w:rsid w:val="00AF754E"/>
    <w:pPr>
      <w:spacing w:before="40" w:after="40"/>
      <w:jc w:val="right"/>
    </w:pPr>
    <w:rPr>
      <w:rFonts w:ascii="Arial" w:eastAsia="宋体" w:hAnsi="Arial" w:cs="Times New Roman"/>
      <w:lang w:val="en-GB" w:eastAsia="en-US"/>
    </w:rPr>
  </w:style>
  <w:style w:type="paragraph" w:customStyle="1" w:styleId="TableSmHeadingCenter">
    <w:name w:val="Table_Sm_Heading_Center"/>
    <w:basedOn w:val="TableSmHeading"/>
    <w:uiPriority w:val="99"/>
    <w:qFormat/>
    <w:rsid w:val="00AF754E"/>
    <w:pPr>
      <w:spacing w:line="240" w:lineRule="auto"/>
      <w:ind w:leftChars="100" w:left="100" w:rightChars="100" w:right="100"/>
      <w:jc w:val="center"/>
    </w:pPr>
    <w:rPr>
      <w:rFonts w:ascii="Arial" w:eastAsia="宋体" w:hAnsi="Arial"/>
      <w:lang w:val="en-GB" w:eastAsia="en-US"/>
    </w:rPr>
  </w:style>
  <w:style w:type="paragraph" w:customStyle="1" w:styleId="TableSmallCenter">
    <w:name w:val="Table_Small_Center"/>
    <w:basedOn w:val="TableSmall"/>
    <w:uiPriority w:val="99"/>
    <w:qFormat/>
    <w:rsid w:val="00AF754E"/>
    <w:pPr>
      <w:jc w:val="center"/>
    </w:pPr>
  </w:style>
  <w:style w:type="paragraph" w:customStyle="1" w:styleId="TableSmallRight">
    <w:name w:val="Table_Small_Right"/>
    <w:basedOn w:val="TableSmall"/>
    <w:uiPriority w:val="99"/>
    <w:qFormat/>
    <w:rsid w:val="00AF754E"/>
    <w:pPr>
      <w:jc w:val="right"/>
    </w:pPr>
  </w:style>
  <w:style w:type="paragraph" w:customStyle="1" w:styleId="TableTitle0">
    <w:name w:val="Table_Title"/>
    <w:basedOn w:val="affff"/>
    <w:next w:val="affff"/>
    <w:uiPriority w:val="99"/>
    <w:qFormat/>
    <w:rsid w:val="00AF754E"/>
    <w:pPr>
      <w:keepNext/>
      <w:keepLines/>
      <w:widowControl/>
      <w:spacing w:before="240" w:after="60"/>
      <w:ind w:leftChars="100" w:left="100" w:rightChars="100" w:right="100"/>
      <w:jc w:val="left"/>
    </w:pPr>
    <w:rPr>
      <w:rFonts w:ascii="Arial" w:eastAsia="宋体" w:hAnsi="Arial" w:cs="Times New Roman"/>
      <w:b/>
      <w:kern w:val="0"/>
      <w:sz w:val="20"/>
      <w:szCs w:val="20"/>
      <w:lang w:val="en-GB" w:eastAsia="en-US"/>
    </w:rPr>
  </w:style>
  <w:style w:type="paragraph" w:customStyle="1" w:styleId="TitleCenter">
    <w:name w:val="Title_Center"/>
    <w:basedOn w:val="afffff2"/>
    <w:uiPriority w:val="99"/>
    <w:qFormat/>
    <w:rsid w:val="00AF754E"/>
    <w:pPr>
      <w:keepNext/>
      <w:widowControl/>
      <w:outlineLvl w:val="9"/>
    </w:pPr>
    <w:rPr>
      <w:rFonts w:ascii="Arial" w:hAnsi="Arial"/>
      <w:bCs w:val="0"/>
      <w:kern w:val="28"/>
      <w:sz w:val="24"/>
      <w:szCs w:val="20"/>
      <w:lang w:val="en-GB" w:eastAsia="en-US"/>
    </w:rPr>
  </w:style>
  <w:style w:type="paragraph" w:customStyle="1" w:styleId="TitlePageHeader">
    <w:name w:val="TitlePage_Header"/>
    <w:basedOn w:val="affff"/>
    <w:qFormat/>
    <w:rsid w:val="00AF754E"/>
    <w:pPr>
      <w:widowControl/>
      <w:spacing w:before="240" w:after="240"/>
      <w:ind w:leftChars="100" w:left="3240" w:rightChars="100" w:right="100"/>
      <w:jc w:val="left"/>
    </w:pPr>
    <w:rPr>
      <w:rFonts w:ascii="Arial" w:eastAsia="宋体" w:hAnsi="Arial" w:cs="Times New Roman"/>
      <w:b/>
      <w:kern w:val="0"/>
      <w:sz w:val="32"/>
      <w:szCs w:val="20"/>
      <w:lang w:val="en-GB" w:eastAsia="en-US"/>
    </w:rPr>
  </w:style>
  <w:style w:type="paragraph" w:customStyle="1" w:styleId="TitlePageTopBorder">
    <w:name w:val="TitlePage_TopBorder"/>
    <w:basedOn w:val="TitlePageHeader"/>
    <w:next w:val="TitlePageHeader"/>
    <w:uiPriority w:val="99"/>
    <w:qFormat/>
    <w:rsid w:val="00AF754E"/>
    <w:pPr>
      <w:pBdr>
        <w:top w:val="single" w:sz="18" w:space="1" w:color="auto"/>
      </w:pBdr>
    </w:pPr>
  </w:style>
  <w:style w:type="paragraph" w:customStyle="1" w:styleId="RMIndtasBullwtxt2">
    <w:name w:val="RM_Indt as Bull w txt 2"/>
    <w:basedOn w:val="Bulletwithtext2"/>
    <w:next w:val="Bulletwithtext2"/>
    <w:uiPriority w:val="99"/>
    <w:qFormat/>
    <w:rsid w:val="00AF754E"/>
    <w:pPr>
      <w:numPr>
        <w:numId w:val="0"/>
      </w:numPr>
      <w:tabs>
        <w:tab w:val="num" w:pos="840"/>
      </w:tabs>
      <w:ind w:left="720" w:rightChars="100" w:right="100"/>
    </w:pPr>
    <w:rPr>
      <w:rFonts w:ascii="Arial" w:hAnsi="Arial"/>
    </w:rPr>
  </w:style>
  <w:style w:type="paragraph" w:customStyle="1" w:styleId="TableHeadingRight">
    <w:name w:val="Table_Heading_Right"/>
    <w:basedOn w:val="TableHeading1"/>
    <w:uiPriority w:val="99"/>
    <w:qFormat/>
    <w:rsid w:val="00AF754E"/>
    <w:pPr>
      <w:jc w:val="right"/>
    </w:pPr>
  </w:style>
  <w:style w:type="paragraph" w:customStyle="1" w:styleId="RMHeading1">
    <w:name w:val="RM_Heading 1"/>
    <w:basedOn w:val="17"/>
    <w:next w:val="affff"/>
    <w:uiPriority w:val="99"/>
    <w:qFormat/>
    <w:rsid w:val="00AF754E"/>
    <w:pPr>
      <w:keepLines w:val="0"/>
      <w:pageBreakBefore/>
      <w:widowControl/>
      <w:numPr>
        <w:numId w:val="0"/>
      </w:numPr>
      <w:spacing w:before="240" w:after="60" w:line="240" w:lineRule="auto"/>
      <w:ind w:leftChars="100" w:left="100" w:rightChars="100" w:right="100"/>
      <w:jc w:val="left"/>
    </w:pPr>
    <w:rPr>
      <w:rFonts w:ascii="Arial" w:eastAsia="宋体" w:hAnsi="Arial"/>
      <w:kern w:val="28"/>
      <w:sz w:val="32"/>
      <w:szCs w:val="20"/>
      <w:u w:color="FF0000"/>
      <w:lang w:val="en-GB" w:eastAsia="en-US"/>
    </w:rPr>
  </w:style>
  <w:style w:type="paragraph" w:customStyle="1" w:styleId="RMHeading2">
    <w:name w:val="RM_Heading 2"/>
    <w:basedOn w:val="25"/>
    <w:next w:val="affff"/>
    <w:uiPriority w:val="99"/>
    <w:qFormat/>
    <w:rsid w:val="00AF754E"/>
    <w:pPr>
      <w:keepLines w:val="0"/>
      <w:pageBreakBefore/>
      <w:widowControl/>
      <w:numPr>
        <w:ilvl w:val="0"/>
        <w:numId w:val="0"/>
      </w:numPr>
      <w:spacing w:before="240" w:after="60" w:line="240" w:lineRule="auto"/>
      <w:ind w:leftChars="100" w:left="100" w:rightChars="100" w:right="100"/>
      <w:jc w:val="left"/>
    </w:pPr>
    <w:rPr>
      <w:rFonts w:ascii="Arial" w:eastAsia="宋体" w:hAnsi="Arial"/>
      <w:b/>
      <w:kern w:val="0"/>
      <w:sz w:val="30"/>
      <w:szCs w:val="20"/>
      <w:u w:color="FF0000"/>
      <w:lang w:val="en-GB" w:eastAsia="en-US"/>
    </w:rPr>
  </w:style>
  <w:style w:type="paragraph" w:customStyle="1" w:styleId="RMHeading3">
    <w:name w:val="RM_Heading 3"/>
    <w:basedOn w:val="36"/>
    <w:next w:val="affff"/>
    <w:uiPriority w:val="99"/>
    <w:qFormat/>
    <w:rsid w:val="00AF754E"/>
    <w:pPr>
      <w:keepLines w:val="0"/>
      <w:pageBreakBefore/>
      <w:widowControl/>
      <w:numPr>
        <w:ilvl w:val="0"/>
        <w:numId w:val="0"/>
      </w:numPr>
      <w:spacing w:after="60" w:line="240" w:lineRule="auto"/>
      <w:ind w:leftChars="100" w:left="709" w:rightChars="100" w:right="100" w:hanging="420"/>
      <w:jc w:val="left"/>
    </w:pPr>
    <w:rPr>
      <w:rFonts w:eastAsia="宋体"/>
      <w:b/>
      <w:kern w:val="0"/>
      <w:sz w:val="28"/>
      <w:szCs w:val="20"/>
      <w:u w:color="FF0000"/>
      <w:lang w:val="en-GB" w:eastAsia="en-US"/>
    </w:rPr>
  </w:style>
  <w:style w:type="paragraph" w:customStyle="1" w:styleId="RMTableBullet">
    <w:name w:val="RM_Table_Bullet"/>
    <w:basedOn w:val="Bulletwithtext4"/>
    <w:next w:val="affff"/>
    <w:uiPriority w:val="99"/>
    <w:qFormat/>
    <w:rsid w:val="00AF754E"/>
    <w:pPr>
      <w:tabs>
        <w:tab w:val="clear" w:pos="1440"/>
        <w:tab w:val="left" w:pos="567"/>
      </w:tabs>
      <w:ind w:left="568" w:hanging="284"/>
    </w:pPr>
  </w:style>
  <w:style w:type="paragraph" w:customStyle="1" w:styleId="BodyBulletSQ">
    <w:name w:val="Body Bullet SQ"/>
    <w:basedOn w:val="affff"/>
    <w:uiPriority w:val="99"/>
    <w:qFormat/>
    <w:rsid w:val="00AF754E"/>
    <w:pPr>
      <w:widowControl/>
      <w:numPr>
        <w:numId w:val="119"/>
      </w:numPr>
      <w:ind w:leftChars="100" w:left="100" w:rightChars="100" w:right="100"/>
      <w:jc w:val="left"/>
    </w:pPr>
    <w:rPr>
      <w:rFonts w:ascii="Times New Roman" w:eastAsia="宋体" w:hAnsi="Times New Roman" w:cs="Times New Roman"/>
      <w:kern w:val="0"/>
      <w:sz w:val="20"/>
      <w:szCs w:val="20"/>
      <w:lang w:val="en-GB" w:eastAsia="en-US"/>
    </w:rPr>
  </w:style>
  <w:style w:type="paragraph" w:customStyle="1" w:styleId="Halfline">
    <w:name w:val="Halfline"/>
    <w:basedOn w:val="affff"/>
    <w:uiPriority w:val="99"/>
    <w:qFormat/>
    <w:rsid w:val="00AF754E"/>
    <w:pPr>
      <w:widowControl/>
      <w:tabs>
        <w:tab w:val="left" w:pos="3289"/>
      </w:tabs>
      <w:suppressAutoHyphens/>
      <w:spacing w:after="200" w:line="240" w:lineRule="exact"/>
      <w:ind w:leftChars="100" w:left="3289" w:rightChars="100" w:right="100" w:hanging="1758"/>
      <w:jc w:val="left"/>
    </w:pPr>
    <w:rPr>
      <w:rFonts w:ascii="ITCCenturyBookT" w:eastAsia="宋体" w:hAnsi="ITCCenturyBookT" w:cs="Times New Roman"/>
      <w:kern w:val="0"/>
      <w:sz w:val="20"/>
      <w:szCs w:val="20"/>
      <w:lang w:val="en-GB" w:eastAsia="en-US"/>
    </w:rPr>
  </w:style>
  <w:style w:type="paragraph" w:customStyle="1" w:styleId="TableTextBold">
    <w:name w:val="Table Text Bold"/>
    <w:basedOn w:val="TableText"/>
    <w:qFormat/>
    <w:rsid w:val="00AF754E"/>
    <w:pPr>
      <w:spacing w:before="0" w:line="200" w:lineRule="exact"/>
    </w:pPr>
    <w:rPr>
      <w:b/>
      <w:noProof/>
      <w:sz w:val="16"/>
      <w:szCs w:val="20"/>
      <w:lang w:val="en-GB"/>
    </w:rPr>
  </w:style>
  <w:style w:type="paragraph" w:customStyle="1" w:styleId="Para3Text">
    <w:name w:val="Para 3 Text"/>
    <w:uiPriority w:val="99"/>
    <w:qFormat/>
    <w:rsid w:val="00AF754E"/>
    <w:pPr>
      <w:spacing w:line="288" w:lineRule="atLeast"/>
      <w:ind w:left="864"/>
    </w:pPr>
    <w:rPr>
      <w:rFonts w:ascii="Times New Roman" w:eastAsia="宋体" w:hAnsi="Times New Roman" w:cs="Times New Roman"/>
      <w:snapToGrid w:val="0"/>
      <w:color w:val="000000"/>
      <w:kern w:val="0"/>
      <w:sz w:val="24"/>
      <w:szCs w:val="20"/>
      <w:lang w:eastAsia="en-US"/>
    </w:rPr>
  </w:style>
  <w:style w:type="paragraph" w:customStyle="1" w:styleId="Para2Text">
    <w:name w:val="Para 2 Text"/>
    <w:uiPriority w:val="99"/>
    <w:qFormat/>
    <w:rsid w:val="00AF754E"/>
    <w:pPr>
      <w:ind w:left="648"/>
    </w:pPr>
    <w:rPr>
      <w:rFonts w:ascii="Times New Roman" w:eastAsia="宋体" w:hAnsi="Times New Roman" w:cs="Times New Roman"/>
      <w:snapToGrid w:val="0"/>
      <w:color w:val="000000"/>
      <w:kern w:val="0"/>
      <w:sz w:val="24"/>
      <w:szCs w:val="20"/>
      <w:lang w:eastAsia="en-US"/>
    </w:rPr>
  </w:style>
  <w:style w:type="paragraph" w:customStyle="1" w:styleId="NumberList">
    <w:name w:val="Number List"/>
    <w:uiPriority w:val="99"/>
    <w:qFormat/>
    <w:rsid w:val="00AF754E"/>
    <w:pPr>
      <w:tabs>
        <w:tab w:val="num" w:pos="360"/>
      </w:tabs>
      <w:ind w:left="360" w:hanging="360"/>
    </w:pPr>
    <w:rPr>
      <w:rFonts w:ascii="Times New Roman" w:eastAsia="宋体" w:hAnsi="Times New Roman" w:cs="Times New Roman"/>
      <w:snapToGrid w:val="0"/>
      <w:color w:val="000000"/>
      <w:kern w:val="0"/>
      <w:sz w:val="24"/>
      <w:szCs w:val="20"/>
      <w:lang w:eastAsia="en-US"/>
    </w:rPr>
  </w:style>
  <w:style w:type="paragraph" w:customStyle="1" w:styleId="TableSmHeadingbogus">
    <w:name w:val="Table_Sm_Heading_bogus"/>
    <w:basedOn w:val="TableSmHeading"/>
    <w:uiPriority w:val="99"/>
    <w:qFormat/>
    <w:rsid w:val="00AF754E"/>
    <w:pPr>
      <w:spacing w:line="240" w:lineRule="auto"/>
      <w:ind w:leftChars="100" w:left="100" w:rightChars="100" w:right="100"/>
      <w:jc w:val="center"/>
    </w:pPr>
    <w:rPr>
      <w:rFonts w:ascii="Futura Bk" w:eastAsia="宋体" w:hAnsi="Futura Bk"/>
      <w:lang w:eastAsia="en-US"/>
    </w:rPr>
  </w:style>
  <w:style w:type="paragraph" w:customStyle="1" w:styleId="Tablenotused">
    <w:name w:val="Table_not_used"/>
    <w:qFormat/>
    <w:rsid w:val="00AF754E"/>
    <w:pPr>
      <w:spacing w:before="40" w:after="40"/>
      <w:jc w:val="right"/>
    </w:pPr>
    <w:rPr>
      <w:rFonts w:ascii="Futura Bk" w:eastAsia="宋体" w:hAnsi="Futura Bk" w:cs="Times New Roman"/>
      <w:lang w:eastAsia="en-US"/>
    </w:rPr>
  </w:style>
  <w:style w:type="paragraph" w:customStyle="1" w:styleId="MMTopic4">
    <w:name w:val="MM Topic 4"/>
    <w:basedOn w:val="43"/>
    <w:link w:val="MMTopic4Char"/>
    <w:autoRedefine/>
    <w:qFormat/>
    <w:rsid w:val="00AF754E"/>
    <w:pPr>
      <w:numPr>
        <w:ilvl w:val="0"/>
        <w:numId w:val="0"/>
      </w:numPr>
      <w:tabs>
        <w:tab w:val="left" w:pos="0"/>
      </w:tabs>
      <w:adjustRightInd w:val="0"/>
      <w:snapToGrid w:val="0"/>
      <w:spacing w:beforeLines="50" w:before="0" w:afterLines="50" w:after="0" w:line="240" w:lineRule="auto"/>
      <w:ind w:rightChars="100" w:right="100"/>
      <w:jc w:val="left"/>
      <w:textAlignment w:val="baseline"/>
    </w:pPr>
    <w:rPr>
      <w:rFonts w:ascii="Arial" w:eastAsia="宋体" w:hAnsi="Arial" w:cs="Times New Roman"/>
      <w:bCs w:val="0"/>
      <w:kern w:val="0"/>
      <w:u w:color="FF0000"/>
    </w:rPr>
  </w:style>
  <w:style w:type="paragraph" w:customStyle="1" w:styleId="5f0">
    <w:name w:val="样式 标题 5"/>
    <w:basedOn w:val="52"/>
    <w:autoRedefine/>
    <w:uiPriority w:val="99"/>
    <w:qFormat/>
    <w:rsid w:val="00AF754E"/>
    <w:pPr>
      <w:numPr>
        <w:ilvl w:val="0"/>
        <w:numId w:val="0"/>
      </w:numPr>
      <w:spacing w:line="300" w:lineRule="auto"/>
      <w:ind w:rightChars="100" w:right="100"/>
    </w:pPr>
    <w:rPr>
      <w:rFonts w:cs="宋体"/>
      <w:sz w:val="24"/>
      <w:szCs w:val="20"/>
      <w:u w:color="FF0000"/>
    </w:rPr>
  </w:style>
  <w:style w:type="character" w:customStyle="1" w:styleId="afffffffffffffffffffffff0">
    <w:name w:val="正文_广东移动需求"/>
    <w:rsid w:val="00AF754E"/>
    <w:rPr>
      <w:rFonts w:ascii="宋体" w:eastAsia="宋体" w:hAnsi="宋体" w:cs="Arial"/>
      <w:snapToGrid/>
      <w:sz w:val="21"/>
      <w:szCs w:val="21"/>
      <w:lang w:val="en-US" w:eastAsia="zh-CN" w:bidi="ar-SA"/>
    </w:rPr>
  </w:style>
  <w:style w:type="paragraph" w:customStyle="1" w:styleId="2CharCharCharChar">
    <w:name w:val="2 Char Char Char Char"/>
    <w:basedOn w:val="afffff7"/>
    <w:autoRedefine/>
    <w:uiPriority w:val="99"/>
    <w:qFormat/>
    <w:rsid w:val="00AF754E"/>
    <w:pPr>
      <w:shd w:val="clear" w:color="auto" w:fill="000080"/>
      <w:ind w:leftChars="100" w:left="100" w:rightChars="100" w:right="100"/>
    </w:pPr>
    <w:rPr>
      <w:rFonts w:ascii="Tahoma" w:hAnsi="Tahoma"/>
      <w:sz w:val="24"/>
      <w:szCs w:val="24"/>
    </w:rPr>
  </w:style>
  <w:style w:type="paragraph" w:customStyle="1" w:styleId="Bullet2">
    <w:name w:val="Bullet 2"/>
    <w:basedOn w:val="affff"/>
    <w:link w:val="Bullet2Char"/>
    <w:qFormat/>
    <w:rsid w:val="00AF754E"/>
    <w:pPr>
      <w:numPr>
        <w:ilvl w:val="1"/>
        <w:numId w:val="120"/>
      </w:numPr>
      <w:spacing w:before="60" w:after="60" w:line="288" w:lineRule="auto"/>
      <w:ind w:leftChars="100" w:left="100" w:rightChars="100" w:right="100"/>
    </w:pPr>
    <w:rPr>
      <w:rFonts w:ascii="Times New Roman" w:eastAsia="宋体" w:hAnsi="Times New Roman" w:cs="Times New Roman"/>
      <w:szCs w:val="24"/>
    </w:rPr>
  </w:style>
  <w:style w:type="paragraph" w:customStyle="1" w:styleId="Bullet3">
    <w:name w:val="Bullet 3"/>
    <w:basedOn w:val="Bullet2"/>
    <w:uiPriority w:val="99"/>
    <w:qFormat/>
    <w:rsid w:val="00AF754E"/>
    <w:pPr>
      <w:numPr>
        <w:ilvl w:val="2"/>
      </w:numPr>
      <w:tabs>
        <w:tab w:val="clear" w:pos="2040"/>
        <w:tab w:val="num" w:pos="360"/>
        <w:tab w:val="left" w:pos="720"/>
        <w:tab w:val="num" w:pos="1080"/>
        <w:tab w:val="num" w:pos="1260"/>
        <w:tab w:val="num" w:pos="1287"/>
        <w:tab w:val="num" w:pos="1460"/>
      </w:tabs>
      <w:spacing w:before="0" w:after="0" w:line="240" w:lineRule="auto"/>
      <w:ind w:left="1080" w:hanging="360"/>
    </w:pPr>
    <w:rPr>
      <w:sz w:val="18"/>
      <w:szCs w:val="18"/>
    </w:rPr>
  </w:style>
  <w:style w:type="character" w:customStyle="1" w:styleId="Bullet2Char">
    <w:name w:val="Bullet 2 Char"/>
    <w:link w:val="Bullet2"/>
    <w:rsid w:val="00AF754E"/>
    <w:rPr>
      <w:rFonts w:ascii="Times New Roman" w:eastAsia="宋体" w:hAnsi="Times New Roman" w:cs="Times New Roman"/>
      <w:szCs w:val="24"/>
    </w:rPr>
  </w:style>
  <w:style w:type="paragraph" w:customStyle="1" w:styleId="2TimesNewRoman5020">
    <w:name w:val="样式 标题 2 + Times New Roman 四号 非加粗 段前: 5 磅 段后: 0 磅 行距: 固定值 20..."/>
    <w:basedOn w:val="25"/>
    <w:qFormat/>
    <w:rsid w:val="00AF754E"/>
    <w:pPr>
      <w:numPr>
        <w:ilvl w:val="0"/>
        <w:numId w:val="0"/>
      </w:numPr>
      <w:spacing w:before="100" w:after="0" w:line="400" w:lineRule="exact"/>
      <w:ind w:rightChars="100" w:right="100"/>
    </w:pPr>
    <w:rPr>
      <w:rFonts w:ascii="Times New Roman" w:eastAsia="黑体" w:cs="宋体"/>
      <w:szCs w:val="20"/>
      <w:u w:color="FF0000"/>
    </w:rPr>
  </w:style>
  <w:style w:type="paragraph" w:customStyle="1" w:styleId="1CharCharChar0">
    <w:name w:val="标题1 Char Char Char"/>
    <w:basedOn w:val="17"/>
    <w:autoRedefine/>
    <w:qFormat/>
    <w:rsid w:val="00AF754E"/>
    <w:pPr>
      <w:numPr>
        <w:numId w:val="0"/>
      </w:numPr>
      <w:tabs>
        <w:tab w:val="center" w:pos="4512"/>
        <w:tab w:val="center" w:pos="4606"/>
      </w:tabs>
      <w:adjustRightInd w:val="0"/>
      <w:snapToGrid w:val="0"/>
      <w:spacing w:before="0" w:afterLines="50" w:after="0" w:line="360" w:lineRule="auto"/>
      <w:ind w:rightChars="100" w:right="100"/>
      <w:textAlignment w:val="baseline"/>
    </w:pPr>
    <w:rPr>
      <w:rFonts w:ascii="黑体" w:eastAsia="黑体" w:hAnsi="宋体"/>
      <w:kern w:val="44"/>
      <w:sz w:val="36"/>
      <w:szCs w:val="36"/>
      <w:u w:color="FF0000"/>
    </w:rPr>
  </w:style>
  <w:style w:type="character" w:customStyle="1" w:styleId="3Char6">
    <w:name w:val="标题3 Char"/>
    <w:link w:val="3a"/>
    <w:uiPriority w:val="99"/>
    <w:rsid w:val="00AF754E"/>
    <w:rPr>
      <w:rFonts w:ascii="宋体" w:eastAsia="黑体" w:hAnsi="宋体" w:cs="Arial"/>
      <w:b/>
      <w:color w:val="000000"/>
      <w:sz w:val="24"/>
      <w:szCs w:val="32"/>
    </w:rPr>
  </w:style>
  <w:style w:type="paragraph" w:customStyle="1" w:styleId="BulletLevel2">
    <w:name w:val="Bullet Level 2"/>
    <w:uiPriority w:val="99"/>
    <w:qFormat/>
    <w:rsid w:val="00AF754E"/>
    <w:pPr>
      <w:numPr>
        <w:ilvl w:val="1"/>
        <w:numId w:val="121"/>
      </w:numPr>
      <w:spacing w:before="60" w:after="60"/>
    </w:pPr>
    <w:rPr>
      <w:rFonts w:ascii="Times New Roman" w:eastAsia="楷体_GB2312" w:hAnsi="Times New Roman" w:cs="Times New Roman"/>
      <w:kern w:val="0"/>
      <w:szCs w:val="20"/>
    </w:rPr>
  </w:style>
  <w:style w:type="paragraph" w:customStyle="1" w:styleId="afffffffffffffffffffffff1">
    <w:name w:val="正文表格明细"/>
    <w:basedOn w:val="affff"/>
    <w:uiPriority w:val="99"/>
    <w:qFormat/>
    <w:rsid w:val="00AF754E"/>
    <w:pPr>
      <w:tabs>
        <w:tab w:val="left" w:pos="420"/>
      </w:tabs>
      <w:spacing w:before="40" w:after="40"/>
      <w:ind w:leftChars="100" w:left="100" w:rightChars="100" w:right="100"/>
    </w:pPr>
    <w:rPr>
      <w:rFonts w:ascii="Times New Roman" w:eastAsia="宋体" w:hAnsi="Times New Roman" w:cs="Times New Roman"/>
      <w:szCs w:val="24"/>
    </w:rPr>
  </w:style>
  <w:style w:type="paragraph" w:customStyle="1" w:styleId="BulletLevel1">
    <w:name w:val="Bullet Level 1"/>
    <w:basedOn w:val="affff"/>
    <w:next w:val="affff"/>
    <w:uiPriority w:val="99"/>
    <w:qFormat/>
    <w:rsid w:val="00AF754E"/>
    <w:pPr>
      <w:numPr>
        <w:numId w:val="122"/>
      </w:numPr>
      <w:tabs>
        <w:tab w:val="left" w:pos="420"/>
      </w:tabs>
      <w:spacing w:before="60" w:after="60" w:line="300" w:lineRule="auto"/>
      <w:ind w:leftChars="100" w:left="100" w:rightChars="100" w:right="100"/>
    </w:pPr>
    <w:rPr>
      <w:rFonts w:ascii="Times New Roman" w:eastAsia="宋体" w:hAnsi="Times New Roman" w:cs="Times New Roman"/>
      <w:szCs w:val="24"/>
    </w:rPr>
  </w:style>
  <w:style w:type="paragraph" w:customStyle="1" w:styleId="afffffffffffffffffffffff2">
    <w:name w:val="正文表格抬头"/>
    <w:basedOn w:val="afffffffffffffffffffffff1"/>
    <w:uiPriority w:val="99"/>
    <w:qFormat/>
    <w:rsid w:val="00AF754E"/>
    <w:rPr>
      <w:b/>
    </w:rPr>
  </w:style>
  <w:style w:type="character" w:customStyle="1" w:styleId="2-1Char">
    <w:name w:val="中等深浅网格 2 - 着色 1 Char"/>
    <w:link w:val="-22"/>
    <w:uiPriority w:val="1"/>
    <w:qFormat/>
    <w:rsid w:val="00AF754E"/>
    <w:rPr>
      <w:rFonts w:ascii="Arial" w:hAnsi="Arial"/>
      <w:lang w:val="en-GB" w:eastAsia="en-US"/>
    </w:rPr>
  </w:style>
  <w:style w:type="table" w:customStyle="1" w:styleId="21e">
    <w:name w:val="中等深浅列表 21"/>
    <w:basedOn w:val="affff2"/>
    <w:uiPriority w:val="66"/>
    <w:qFormat/>
    <w:rsid w:val="00AF754E"/>
    <w:rPr>
      <w:rFonts w:ascii="Cambria" w:eastAsia="宋体" w:hAnsi="Cambria" w:cs="Times New Roman"/>
      <w:color w:val="000000"/>
      <w:kern w:val="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000000"/>
          <w:right w:val="nil"/>
          <w:insideH w:val="nil"/>
          <w:insideV w:val="nil"/>
        </w:tcBorders>
        <w:shd w:val="clear" w:color="auto" w:fill="FFFFFF"/>
      </w:tcPr>
    </w:tblStylePr>
    <w:tblStylePr w:type="lastRow">
      <w:tblPr/>
      <w:trPr>
        <w:hidden/>
      </w:trPr>
      <w:tcPr>
        <w:tcBorders>
          <w:top w:val="single" w:sz="8"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single" w:sz="8" w:space="0" w:color="000000"/>
          <w:insideH w:val="nil"/>
          <w:insideV w:val="nil"/>
        </w:tcBorders>
        <w:shd w:val="clear" w:color="auto" w:fill="FFFFFF"/>
      </w:tcPr>
    </w:tblStylePr>
    <w:tblStylePr w:type="lastCol">
      <w:tblPr/>
      <w:trPr>
        <w:hidden/>
      </w:trPr>
      <w:tcPr>
        <w:tcBorders>
          <w:top w:val="nil"/>
          <w:left w:val="single" w:sz="8" w:space="0" w:color="000000"/>
          <w:bottom w:val="nil"/>
          <w:right w:val="nil"/>
          <w:insideH w:val="nil"/>
          <w:insideV w:val="nil"/>
        </w:tcBorders>
        <w:shd w:val="clear" w:color="auto" w:fill="FFFFFF"/>
      </w:tcPr>
    </w:tblStylePr>
    <w:tblStylePr w:type="band1Vert">
      <w:tblPr/>
      <w:trPr>
        <w:hidden/>
      </w:trPr>
      <w:tcPr>
        <w:tcBorders>
          <w:left w:val="nil"/>
          <w:right w:val="nil"/>
          <w:insideH w:val="nil"/>
          <w:insideV w:val="nil"/>
        </w:tcBorders>
        <w:shd w:val="clear" w:color="auto" w:fill="C0C0C0"/>
      </w:tcPr>
    </w:tblStylePr>
    <w:tblStylePr w:type="band1Horz">
      <w:tblPr/>
      <w:trPr>
        <w:hidden/>
      </w:trPr>
      <w:tcPr>
        <w:tcBorders>
          <w:top w:val="nil"/>
          <w:bottom w:val="nil"/>
          <w:insideH w:val="nil"/>
          <w:insideV w:val="nil"/>
        </w:tcBorders>
        <w:shd w:val="clear" w:color="auto" w:fill="C0C0C0"/>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fffff4">
    <w:name w:val="浅色网格1"/>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rPr>
      <w:hidden/>
    </w:trPr>
    <w:tblStylePr w:type="firstRow">
      <w:pPr>
        <w:spacing w:before="0" w:after="0" w:line="240" w:lineRule="auto"/>
      </w:pPr>
      <w:rPr>
        <w:rFonts w:ascii="Vrinda" w:eastAsia="Symbol" w:hAnsi="Vrinda" w:cs="Times New Roman"/>
        <w:b/>
        <w:bCs/>
      </w:rPr>
      <w:tblPr/>
      <w:trPr>
        <w:hidden/>
      </w:tr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Vrinda" w:eastAsia="Symbol" w:hAnsi="Vrinda" w:cs="Times New Roman"/>
        <w:b/>
        <w:bCs/>
      </w:rPr>
      <w:tblPr/>
      <w:trPr>
        <w:hidden/>
      </w:tr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rinda" w:eastAsia="Symbol" w:hAnsi="Vrinda" w:cs="Times New Roman"/>
        <w:b/>
        <w:bCs/>
      </w:rPr>
    </w:tblStylePr>
    <w:tblStylePr w:type="lastCol">
      <w:rPr>
        <w:rFonts w:ascii="Vrinda" w:eastAsia="Symbol" w:hAnsi="Vrinda" w:cs="Times New Roman"/>
        <w:b/>
        <w:bCs/>
      </w:rPr>
      <w:tblPr/>
      <w:trPr>
        <w:hidden/>
      </w:trPr>
      <w:tcPr>
        <w:tcBorders>
          <w:top w:val="single" w:sz="8" w:space="0" w:color="000000"/>
          <w:left w:val="single" w:sz="8" w:space="0" w:color="000000"/>
          <w:bottom w:val="single" w:sz="8" w:space="0" w:color="000000"/>
          <w:right w:val="single" w:sz="8" w:space="0" w:color="000000"/>
        </w:tcBorders>
      </w:tcPr>
    </w:tblStylePr>
    <w:tblStylePr w:type="band1Vert">
      <w:tblPr/>
      <w:trPr>
        <w:hidden/>
      </w:tr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rPr>
        <w:hidden/>
      </w:tr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rPr>
        <w:hidden/>
      </w:tr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fffffffffffffffff3">
    <w:name w:val="正文表格"/>
    <w:basedOn w:val="affff"/>
    <w:uiPriority w:val="99"/>
    <w:qFormat/>
    <w:rsid w:val="00AF754E"/>
    <w:pPr>
      <w:adjustRightInd w:val="0"/>
      <w:spacing w:before="40" w:after="40"/>
      <w:ind w:leftChars="100" w:left="100" w:rightChars="100" w:right="100"/>
    </w:pPr>
    <w:rPr>
      <w:rFonts w:ascii="宋体" w:eastAsia="宋体" w:hAnsi="Times New Roman" w:cs="Times New Roman"/>
      <w:kern w:val="0"/>
      <w:sz w:val="24"/>
      <w:szCs w:val="20"/>
    </w:rPr>
  </w:style>
  <w:style w:type="paragraph" w:customStyle="1" w:styleId="BulletLevel3">
    <w:name w:val="Bullet Level 3"/>
    <w:uiPriority w:val="99"/>
    <w:qFormat/>
    <w:rsid w:val="00AF754E"/>
    <w:pPr>
      <w:spacing w:before="60" w:after="60"/>
    </w:pPr>
    <w:rPr>
      <w:rFonts w:ascii="Times New Roman" w:eastAsia="楷体_GB2312" w:hAnsi="Times New Roman" w:cs="Times New Roman"/>
      <w:kern w:val="0"/>
      <w:szCs w:val="20"/>
    </w:rPr>
  </w:style>
  <w:style w:type="paragraph" w:customStyle="1" w:styleId="s14">
    <w:name w:val="s14"/>
    <w:basedOn w:val="affff"/>
    <w:uiPriority w:val="99"/>
    <w:qFormat/>
    <w:rsid w:val="00AF754E"/>
    <w:pPr>
      <w:widowControl/>
      <w:spacing w:before="100" w:beforeAutospacing="1" w:after="100" w:afterAutospacing="1"/>
      <w:ind w:leftChars="100" w:left="100" w:rightChars="100" w:right="100"/>
      <w:jc w:val="left"/>
    </w:pPr>
    <w:rPr>
      <w:rFonts w:ascii="宋体" w:eastAsia="宋体" w:hAnsi="宋体" w:cs="宋体"/>
      <w:kern w:val="0"/>
      <w:sz w:val="24"/>
      <w:szCs w:val="24"/>
    </w:rPr>
  </w:style>
  <w:style w:type="character" w:customStyle="1" w:styleId="s5">
    <w:name w:val="s5"/>
    <w:rsid w:val="00AF754E"/>
  </w:style>
  <w:style w:type="character" w:customStyle="1" w:styleId="s9">
    <w:name w:val="s9"/>
    <w:rsid w:val="00AF754E"/>
  </w:style>
  <w:style w:type="table" w:customStyle="1" w:styleId="2ffe">
    <w:name w:val="浅色底纹2"/>
    <w:basedOn w:val="affff2"/>
    <w:uiPriority w:val="60"/>
    <w:qFormat/>
    <w:rsid w:val="00AF754E"/>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rPr>
        <w:hidden/>
      </w:tr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cPr>
    </w:tblStylePr>
    <w:tblStylePr w:type="band1Horz">
      <w:tblPr/>
      <w:trPr>
        <w:hidden/>
      </w:trPr>
      <w:tcPr>
        <w:tcBorders>
          <w:left w:val="nil"/>
          <w:right w:val="nil"/>
          <w:insideH w:val="nil"/>
          <w:insideV w:val="nil"/>
        </w:tcBorders>
        <w:shd w:val="clear" w:color="auto" w:fill="C0C0C0"/>
      </w:tcPr>
    </w:tblStylePr>
  </w:style>
  <w:style w:type="paragraph" w:customStyle="1" w:styleId="Style69">
    <w:name w:val="_Style 69"/>
    <w:basedOn w:val="affff"/>
    <w:uiPriority w:val="99"/>
    <w:qFormat/>
    <w:rsid w:val="00AF754E"/>
    <w:pPr>
      <w:spacing w:line="360" w:lineRule="auto"/>
      <w:ind w:leftChars="100" w:left="100" w:rightChars="100" w:right="100"/>
      <w:jc w:val="center"/>
    </w:pPr>
    <w:rPr>
      <w:rFonts w:ascii="Times New Roman" w:eastAsia="宋体" w:hAnsi="Times New Roman" w:cs="Times New Roman"/>
      <w:szCs w:val="20"/>
    </w:rPr>
  </w:style>
  <w:style w:type="character" w:customStyle="1" w:styleId="Char1fa">
    <w:name w:val="普通文字 Char1"/>
    <w:rsid w:val="00AF754E"/>
    <w:rPr>
      <w:rFonts w:ascii="宋体" w:eastAsia="宋体" w:hAnsi="Courier New" w:cs="Courier New"/>
      <w:szCs w:val="21"/>
    </w:rPr>
  </w:style>
  <w:style w:type="character" w:customStyle="1" w:styleId="DateChar">
    <w:name w:val="Date Char"/>
    <w:locked/>
    <w:rsid w:val="00AF754E"/>
    <w:rPr>
      <w:rFonts w:ascii="Times New Roman" w:eastAsia="宋体" w:hAnsi="Times New Roman" w:cs="Times New Roman"/>
      <w:kern w:val="0"/>
      <w:sz w:val="20"/>
      <w:szCs w:val="20"/>
    </w:rPr>
  </w:style>
  <w:style w:type="character" w:customStyle="1" w:styleId="1fffff5">
    <w:name w:val="默认段落字体1"/>
    <w:rsid w:val="00AF754E"/>
  </w:style>
  <w:style w:type="paragraph" w:customStyle="1" w:styleId="1fffff6">
    <w:name w:val="标题1"/>
    <w:basedOn w:val="affff"/>
    <w:next w:val="afffff8"/>
    <w:qFormat/>
    <w:rsid w:val="00AF754E"/>
    <w:pPr>
      <w:keepNext/>
      <w:suppressAutoHyphens/>
      <w:spacing w:before="240" w:after="120"/>
      <w:ind w:leftChars="100" w:left="100" w:rightChars="100" w:right="100"/>
    </w:pPr>
    <w:rPr>
      <w:rFonts w:ascii="DejaVu Sans" w:eastAsia="DejaVu Sans" w:hAnsi="DejaVu Sans" w:cs="DejaVu Sans"/>
      <w:kern w:val="1"/>
      <w:sz w:val="28"/>
      <w:szCs w:val="28"/>
      <w:lang w:eastAsia="ar-SA"/>
    </w:rPr>
  </w:style>
  <w:style w:type="paragraph" w:customStyle="1" w:styleId="CM99">
    <w:name w:val="CM99"/>
    <w:basedOn w:val="Default"/>
    <w:next w:val="Default"/>
    <w:uiPriority w:val="99"/>
    <w:qFormat/>
    <w:rsid w:val="00AF754E"/>
    <w:pPr>
      <w:spacing w:after="443"/>
    </w:pPr>
    <w:rPr>
      <w:rFonts w:ascii="宋体" w:cs="宋体"/>
      <w:color w:val="auto"/>
    </w:rPr>
  </w:style>
  <w:style w:type="paragraph" w:customStyle="1" w:styleId="1fffff7">
    <w:name w:val="正文1）"/>
    <w:basedOn w:val="affff"/>
    <w:uiPriority w:val="99"/>
    <w:qFormat/>
    <w:rsid w:val="00AF754E"/>
    <w:pPr>
      <w:spacing w:after="120" w:line="360" w:lineRule="auto"/>
      <w:ind w:leftChars="100" w:left="100" w:rightChars="100" w:right="100"/>
    </w:pPr>
    <w:rPr>
      <w:rFonts w:ascii="Arial" w:eastAsia="宋体" w:hAnsi="Arial" w:cs="Times New Roman"/>
      <w:sz w:val="24"/>
      <w:szCs w:val="20"/>
    </w:rPr>
  </w:style>
  <w:style w:type="paragraph" w:customStyle="1" w:styleId="afffffffffffffffffffffff4">
    <w:name w:val="附件二"/>
    <w:basedOn w:val="25"/>
    <w:link w:val="Charffffff2"/>
    <w:qFormat/>
    <w:rsid w:val="00AF754E"/>
    <w:pPr>
      <w:numPr>
        <w:ilvl w:val="0"/>
        <w:numId w:val="0"/>
      </w:numPr>
      <w:spacing w:before="260" w:after="260" w:line="240" w:lineRule="auto"/>
      <w:ind w:rightChars="100" w:right="100"/>
    </w:pPr>
    <w:rPr>
      <w:rFonts w:ascii="Arial" w:eastAsia="仿宋_GB2312" w:hAnsi="Arial"/>
      <w:b/>
      <w:bCs/>
      <w:u w:color="FF0000"/>
    </w:rPr>
  </w:style>
  <w:style w:type="character" w:customStyle="1" w:styleId="Charffffff2">
    <w:name w:val="附件二 Char"/>
    <w:link w:val="afffffffffffffffffffffff4"/>
    <w:rsid w:val="00AF754E"/>
    <w:rPr>
      <w:rFonts w:ascii="Arial" w:eastAsia="仿宋_GB2312" w:hAnsi="Arial" w:cs="Times New Roman"/>
      <w:b/>
      <w:bCs/>
      <w:sz w:val="28"/>
      <w:szCs w:val="28"/>
      <w:u w:color="FF0000"/>
    </w:rPr>
  </w:style>
  <w:style w:type="paragraph" w:customStyle="1" w:styleId="afff6">
    <w:name w:val="正文首行缩进二字，宋体小四号"/>
    <w:basedOn w:val="affff"/>
    <w:link w:val="Charffffff3"/>
    <w:uiPriority w:val="99"/>
    <w:qFormat/>
    <w:rsid w:val="00AF754E"/>
    <w:pPr>
      <w:widowControl/>
      <w:numPr>
        <w:numId w:val="123"/>
      </w:numPr>
      <w:tabs>
        <w:tab w:val="clear" w:pos="840"/>
      </w:tabs>
      <w:spacing w:beforeLines="50" w:line="300" w:lineRule="auto"/>
      <w:ind w:leftChars="100" w:left="0" w:rightChars="100" w:right="100" w:firstLineChars="200" w:firstLine="560"/>
    </w:pPr>
    <w:rPr>
      <w:rFonts w:ascii="Times New Roman" w:eastAsia="宋体" w:hAnsi="Times New Roman" w:cs="Times New Roman"/>
      <w:sz w:val="24"/>
      <w:szCs w:val="24"/>
    </w:rPr>
  </w:style>
  <w:style w:type="character" w:customStyle="1" w:styleId="Charffffff3">
    <w:name w:val="正文首行缩进二字，宋体小四号 Char"/>
    <w:link w:val="afff6"/>
    <w:uiPriority w:val="99"/>
    <w:rsid w:val="00AF754E"/>
    <w:rPr>
      <w:rFonts w:ascii="Times New Roman" w:eastAsia="宋体" w:hAnsi="Times New Roman" w:cs="Times New Roman"/>
      <w:sz w:val="24"/>
      <w:szCs w:val="24"/>
    </w:rPr>
  </w:style>
  <w:style w:type="paragraph" w:customStyle="1" w:styleId="afffffffffffffffffffffff5">
    <w:name w:val="表格字体"/>
    <w:basedOn w:val="afffffff9"/>
    <w:qFormat/>
    <w:rsid w:val="00AF754E"/>
    <w:pPr>
      <w:spacing w:beforeLines="20" w:afterLines="20" w:line="240" w:lineRule="auto"/>
      <w:ind w:leftChars="100" w:left="100" w:rightChars="100" w:right="100" w:firstLineChars="200" w:firstLine="0"/>
      <w:jc w:val="left"/>
    </w:pPr>
    <w:rPr>
      <w:rFonts w:ascii="Times New Roman"/>
      <w:sz w:val="21"/>
      <w:lang w:eastAsia="zh-CN"/>
    </w:rPr>
  </w:style>
  <w:style w:type="table" w:styleId="-52">
    <w:name w:val="Light List Accent 5"/>
    <w:basedOn w:val="affff2"/>
    <w:uiPriority w:val="34"/>
    <w:unhideWhenUsed/>
    <w:qFormat/>
    <w:rsid w:val="00AF754E"/>
    <w:rPr>
      <w:rFonts w:ascii="Times New Roman" w:eastAsia="宋体" w:hAnsi="Times New Roman" w:cs="Times New Roman"/>
      <w:kern w:val="0"/>
      <w:sz w:val="20"/>
      <w:szCs w:val="24"/>
    </w:rPr>
    <w:tblPr>
      <w:tblStyleRowBandSize w:val="1"/>
      <w:tblStyleColBandSize w:val="1"/>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rPr>
      <w:hidden/>
    </w:trPr>
    <w:tcPr>
      <w:shd w:val="clear" w:color="auto" w:fill="F6F6F6"/>
    </w:tcPr>
    <w:tblStylePr w:type="firstRow">
      <w:tblPr/>
      <w:trPr>
        <w:hidden/>
      </w:trPr>
      <w:tcPr>
        <w:tcBorders>
          <w:top w:val="nil"/>
          <w:left w:val="nil"/>
          <w:bottom w:val="single" w:sz="24" w:space="0" w:color="FFC000"/>
          <w:right w:val="nil"/>
          <w:insideH w:val="nil"/>
          <w:insideV w:val="nil"/>
        </w:tcBorders>
        <w:shd w:val="clear" w:color="auto" w:fill="FFFFFF"/>
      </w:tcPr>
    </w:tblStylePr>
    <w:tblStylePr w:type="lastRow">
      <w:tblPr/>
      <w:trPr>
        <w:hidden/>
      </w:trPr>
      <w:tcPr>
        <w:tcBorders>
          <w:top w:val="single" w:sz="6" w:space="0" w:color="FFFFFF"/>
        </w:tcBorders>
        <w:shd w:val="clear" w:color="auto" w:fill="636363"/>
      </w:tcPr>
    </w:tblStylePr>
    <w:tblStylePr w:type="firstCol">
      <w:tblPr/>
      <w:trPr>
        <w:hidden/>
      </w:trPr>
      <w:tcPr>
        <w:tcBorders>
          <w:top w:val="nil"/>
          <w:left w:val="nil"/>
          <w:bottom w:val="nil"/>
          <w:right w:val="nil"/>
          <w:insideH w:val="single" w:sz="4" w:space="0" w:color="636363"/>
          <w:insideV w:val="nil"/>
        </w:tcBorders>
        <w:shd w:val="clear" w:color="auto" w:fill="636363"/>
      </w:tcPr>
    </w:tblStylePr>
    <w:tblStylePr w:type="lastCol">
      <w:tblPr/>
      <w:trPr>
        <w:hidden/>
      </w:trPr>
      <w:tcPr>
        <w:tcBorders>
          <w:top w:val="nil"/>
          <w:left w:val="nil"/>
          <w:bottom w:val="nil"/>
          <w:right w:val="nil"/>
          <w:insideH w:val="nil"/>
          <w:insideV w:val="nil"/>
        </w:tcBorders>
        <w:shd w:val="clear" w:color="auto" w:fill="636363"/>
      </w:tcPr>
    </w:tblStylePr>
    <w:tblStylePr w:type="band1Vert">
      <w:tblPr/>
      <w:trPr>
        <w:hidden/>
      </w:trPr>
      <w:tcPr>
        <w:shd w:val="clear" w:color="auto" w:fill="DBDBDB"/>
      </w:tcPr>
    </w:tblStylePr>
    <w:tblStylePr w:type="band1Horz">
      <w:tblPr/>
      <w:trPr>
        <w:hidden/>
      </w:trPr>
      <w:tcPr>
        <w:shd w:val="clear" w:color="auto" w:fill="D2D2D2"/>
      </w:tcPr>
    </w:tblStylePr>
  </w:style>
  <w:style w:type="table" w:styleId="1-3">
    <w:name w:val="Medium Grid 1 Accent 3"/>
    <w:basedOn w:val="affff2"/>
    <w:link w:val="1-2Char"/>
    <w:unhideWhenUsed/>
    <w:qFormat/>
    <w:rsid w:val="00AF754E"/>
    <w:rPr>
      <w:rFonts w:ascii="Trebuchet MS" w:hAnsi="Trebuchet MS"/>
      <w:szCs w:val="21"/>
      <w:lang w:eastAsia="en-US"/>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rPr>
      <w:hidden/>
    </w:trPr>
    <w:tblStylePr w:type="firstRow">
      <w:pPr>
        <w:spacing w:before="0" w:after="0" w:line="240" w:lineRule="auto"/>
      </w:pPr>
      <w:tblPr/>
      <w:trPr>
        <w:hidden/>
      </w:tr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rPr>
        <w:hidden/>
      </w:tr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rPr>
        <w:hidden/>
      </w:trPr>
      <w:tcPr>
        <w:shd w:val="clear" w:color="auto" w:fill="FADECB"/>
      </w:tcPr>
    </w:tblStylePr>
    <w:tblStylePr w:type="band1Horz">
      <w:tblPr/>
      <w:trPr>
        <w:hidden/>
      </w:trPr>
      <w:tcPr>
        <w:tcBorders>
          <w:insideH w:val="nil"/>
          <w:insideV w:val="nil"/>
        </w:tcBorders>
        <w:shd w:val="clear" w:color="auto" w:fill="FADECB"/>
      </w:tcPr>
    </w:tblStylePr>
    <w:tblStylePr w:type="band2Horz">
      <w:tblPr/>
      <w:trPr>
        <w:hidden/>
      </w:trPr>
      <w:tcPr>
        <w:tcBorders>
          <w:insideH w:val="nil"/>
          <w:insideV w:val="nil"/>
        </w:tcBorders>
      </w:tcPr>
    </w:tblStylePr>
  </w:style>
  <w:style w:type="table" w:styleId="1-5">
    <w:name w:val="Medium Shading 1 Accent 5"/>
    <w:basedOn w:val="affff2"/>
    <w:link w:val="-3Char1"/>
    <w:unhideWhenUsed/>
    <w:qFormat/>
    <w:rsid w:val="00AF754E"/>
    <w:rPr>
      <w:rFonts w:ascii="Trebuchet MS" w:hAnsi="Trebuchet MS"/>
      <w:b/>
      <w:bCs/>
      <w:i/>
      <w:iCs/>
      <w:color w:val="4F81BD"/>
      <w:szCs w:val="21"/>
      <w:lang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rPr>
      <w:hidden/>
    </w:trPr>
    <w:tcPr>
      <w:shd w:val="clear" w:color="auto" w:fill="EDEDED"/>
    </w:tcPr>
    <w:tblStylePr w:type="firstRow">
      <w:tblPr/>
      <w:trPr>
        <w:hidden/>
      </w:trPr>
      <w:tcPr>
        <w:shd w:val="clear" w:color="auto" w:fill="DBDBDB"/>
      </w:tcPr>
    </w:tblStylePr>
    <w:tblStylePr w:type="lastRow">
      <w:tblPr/>
      <w:trPr>
        <w:hidden/>
      </w:trPr>
      <w:tcPr>
        <w:shd w:val="clear" w:color="auto" w:fill="DBDBDB"/>
      </w:tcPr>
    </w:tblStylePr>
    <w:tblStylePr w:type="firstCol">
      <w:tblPr/>
      <w:trPr>
        <w:hidden/>
      </w:trPr>
      <w:tcPr>
        <w:shd w:val="clear" w:color="auto" w:fill="7B7B7B"/>
      </w:tcPr>
    </w:tblStylePr>
    <w:tblStylePr w:type="lastCol">
      <w:tblPr/>
      <w:trPr>
        <w:hidden/>
      </w:trPr>
      <w:tcPr>
        <w:shd w:val="clear" w:color="auto" w:fill="7B7B7B"/>
      </w:tcPr>
    </w:tblStylePr>
    <w:tblStylePr w:type="band1Vert">
      <w:tblPr/>
      <w:trPr>
        <w:hidden/>
      </w:trPr>
      <w:tcPr>
        <w:shd w:val="clear" w:color="auto" w:fill="D2D2D2"/>
      </w:tcPr>
    </w:tblStylePr>
    <w:tblStylePr w:type="band1Horz">
      <w:tblPr/>
      <w:trPr>
        <w:hidden/>
      </w:trPr>
      <w:tcPr>
        <w:shd w:val="clear" w:color="auto" w:fill="D2D2D2"/>
      </w:tcPr>
    </w:tblStylePr>
  </w:style>
  <w:style w:type="table" w:styleId="2-4">
    <w:name w:val="Medium List 2 Accent 4"/>
    <w:basedOn w:val="affff2"/>
    <w:uiPriority w:val="34"/>
    <w:unhideWhenUsed/>
    <w:qFormat/>
    <w:rsid w:val="00AF754E"/>
    <w:rPr>
      <w:rFonts w:ascii="Arial" w:eastAsia="宋体" w:hAnsi="Arial" w:cs="Times New Roman"/>
      <w:kern w:val="0"/>
      <w:sz w:val="20"/>
      <w:szCs w:val="20"/>
      <w:lang w:val="en-GB" w:eastAsia="en-US"/>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blStylePr w:type="firstRow">
      <w:pPr>
        <w:spacing w:before="0" w:after="0" w:line="240" w:lineRule="auto"/>
      </w:pPr>
      <w:tblPr/>
      <w:trPr>
        <w:hidden/>
      </w:tr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tblPr/>
      <w:trPr>
        <w:hidden/>
      </w:tr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lastCol">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22">
    <w:name w:val="Colorful List Accent 2"/>
    <w:basedOn w:val="affff2"/>
    <w:link w:val="2-1Char"/>
    <w:uiPriority w:val="1"/>
    <w:unhideWhenUsed/>
    <w:qFormat/>
    <w:rsid w:val="00AF754E"/>
    <w:rPr>
      <w:rFonts w:ascii="Arial" w:hAnsi="Arial"/>
      <w:lang w:val="en-GB" w:eastAsia="en-US"/>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rPr>
      <w:hidden/>
    </w:trPr>
    <w:tcPr>
      <w:shd w:val="clear" w:color="auto" w:fill="D6E6F4"/>
    </w:tcPr>
    <w:tblStylePr w:type="firstRow">
      <w:tblPr/>
      <w:trPr>
        <w:hidden/>
      </w:trPr>
      <w:tcPr>
        <w:shd w:val="clear" w:color="auto" w:fill="EEF5FB"/>
      </w:tcPr>
    </w:tblStylePr>
    <w:tblStylePr w:type="lastRow">
      <w:tblPr/>
      <w:trPr>
        <w:hidden/>
      </w:trPr>
      <w:tcPr>
        <w:tcBorders>
          <w:top w:val="single" w:sz="12"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nil"/>
          <w:insideH w:val="nil"/>
          <w:insideV w:val="nil"/>
        </w:tcBorders>
        <w:shd w:val="clear" w:color="auto" w:fill="FFFFFF"/>
      </w:tcPr>
    </w:tblStylePr>
    <w:tblStylePr w:type="lastCol">
      <w:tblPr/>
      <w:trPr>
        <w:hidden/>
      </w:trPr>
      <w:tcPr>
        <w:tcBorders>
          <w:top w:val="nil"/>
          <w:left w:val="nil"/>
          <w:bottom w:val="nil"/>
          <w:right w:val="nil"/>
          <w:insideH w:val="nil"/>
          <w:insideV w:val="nil"/>
        </w:tcBorders>
        <w:shd w:val="clear" w:color="auto" w:fill="DEEAF6"/>
      </w:tcPr>
    </w:tblStylePr>
    <w:tblStylePr w:type="band1Vert">
      <w:tblPr/>
      <w:trPr>
        <w:hidden/>
      </w:trPr>
      <w:tcPr>
        <w:shd w:val="clear" w:color="auto" w:fill="ADCCEA"/>
      </w:tcPr>
    </w:tblStylePr>
    <w:tblStylePr w:type="band1Horz">
      <w:tblPr/>
      <w:trPr>
        <w:hidden/>
      </w:trPr>
      <w:tcPr>
        <w:tcBorders>
          <w:insideH w:val="single" w:sz="6" w:space="0" w:color="5B9BD5"/>
          <w:insideV w:val="single" w:sz="6" w:space="0" w:color="5B9BD5"/>
        </w:tcBorders>
        <w:shd w:val="clear" w:color="auto" w:fill="ADCCEA"/>
      </w:tcPr>
    </w:tblStylePr>
    <w:tblStylePr w:type="nwCell">
      <w:tblPr/>
      <w:trPr>
        <w:hidden/>
      </w:trPr>
      <w:tcPr>
        <w:shd w:val="clear" w:color="auto" w:fill="FFFFFF"/>
      </w:tcPr>
    </w:tblStylePr>
  </w:style>
  <w:style w:type="character" w:customStyle="1" w:styleId="afffffffffffffffffffffff6">
    <w:name w:val="无间隔字符"/>
    <w:uiPriority w:val="1"/>
    <w:rsid w:val="00AF754E"/>
    <w:rPr>
      <w:rFonts w:ascii="Trebuchet MS" w:hAnsi="Trebuchet MS"/>
      <w:sz w:val="21"/>
      <w:szCs w:val="21"/>
      <w:lang w:eastAsia="en-US"/>
    </w:rPr>
  </w:style>
  <w:style w:type="character" w:customStyle="1" w:styleId="-1Char2">
    <w:name w:val="彩色网格 - 强调文字颜色 1 Char"/>
    <w:link w:val="-13"/>
    <w:uiPriority w:val="29"/>
    <w:qFormat/>
    <w:rsid w:val="00AF754E"/>
    <w:rPr>
      <w:rFonts w:ascii="Trebuchet MS" w:hAnsi="Trebuchet MS"/>
      <w:i/>
      <w:iCs/>
      <w:color w:val="000000"/>
      <w:sz w:val="21"/>
      <w:szCs w:val="21"/>
      <w:lang w:eastAsia="en-US"/>
    </w:rPr>
  </w:style>
  <w:style w:type="character" w:customStyle="1" w:styleId="-2Char">
    <w:name w:val="浅色底纹 - 强调文字颜色 2 Char"/>
    <w:link w:val="-23"/>
    <w:uiPriority w:val="30"/>
    <w:qFormat/>
    <w:rsid w:val="00AF754E"/>
    <w:rPr>
      <w:rFonts w:ascii="Trebuchet MS" w:hAnsi="Trebuchet MS"/>
      <w:b/>
      <w:bCs/>
      <w:i/>
      <w:iCs/>
      <w:color w:val="4F81BD"/>
      <w:sz w:val="21"/>
      <w:szCs w:val="21"/>
      <w:lang w:eastAsia="en-US"/>
    </w:rPr>
  </w:style>
  <w:style w:type="table" w:styleId="1-2">
    <w:name w:val="Medium Grid 1 Accent 2"/>
    <w:basedOn w:val="affff2"/>
    <w:uiPriority w:val="34"/>
    <w:unhideWhenUsed/>
    <w:qFormat/>
    <w:rsid w:val="00AF754E"/>
    <w:rPr>
      <w:rFonts w:ascii="Calibri" w:eastAsia="宋体"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EDF2F8"/>
    </w:tcPr>
    <w:tblStylePr w:type="firstRow">
      <w:rPr>
        <w:b/>
        <w:bCs/>
        <w:color w:val="FFFFFF"/>
      </w:rPr>
      <w:tblPr/>
      <w:trPr>
        <w:hidden/>
      </w:trPr>
      <w:tcPr>
        <w:tcBorders>
          <w:bottom w:val="single" w:sz="12" w:space="0" w:color="FFFFFF"/>
        </w:tcBorders>
        <w:shd w:val="clear" w:color="auto" w:fill="9E3A38"/>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cPr>
    </w:tblStylePr>
    <w:tblStylePr w:type="band1Horz">
      <w:tblPr/>
      <w:trPr>
        <w:hidden/>
      </w:trPr>
      <w:tcPr>
        <w:shd w:val="clear" w:color="auto" w:fill="DBE5F1"/>
      </w:tcPr>
    </w:tblStylePr>
  </w:style>
  <w:style w:type="table" w:styleId="-53">
    <w:name w:val="Colorful Shading Accent 5"/>
    <w:basedOn w:val="affff2"/>
    <w:uiPriority w:val="62"/>
    <w:unhideWhenUsed/>
    <w:qFormat/>
    <w:rsid w:val="00AF754E"/>
    <w:rPr>
      <w:rFonts w:ascii="Calibri" w:eastAsia="宋体" w:hAnsi="Calibri"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Shruti" w:eastAsia="宋体" w:hAnsi="Shruti"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hruti" w:eastAsia="宋体" w:hAnsi="Shruti"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hruti" w:eastAsia="宋体" w:hAnsi="Shruti" w:cs="Times New Roman"/>
        <w:b/>
        <w:bCs/>
      </w:rPr>
    </w:tblStylePr>
    <w:tblStylePr w:type="lastCol">
      <w:rPr>
        <w:rFonts w:ascii="Shruti" w:eastAsia="宋体" w:hAnsi="Shruti"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6b">
    <w:name w:val="样式6 字符"/>
    <w:rsid w:val="00AF754E"/>
    <w:rPr>
      <w:rFonts w:ascii="宋体" w:hAnsi="宋体"/>
      <w:caps/>
      <w:color w:val="000000"/>
      <w:spacing w:val="10"/>
      <w:kern w:val="2"/>
      <w:sz w:val="21"/>
      <w:szCs w:val="21"/>
      <w:u w:color="FF0000"/>
    </w:rPr>
  </w:style>
  <w:style w:type="table" w:styleId="-13">
    <w:name w:val="Colorful Grid Accent 1"/>
    <w:basedOn w:val="affff2"/>
    <w:link w:val="-1Char2"/>
    <w:uiPriority w:val="29"/>
    <w:qFormat/>
    <w:rsid w:val="00AF754E"/>
    <w:rPr>
      <w:rFonts w:ascii="Trebuchet MS" w:hAnsi="Trebuchet MS"/>
      <w:i/>
      <w:iCs/>
      <w:color w:val="000000"/>
      <w:szCs w:val="21"/>
      <w:lang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rPr>
      <w:hidden/>
    </w:trPr>
    <w:tcPr>
      <w:shd w:val="clear" w:color="auto" w:fill="DBE5F1"/>
    </w:tcPr>
    <w:tblStylePr w:type="firstRow">
      <w:tblPr/>
      <w:trPr>
        <w:hidden/>
      </w:trPr>
      <w:tcPr>
        <w:shd w:val="clear" w:color="auto" w:fill="B8CCE4"/>
      </w:tcPr>
    </w:tblStylePr>
    <w:tblStylePr w:type="lastRow">
      <w:tblPr/>
      <w:trPr>
        <w:hidden/>
      </w:trPr>
      <w:tcPr>
        <w:shd w:val="clear" w:color="auto" w:fill="B8CCE4"/>
      </w:tcPr>
    </w:tblStylePr>
    <w:tblStylePr w:type="firstCol">
      <w:tblPr/>
      <w:trPr>
        <w:hidden/>
      </w:trPr>
      <w:tcPr>
        <w:shd w:val="clear" w:color="auto" w:fill="365F91"/>
      </w:tcPr>
    </w:tblStylePr>
    <w:tblStylePr w:type="lastCol">
      <w:tblPr/>
      <w:trPr>
        <w:hidden/>
      </w:trPr>
      <w:tcPr>
        <w:shd w:val="clear" w:color="auto" w:fill="365F91"/>
      </w:tcPr>
    </w:tblStylePr>
    <w:tblStylePr w:type="band1Vert">
      <w:tblPr/>
      <w:trPr>
        <w:hidden/>
      </w:trPr>
      <w:tcPr>
        <w:shd w:val="clear" w:color="auto" w:fill="A7BFDE"/>
      </w:tcPr>
    </w:tblStylePr>
    <w:tblStylePr w:type="band1Horz">
      <w:tblPr/>
      <w:trPr>
        <w:hidden/>
      </w:trPr>
      <w:tcPr>
        <w:shd w:val="clear" w:color="auto" w:fill="A7BFDE"/>
      </w:tcPr>
    </w:tblStylePr>
  </w:style>
  <w:style w:type="table" w:styleId="-23">
    <w:name w:val="Light Shading Accent 2"/>
    <w:basedOn w:val="affff2"/>
    <w:link w:val="-2Char"/>
    <w:uiPriority w:val="30"/>
    <w:qFormat/>
    <w:rsid w:val="00AF754E"/>
    <w:rPr>
      <w:rFonts w:ascii="Trebuchet MS" w:hAnsi="Trebuchet MS"/>
      <w:b/>
      <w:bCs/>
      <w:i/>
      <w:iCs/>
      <w:color w:val="4F81BD"/>
      <w:szCs w:val="21"/>
      <w:lang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rPr>
      <w:hidden/>
    </w:trPr>
    <w:tblStylePr w:type="firstRow">
      <w:pPr>
        <w:spacing w:before="0" w:after="0" w:line="240" w:lineRule="auto"/>
      </w:pPr>
      <w:tblPr/>
      <w:trPr>
        <w:hidden/>
      </w:tr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rPr>
        <w:hidden/>
      </w:trPr>
      <w:tcPr>
        <w:tcBorders>
          <w:top w:val="single" w:sz="8" w:space="0" w:color="C0504D"/>
          <w:left w:val="nil"/>
          <w:bottom w:val="single" w:sz="8" w:space="0" w:color="C0504D"/>
          <w:right w:val="nil"/>
          <w:insideH w:val="nil"/>
          <w:insideV w:val="nil"/>
        </w:tcBorders>
      </w:tcPr>
    </w:tblStylePr>
    <w:tblStylePr w:type="band1Vert">
      <w:tblPr/>
      <w:trPr>
        <w:hidden/>
      </w:trPr>
      <w:tcPr>
        <w:tcBorders>
          <w:left w:val="nil"/>
          <w:right w:val="nil"/>
          <w:insideH w:val="nil"/>
          <w:insideV w:val="nil"/>
        </w:tcBorders>
        <w:shd w:val="clear" w:color="auto" w:fill="EFD3D2"/>
      </w:tcPr>
    </w:tblStylePr>
    <w:tblStylePr w:type="band1Horz">
      <w:tblPr/>
      <w:trPr>
        <w:hidden/>
      </w:trPr>
      <w:tcPr>
        <w:tcBorders>
          <w:left w:val="nil"/>
          <w:right w:val="nil"/>
          <w:insideH w:val="nil"/>
          <w:insideV w:val="nil"/>
        </w:tcBorders>
        <w:shd w:val="clear" w:color="auto" w:fill="EFD3D2"/>
      </w:tcPr>
    </w:tblStylePr>
  </w:style>
  <w:style w:type="character" w:customStyle="1" w:styleId="downloadbhide">
    <w:name w:val="download_b_hide"/>
    <w:rsid w:val="00AF754E"/>
  </w:style>
  <w:style w:type="paragraph" w:customStyle="1" w:styleId="afffffffffffffffffffffff7">
    <w:name w:val="默认"/>
    <w:uiPriority w:val="99"/>
    <w:qFormat/>
    <w:rsid w:val="00AF754E"/>
    <w:rPr>
      <w:rFonts w:ascii="Arial Unicode MS" w:eastAsia="Helvetica" w:hAnsi="Arial Unicode MS" w:cs="Arial Unicode MS" w:hint="eastAsia"/>
      <w:color w:val="000000"/>
      <w:kern w:val="0"/>
      <w:sz w:val="22"/>
      <w:lang w:val="zh-CN"/>
    </w:rPr>
  </w:style>
  <w:style w:type="paragraph" w:customStyle="1" w:styleId="2fff">
    <w:name w:val="移2"/>
    <w:basedOn w:val="affff"/>
    <w:link w:val="2Charf0"/>
    <w:uiPriority w:val="99"/>
    <w:qFormat/>
    <w:rsid w:val="00AF754E"/>
    <w:pPr>
      <w:ind w:left="425" w:hanging="425"/>
      <w:outlineLvl w:val="1"/>
    </w:pPr>
    <w:rPr>
      <w:rFonts w:ascii="仿宋_GB2312" w:eastAsia="仿宋_GB2312" w:hAnsi="Calibri" w:cs="Times New Roman"/>
      <w:b/>
      <w:sz w:val="28"/>
      <w:szCs w:val="28"/>
    </w:rPr>
  </w:style>
  <w:style w:type="paragraph" w:customStyle="1" w:styleId="5f1">
    <w:name w:val="5号正文"/>
    <w:qFormat/>
    <w:rsid w:val="00AF754E"/>
    <w:pPr>
      <w:spacing w:line="360" w:lineRule="auto"/>
      <w:ind w:firstLineChars="200" w:firstLine="200"/>
    </w:pPr>
    <w:rPr>
      <w:rFonts w:ascii="Calibri" w:eastAsia="宋体" w:hAnsi="Calibri" w:cs="Times New Roman"/>
    </w:rPr>
  </w:style>
  <w:style w:type="paragraph" w:customStyle="1" w:styleId="5f2">
    <w:name w:val="5号加粗"/>
    <w:uiPriority w:val="99"/>
    <w:qFormat/>
    <w:rsid w:val="00AF754E"/>
    <w:rPr>
      <w:rFonts w:ascii="Calibri" w:eastAsia="宋体" w:hAnsi="Calibri" w:cs="Times New Roman"/>
      <w:b/>
    </w:rPr>
  </w:style>
  <w:style w:type="paragraph" w:customStyle="1" w:styleId="p01">
    <w:name w:val="p01"/>
    <w:basedOn w:val="affff"/>
    <w:uiPriority w:val="99"/>
    <w:qFormat/>
    <w:rsid w:val="00AF754E"/>
    <w:pPr>
      <w:widowControl/>
      <w:spacing w:before="150" w:after="150"/>
      <w:jc w:val="left"/>
    </w:pPr>
    <w:rPr>
      <w:rFonts w:ascii="宋体" w:eastAsia="宋体" w:hAnsi="宋体" w:cs="宋体"/>
      <w:kern w:val="0"/>
      <w:sz w:val="24"/>
      <w:szCs w:val="24"/>
    </w:rPr>
  </w:style>
  <w:style w:type="character" w:customStyle="1" w:styleId="title-prefix">
    <w:name w:val="title-prefix"/>
    <w:rsid w:val="00AF754E"/>
  </w:style>
  <w:style w:type="character" w:customStyle="1" w:styleId="con-all">
    <w:name w:val="con-all"/>
    <w:rsid w:val="00AF754E"/>
  </w:style>
  <w:style w:type="table" w:customStyle="1" w:styleId="2fff0">
    <w:name w:val="网格型浅色2"/>
    <w:basedOn w:val="affff2"/>
    <w:uiPriority w:val="40"/>
    <w:qFormat/>
    <w:rsid w:val="00AF754E"/>
    <w:rPr>
      <w:rFonts w:ascii="Times New Roman" w:eastAsia="宋体" w:hAnsi="Times New Roman" w:cs="Times New Roman"/>
      <w:kern w:val="0"/>
      <w:sz w:val="24"/>
      <w:szCs w:val="24"/>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24">
    <w:name w:val="网格表 1 浅色2"/>
    <w:basedOn w:val="affff2"/>
    <w:uiPriority w:val="46"/>
    <w:qFormat/>
    <w:rsid w:val="00AF754E"/>
    <w:rPr>
      <w:rFonts w:ascii="Times New Roman" w:eastAsia="宋体" w:hAnsi="Times New Roman" w:cs="Times New Roman"/>
      <w:kern w:val="0"/>
      <w:sz w:val="24"/>
      <w:szCs w:val="24"/>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125">
    <w:name w:val="无格式表格 12"/>
    <w:basedOn w:val="affff2"/>
    <w:uiPriority w:val="41"/>
    <w:qFormat/>
    <w:rsid w:val="00AF754E"/>
    <w:rPr>
      <w:rFonts w:ascii="Times New Roman" w:eastAsia="宋体" w:hAnsi="Times New Roman" w:cs="Times New Roman"/>
      <w:kern w:val="0"/>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226">
    <w:name w:val="无格式表格 22"/>
    <w:basedOn w:val="affff2"/>
    <w:uiPriority w:val="42"/>
    <w:qFormat/>
    <w:rsid w:val="00AF754E"/>
    <w:rPr>
      <w:rFonts w:ascii="Times New Roman" w:eastAsia="宋体" w:hAnsi="Times New Roman" w:cs="Times New Roman"/>
      <w:kern w:val="0"/>
      <w:sz w:val="24"/>
      <w:szCs w:val="24"/>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5f3">
    <w:name w:val="5图片"/>
    <w:uiPriority w:val="99"/>
    <w:qFormat/>
    <w:rsid w:val="00AF754E"/>
    <w:pPr>
      <w:ind w:firstLine="420"/>
      <w:jc w:val="center"/>
    </w:pPr>
    <w:rPr>
      <w:rFonts w:ascii="Calibri" w:eastAsia="宋体" w:hAnsi="Calibri" w:cs="Times New Roman"/>
      <w:noProof/>
    </w:rPr>
  </w:style>
  <w:style w:type="paragraph" w:customStyle="1" w:styleId="Style22">
    <w:name w:val="_Style 22"/>
    <w:basedOn w:val="affff"/>
    <w:uiPriority w:val="34"/>
    <w:qFormat/>
    <w:rsid w:val="00AF754E"/>
    <w:pPr>
      <w:widowControl/>
      <w:ind w:left="459" w:hanging="284"/>
      <w:jc w:val="left"/>
    </w:pPr>
    <w:rPr>
      <w:rFonts w:ascii="宋体" w:eastAsia="宋体" w:hAnsi="宋体" w:cs="Times New Roman"/>
      <w:color w:val="000000"/>
      <w:kern w:val="0"/>
      <w:szCs w:val="21"/>
    </w:rPr>
  </w:style>
  <w:style w:type="paragraph" w:customStyle="1" w:styleId="tytytyty">
    <w:name w:val="tytytyty"/>
    <w:basedOn w:val="affff"/>
    <w:link w:val="tytytytyChar"/>
    <w:qFormat/>
    <w:rsid w:val="00AF754E"/>
    <w:pPr>
      <w:spacing w:line="360" w:lineRule="auto"/>
      <w:ind w:leftChars="171" w:left="359" w:firstLineChars="200" w:firstLine="480"/>
    </w:pPr>
    <w:rPr>
      <w:rFonts w:ascii="Times New Roman" w:eastAsia="宋体" w:hAnsi="Times New Roman" w:cs="Times New Roman"/>
      <w:sz w:val="24"/>
      <w:szCs w:val="24"/>
    </w:rPr>
  </w:style>
  <w:style w:type="paragraph" w:customStyle="1" w:styleId="afffffffffffffffffffffff8">
    <w:name w:val="正文空格"/>
    <w:basedOn w:val="affff"/>
    <w:link w:val="Charffffff4"/>
    <w:qFormat/>
    <w:rsid w:val="00AF754E"/>
    <w:pPr>
      <w:spacing w:line="360" w:lineRule="auto"/>
      <w:ind w:firstLine="420"/>
      <w:jc w:val="left"/>
    </w:pPr>
    <w:rPr>
      <w:rFonts w:ascii="宋体" w:eastAsia="宋体" w:hAnsi="宋体" w:cs="Times New Roman"/>
      <w:color w:val="000000"/>
    </w:rPr>
  </w:style>
  <w:style w:type="character" w:customStyle="1" w:styleId="Charffffff4">
    <w:name w:val="正文空格 Char"/>
    <w:link w:val="afffffffffffffffffffffff8"/>
    <w:rsid w:val="00AF754E"/>
    <w:rPr>
      <w:rFonts w:ascii="宋体" w:eastAsia="宋体" w:hAnsi="宋体" w:cs="Times New Roman"/>
      <w:color w:val="000000"/>
    </w:rPr>
  </w:style>
  <w:style w:type="numbering" w:styleId="ac">
    <w:name w:val="Outline List 3"/>
    <w:basedOn w:val="affff3"/>
    <w:rsid w:val="00AF754E"/>
    <w:pPr>
      <w:numPr>
        <w:numId w:val="125"/>
      </w:numPr>
    </w:pPr>
  </w:style>
  <w:style w:type="character" w:customStyle="1" w:styleId="-310">
    <w:name w:val="浅色网格 - 着色 3 字符1"/>
    <w:aliases w:val="List Paragraph 字符1"/>
    <w:uiPriority w:val="34"/>
    <w:rsid w:val="00AF754E"/>
    <w:rPr>
      <w:rFonts w:ascii="Calibri" w:hAnsi="Calibri"/>
      <w:kern w:val="2"/>
      <w:sz w:val="21"/>
      <w:szCs w:val="22"/>
    </w:rPr>
  </w:style>
  <w:style w:type="paragraph" w:customStyle="1" w:styleId="78">
    <w:name w:val="列出段落7"/>
    <w:basedOn w:val="affff"/>
    <w:uiPriority w:val="99"/>
    <w:qFormat/>
    <w:rsid w:val="00AF754E"/>
    <w:pPr>
      <w:ind w:firstLineChars="200" w:firstLine="420"/>
    </w:pPr>
    <w:rPr>
      <w:rFonts w:ascii="Calibri" w:eastAsia="宋体" w:hAnsi="Calibri" w:cs="Times New Roman"/>
    </w:rPr>
  </w:style>
  <w:style w:type="paragraph" w:customStyle="1" w:styleId="2fff1">
    <w:name w:val="正文（首行缩进2字符）"/>
    <w:basedOn w:val="affff"/>
    <w:link w:val="2Charf1"/>
    <w:qFormat/>
    <w:rsid w:val="00AF754E"/>
    <w:pPr>
      <w:spacing w:line="360" w:lineRule="auto"/>
      <w:ind w:firstLineChars="200" w:firstLine="480"/>
    </w:pPr>
    <w:rPr>
      <w:rFonts w:ascii="Times New Roman" w:eastAsia="宋体" w:hAnsi="Times New Roman" w:cs="Times New Roman"/>
      <w:sz w:val="24"/>
      <w:szCs w:val="24"/>
    </w:rPr>
  </w:style>
  <w:style w:type="character" w:customStyle="1" w:styleId="21f">
    <w:name w:val="正文首行缩进 2字符1"/>
    <w:uiPriority w:val="99"/>
    <w:semiHidden/>
    <w:rsid w:val="00AF754E"/>
    <w:rPr>
      <w:rFonts w:ascii="Times New Roman" w:eastAsia="宋体" w:hAnsi="Times New Roman" w:cs="Times New Roman"/>
      <w:sz w:val="21"/>
      <w:szCs w:val="22"/>
    </w:rPr>
  </w:style>
  <w:style w:type="character" w:customStyle="1" w:styleId="1fffff8">
    <w:name w:val="纯文本字符1"/>
    <w:semiHidden/>
    <w:rsid w:val="00AF754E"/>
    <w:rPr>
      <w:rFonts w:ascii="宋体" w:eastAsia="宋体" w:hAnsi="Courier" w:cs="Times New Roman"/>
    </w:rPr>
  </w:style>
  <w:style w:type="character" w:customStyle="1" w:styleId="1fffff9">
    <w:name w:val="页眉字符1"/>
    <w:uiPriority w:val="99"/>
    <w:semiHidden/>
    <w:rsid w:val="00AF754E"/>
    <w:rPr>
      <w:rFonts w:ascii="Times New Roman" w:eastAsia="宋体" w:hAnsi="Times New Roman" w:cs="Times New Roman"/>
      <w:sz w:val="18"/>
      <w:szCs w:val="18"/>
    </w:rPr>
  </w:style>
  <w:style w:type="character" w:customStyle="1" w:styleId="1fffffa">
    <w:name w:val="批注框文本字符1"/>
    <w:uiPriority w:val="99"/>
    <w:semiHidden/>
    <w:rsid w:val="00AF754E"/>
    <w:rPr>
      <w:rFonts w:ascii="宋体" w:eastAsia="宋体" w:hAnsi="Times New Roman" w:cs="Times New Roman"/>
      <w:sz w:val="18"/>
      <w:szCs w:val="18"/>
    </w:rPr>
  </w:style>
  <w:style w:type="character" w:customStyle="1" w:styleId="1fffffb">
    <w:name w:val="日期字符1"/>
    <w:uiPriority w:val="99"/>
    <w:semiHidden/>
    <w:rsid w:val="00AF754E"/>
    <w:rPr>
      <w:rFonts w:ascii="Times New Roman" w:eastAsia="宋体" w:hAnsi="Times New Roman" w:cs="Times New Roman"/>
      <w:sz w:val="21"/>
      <w:szCs w:val="22"/>
    </w:rPr>
  </w:style>
  <w:style w:type="character" w:customStyle="1" w:styleId="1fffffc">
    <w:name w:val="正文文本字符1"/>
    <w:uiPriority w:val="99"/>
    <w:semiHidden/>
    <w:rsid w:val="00AF754E"/>
    <w:rPr>
      <w:rFonts w:ascii="Times New Roman" w:eastAsia="宋体" w:hAnsi="Times New Roman" w:cs="Times New Roman"/>
      <w:sz w:val="21"/>
      <w:szCs w:val="22"/>
    </w:rPr>
  </w:style>
  <w:style w:type="character" w:customStyle="1" w:styleId="317">
    <w:name w:val="正文文本 3字符1"/>
    <w:uiPriority w:val="99"/>
    <w:semiHidden/>
    <w:rsid w:val="00AF754E"/>
    <w:rPr>
      <w:rFonts w:ascii="Times New Roman" w:eastAsia="宋体" w:hAnsi="Times New Roman" w:cs="Times New Roman"/>
      <w:sz w:val="16"/>
      <w:szCs w:val="16"/>
    </w:rPr>
  </w:style>
  <w:style w:type="character" w:customStyle="1" w:styleId="HTML10">
    <w:name w:val="HTML 预设格式字符1"/>
    <w:uiPriority w:val="99"/>
    <w:semiHidden/>
    <w:rsid w:val="00AF754E"/>
    <w:rPr>
      <w:rFonts w:ascii="Courier" w:eastAsia="宋体" w:hAnsi="Courier" w:cs="Times New Roman"/>
      <w:sz w:val="20"/>
      <w:szCs w:val="20"/>
    </w:rPr>
  </w:style>
  <w:style w:type="table" w:customStyle="1" w:styleId="415">
    <w:name w:val="普通表格 41"/>
    <w:basedOn w:val="affff2"/>
    <w:uiPriority w:val="62"/>
    <w:qFormat/>
    <w:rsid w:val="00AF754E"/>
    <w:rPr>
      <w:rFonts w:ascii="Calibri" w:eastAsia="宋体" w:hAnsi="Calibri" w:cs="Times New Roman"/>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blStylePr w:type="firstRow">
      <w:pPr>
        <w:spacing w:before="0" w:after="0" w:line="240" w:lineRule="auto"/>
      </w:pPr>
      <w:rPr>
        <w:rFonts w:ascii="黑体" w:eastAsia="MingLiU" w:hAnsi="黑体" w:cs="Times New Roman"/>
        <w:b/>
        <w:bCs/>
      </w:rPr>
      <w:tblPr/>
      <w:trPr>
        <w:hidden/>
      </w:tr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黑体" w:eastAsia="MingLiU" w:hAnsi="黑体" w:cs="Times New Roman"/>
        <w:b/>
        <w:bCs/>
      </w:rPr>
      <w:tblPr/>
      <w:trPr>
        <w:hidden/>
      </w:tr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黑体" w:eastAsia="MingLiU" w:hAnsi="黑体" w:cs="Times New Roman"/>
        <w:b/>
        <w:bCs/>
      </w:rPr>
    </w:tblStylePr>
    <w:tblStylePr w:type="lastCol">
      <w:rPr>
        <w:rFonts w:ascii="黑体" w:eastAsia="MingLiU" w:hAnsi="黑体"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2fff2">
    <w:name w:val="目录标题2"/>
    <w:basedOn w:val="17"/>
    <w:next w:val="affff"/>
    <w:uiPriority w:val="99"/>
    <w:unhideWhenUsed/>
    <w:qFormat/>
    <w:rsid w:val="00AF754E"/>
    <w:pPr>
      <w:widowControl/>
      <w:numPr>
        <w:numId w:val="0"/>
      </w:numPr>
      <w:spacing w:before="480" w:after="0" w:line="276" w:lineRule="auto"/>
      <w:jc w:val="left"/>
      <w:outlineLvl w:val="9"/>
    </w:pPr>
    <w:rPr>
      <w:rFonts w:ascii="Cambria" w:eastAsia="宋体" w:hAnsi="Cambria"/>
      <w:bCs/>
      <w:color w:val="365F91"/>
      <w:u w:color="FF0000"/>
    </w:rPr>
  </w:style>
  <w:style w:type="character" w:customStyle="1" w:styleId="73">
    <w:name w:val="样式7 字符"/>
    <w:link w:val="72"/>
    <w:uiPriority w:val="99"/>
    <w:rsid w:val="00AF754E"/>
    <w:rPr>
      <w:rFonts w:ascii="Times New Roman" w:eastAsia="楷体" w:hAnsi="Times New Roman" w:cs="Arial"/>
      <w:color w:val="000000"/>
      <w:kern w:val="0"/>
      <w:szCs w:val="20"/>
    </w:rPr>
  </w:style>
  <w:style w:type="character" w:customStyle="1" w:styleId="con">
    <w:name w:val="con"/>
    <w:basedOn w:val="affff1"/>
    <w:rsid w:val="00AF754E"/>
  </w:style>
  <w:style w:type="paragraph" w:customStyle="1" w:styleId="84">
    <w:name w:val="列出段落8"/>
    <w:basedOn w:val="affff"/>
    <w:uiPriority w:val="34"/>
    <w:qFormat/>
    <w:rsid w:val="00AF754E"/>
    <w:pPr>
      <w:ind w:firstLineChars="200" w:firstLine="420"/>
    </w:pPr>
    <w:rPr>
      <w:rFonts w:ascii="Calibri" w:eastAsia="宋体" w:hAnsi="Calibri" w:cs="Times New Roman"/>
    </w:rPr>
  </w:style>
  <w:style w:type="character" w:customStyle="1" w:styleId="font101">
    <w:name w:val="font101"/>
    <w:qFormat/>
    <w:rsid w:val="00AF754E"/>
    <w:rPr>
      <w:rFonts w:ascii="微软雅黑" w:eastAsia="微软雅黑" w:hAnsi="微软雅黑" w:cs="微软雅黑" w:hint="eastAsia"/>
      <w:color w:val="000000"/>
      <w:sz w:val="18"/>
      <w:szCs w:val="18"/>
      <w:u w:val="none"/>
    </w:rPr>
  </w:style>
  <w:style w:type="character" w:customStyle="1" w:styleId="font21">
    <w:name w:val="font21"/>
    <w:qFormat/>
    <w:rsid w:val="00AF754E"/>
    <w:rPr>
      <w:rFonts w:ascii="Times New Roman" w:hAnsi="Times New Roman" w:cs="Times New Roman" w:hint="default"/>
      <w:color w:val="000000"/>
      <w:sz w:val="18"/>
      <w:szCs w:val="18"/>
      <w:u w:val="none"/>
    </w:rPr>
  </w:style>
  <w:style w:type="character" w:customStyle="1" w:styleId="font112">
    <w:name w:val="font112"/>
    <w:rsid w:val="00AF754E"/>
    <w:rPr>
      <w:rFonts w:ascii="微软雅黑" w:eastAsia="微软雅黑" w:hAnsi="微软雅黑" w:cs="微软雅黑" w:hint="eastAsia"/>
      <w:color w:val="000000"/>
      <w:sz w:val="18"/>
      <w:szCs w:val="18"/>
      <w:u w:val="none"/>
    </w:rPr>
  </w:style>
  <w:style w:type="character" w:customStyle="1" w:styleId="font81">
    <w:name w:val="font81"/>
    <w:qFormat/>
    <w:rsid w:val="00AF754E"/>
    <w:rPr>
      <w:rFonts w:ascii="Times New Roman" w:hAnsi="Times New Roman" w:cs="Times New Roman" w:hint="default"/>
      <w:color w:val="000000"/>
      <w:sz w:val="18"/>
      <w:szCs w:val="18"/>
      <w:u w:val="none"/>
    </w:rPr>
  </w:style>
  <w:style w:type="character" w:customStyle="1" w:styleId="font11">
    <w:name w:val="font11"/>
    <w:rsid w:val="00AF754E"/>
    <w:rPr>
      <w:rFonts w:ascii="Wingdings 2" w:eastAsia="Wingdings 2" w:hAnsi="Wingdings 2" w:cs="Wingdings 2"/>
      <w:color w:val="000000"/>
      <w:sz w:val="18"/>
      <w:szCs w:val="18"/>
      <w:u w:val="none"/>
    </w:rPr>
  </w:style>
  <w:style w:type="character" w:customStyle="1" w:styleId="font71">
    <w:name w:val="font71"/>
    <w:qFormat/>
    <w:rsid w:val="00AF754E"/>
    <w:rPr>
      <w:rFonts w:ascii="Wingdings 2" w:eastAsia="Wingdings 2" w:hAnsi="Wingdings 2" w:cs="Wingdings 2" w:hint="default"/>
      <w:color w:val="000000"/>
      <w:sz w:val="18"/>
      <w:szCs w:val="18"/>
      <w:u w:val="none"/>
    </w:rPr>
  </w:style>
  <w:style w:type="character" w:customStyle="1" w:styleId="font51">
    <w:name w:val="font51"/>
    <w:qFormat/>
    <w:rsid w:val="00AF754E"/>
    <w:rPr>
      <w:rFonts w:ascii="宋体" w:eastAsia="宋体" w:hAnsi="宋体" w:cs="宋体" w:hint="eastAsia"/>
      <w:color w:val="000000"/>
      <w:sz w:val="18"/>
      <w:szCs w:val="18"/>
      <w:u w:val="none"/>
    </w:rPr>
  </w:style>
  <w:style w:type="character" w:customStyle="1" w:styleId="1fffffd">
    <w:name w:val="@他1"/>
    <w:uiPriority w:val="99"/>
    <w:unhideWhenUsed/>
    <w:rsid w:val="00AF754E"/>
    <w:rPr>
      <w:color w:val="2B579A"/>
      <w:shd w:val="clear" w:color="auto" w:fill="E6E6E6"/>
    </w:rPr>
  </w:style>
  <w:style w:type="paragraph" w:customStyle="1" w:styleId="127">
    <w:name w:val="列出段落12"/>
    <w:basedOn w:val="affff"/>
    <w:uiPriority w:val="34"/>
    <w:qFormat/>
    <w:rsid w:val="00AF754E"/>
    <w:pPr>
      <w:spacing w:line="360" w:lineRule="auto"/>
      <w:ind w:firstLineChars="200" w:firstLine="420"/>
    </w:pPr>
    <w:rPr>
      <w:rFonts w:ascii="Times New Roman" w:eastAsia="宋体" w:hAnsi="Times New Roman" w:cs="Times New Roman"/>
      <w:sz w:val="24"/>
      <w:szCs w:val="24"/>
    </w:rPr>
  </w:style>
  <w:style w:type="paragraph" w:customStyle="1" w:styleId="TOC3">
    <w:name w:val="TOC 标题3"/>
    <w:basedOn w:val="17"/>
    <w:next w:val="affff"/>
    <w:uiPriority w:val="39"/>
    <w:unhideWhenUsed/>
    <w:qFormat/>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paragraph" w:customStyle="1" w:styleId="Style1147">
    <w:name w:val="_Style 1147"/>
    <w:uiPriority w:val="30"/>
    <w:rsid w:val="00AF754E"/>
    <w:rPr>
      <w:rFonts w:ascii="Trebuchet MS" w:eastAsia="宋体" w:hAnsi="Trebuchet MS" w:cs="Times New Roman"/>
      <w:b/>
      <w:bCs/>
      <w:i/>
      <w:iCs/>
      <w:color w:val="4F81BD"/>
      <w:kern w:val="0"/>
      <w:szCs w:val="21"/>
      <w:lang w:eastAsia="en-US"/>
    </w:rPr>
  </w:style>
  <w:style w:type="character" w:customStyle="1" w:styleId="4Char20">
    <w:name w:val="标题 4 Char2"/>
    <w:rsid w:val="00AF754E"/>
    <w:rPr>
      <w:rFonts w:ascii="Cambria" w:eastAsia="宋体" w:hAnsi="Cambria" w:cs="Times New Roman"/>
      <w:b/>
      <w:bCs/>
      <w:sz w:val="28"/>
      <w:szCs w:val="28"/>
    </w:rPr>
  </w:style>
  <w:style w:type="character" w:customStyle="1" w:styleId="5Char20">
    <w:name w:val="标题 5 Char2"/>
    <w:rsid w:val="00AF754E"/>
    <w:rPr>
      <w:rFonts w:ascii="Times New Roman" w:eastAsia="宋体" w:hAnsi="Times New Roman" w:cs="Times New Roman"/>
      <w:b/>
      <w:bCs/>
      <w:sz w:val="28"/>
      <w:szCs w:val="28"/>
    </w:rPr>
  </w:style>
  <w:style w:type="character" w:customStyle="1" w:styleId="3fe">
    <w:name w:val="列出段落 字符3"/>
    <w:aliases w:val="大项 字符,List Paragraph1 字符1,lp1 字符2,List Paragraph11 字符2,表格内项目符号样式 字符1,标题2 字符1,标题22 字符1,Paragr-1st 字符1,head 2 字符1,列出段落1. 字符1,AAA 字符1,List 字符2,符号列表 字符2,彩色列表 - 强调文字颜色 11 字符2,符号1.1（天云科技） 字符2,列出段落-正文 字符2,二级编号 字符2,Bullet List 字符2,FooterText 字符2,? 字符2"/>
    <w:uiPriority w:val="34"/>
    <w:rsid w:val="00AF754E"/>
    <w:rPr>
      <w:rFonts w:ascii="Calibri" w:eastAsia="宋体" w:hAnsi="Calibri" w:cs="Times New Roman" w:hint="default"/>
      <w:sz w:val="21"/>
      <w:szCs w:val="21"/>
    </w:rPr>
  </w:style>
  <w:style w:type="paragraph" w:customStyle="1" w:styleId="157">
    <w:name w:val="1.5倍正文"/>
    <w:basedOn w:val="affff"/>
    <w:link w:val="15Char0"/>
    <w:qFormat/>
    <w:rsid w:val="00AF754E"/>
    <w:pPr>
      <w:widowControl/>
      <w:spacing w:line="360" w:lineRule="auto"/>
      <w:ind w:firstLineChars="200" w:firstLine="480"/>
      <w:jc w:val="left"/>
    </w:pPr>
    <w:rPr>
      <w:rFonts w:ascii="Times New Roman" w:eastAsia="宋体" w:hAnsi="Times New Roman" w:cs="Times New Roman"/>
      <w:sz w:val="24"/>
      <w:szCs w:val="24"/>
    </w:rPr>
  </w:style>
  <w:style w:type="character" w:customStyle="1" w:styleId="15Char0">
    <w:name w:val="1.5倍正文 Char"/>
    <w:link w:val="157"/>
    <w:qFormat/>
    <w:rsid w:val="00AF754E"/>
    <w:rPr>
      <w:rFonts w:ascii="Times New Roman" w:eastAsia="宋体" w:hAnsi="Times New Roman" w:cs="Times New Roman"/>
      <w:sz w:val="24"/>
      <w:szCs w:val="24"/>
    </w:rPr>
  </w:style>
  <w:style w:type="paragraph" w:customStyle="1" w:styleId="Style11471">
    <w:name w:val="_Style 11471"/>
    <w:uiPriority w:val="30"/>
    <w:rsid w:val="00AF754E"/>
    <w:rPr>
      <w:rFonts w:ascii="Trebuchet MS" w:eastAsia="宋体" w:hAnsi="Trebuchet MS" w:cs="Times New Roman"/>
      <w:b/>
      <w:bCs/>
      <w:i/>
      <w:iCs/>
      <w:color w:val="4F81BD"/>
      <w:kern w:val="0"/>
      <w:szCs w:val="21"/>
      <w:lang w:eastAsia="en-US"/>
    </w:rPr>
  </w:style>
  <w:style w:type="paragraph" w:customStyle="1" w:styleId="91">
    <w:name w:val="列出段落9"/>
    <w:basedOn w:val="affff"/>
    <w:link w:val="Char13"/>
    <w:qFormat/>
    <w:rsid w:val="00AF754E"/>
    <w:pPr>
      <w:widowControl/>
      <w:numPr>
        <w:numId w:val="126"/>
      </w:numPr>
      <w:ind w:left="459" w:hanging="284"/>
      <w:jc w:val="left"/>
    </w:pPr>
    <w:rPr>
      <w:rFonts w:ascii="Times New Roman" w:eastAsia="宋体" w:hAnsi="Times New Roman" w:cs="Times New Roman"/>
      <w:szCs w:val="20"/>
    </w:rPr>
  </w:style>
  <w:style w:type="character" w:customStyle="1" w:styleId="7Char2">
    <w:name w:val="标题 7 Char2"/>
    <w:rsid w:val="00AF754E"/>
    <w:rPr>
      <w:rFonts w:ascii="Times New Roman" w:hAnsi="Times New Roman" w:cs="Times New Roman" w:hint="default"/>
      <w:b/>
      <w:kern w:val="2"/>
      <w:sz w:val="24"/>
      <w:szCs w:val="24"/>
    </w:rPr>
  </w:style>
  <w:style w:type="character" w:customStyle="1" w:styleId="2fff3">
    <w:name w:val="正文缩进 字符2"/>
    <w:aliases w:val="表正文 字符2,正文非缩进 字符2,特点 字符2,??? 字符2,????? 字符2,?? 字符2,段1 字符2,四号 字符2,正文不缩进 字符2,标题4 字符2,ALT+Z 字符2,水上软件 字符2,特点 Char 字符2,缩进 字符2,正文缩进1 字符2,body text 字符2,bt 字符2,正文非缩进 Char Char 字符2,特点 Char Char 字符2,正文缩进（首行缩进两字） 字符2,正文缩进陈木华 字符2,正文编号 字符2,标题四 字符2,正文双线 字符2"/>
    <w:qFormat/>
    <w:locked/>
    <w:rsid w:val="00AF754E"/>
    <w:rPr>
      <w:rFonts w:ascii="楷体_GB2312" w:eastAsia="楷体_GB2312" w:hAnsi="Times New Roman"/>
      <w:sz w:val="28"/>
    </w:rPr>
  </w:style>
  <w:style w:type="character" w:customStyle="1" w:styleId="Char27">
    <w:name w:val="明显引用 Char2"/>
    <w:uiPriority w:val="30"/>
    <w:rsid w:val="00AF754E"/>
    <w:rPr>
      <w:i/>
      <w:iCs/>
      <w:color w:val="5B9BD5"/>
      <w:kern w:val="2"/>
      <w:sz w:val="21"/>
      <w:szCs w:val="22"/>
    </w:rPr>
  </w:style>
  <w:style w:type="character" w:customStyle="1" w:styleId="z-Char1">
    <w:name w:val="z-窗体顶端 Char1"/>
    <w:uiPriority w:val="99"/>
    <w:rsid w:val="00AF754E"/>
    <w:rPr>
      <w:rFonts w:ascii="Arial" w:hAnsi="Arial" w:cs="Arial"/>
      <w:vanish/>
      <w:kern w:val="2"/>
      <w:sz w:val="16"/>
      <w:szCs w:val="16"/>
    </w:rPr>
  </w:style>
  <w:style w:type="character" w:customStyle="1" w:styleId="Char1fb">
    <w:name w:val="列表项目符号 Char1"/>
    <w:locked/>
    <w:rsid w:val="00AF754E"/>
    <w:rPr>
      <w:rFonts w:ascii="Verdana" w:hAnsi="Verdana"/>
      <w:spacing w:val="4"/>
      <w:kern w:val="2"/>
      <w:sz w:val="24"/>
      <w:szCs w:val="21"/>
    </w:rPr>
  </w:style>
  <w:style w:type="character" w:customStyle="1" w:styleId="2fff4">
    <w:name w:val="纯文本 字符2"/>
    <w:semiHidden/>
    <w:qFormat/>
    <w:locked/>
    <w:rsid w:val="00AF754E"/>
    <w:rPr>
      <w:rFonts w:ascii="宋体" w:hAnsi="Courier New"/>
      <w:kern w:val="2"/>
      <w:sz w:val="24"/>
    </w:rPr>
  </w:style>
  <w:style w:type="character" w:customStyle="1" w:styleId="Char28">
    <w:name w:val="脚注文本 Char2"/>
    <w:uiPriority w:val="99"/>
    <w:qFormat/>
    <w:rsid w:val="00AF754E"/>
    <w:rPr>
      <w:rFonts w:ascii="Arial" w:hAnsi="Arial"/>
      <w:sz w:val="18"/>
      <w:lang w:eastAsia="en-US"/>
    </w:rPr>
  </w:style>
  <w:style w:type="character" w:customStyle="1" w:styleId="232">
    <w:name w:val="标题 2 字符3"/>
    <w:aliases w:val="sect 1.2 字符3,H2 字符3,sect 3.1 字符2,Heading 2 Hidden 字符3,Heading 2 CCBS 字符3,heading 2 字符3,Titre3 字符3,Underrubrik1 字符2,prop2 字符2,PIM2 字符3,2nd level 字符2,h2 字符3,2 字符2,Header 2 字符2,l2 字符3,Titre2 字符2,Head 2 字符2,PA Major Section 字符2,HD2 字符3,H21 字符3"/>
    <w:qFormat/>
    <w:locked/>
    <w:rsid w:val="00AF754E"/>
    <w:rPr>
      <w:rFonts w:ascii="Cambria" w:hAnsi="Cambria" w:cs="宋体"/>
      <w:b/>
      <w:bCs/>
      <w:kern w:val="2"/>
      <w:sz w:val="32"/>
      <w:szCs w:val="32"/>
    </w:rPr>
  </w:style>
  <w:style w:type="character" w:customStyle="1" w:styleId="Char3a">
    <w:name w:val="标题 Char3"/>
    <w:uiPriority w:val="99"/>
    <w:rsid w:val="00AF754E"/>
    <w:rPr>
      <w:rFonts w:ascii="Times New Roman" w:eastAsia="黑体" w:hAnsi="Times New Roman"/>
      <w:kern w:val="2"/>
      <w:sz w:val="48"/>
      <w:szCs w:val="24"/>
      <w:lang w:val="en-US" w:eastAsia="zh-CN" w:bidi="ar-SA"/>
    </w:rPr>
  </w:style>
  <w:style w:type="character" w:customStyle="1" w:styleId="3Char12">
    <w:name w:val="列表编号 3 Char1"/>
    <w:locked/>
    <w:rsid w:val="00AF754E"/>
    <w:rPr>
      <w:lang w:eastAsia="en-US"/>
    </w:rPr>
  </w:style>
  <w:style w:type="character" w:customStyle="1" w:styleId="3ff">
    <w:name w:val="普通(网站) 字符3"/>
    <w:aliases w:val="普通 (Web)1 字符3,普通 (Web) 字符2"/>
    <w:uiPriority w:val="99"/>
    <w:locked/>
    <w:rsid w:val="00AF754E"/>
    <w:rPr>
      <w:rFonts w:ascii="宋体" w:hAnsi="宋体"/>
      <w:sz w:val="24"/>
      <w:szCs w:val="24"/>
    </w:rPr>
  </w:style>
  <w:style w:type="character" w:customStyle="1" w:styleId="Char51">
    <w:name w:val="批注文字 Char5"/>
    <w:uiPriority w:val="99"/>
    <w:locked/>
    <w:rsid w:val="00AF754E"/>
    <w:rPr>
      <w:rFonts w:ascii="Times New Roman" w:hAnsi="Times New Roman"/>
      <w:kern w:val="2"/>
      <w:sz w:val="21"/>
      <w:szCs w:val="22"/>
    </w:rPr>
  </w:style>
  <w:style w:type="character" w:customStyle="1" w:styleId="1fffffe">
    <w:name w:val="文档结构图 字符1"/>
    <w:uiPriority w:val="99"/>
    <w:qFormat/>
    <w:locked/>
    <w:rsid w:val="00AF754E"/>
    <w:rPr>
      <w:rFonts w:ascii="Helvetica" w:hAnsi="Helvetica" w:cs="Helvetica"/>
      <w:kern w:val="2"/>
      <w:sz w:val="24"/>
      <w:szCs w:val="24"/>
    </w:rPr>
  </w:style>
  <w:style w:type="character" w:customStyle="1" w:styleId="1ffffff">
    <w:name w:val="批注主题 字符1"/>
    <w:uiPriority w:val="99"/>
    <w:qFormat/>
    <w:rsid w:val="00AF754E"/>
    <w:rPr>
      <w:b/>
      <w:bCs/>
      <w:kern w:val="2"/>
      <w:sz w:val="24"/>
      <w:szCs w:val="22"/>
    </w:rPr>
  </w:style>
  <w:style w:type="character" w:customStyle="1" w:styleId="Charffffff5">
    <w:name w:val="插图 Char"/>
    <w:link w:val="afffffffffffffffffffffff9"/>
    <w:rsid w:val="00AF754E"/>
    <w:rPr>
      <w:rFonts w:ascii="微软雅黑" w:eastAsia="微软雅黑" w:hAnsi="微软雅黑"/>
      <w:szCs w:val="21"/>
    </w:rPr>
  </w:style>
  <w:style w:type="character" w:customStyle="1" w:styleId="HTML11">
    <w:name w:val="HTML 地址 字符1"/>
    <w:locked/>
    <w:rsid w:val="00AF754E"/>
    <w:rPr>
      <w:rFonts w:ascii="Times New Roman" w:hAnsi="Times New Roman"/>
      <w:i/>
      <w:iCs/>
      <w:kern w:val="2"/>
      <w:sz w:val="24"/>
      <w:szCs w:val="24"/>
    </w:rPr>
  </w:style>
  <w:style w:type="character" w:customStyle="1" w:styleId="530">
    <w:name w:val="标题 5 字符3"/>
    <w:aliases w:val="H5 字符3,PIM 5 字符3,Block Label 字符2,h5 字符3,heading 5 字符3,Heading5 字符2,h51 字符2,heading 51 字符2,Heading51 字符2,h52 字符2,h53 字符2,第四层条 字符2,dash 字符3,ds 字符3,dd 字符3,Level 3 - i 字符3,Roman list 字符3,Appendix A  Heading 5 字符2,heading 52 字符2,heading 53 字符2,5 字符2"/>
    <w:uiPriority w:val="9"/>
    <w:qFormat/>
    <w:locked/>
    <w:rsid w:val="00AF754E"/>
    <w:rPr>
      <w:b/>
      <w:bCs/>
      <w:kern w:val="2"/>
      <w:sz w:val="28"/>
      <w:szCs w:val="28"/>
    </w:rPr>
  </w:style>
  <w:style w:type="character" w:customStyle="1" w:styleId="3ff0">
    <w:name w:val="页脚 字符3"/>
    <w:aliases w:val="Alt+J 字符1,footer 字符1,footer odd 字符2,바닥글= 字符1,odd 字符2,footer Final 字符2,fo 字符2,FtrF 字符2,Footer-Even 字符1,proposal text 字符2"/>
    <w:uiPriority w:val="99"/>
    <w:qFormat/>
    <w:locked/>
    <w:rsid w:val="00AF754E"/>
    <w:rPr>
      <w:kern w:val="2"/>
      <w:sz w:val="18"/>
      <w:szCs w:val="18"/>
    </w:rPr>
  </w:style>
  <w:style w:type="character" w:customStyle="1" w:styleId="630">
    <w:name w:val="标题 6 字符3"/>
    <w:aliases w:val="BOD 4 字符2,H6 字符3,PIM 6 字符2,Bullet list 字符3,正文六级标题 字符2,L6 字符2,Bullet (Single Lines) 字符2,h6 字符3,Third Subheading 字符2,DO NOT USE_h6 字符2,Legal Level 1. 字符3,h61 字符3,heading 61 字符2,第五层条 字符2,CSS节内4级标记 字符2,6 字符2,1.1.1.1.1.1标题 6 字符2,标题 6(ALT+6) 字符2"/>
    <w:qFormat/>
    <w:locked/>
    <w:rsid w:val="00AF754E"/>
    <w:rPr>
      <w:rFonts w:ascii="Cambria" w:hAnsi="Cambria" w:cs="宋体"/>
      <w:b/>
      <w:bCs/>
      <w:kern w:val="2"/>
      <w:sz w:val="24"/>
      <w:szCs w:val="24"/>
    </w:rPr>
  </w:style>
  <w:style w:type="character" w:customStyle="1" w:styleId="2fff5">
    <w:name w:val="文档结构图 字符2"/>
    <w:uiPriority w:val="99"/>
    <w:qFormat/>
    <w:locked/>
    <w:rsid w:val="00AF754E"/>
    <w:rPr>
      <w:rFonts w:ascii="Helvetica" w:hAnsi="Helvetica" w:cs="Helvetica"/>
      <w:kern w:val="2"/>
      <w:sz w:val="24"/>
      <w:szCs w:val="24"/>
    </w:rPr>
  </w:style>
  <w:style w:type="character" w:customStyle="1" w:styleId="1ffffff0">
    <w:name w:val="结束语 字符1"/>
    <w:uiPriority w:val="99"/>
    <w:rsid w:val="00AF754E"/>
    <w:rPr>
      <w:kern w:val="2"/>
      <w:sz w:val="24"/>
      <w:szCs w:val="22"/>
    </w:rPr>
  </w:style>
  <w:style w:type="character" w:customStyle="1" w:styleId="322">
    <w:name w:val="正文文本缩进 3 字符2"/>
    <w:locked/>
    <w:rsid w:val="00AF754E"/>
    <w:rPr>
      <w:rFonts w:ascii="宋体" w:hAnsi="宋体"/>
      <w:kern w:val="2"/>
      <w:sz w:val="16"/>
      <w:szCs w:val="16"/>
    </w:rPr>
  </w:style>
  <w:style w:type="character" w:customStyle="1" w:styleId="3ff1">
    <w:name w:val="正文文本 字符3"/>
    <w:aliases w:val="居中 字符1,Body Text2 字符1,EHPT 字符1,?n?n?n?n?n?n?n?n?n?nändrad 字符1,(ÎÞËõ½ø) 字符1,ändrad 字符1,AvtalBrödtext 字符1,Bodytext 字符1,A 字符1,Body Text(ch) 字符1"/>
    <w:uiPriority w:val="99"/>
    <w:qFormat/>
    <w:locked/>
    <w:rsid w:val="00AF754E"/>
    <w:rPr>
      <w:kern w:val="2"/>
      <w:sz w:val="21"/>
      <w:szCs w:val="22"/>
    </w:rPr>
  </w:style>
  <w:style w:type="character" w:customStyle="1" w:styleId="730">
    <w:name w:val="标题 7 字符3"/>
    <w:aliases w:val="（1） 字符3,L7 字符2,PIM 7 字符3,不用 字符3,letter list 字符3,Legal Level 1.1. 字符2,1.标题 6 字符2,H TIMES1 字符2,1.1.1.1.1.1.1标题 7 字符2,Level 1.1 字符2,H7 字符3,sdf 字符2,表名 字符2,标题 76 字符2,◎ 字符2,7 字符2,标题 7前言 字符2,标题 7前言标题 字符2,Heading 7 字符2,正文七级标题 字符2,PIM 71 字符2,H71 字符2"/>
    <w:qFormat/>
    <w:locked/>
    <w:rsid w:val="00AF754E"/>
    <w:rPr>
      <w:b/>
      <w:bCs/>
      <w:kern w:val="2"/>
      <w:sz w:val="24"/>
      <w:szCs w:val="24"/>
    </w:rPr>
  </w:style>
  <w:style w:type="character" w:customStyle="1" w:styleId="Charf5">
    <w:name w:val="表格标题 Char"/>
    <w:link w:val="affffff5"/>
    <w:rsid w:val="00AF754E"/>
    <w:rPr>
      <w:rFonts w:ascii="黑体" w:eastAsia="黑体" w:hAnsi="Times New Roman" w:cs="Times New Roman"/>
      <w:kern w:val="0"/>
      <w:szCs w:val="20"/>
    </w:rPr>
  </w:style>
  <w:style w:type="character" w:customStyle="1" w:styleId="z-Char2">
    <w:name w:val="z-窗体底端 Char2"/>
    <w:rsid w:val="00AF754E"/>
    <w:rPr>
      <w:rFonts w:ascii="Arial" w:hAnsi="Arial" w:cs="Arial"/>
      <w:vanish/>
      <w:kern w:val="2"/>
      <w:sz w:val="16"/>
      <w:szCs w:val="16"/>
    </w:rPr>
  </w:style>
  <w:style w:type="character" w:customStyle="1" w:styleId="z-Char20">
    <w:name w:val="z-窗体顶端 Char2"/>
    <w:rsid w:val="00AF754E"/>
    <w:rPr>
      <w:rFonts w:ascii="Arial" w:hAnsi="Arial" w:cs="Arial"/>
      <w:vanish/>
      <w:kern w:val="2"/>
      <w:sz w:val="16"/>
      <w:szCs w:val="16"/>
    </w:rPr>
  </w:style>
  <w:style w:type="character" w:customStyle="1" w:styleId="font111">
    <w:name w:val="font111"/>
    <w:qFormat/>
    <w:rsid w:val="00AF754E"/>
    <w:rPr>
      <w:rFonts w:ascii="微软雅黑" w:eastAsia="微软雅黑" w:hAnsi="微软雅黑" w:hint="eastAsia"/>
      <w:color w:val="000000"/>
      <w:sz w:val="18"/>
      <w:szCs w:val="18"/>
      <w:u w:val="none"/>
    </w:rPr>
  </w:style>
  <w:style w:type="character" w:customStyle="1" w:styleId="Char1fc">
    <w:name w:val="无间隔 Char1"/>
    <w:uiPriority w:val="1"/>
    <w:locked/>
    <w:rsid w:val="00AF754E"/>
    <w:rPr>
      <w:kern w:val="2"/>
      <w:sz w:val="24"/>
      <w:szCs w:val="22"/>
      <w:lang w:bidi="ar-SA"/>
    </w:rPr>
  </w:style>
  <w:style w:type="character" w:customStyle="1" w:styleId="HTMLChar10">
    <w:name w:val="HTML 地址 Char1"/>
    <w:locked/>
    <w:rsid w:val="00AF754E"/>
    <w:rPr>
      <w:rFonts w:ascii="Times New Roman" w:hAnsi="Times New Roman"/>
      <w:i/>
      <w:iCs/>
      <w:kern w:val="2"/>
      <w:sz w:val="24"/>
      <w:szCs w:val="24"/>
    </w:rPr>
  </w:style>
  <w:style w:type="character" w:customStyle="1" w:styleId="612">
    <w:name w:val="标题 6 字符1"/>
    <w:aliases w:val="XM6 字符1,H6 字符1,Legal Level 1. 字符1,cnp 字符1,Caption number (page-wide) 字符1,Tables 字符1,T1 字符1,sub-dash 字符1,sd 字符1,Bullet list 字符1,h6 字符1,Figure label 字符1,l6 字符1,hsm 字符1,list 6 字符1,h61 字符1,heading 6 字符1,Heading6 字符1,Figure label1 字符1,h62 字符1,XM6 字符"/>
    <w:qFormat/>
    <w:locked/>
    <w:rsid w:val="00AF754E"/>
    <w:rPr>
      <w:rFonts w:ascii="Cambria" w:hAnsi="Cambria" w:cs="宋体"/>
      <w:b/>
      <w:bCs/>
      <w:kern w:val="2"/>
      <w:sz w:val="24"/>
      <w:szCs w:val="24"/>
    </w:rPr>
  </w:style>
  <w:style w:type="character" w:customStyle="1" w:styleId="Char29">
    <w:name w:val="尾注文本 Char2"/>
    <w:uiPriority w:val="99"/>
    <w:rsid w:val="00AF754E"/>
    <w:rPr>
      <w:rFonts w:ascii="Times New Roman" w:hAnsi="Times New Roman"/>
      <w:szCs w:val="24"/>
    </w:rPr>
  </w:style>
  <w:style w:type="character" w:customStyle="1" w:styleId="2Char15">
    <w:name w:val="列表项目符号 2 Char1"/>
    <w:locked/>
    <w:rsid w:val="00AF754E"/>
    <w:rPr>
      <w:rFonts w:cs="Calibri"/>
      <w:kern w:val="2"/>
      <w:sz w:val="24"/>
      <w:szCs w:val="22"/>
    </w:rPr>
  </w:style>
  <w:style w:type="character" w:customStyle="1" w:styleId="2Char16">
    <w:name w:val="列表编号 2 Char1"/>
    <w:locked/>
    <w:rsid w:val="00AF754E"/>
    <w:rPr>
      <w:lang w:eastAsia="en-US"/>
    </w:rPr>
  </w:style>
  <w:style w:type="character" w:customStyle="1" w:styleId="Char43">
    <w:name w:val="标题 Char4"/>
    <w:uiPriority w:val="99"/>
    <w:rsid w:val="00AF754E"/>
    <w:rPr>
      <w:rFonts w:ascii="Times New Roman" w:eastAsia="黑体" w:hAnsi="Times New Roman"/>
      <w:kern w:val="2"/>
      <w:sz w:val="48"/>
      <w:szCs w:val="24"/>
      <w:lang w:bidi="ar-SA"/>
    </w:rPr>
  </w:style>
  <w:style w:type="character" w:customStyle="1" w:styleId="Char2a">
    <w:name w:val="结束语 Char2"/>
    <w:uiPriority w:val="99"/>
    <w:rsid w:val="00AF754E"/>
    <w:rPr>
      <w:rFonts w:ascii="Arial" w:hAnsi="Arial"/>
      <w:lang w:val="en-GB" w:eastAsia="en-US"/>
    </w:rPr>
  </w:style>
  <w:style w:type="character" w:customStyle="1" w:styleId="Char44">
    <w:name w:val="副标题 Char4"/>
    <w:uiPriority w:val="11"/>
    <w:rsid w:val="00AF754E"/>
    <w:rPr>
      <w:rFonts w:ascii="Cambria" w:hAnsi="Cambria"/>
      <w:b/>
      <w:bCs/>
      <w:kern w:val="28"/>
      <w:sz w:val="36"/>
      <w:szCs w:val="32"/>
      <w:lang w:eastAsia="en-US"/>
    </w:rPr>
  </w:style>
  <w:style w:type="character" w:customStyle="1" w:styleId="Char2b">
    <w:name w:val="称呼 Char2"/>
    <w:uiPriority w:val="99"/>
    <w:rsid w:val="00AF754E"/>
    <w:rPr>
      <w:rFonts w:ascii="Times New Roman" w:hAnsi="Times New Roman"/>
      <w:kern w:val="2"/>
      <w:sz w:val="24"/>
      <w:szCs w:val="21"/>
    </w:rPr>
  </w:style>
  <w:style w:type="character" w:customStyle="1" w:styleId="Char2c">
    <w:name w:val="注释标题 Char2"/>
    <w:uiPriority w:val="99"/>
    <w:rsid w:val="00AF754E"/>
    <w:rPr>
      <w:rFonts w:ascii="宋体" w:hAnsi="宋体" w:cs="宋体"/>
      <w:sz w:val="18"/>
      <w:szCs w:val="18"/>
    </w:rPr>
  </w:style>
  <w:style w:type="character" w:customStyle="1" w:styleId="Char45">
    <w:name w:val="批注主题 Char4"/>
    <w:uiPriority w:val="99"/>
    <w:locked/>
    <w:rsid w:val="00AF754E"/>
    <w:rPr>
      <w:rFonts w:ascii="Times New Roman" w:hAnsi="Times New Roman"/>
      <w:b/>
      <w:bCs/>
      <w:kern w:val="2"/>
      <w:sz w:val="21"/>
      <w:szCs w:val="22"/>
    </w:rPr>
  </w:style>
  <w:style w:type="character" w:customStyle="1" w:styleId="1ffffff1">
    <w:name w:val="列出段落 字符1"/>
    <w:uiPriority w:val="34"/>
    <w:qFormat/>
    <w:locked/>
    <w:rsid w:val="00AF754E"/>
    <w:rPr>
      <w:rFonts w:cs="Calibri"/>
      <w:kern w:val="2"/>
      <w:sz w:val="21"/>
      <w:szCs w:val="22"/>
    </w:rPr>
  </w:style>
  <w:style w:type="character" w:customStyle="1" w:styleId="Char3b">
    <w:name w:val="引用 Char3"/>
    <w:uiPriority w:val="29"/>
    <w:locked/>
    <w:rsid w:val="00AF754E"/>
    <w:rPr>
      <w:i/>
      <w:iCs/>
      <w:color w:val="000000"/>
      <w:kern w:val="2"/>
      <w:sz w:val="24"/>
      <w:szCs w:val="22"/>
    </w:rPr>
  </w:style>
  <w:style w:type="character" w:customStyle="1" w:styleId="Char3c">
    <w:name w:val="明显引用 Char3"/>
    <w:uiPriority w:val="30"/>
    <w:locked/>
    <w:rsid w:val="00AF754E"/>
    <w:rPr>
      <w:rFonts w:ascii="Trebuchet MS" w:hAnsi="Trebuchet MS"/>
      <w:b/>
      <w:bCs/>
      <w:i/>
      <w:iCs/>
      <w:color w:val="4F81BD"/>
      <w:sz w:val="24"/>
      <w:szCs w:val="21"/>
      <w:lang w:eastAsia="en-US"/>
    </w:rPr>
  </w:style>
  <w:style w:type="character" w:customStyle="1" w:styleId="12345Char">
    <w:name w:val="12345 Char"/>
    <w:link w:val="12345"/>
    <w:locked/>
    <w:rsid w:val="00AF754E"/>
  </w:style>
  <w:style w:type="character" w:customStyle="1" w:styleId="font41">
    <w:name w:val="font41"/>
    <w:qFormat/>
    <w:rsid w:val="00AF754E"/>
    <w:rPr>
      <w:rFonts w:ascii="Times New Roman" w:hAnsi="Times New Roman" w:cs="Times New Roman" w:hint="default"/>
      <w:strike w:val="0"/>
      <w:dstrike w:val="0"/>
      <w:color w:val="000000"/>
      <w:sz w:val="18"/>
      <w:szCs w:val="18"/>
      <w:u w:val="none"/>
    </w:rPr>
  </w:style>
  <w:style w:type="character" w:customStyle="1" w:styleId="font31">
    <w:name w:val="font31"/>
    <w:qFormat/>
    <w:rsid w:val="00AF754E"/>
    <w:rPr>
      <w:rFonts w:ascii="Times New Roman" w:hAnsi="Times New Roman" w:cs="Times New Roman" w:hint="default"/>
      <w:strike w:val="0"/>
      <w:dstrike w:val="0"/>
      <w:color w:val="000000"/>
      <w:sz w:val="18"/>
      <w:szCs w:val="18"/>
      <w:u w:val="none"/>
    </w:rPr>
  </w:style>
  <w:style w:type="character" w:customStyle="1" w:styleId="Char2d">
    <w:name w:val="副标题 Char2"/>
    <w:uiPriority w:val="11"/>
    <w:rsid w:val="00AF754E"/>
    <w:rPr>
      <w:rFonts w:ascii="Calibri Light" w:hAnsi="Calibri Light" w:cs="Times New Roman" w:hint="default"/>
      <w:b/>
      <w:bCs/>
      <w:kern w:val="28"/>
      <w:sz w:val="32"/>
      <w:szCs w:val="32"/>
    </w:rPr>
  </w:style>
  <w:style w:type="character" w:customStyle="1" w:styleId="Char2e">
    <w:name w:val="引用 Char2"/>
    <w:uiPriority w:val="29"/>
    <w:rsid w:val="00AF754E"/>
    <w:rPr>
      <w:i/>
      <w:iCs/>
      <w:color w:val="404040"/>
      <w:kern w:val="2"/>
      <w:sz w:val="21"/>
      <w:szCs w:val="22"/>
    </w:rPr>
  </w:style>
  <w:style w:type="character" w:customStyle="1" w:styleId="font91">
    <w:name w:val="font91"/>
    <w:qFormat/>
    <w:rsid w:val="00AF754E"/>
    <w:rPr>
      <w:rFonts w:ascii="Wingdings 2" w:hAnsi="Wingdings 2" w:hint="default"/>
      <w:strike w:val="0"/>
      <w:dstrike w:val="0"/>
      <w:color w:val="000000"/>
      <w:sz w:val="18"/>
      <w:szCs w:val="18"/>
      <w:u w:val="none"/>
    </w:rPr>
  </w:style>
  <w:style w:type="character" w:customStyle="1" w:styleId="Char2f">
    <w:name w:val="标题 Char2"/>
    <w:uiPriority w:val="10"/>
    <w:qFormat/>
    <w:rsid w:val="00AF754E"/>
    <w:rPr>
      <w:rFonts w:ascii="Calibri Light" w:hAnsi="Calibri Light" w:cs="Times New Roman" w:hint="default"/>
      <w:b/>
      <w:bCs/>
      <w:kern w:val="2"/>
      <w:sz w:val="32"/>
      <w:szCs w:val="32"/>
    </w:rPr>
  </w:style>
  <w:style w:type="character" w:customStyle="1" w:styleId="1ffffff2">
    <w:name w:val="正文文本 字符1"/>
    <w:aliases w:val="居中 字符,?n?n?n?n?n?n?n?n?n?nändrad 字符,(ÎÞËõ½ø) 字符,ändrad 字符,AvtalBrödtext 字符,Bodytext 字符,A 字符,Body Text(ch) 字符, ändrad 字符1,EHPT1 字符1,Body Text21 字符1, ändrad1 字符1,ändrad1 字符1"/>
    <w:uiPriority w:val="99"/>
    <w:rsid w:val="00AF754E"/>
    <w:rPr>
      <w:kern w:val="2"/>
      <w:sz w:val="21"/>
      <w:szCs w:val="22"/>
    </w:rPr>
  </w:style>
  <w:style w:type="character" w:customStyle="1" w:styleId="Char1fd">
    <w:name w:val="称呼 Char1"/>
    <w:rsid w:val="00AF754E"/>
    <w:rPr>
      <w:rFonts w:ascii="Times New Roman" w:hAnsi="Times New Roman"/>
      <w:kern w:val="2"/>
      <w:sz w:val="24"/>
      <w:szCs w:val="21"/>
    </w:rPr>
  </w:style>
  <w:style w:type="character" w:customStyle="1" w:styleId="Char1fe">
    <w:name w:val="结束语 Char1"/>
    <w:rsid w:val="00AF754E"/>
    <w:rPr>
      <w:rFonts w:ascii="Arial" w:hAnsi="Arial"/>
      <w:lang w:val="en-GB" w:eastAsia="en-US"/>
    </w:rPr>
  </w:style>
  <w:style w:type="character" w:customStyle="1" w:styleId="Char46">
    <w:name w:val="批注文字 Char4"/>
    <w:uiPriority w:val="99"/>
    <w:locked/>
    <w:rsid w:val="00AF754E"/>
    <w:rPr>
      <w:rFonts w:ascii="Times New Roman" w:hAnsi="Times New Roman"/>
      <w:kern w:val="2"/>
      <w:sz w:val="21"/>
      <w:szCs w:val="22"/>
    </w:rPr>
  </w:style>
  <w:style w:type="character" w:customStyle="1" w:styleId="Char3d">
    <w:name w:val="副标题 Char3"/>
    <w:uiPriority w:val="11"/>
    <w:rsid w:val="00AF754E"/>
    <w:rPr>
      <w:rFonts w:ascii="Cambria" w:hAnsi="Cambria"/>
      <w:b/>
      <w:bCs/>
      <w:kern w:val="28"/>
      <w:sz w:val="36"/>
      <w:szCs w:val="32"/>
      <w:lang w:eastAsia="en-US"/>
    </w:rPr>
  </w:style>
  <w:style w:type="character" w:customStyle="1" w:styleId="z-Char10">
    <w:name w:val="z-窗体底端 Char1"/>
    <w:rsid w:val="00AF754E"/>
    <w:rPr>
      <w:rFonts w:ascii="Arial" w:hAnsi="Arial" w:cs="Arial"/>
      <w:vanish/>
      <w:kern w:val="2"/>
      <w:sz w:val="16"/>
      <w:szCs w:val="16"/>
    </w:rPr>
  </w:style>
  <w:style w:type="character" w:customStyle="1" w:styleId="227">
    <w:name w:val="标题 2 字符2"/>
    <w:aliases w:val="sect 1.2 字符2,H2 字符2,sect 3.1 字符1,Heading 2 Hidden 字符2,Heading 2 CCBS 字符2,heading 2 字符2,Titre3 字符2,Underrubrik1 字符1,prop2 字符1,PIM2 字符2,2nd level 字符1,h2 字符2,2 字符1,Header 2 字符1,l2 字符2,Titre2 字符1,Head 2 字符1,PA Major Section 字符1,HD2 字符2,H21 字符2"/>
    <w:semiHidden/>
    <w:locked/>
    <w:rsid w:val="00AF754E"/>
    <w:rPr>
      <w:rFonts w:ascii="Cambria" w:hAnsi="Cambria"/>
      <w:b/>
      <w:bCs/>
      <w:kern w:val="2"/>
      <w:sz w:val="32"/>
      <w:szCs w:val="32"/>
    </w:rPr>
  </w:style>
  <w:style w:type="character" w:customStyle="1" w:styleId="422">
    <w:name w:val="标题 4 字符2"/>
    <w:aliases w:val="H4 字符2,Ref Heading 1 字符2,rh1 字符2,Heading sql 字符1,sect 1.2.3.4 字符2,PIM 4 字符2,h4 字符2,(Alt+4) 字符1,Level 2 - a 字符2,Heading 4 (Numbered) 字符1,bullet 字符2,bl 字符2,bb 字符2,Table and Figures 字符2,正文四级标题 字符1,4 字符1,4heading 字符2,L4 字符1,4th level 字符1,rh11 字符"/>
    <w:uiPriority w:val="9"/>
    <w:semiHidden/>
    <w:locked/>
    <w:rsid w:val="00AF754E"/>
    <w:rPr>
      <w:rFonts w:ascii="Cambria" w:hAnsi="Cambria"/>
      <w:b/>
      <w:bCs/>
      <w:kern w:val="2"/>
      <w:sz w:val="28"/>
      <w:szCs w:val="28"/>
    </w:rPr>
  </w:style>
  <w:style w:type="character" w:customStyle="1" w:styleId="620">
    <w:name w:val="标题 6 字符2"/>
    <w:aliases w:val="BOD 4 字符1,H6 字符2,PIM 6 字符1,Bullet list 字符2,正文六级标题 字符1,L6 字符1,Bullet (Single Lines) 字符1,h6 字符2,Third Subheading 字符1,DO NOT USE_h6 字符1,Legal Level 1. 字符2,h61 字符2,heading 61 字符1,第五层条 字符1,CSS节内4级标记 字符1,6 字符1,1.1.1.1.1.1标题 6 字符1,标题 6(ALT+6) 字符1"/>
    <w:uiPriority w:val="9"/>
    <w:semiHidden/>
    <w:qFormat/>
    <w:locked/>
    <w:rsid w:val="00AF754E"/>
    <w:rPr>
      <w:rFonts w:ascii="Cambria" w:hAnsi="Cambria"/>
      <w:b/>
      <w:bCs/>
      <w:kern w:val="2"/>
      <w:sz w:val="24"/>
      <w:szCs w:val="24"/>
    </w:rPr>
  </w:style>
  <w:style w:type="character" w:customStyle="1" w:styleId="2fff6">
    <w:name w:val="普通(网站) 字符2"/>
    <w:aliases w:val="普通 (Web)1 字符2,普通 (Web) 字符1"/>
    <w:uiPriority w:val="99"/>
    <w:semiHidden/>
    <w:locked/>
    <w:rsid w:val="00AF754E"/>
    <w:rPr>
      <w:rFonts w:ascii="宋体" w:hAnsi="宋体" w:cs="宋体"/>
      <w:sz w:val="24"/>
      <w:szCs w:val="24"/>
    </w:rPr>
  </w:style>
  <w:style w:type="character" w:customStyle="1" w:styleId="1ffffff3">
    <w:name w:val="正文缩进 字符1"/>
    <w:aliases w:val="表正文 字符1,正文非缩进 字符1,特点 字符1,??? 字符1,????? 字符1,?? 字符1,段1 字符1,四号 字符1,正文不缩进 字符1,标题4 字符1,ALT+Z 字符1,水上软件 字符1,特点 Char 字符1,缩进 字符1,正文缩进1 字符1,body text 字符1,bt 字符1,正文非缩进 Char Char 字符1,特点 Char Char 字符1,正文缩进（首行缩进两字） 字符1,正文缩进陈木华 字符1,正文编号 字符1,标题四 字符1,正文双线 字符1"/>
    <w:qFormat/>
    <w:locked/>
    <w:rsid w:val="00AF754E"/>
    <w:rPr>
      <w:rFonts w:ascii="楷体_GB2312" w:eastAsia="楷体_GB2312" w:hAnsi="Times New Roman"/>
      <w:sz w:val="28"/>
    </w:rPr>
  </w:style>
  <w:style w:type="character" w:customStyle="1" w:styleId="2fff7">
    <w:name w:val="页脚 字符2"/>
    <w:uiPriority w:val="99"/>
    <w:semiHidden/>
    <w:locked/>
    <w:rsid w:val="00AF754E"/>
    <w:rPr>
      <w:kern w:val="2"/>
      <w:sz w:val="18"/>
      <w:szCs w:val="18"/>
    </w:rPr>
  </w:style>
  <w:style w:type="character" w:customStyle="1" w:styleId="2fff8">
    <w:name w:val="正文文本 字符2"/>
    <w:uiPriority w:val="99"/>
    <w:semiHidden/>
    <w:locked/>
    <w:rsid w:val="00AF754E"/>
    <w:rPr>
      <w:kern w:val="2"/>
      <w:sz w:val="24"/>
      <w:szCs w:val="22"/>
    </w:rPr>
  </w:style>
  <w:style w:type="character" w:customStyle="1" w:styleId="2fff9">
    <w:name w:val="正文文本缩进 字符2"/>
    <w:uiPriority w:val="99"/>
    <w:semiHidden/>
    <w:qFormat/>
    <w:locked/>
    <w:rsid w:val="00AF754E"/>
    <w:rPr>
      <w:rFonts w:ascii="宋体" w:hAnsi="宋体"/>
      <w:kern w:val="2"/>
      <w:sz w:val="24"/>
      <w:szCs w:val="22"/>
    </w:rPr>
  </w:style>
  <w:style w:type="character" w:customStyle="1" w:styleId="2fffa">
    <w:name w:val="日期 字符2"/>
    <w:semiHidden/>
    <w:locked/>
    <w:rsid w:val="00AF754E"/>
    <w:rPr>
      <w:rFonts w:ascii="Times New Roman" w:hAnsi="Times New Roman"/>
      <w:b/>
      <w:kern w:val="2"/>
      <w:sz w:val="28"/>
    </w:rPr>
  </w:style>
  <w:style w:type="character" w:customStyle="1" w:styleId="2fffb">
    <w:name w:val="批注框文本 字符2"/>
    <w:uiPriority w:val="99"/>
    <w:semiHidden/>
    <w:locked/>
    <w:rsid w:val="00AF754E"/>
    <w:rPr>
      <w:kern w:val="2"/>
      <w:sz w:val="18"/>
      <w:szCs w:val="18"/>
    </w:rPr>
  </w:style>
  <w:style w:type="character" w:customStyle="1" w:styleId="1ffffff4">
    <w:name w:val="批注框文本 字符1"/>
    <w:uiPriority w:val="99"/>
    <w:qFormat/>
    <w:rsid w:val="00AF754E"/>
    <w:rPr>
      <w:kern w:val="2"/>
      <w:sz w:val="18"/>
      <w:szCs w:val="18"/>
    </w:rPr>
  </w:style>
  <w:style w:type="character" w:customStyle="1" w:styleId="1ffffff5">
    <w:name w:val="注释标题 字符1"/>
    <w:aliases w:val="图片 字符"/>
    <w:uiPriority w:val="99"/>
    <w:rsid w:val="00AF754E"/>
    <w:rPr>
      <w:kern w:val="2"/>
      <w:sz w:val="24"/>
      <w:szCs w:val="22"/>
    </w:rPr>
  </w:style>
  <w:style w:type="character" w:customStyle="1" w:styleId="333">
    <w:name w:val="标题 3 字符3"/>
    <w:aliases w:val="H3 字符3,l3 字符3,CT 字符3,BOD 0 字符2,h3 字符3,sect1.2.3 字符3,Heading 3 - old 字符3,Bold Head 字符3,bh 字符3,level_3 字符3,PIM 3 字符3,Level 3 Head 字符3,3rd level 字符3,3 字符3,heading 3TOC 字符2,1.1.1 Heading 3 字符2,sect1.2.31 字符3,sect1.2.32 字符3,sect1.2.311 字符3,1.1.1 字符1"/>
    <w:qFormat/>
    <w:locked/>
    <w:rsid w:val="00AF754E"/>
    <w:rPr>
      <w:b/>
      <w:bCs/>
      <w:kern w:val="2"/>
      <w:sz w:val="32"/>
      <w:szCs w:val="32"/>
    </w:rPr>
  </w:style>
  <w:style w:type="character" w:customStyle="1" w:styleId="431">
    <w:name w:val="标题 4 字符3"/>
    <w:aliases w:val="H4 字符3,Ref Heading 1 字符3,rh1 字符3,Heading sql 字符2,sect 1.2.3.4 字符3,PIM 4 字符3,h4 字符3,(Alt+4) 字符2,Level 2 - a 字符3,Heading 4 (Numbered) 字符2,bullet 字符3,bl 字符3,bb 字符3,Table and Figures 字符3,正文四级标题 字符2,4 字符2,4heading 字符3,L4 字符2,4th level 字符2,rh11 字符2"/>
    <w:uiPriority w:val="9"/>
    <w:qFormat/>
    <w:locked/>
    <w:rsid w:val="00AF754E"/>
    <w:rPr>
      <w:rFonts w:ascii="Cambria" w:hAnsi="Cambria" w:cs="宋体"/>
      <w:b/>
      <w:bCs/>
      <w:kern w:val="2"/>
      <w:sz w:val="28"/>
      <w:szCs w:val="28"/>
    </w:rPr>
  </w:style>
  <w:style w:type="character" w:customStyle="1" w:styleId="830">
    <w:name w:val="标题 8 字符3"/>
    <w:aliases w:val="不用8 字符3,注意框体 字符3,Legal Level 1.1.1. 字符3,t 字符3,heading 8 字符3,resume 字符3,h8 字符3,text 字符2,图名 字符2,（A） 字符2,标题 - X.X.X.X.X.X.X.X 字符2,图号 字符2,附录 字符2,标题6 字符3,H8 字符3,正文八级标题 字符3,ctp 字符3,Caption text (page-wide) 字符3,Center Bold 字符3,ITT t8 字符2,8 字符2"/>
    <w:qFormat/>
    <w:locked/>
    <w:rsid w:val="00AF754E"/>
    <w:rPr>
      <w:rFonts w:ascii="Cambria" w:hAnsi="Cambria"/>
      <w:kern w:val="2"/>
      <w:sz w:val="24"/>
      <w:szCs w:val="24"/>
    </w:rPr>
  </w:style>
  <w:style w:type="character" w:customStyle="1" w:styleId="920">
    <w:name w:val="标题 9 字符2"/>
    <w:aliases w:val="PIM 9 字符2,不用9 字符2,图的编号 字符2,Appendix 字符2,Legal Level 1.1.1.1. 字符2,h9 字符2,h9 Char Char 字符2,h9 Char Char Char Char 字符2,未用 字符2,huh 字符2,标题 - X.X.X.X.X.X.X.X.X 字符2,三级标题 字符2,tt 字符2,table title 字符2,标题 45 字符2,Figure Heading 字符2,FH 字符2,H9 字符2,正文九级标题 字符2"/>
    <w:qFormat/>
    <w:locked/>
    <w:rsid w:val="00AF754E"/>
    <w:rPr>
      <w:rFonts w:ascii="Cambria" w:hAnsi="Cambria"/>
      <w:kern w:val="2"/>
      <w:sz w:val="24"/>
      <w:szCs w:val="21"/>
    </w:rPr>
  </w:style>
  <w:style w:type="character" w:customStyle="1" w:styleId="2fffc">
    <w:name w:val="页眉 字符2"/>
    <w:aliases w:val="页眉1 字符2,Alt+M 字符1,header odd 字符2,En-tête 1.1 字符1,1.1 字符1,Alt Header 字符2,ho 字符2,ContentsHeader 字符2,Cover Page 字符1,page-header 字符1,ph 字符1"/>
    <w:uiPriority w:val="99"/>
    <w:qFormat/>
    <w:locked/>
    <w:rsid w:val="00AF754E"/>
    <w:rPr>
      <w:kern w:val="2"/>
      <w:sz w:val="18"/>
      <w:szCs w:val="18"/>
    </w:rPr>
  </w:style>
  <w:style w:type="character" w:customStyle="1" w:styleId="1ffffff6">
    <w:name w:val="题注 字符1"/>
    <w:aliases w:val="题注 Char 字符1,题注(表) 字符1,Caption Char Char Char 字符1,题注1 Char 字符1,信息主题 字符1,题注 Char Char 字符1,题注 Char1 Char 字符1,表题题注 字符1,Caption Char 字符1,Caption Char1 Char 字符1,信息主题1 字符1,Caption Table 字符1,Fig &amp; Table Title 字符1,电信图编号 字符1,题注 Char Char Char Char Char 字符1"/>
    <w:locked/>
    <w:rsid w:val="00AF754E"/>
    <w:rPr>
      <w:rFonts w:ascii="Times New Roman" w:hAnsi="Times New Roman"/>
      <w:b/>
      <w:sz w:val="18"/>
    </w:rPr>
  </w:style>
  <w:style w:type="character" w:customStyle="1" w:styleId="3ff2">
    <w:name w:val="正文文本缩进 字符3"/>
    <w:aliases w:val="正文文字缩进 字符1,正文文字首行缩进 字符1"/>
    <w:uiPriority w:val="99"/>
    <w:qFormat/>
    <w:locked/>
    <w:rsid w:val="00AF754E"/>
    <w:rPr>
      <w:rFonts w:ascii="宋体" w:hAnsi="宋体"/>
      <w:kern w:val="2"/>
      <w:sz w:val="24"/>
      <w:szCs w:val="22"/>
    </w:rPr>
  </w:style>
  <w:style w:type="character" w:customStyle="1" w:styleId="3ff3">
    <w:name w:val="日期 字符3"/>
    <w:locked/>
    <w:rsid w:val="00AF754E"/>
    <w:rPr>
      <w:rFonts w:ascii="Times New Roman" w:hAnsi="Times New Roman"/>
      <w:b/>
      <w:kern w:val="2"/>
      <w:sz w:val="28"/>
    </w:rPr>
  </w:style>
  <w:style w:type="character" w:customStyle="1" w:styleId="2fffd">
    <w:name w:val="正文首行缩进 字符2"/>
    <w:aliases w:val="正文首行缩进 Char Char Char 字符,正文首行缩进 Char Char Char Char Char Char Char Char Char Char Char 字符,正文首行缩进 Char Char Char Char Char 字符,正文首行缩进 Char1 Cha 字符,正文首行缩进 Char Char Char Char Char Char Char Char Char Char 字符,正文首行缩进 Char1 Char 字符1"/>
    <w:uiPriority w:val="99"/>
    <w:qFormat/>
    <w:locked/>
    <w:rsid w:val="00AF754E"/>
    <w:rPr>
      <w:rFonts w:ascii="Trebuchet MS" w:hAnsi="Trebuchet MS"/>
      <w:sz w:val="21"/>
      <w:szCs w:val="24"/>
    </w:rPr>
  </w:style>
  <w:style w:type="character" w:customStyle="1" w:styleId="3ff4">
    <w:name w:val="批注框文本 字符3"/>
    <w:uiPriority w:val="99"/>
    <w:qFormat/>
    <w:locked/>
    <w:rsid w:val="00AF754E"/>
    <w:rPr>
      <w:kern w:val="2"/>
      <w:sz w:val="18"/>
      <w:szCs w:val="18"/>
    </w:rPr>
  </w:style>
  <w:style w:type="paragraph" w:customStyle="1" w:styleId="770">
    <w:name w:val="77"/>
    <w:basedOn w:val="70"/>
    <w:uiPriority w:val="99"/>
    <w:qFormat/>
    <w:rsid w:val="00AF754E"/>
    <w:pPr>
      <w:numPr>
        <w:ilvl w:val="0"/>
        <w:numId w:val="0"/>
      </w:numPr>
      <w:snapToGrid w:val="0"/>
      <w:spacing w:before="0" w:after="0" w:line="319" w:lineRule="auto"/>
    </w:pPr>
    <w:rPr>
      <w:u w:color="FF0000"/>
    </w:rPr>
  </w:style>
  <w:style w:type="paragraph" w:customStyle="1" w:styleId="Style40">
    <w:name w:val="_Style 4"/>
    <w:basedOn w:val="affff"/>
    <w:uiPriority w:val="34"/>
    <w:qFormat/>
    <w:rsid w:val="00AF754E"/>
    <w:pPr>
      <w:ind w:firstLineChars="200" w:firstLine="420"/>
    </w:pPr>
    <w:rPr>
      <w:rFonts w:ascii="Times New Roman" w:eastAsia="宋体" w:hAnsi="Times New Roman" w:cs="Times New Roman"/>
    </w:rPr>
  </w:style>
  <w:style w:type="paragraph" w:customStyle="1" w:styleId="afffffffffffffffffffffffa">
    <w:name w:val="统一正文"/>
    <w:basedOn w:val="affff"/>
    <w:uiPriority w:val="99"/>
    <w:qFormat/>
    <w:rsid w:val="00AF754E"/>
    <w:pPr>
      <w:autoSpaceDE w:val="0"/>
      <w:spacing w:beforeLines="50" w:before="156" w:line="300" w:lineRule="auto"/>
      <w:ind w:firstLine="420"/>
    </w:pPr>
    <w:rPr>
      <w:rFonts w:ascii="Arial" w:eastAsia="宋体" w:hAnsi="Arial" w:cs="Times New Roman"/>
      <w:sz w:val="24"/>
      <w:szCs w:val="21"/>
    </w:rPr>
  </w:style>
  <w:style w:type="paragraph" w:customStyle="1" w:styleId="afffffffffffffffffffffff9">
    <w:name w:val="插图"/>
    <w:basedOn w:val="affff"/>
    <w:link w:val="Charffffff5"/>
    <w:qFormat/>
    <w:rsid w:val="00AF754E"/>
    <w:pPr>
      <w:jc w:val="center"/>
    </w:pPr>
    <w:rPr>
      <w:rFonts w:ascii="微软雅黑" w:eastAsia="微软雅黑" w:hAnsi="微软雅黑"/>
      <w:szCs w:val="21"/>
    </w:rPr>
  </w:style>
  <w:style w:type="paragraph" w:customStyle="1" w:styleId="font4">
    <w:name w:val="font4"/>
    <w:basedOn w:val="affff"/>
    <w:uiPriority w:val="99"/>
    <w:qFormat/>
    <w:rsid w:val="00AF754E"/>
    <w:pPr>
      <w:widowControl/>
      <w:spacing w:before="100" w:beforeAutospacing="1" w:after="100" w:afterAutospacing="1"/>
      <w:jc w:val="left"/>
    </w:pPr>
    <w:rPr>
      <w:rFonts w:ascii="Times New Roman" w:eastAsia="宋体" w:hAnsi="Times New Roman" w:cs="Times New Roman"/>
      <w:color w:val="000000"/>
      <w:kern w:val="0"/>
      <w:sz w:val="18"/>
      <w:szCs w:val="18"/>
    </w:rPr>
  </w:style>
  <w:style w:type="paragraph" w:customStyle="1" w:styleId="et6">
    <w:name w:val="et6"/>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font2">
    <w:name w:val="font2"/>
    <w:basedOn w:val="affff"/>
    <w:uiPriority w:val="99"/>
    <w:qFormat/>
    <w:rsid w:val="00AF754E"/>
    <w:pPr>
      <w:widowControl/>
      <w:spacing w:before="100" w:beforeAutospacing="1" w:after="100" w:afterAutospacing="1"/>
      <w:jc w:val="left"/>
    </w:pPr>
    <w:rPr>
      <w:rFonts w:ascii="Wingdings 2" w:eastAsia="宋体" w:hAnsi="Wingdings 2" w:cs="宋体"/>
      <w:color w:val="000000"/>
      <w:kern w:val="0"/>
      <w:sz w:val="18"/>
      <w:szCs w:val="18"/>
    </w:rPr>
  </w:style>
  <w:style w:type="paragraph" w:customStyle="1" w:styleId="12345">
    <w:name w:val="12345"/>
    <w:link w:val="12345Char"/>
    <w:qFormat/>
    <w:rsid w:val="00AF754E"/>
    <w:pPr>
      <w:spacing w:line="360" w:lineRule="auto"/>
      <w:ind w:firstLineChars="200" w:firstLine="640"/>
    </w:pPr>
  </w:style>
  <w:style w:type="paragraph" w:customStyle="1" w:styleId="Style8">
    <w:name w:val="_Style 8"/>
    <w:basedOn w:val="affff"/>
    <w:uiPriority w:val="99"/>
    <w:qFormat/>
    <w:rsid w:val="00AF754E"/>
    <w:pPr>
      <w:widowControl/>
      <w:ind w:firstLineChars="200" w:firstLine="420"/>
      <w:jc w:val="left"/>
    </w:pPr>
    <w:rPr>
      <w:rFonts w:ascii="宋体" w:eastAsia="宋体" w:hAnsi="宋体" w:cs="宋体"/>
      <w:kern w:val="0"/>
      <w:sz w:val="24"/>
      <w:szCs w:val="24"/>
    </w:rPr>
  </w:style>
  <w:style w:type="paragraph" w:customStyle="1" w:styleId="133">
    <w:name w:val="列出段落13"/>
    <w:basedOn w:val="affff"/>
    <w:uiPriority w:val="34"/>
    <w:qFormat/>
    <w:rsid w:val="00AF754E"/>
    <w:pPr>
      <w:ind w:firstLineChars="200" w:firstLine="420"/>
    </w:pPr>
    <w:rPr>
      <w:rFonts w:ascii="Times New Roman" w:eastAsia="宋体" w:hAnsi="Times New Roman" w:cs="Times New Roman"/>
    </w:rPr>
  </w:style>
  <w:style w:type="paragraph" w:customStyle="1" w:styleId="et13">
    <w:name w:val="et13"/>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9">
    <w:name w:val="et9"/>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10">
    <w:name w:val="et10"/>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12">
    <w:name w:val="et12"/>
    <w:basedOn w:val="affff"/>
    <w:uiPriority w:val="99"/>
    <w:qFormat/>
    <w:rsid w:val="00AF754E"/>
    <w:pPr>
      <w:widowControl/>
      <w:spacing w:before="100" w:beforeAutospacing="1" w:after="100" w:afterAutospacing="1"/>
      <w:jc w:val="left"/>
    </w:pPr>
    <w:rPr>
      <w:rFonts w:ascii="宋体" w:eastAsia="宋体" w:hAnsi="宋体" w:cs="宋体"/>
      <w:color w:val="000000"/>
      <w:kern w:val="0"/>
      <w:sz w:val="22"/>
    </w:rPr>
  </w:style>
  <w:style w:type="paragraph" w:customStyle="1" w:styleId="et7">
    <w:name w:val="et7"/>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Style756">
    <w:name w:val="_Style 756"/>
    <w:next w:val="affff"/>
    <w:uiPriority w:val="30"/>
    <w:qFormat/>
    <w:rsid w:val="00AF754E"/>
    <w:rPr>
      <w:rFonts w:ascii="Trebuchet MS" w:eastAsia="宋体" w:hAnsi="Trebuchet MS" w:cs="Times New Roman"/>
      <w:b/>
      <w:bCs/>
      <w:i/>
      <w:iCs/>
      <w:color w:val="4F81BD"/>
      <w:kern w:val="0"/>
      <w:szCs w:val="21"/>
      <w:lang w:eastAsia="en-US"/>
    </w:rPr>
  </w:style>
  <w:style w:type="paragraph" w:customStyle="1" w:styleId="et5">
    <w:name w:val="et5"/>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font3">
    <w:name w:val="font3"/>
    <w:basedOn w:val="affff"/>
    <w:uiPriority w:val="99"/>
    <w:qFormat/>
    <w:rsid w:val="00AF754E"/>
    <w:pPr>
      <w:widowControl/>
      <w:spacing w:before="100" w:beforeAutospacing="1" w:after="100" w:afterAutospacing="1"/>
      <w:jc w:val="left"/>
    </w:pPr>
    <w:rPr>
      <w:rFonts w:ascii="Times New Roman" w:eastAsia="宋体" w:hAnsi="Times New Roman" w:cs="Times New Roman"/>
      <w:color w:val="000000"/>
      <w:kern w:val="0"/>
      <w:sz w:val="18"/>
      <w:szCs w:val="18"/>
    </w:rPr>
  </w:style>
  <w:style w:type="paragraph" w:customStyle="1" w:styleId="font10">
    <w:name w:val="font10"/>
    <w:basedOn w:val="affff"/>
    <w:qFormat/>
    <w:rsid w:val="00AF754E"/>
    <w:pPr>
      <w:widowControl/>
      <w:spacing w:before="100" w:beforeAutospacing="1" w:after="100" w:afterAutospacing="1"/>
      <w:jc w:val="left"/>
    </w:pPr>
    <w:rPr>
      <w:rFonts w:ascii="微软雅黑" w:eastAsia="微软雅黑" w:hAnsi="微软雅黑" w:cs="宋体"/>
      <w:color w:val="000000"/>
      <w:kern w:val="0"/>
      <w:sz w:val="18"/>
      <w:szCs w:val="18"/>
    </w:rPr>
  </w:style>
  <w:style w:type="paragraph" w:customStyle="1" w:styleId="et3">
    <w:name w:val="et3"/>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4">
    <w:name w:val="et4"/>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2fffe">
    <w:name w:val="正文2"/>
    <w:uiPriority w:val="99"/>
    <w:qFormat/>
    <w:rsid w:val="00AF754E"/>
    <w:pPr>
      <w:jc w:val="both"/>
    </w:pPr>
    <w:rPr>
      <w:rFonts w:ascii="Times New Roman" w:eastAsia="宋体" w:hAnsi="Times New Roman" w:cs="Times New Roman"/>
      <w:szCs w:val="21"/>
    </w:rPr>
  </w:style>
  <w:style w:type="paragraph" w:customStyle="1" w:styleId="font9">
    <w:name w:val="font9"/>
    <w:basedOn w:val="affff"/>
    <w:qFormat/>
    <w:rsid w:val="00AF754E"/>
    <w:pPr>
      <w:widowControl/>
      <w:spacing w:before="100" w:beforeAutospacing="1" w:after="100" w:afterAutospacing="1"/>
      <w:jc w:val="left"/>
    </w:pPr>
    <w:rPr>
      <w:rFonts w:ascii="Wingdings 2" w:eastAsia="宋体" w:hAnsi="Wingdings 2" w:cs="宋体"/>
      <w:color w:val="000000"/>
      <w:kern w:val="0"/>
      <w:sz w:val="18"/>
      <w:szCs w:val="18"/>
    </w:rPr>
  </w:style>
  <w:style w:type="paragraph" w:customStyle="1" w:styleId="et8">
    <w:name w:val="et8"/>
    <w:basedOn w:val="affff"/>
    <w:uiPriority w:val="99"/>
    <w:qFormat/>
    <w:rsid w:val="00AF754E"/>
    <w:pPr>
      <w:widowControl/>
      <w:spacing w:before="100" w:beforeAutospacing="1" w:after="100" w:afterAutospacing="1"/>
      <w:jc w:val="left"/>
    </w:pPr>
    <w:rPr>
      <w:rFonts w:ascii="宋体" w:eastAsia="宋体" w:hAnsi="宋体" w:cs="宋体"/>
      <w:color w:val="000000"/>
      <w:kern w:val="0"/>
      <w:sz w:val="22"/>
    </w:rPr>
  </w:style>
  <w:style w:type="paragraph" w:customStyle="1" w:styleId="et14">
    <w:name w:val="et14"/>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et15">
    <w:name w:val="et15"/>
    <w:basedOn w:val="affff"/>
    <w:uiPriority w:val="99"/>
    <w:qFormat/>
    <w:rsid w:val="00AF754E"/>
    <w:pPr>
      <w:widowControl/>
      <w:spacing w:before="100" w:beforeAutospacing="1" w:after="100" w:afterAutospacing="1"/>
      <w:jc w:val="left"/>
    </w:pPr>
    <w:rPr>
      <w:rFonts w:ascii="微软雅黑" w:eastAsia="微软雅黑" w:hAnsi="微软雅黑" w:cs="宋体"/>
      <w:color w:val="000000"/>
      <w:kern w:val="0"/>
      <w:sz w:val="22"/>
    </w:rPr>
  </w:style>
  <w:style w:type="table" w:styleId="1-1">
    <w:name w:val="Medium Shading 1 Accent 1"/>
    <w:basedOn w:val="affff2"/>
    <w:uiPriority w:val="63"/>
    <w:qFormat/>
    <w:rsid w:val="00AF754E"/>
    <w:rPr>
      <w:rFonts w:ascii="Calibri" w:eastAsia="宋体" w:hAnsi="Calibri" w:cs="Times New Roman"/>
      <w:kern w:val="0"/>
      <w:sz w:val="22"/>
      <w:szCs w:val="20"/>
      <w:lang w:val="en-AU" w:eastAsia="en-US"/>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insideH w:val="nil"/>
          <w:insideV w:val="nil"/>
          <w:tl2br w:val="none" w:sz="0" w:space="0" w:color="auto"/>
          <w:tr2bl w:val="none" w:sz="0" w:space="0" w:color="auto"/>
        </w:tcBorders>
        <w:shd w:val="clear" w:color="auto" w:fill="5B9BD5"/>
      </w:tcPr>
    </w:tblStylePr>
    <w:tblStylePr w:type="lastRow">
      <w:pPr>
        <w:spacing w:before="0" w:after="0" w:line="240" w:lineRule="auto"/>
      </w:pPr>
      <w:rPr>
        <w:b/>
        <w:bCs/>
      </w:rPr>
      <w:tblPr/>
      <w:trPr>
        <w:hidden/>
      </w:trPr>
      <w:tcPr>
        <w:tcBorders>
          <w:top w:val="double" w:sz="6" w:space="0" w:color="84B3DF"/>
          <w:left w:val="single" w:sz="8" w:space="0" w:color="84B3DF"/>
          <w:bottom w:val="single" w:sz="8" w:space="0" w:color="84B3DF"/>
          <w:right w:val="single" w:sz="8" w:space="0" w:color="84B3DF"/>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4-31">
    <w:name w:val="网格表 4 - 着色 31"/>
    <w:basedOn w:val="affff2"/>
    <w:uiPriority w:val="47"/>
    <w:rsid w:val="00AF754E"/>
    <w:rPr>
      <w:rFonts w:ascii="Calibri" w:eastAsia="宋体" w:hAnsi="Calibri" w:cs="Times New Roman"/>
      <w:kern w:val="0"/>
      <w:sz w:val="20"/>
      <w:szCs w:val="20"/>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A5A5A5"/>
          <w:left w:val="single" w:sz="4" w:space="0" w:color="A5A5A5"/>
          <w:bottom w:val="single" w:sz="4" w:space="0" w:color="A5A5A5"/>
          <w:right w:val="single" w:sz="4" w:space="0" w:color="A5A5A5"/>
          <w:insideH w:val="nil"/>
          <w:insideV w:val="nil"/>
          <w:tl2br w:val="none" w:sz="0" w:space="0" w:color="auto"/>
          <w:tr2bl w:val="none" w:sz="0" w:space="0" w:color="auto"/>
        </w:tcBorders>
        <w:shd w:val="clear" w:color="auto" w:fill="A5A5A5"/>
      </w:tcPr>
    </w:tblStylePr>
    <w:tblStylePr w:type="lastRow">
      <w:rPr>
        <w:b/>
        <w:bCs/>
      </w:rPr>
      <w:tblPr/>
      <w:trPr>
        <w:hidden/>
      </w:trPr>
      <w:tcPr>
        <w:tcBorders>
          <w:top w:val="double" w:sz="4" w:space="0" w:color="A5A5A5"/>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rPr>
        <w:hidden/>
      </w:trPr>
      <w:tcPr>
        <w:shd w:val="clear" w:color="auto" w:fill="EDEDED"/>
      </w:tcPr>
    </w:tblStylePr>
    <w:tblStylePr w:type="band1Horz">
      <w:tblPr/>
      <w:trPr>
        <w:hidden/>
      </w:trPr>
      <w:tcPr>
        <w:shd w:val="clear" w:color="auto" w:fill="EDEDED"/>
      </w:tcPr>
    </w:tblStylePr>
  </w:style>
  <w:style w:type="table" w:customStyle="1" w:styleId="4-310">
    <w:name w:val="网格表 4 - 着色 31"/>
    <w:basedOn w:val="affff2"/>
    <w:uiPriority w:val="49"/>
    <w:qFormat/>
    <w:rsid w:val="00AF754E"/>
    <w:rPr>
      <w:rFonts w:ascii="Calibri" w:eastAsia="宋体" w:hAnsi="Calibri" w:cs="Times New Roman"/>
      <w:kern w:val="0"/>
      <w:sz w:val="20"/>
      <w:szCs w:val="20"/>
    </w:rPr>
    <w:tblP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rPr>
        <w:hidden/>
      </w:tr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EDEDED"/>
      </w:tcPr>
    </w:tblStylePr>
    <w:tblStylePr w:type="band1Horz">
      <w:tblPr/>
      <w:trPr>
        <w:hidden/>
      </w:trPr>
      <w:tcPr>
        <w:shd w:val="clear" w:color="auto" w:fill="EDEDED"/>
      </w:tcPr>
    </w:tblStylePr>
  </w:style>
  <w:style w:type="paragraph" w:customStyle="1" w:styleId="4f0">
    <w:name w:val="4级标题"/>
    <w:basedOn w:val="43"/>
    <w:link w:val="4Char4"/>
    <w:qFormat/>
    <w:rsid w:val="00AF754E"/>
    <w:pPr>
      <w:keepNext w:val="0"/>
      <w:keepLines w:val="0"/>
      <w:numPr>
        <w:ilvl w:val="0"/>
        <w:numId w:val="0"/>
      </w:numPr>
      <w:spacing w:before="0" w:after="0" w:line="240" w:lineRule="auto"/>
      <w:ind w:left="858" w:hanging="648"/>
      <w:jc w:val="center"/>
    </w:pPr>
    <w:rPr>
      <w:rFonts w:ascii="微软雅黑" w:eastAsia="微软雅黑" w:hAnsi="微软雅黑" w:cs="Times New Roman"/>
      <w:bCs w:val="0"/>
      <w:noProof/>
      <w:kern w:val="0"/>
      <w:sz w:val="24"/>
      <w:szCs w:val="24"/>
      <w:u w:color="FF0000"/>
      <w:lang w:eastAsia="en-US"/>
    </w:rPr>
  </w:style>
  <w:style w:type="character" w:customStyle="1" w:styleId="4Char4">
    <w:name w:val="4级标题 Char"/>
    <w:link w:val="4f0"/>
    <w:rsid w:val="00AF754E"/>
    <w:rPr>
      <w:rFonts w:ascii="微软雅黑" w:eastAsia="微软雅黑" w:hAnsi="微软雅黑" w:cs="Times New Roman"/>
      <w:b/>
      <w:noProof/>
      <w:kern w:val="0"/>
      <w:sz w:val="24"/>
      <w:szCs w:val="24"/>
      <w:u w:color="FF0000"/>
      <w:lang w:eastAsia="en-US"/>
    </w:rPr>
  </w:style>
  <w:style w:type="character" w:customStyle="1" w:styleId="Char52">
    <w:name w:val="列出段落 Char5"/>
    <w:aliases w:val="表格内项目符号样式 Char1,List Paragraph1 Char1,lp1 Char1,List Paragraph11 Char1,标题2 Char1,标题22 Char1,Paragr-1st Char1,head 2 Char1,列出段落1. Char1,AAA Char1,List Char1,符号列表 Char1,彩色列表 - 强调文字颜色 11 Char1,符号1.1（天云科技） Char1,列出段落-正文 Char1,二级编号 Char1,? Char1"/>
    <w:rsid w:val="00AF754E"/>
    <w:rPr>
      <w:rFonts w:ascii="Times New Roman" w:hAnsi="Times New Roman" w:cs="Times New Roman"/>
    </w:rPr>
  </w:style>
  <w:style w:type="paragraph" w:customStyle="1" w:styleId="21110">
    <w:name w:val="列出段落2111"/>
    <w:basedOn w:val="affff"/>
    <w:rsid w:val="00AF754E"/>
    <w:pPr>
      <w:spacing w:after="160" w:line="360" w:lineRule="auto"/>
      <w:ind w:leftChars="100" w:left="100" w:rightChars="100" w:right="100" w:firstLineChars="200" w:firstLine="420"/>
    </w:pPr>
    <w:rPr>
      <w:rFonts w:ascii="Calibri" w:eastAsia="宋体" w:hAnsi="Calibri" w:cs="黑体"/>
    </w:rPr>
  </w:style>
  <w:style w:type="paragraph" w:customStyle="1" w:styleId="1113">
    <w:name w:val="修订111"/>
    <w:hidden/>
    <w:uiPriority w:val="99"/>
    <w:qFormat/>
    <w:rsid w:val="00AF754E"/>
    <w:pPr>
      <w:spacing w:after="160" w:line="259" w:lineRule="auto"/>
    </w:pPr>
    <w:rPr>
      <w:rFonts w:ascii="Times New Roman" w:eastAsia="宋体" w:hAnsi="Times New Roman" w:cs="Times New Roman"/>
      <w:sz w:val="24"/>
      <w:szCs w:val="24"/>
      <w:lang w:eastAsia="en-US"/>
    </w:rPr>
  </w:style>
  <w:style w:type="paragraph" w:customStyle="1" w:styleId="1114">
    <w:name w:val="无间隔111"/>
    <w:basedOn w:val="affff"/>
    <w:uiPriority w:val="1"/>
    <w:rsid w:val="00AF754E"/>
    <w:pPr>
      <w:widowControl/>
      <w:snapToGrid w:val="0"/>
      <w:spacing w:after="160" w:line="360" w:lineRule="auto"/>
      <w:ind w:leftChars="100" w:left="100" w:rightChars="100" w:right="100"/>
      <w:jc w:val="left"/>
    </w:pPr>
    <w:rPr>
      <w:rFonts w:ascii="Trebuchet MS" w:eastAsia="宋体" w:hAnsi="Trebuchet MS" w:cs="Times New Roman"/>
      <w:kern w:val="0"/>
      <w:szCs w:val="21"/>
      <w:lang w:eastAsia="en-US"/>
    </w:rPr>
  </w:style>
  <w:style w:type="paragraph" w:customStyle="1" w:styleId="1115">
    <w:name w:val="引用111"/>
    <w:basedOn w:val="affff"/>
    <w:next w:val="affff"/>
    <w:uiPriority w:val="29"/>
    <w:rsid w:val="00AF754E"/>
    <w:pPr>
      <w:widowControl/>
      <w:snapToGrid w:val="0"/>
      <w:spacing w:after="120" w:line="300" w:lineRule="auto"/>
      <w:ind w:leftChars="100" w:left="100" w:rightChars="100" w:right="100"/>
      <w:jc w:val="left"/>
    </w:pPr>
    <w:rPr>
      <w:rFonts w:ascii="Trebuchet MS" w:eastAsia="宋体" w:hAnsi="Trebuchet MS" w:cs="Times New Roman"/>
      <w:i/>
      <w:iCs/>
      <w:color w:val="000000"/>
      <w:kern w:val="0"/>
      <w:szCs w:val="21"/>
      <w:lang w:eastAsia="en-US"/>
    </w:rPr>
  </w:style>
  <w:style w:type="paragraph" w:customStyle="1" w:styleId="1116">
    <w:name w:val="明显引用111"/>
    <w:basedOn w:val="affff"/>
    <w:next w:val="affff"/>
    <w:uiPriority w:val="30"/>
    <w:rsid w:val="00AF754E"/>
    <w:pPr>
      <w:widowControl/>
      <w:pBdr>
        <w:bottom w:val="single" w:sz="4" w:space="4" w:color="4F81BD"/>
      </w:pBdr>
      <w:snapToGrid w:val="0"/>
      <w:spacing w:before="200" w:after="280" w:line="300" w:lineRule="auto"/>
      <w:ind w:leftChars="100" w:left="936" w:rightChars="100" w:right="936"/>
      <w:jc w:val="left"/>
    </w:pPr>
    <w:rPr>
      <w:rFonts w:ascii="Trebuchet MS" w:eastAsia="宋体" w:hAnsi="Trebuchet MS" w:cs="Times New Roman"/>
      <w:b/>
      <w:bCs/>
      <w:i/>
      <w:iCs/>
      <w:color w:val="4F81BD"/>
      <w:kern w:val="0"/>
      <w:szCs w:val="21"/>
      <w:lang w:eastAsia="en-US"/>
    </w:rPr>
  </w:style>
  <w:style w:type="character" w:customStyle="1" w:styleId="1117">
    <w:name w:val="不明显强调111"/>
    <w:uiPriority w:val="19"/>
    <w:rsid w:val="00AF754E"/>
    <w:rPr>
      <w:i/>
      <w:iCs/>
      <w:color w:val="808080"/>
    </w:rPr>
  </w:style>
  <w:style w:type="character" w:customStyle="1" w:styleId="1118">
    <w:name w:val="明显强调111"/>
    <w:uiPriority w:val="21"/>
    <w:rsid w:val="00AF754E"/>
    <w:rPr>
      <w:b/>
      <w:bCs/>
      <w:i/>
      <w:iCs/>
      <w:color w:val="4F81BD"/>
    </w:rPr>
  </w:style>
  <w:style w:type="character" w:customStyle="1" w:styleId="1119">
    <w:name w:val="不明显参考111"/>
    <w:uiPriority w:val="31"/>
    <w:rsid w:val="00AF754E"/>
    <w:rPr>
      <w:smallCaps/>
      <w:color w:val="C0504D"/>
      <w:u w:val="single"/>
    </w:rPr>
  </w:style>
  <w:style w:type="character" w:customStyle="1" w:styleId="111a">
    <w:name w:val="明显参考111"/>
    <w:uiPriority w:val="32"/>
    <w:rsid w:val="00AF754E"/>
    <w:rPr>
      <w:b/>
      <w:bCs/>
      <w:smallCaps/>
      <w:color w:val="C0504D"/>
      <w:spacing w:val="5"/>
      <w:u w:val="single"/>
    </w:rPr>
  </w:style>
  <w:style w:type="character" w:customStyle="1" w:styleId="111b">
    <w:name w:val="书籍标题111"/>
    <w:uiPriority w:val="33"/>
    <w:rsid w:val="00AF754E"/>
    <w:rPr>
      <w:b/>
      <w:bCs/>
      <w:smallCaps/>
      <w:spacing w:val="5"/>
    </w:rPr>
  </w:style>
  <w:style w:type="paragraph" w:customStyle="1" w:styleId="z-1110">
    <w:name w:val="z-窗体底端111"/>
    <w:basedOn w:val="affff"/>
    <w:next w:val="affff"/>
    <w:rsid w:val="00AF754E"/>
    <w:pPr>
      <w:widowControl/>
      <w:pBdr>
        <w:top w:val="single" w:sz="6" w:space="1" w:color="auto"/>
      </w:pBdr>
      <w:snapToGrid w:val="0"/>
      <w:spacing w:after="120" w:line="300" w:lineRule="auto"/>
      <w:ind w:leftChars="100" w:left="100" w:rightChars="100" w:right="100"/>
      <w:jc w:val="center"/>
    </w:pPr>
    <w:rPr>
      <w:rFonts w:ascii="Arial" w:eastAsia="宋体" w:hAnsi="Arial" w:cs="Times New Roman"/>
      <w:vanish/>
      <w:kern w:val="0"/>
      <w:sz w:val="16"/>
      <w:szCs w:val="16"/>
      <w:lang w:eastAsia="en-US"/>
    </w:rPr>
  </w:style>
  <w:style w:type="paragraph" w:customStyle="1" w:styleId="z-1111">
    <w:name w:val="z-窗体顶端111"/>
    <w:basedOn w:val="affff"/>
    <w:next w:val="affff"/>
    <w:rsid w:val="00AF754E"/>
    <w:pPr>
      <w:widowControl/>
      <w:pBdr>
        <w:bottom w:val="single" w:sz="6" w:space="1" w:color="auto"/>
      </w:pBdr>
      <w:snapToGrid w:val="0"/>
      <w:spacing w:after="120" w:line="300" w:lineRule="auto"/>
      <w:ind w:leftChars="100" w:left="100" w:rightChars="100" w:right="100"/>
      <w:jc w:val="center"/>
    </w:pPr>
    <w:rPr>
      <w:rFonts w:ascii="Arial" w:eastAsia="宋体" w:hAnsi="Arial" w:cs="Times New Roman"/>
      <w:vanish/>
      <w:kern w:val="0"/>
      <w:sz w:val="16"/>
      <w:szCs w:val="16"/>
      <w:lang w:eastAsia="en-US"/>
    </w:rPr>
  </w:style>
  <w:style w:type="character" w:customStyle="1" w:styleId="1ffffff7">
    <w:name w:val="@他1"/>
    <w:uiPriority w:val="99"/>
    <w:unhideWhenUsed/>
    <w:rsid w:val="00AF754E"/>
    <w:rPr>
      <w:color w:val="2B579A"/>
      <w:shd w:val="clear" w:color="auto" w:fill="E6E6E6"/>
    </w:rPr>
  </w:style>
  <w:style w:type="paragraph" w:customStyle="1" w:styleId="TOC311">
    <w:name w:val="TOC 标题311"/>
    <w:basedOn w:val="17"/>
    <w:next w:val="affff"/>
    <w:uiPriority w:val="39"/>
    <w:unhideWhenUsed/>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table" w:customStyle="1" w:styleId="1-110">
    <w:name w:val="中等深浅底纹 1 - 着色 11"/>
    <w:basedOn w:val="affff2"/>
    <w:uiPriority w:val="63"/>
    <w:qFormat/>
    <w:rsid w:val="00AF754E"/>
    <w:pPr>
      <w:spacing w:after="160" w:line="259" w:lineRule="auto"/>
    </w:pPr>
    <w:rPr>
      <w:rFonts w:ascii="Calibri" w:eastAsia="宋体" w:hAnsi="Calibri" w:cs="Times New Roman"/>
      <w:kern w:val="0"/>
      <w:sz w:val="22"/>
      <w:szCs w:val="20"/>
      <w:lang w:val="en-AU"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insideH w:val="nil"/>
          <w:insideV w:val="nil"/>
          <w:tl2br w:val="nil"/>
          <w:tr2bl w:val="nil"/>
        </w:tcBorders>
        <w:shd w:val="clear" w:color="auto" w:fill="5B9BD5"/>
      </w:tcPr>
    </w:tblStylePr>
    <w:tblStylePr w:type="lastRow">
      <w:pPr>
        <w:spacing w:before="0" w:after="0" w:line="240" w:lineRule="auto"/>
      </w:pPr>
      <w:rPr>
        <w:b/>
        <w:bCs/>
      </w:rPr>
      <w:tblPr/>
      <w:trPr>
        <w:hidden/>
      </w:trPr>
      <w:tcPr>
        <w:tcBorders>
          <w:top w:val="double" w:sz="6" w:space="0" w:color="84B3DF"/>
          <w:left w:val="single" w:sz="8" w:space="0" w:color="84B3DF"/>
          <w:bottom w:val="single" w:sz="8" w:space="0" w:color="84B3DF"/>
          <w:right w:val="single" w:sz="8" w:space="0" w:color="84B3DF"/>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1-12">
    <w:name w:val="中等深浅底纹 1 - 强调文字颜色 12"/>
    <w:basedOn w:val="affff2"/>
    <w:uiPriority w:val="63"/>
    <w:qFormat/>
    <w:rsid w:val="00AF754E"/>
    <w:pPr>
      <w:spacing w:after="160" w:line="259" w:lineRule="auto"/>
    </w:pPr>
    <w:rPr>
      <w:rFonts w:ascii="Calibri" w:eastAsia="宋体" w:hAnsi="Calibri" w:cs="Times New Roman"/>
      <w:kern w:val="0"/>
      <w:sz w:val="22"/>
      <w:szCs w:val="20"/>
      <w:lang w:val="en-AU"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insideH w:val="nil"/>
          <w:insideV w:val="nil"/>
          <w:tl2br w:val="nil"/>
          <w:tr2bl w:val="nil"/>
        </w:tcBorders>
        <w:shd w:val="clear" w:color="auto" w:fill="5B9BD5"/>
      </w:tcPr>
    </w:tblStylePr>
    <w:tblStylePr w:type="lastRow">
      <w:pPr>
        <w:spacing w:before="0" w:after="0" w:line="240" w:lineRule="auto"/>
      </w:pPr>
      <w:rPr>
        <w:b/>
        <w:bCs/>
      </w:rPr>
      <w:tblPr/>
      <w:trPr>
        <w:hidden/>
      </w:trPr>
      <w:tcPr>
        <w:tcBorders>
          <w:top w:val="double" w:sz="6" w:space="0" w:color="84B3DF"/>
          <w:left w:val="single" w:sz="8" w:space="0" w:color="84B3DF"/>
          <w:bottom w:val="single" w:sz="8" w:space="0" w:color="84B3DF"/>
          <w:right w:val="single" w:sz="8" w:space="0" w:color="84B3DF"/>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4-311">
    <w:name w:val="网格表 4 - 强调文字颜色 31"/>
    <w:basedOn w:val="affff2"/>
    <w:uiPriority w:val="49"/>
    <w:qFormat/>
    <w:rsid w:val="00AF754E"/>
    <w:pPr>
      <w:spacing w:after="160" w:line="259" w:lineRule="auto"/>
    </w:pPr>
    <w:rPr>
      <w:rFonts w:ascii="Calibri" w:eastAsia="宋体" w:hAnsi="Calibri" w:cs="Times New Roman"/>
      <w:kern w:val="0"/>
      <w:sz w:val="20"/>
      <w:szCs w:val="20"/>
    </w:rPr>
    <w:tblP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rPr>
        <w:hidden/>
      </w:tr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rPr>
        <w:hidden/>
      </w:trPr>
      <w:tcPr>
        <w:shd w:val="clear" w:color="auto" w:fill="EDEDED"/>
      </w:tcPr>
    </w:tblStylePr>
    <w:tblStylePr w:type="band1Horz">
      <w:tblPr/>
      <w:trPr>
        <w:hidden/>
      </w:trPr>
      <w:tcPr>
        <w:shd w:val="clear" w:color="auto" w:fill="EDEDED"/>
      </w:tcPr>
    </w:tblStylePr>
  </w:style>
  <w:style w:type="character" w:customStyle="1" w:styleId="Char1ff">
    <w:name w:val="题注(表) Char1"/>
    <w:locked/>
    <w:rsid w:val="00AF754E"/>
    <w:rPr>
      <w:rFonts w:ascii="Times New Roman" w:eastAsia="宋体" w:hAnsi="Times New Roman" w:cs="Times New Roman"/>
      <w:b/>
      <w:kern w:val="0"/>
      <w:sz w:val="18"/>
      <w:szCs w:val="20"/>
    </w:rPr>
  </w:style>
  <w:style w:type="paragraph" w:customStyle="1" w:styleId="5f4">
    <w:name w:val="5号字正文"/>
    <w:basedOn w:val="afffff4"/>
    <w:link w:val="5Char4"/>
    <w:qFormat/>
    <w:rsid w:val="00AF754E"/>
    <w:pPr>
      <w:widowControl/>
      <w:autoSpaceDE/>
      <w:autoSpaceDN/>
      <w:adjustRightInd/>
      <w:snapToGrid w:val="0"/>
      <w:spacing w:after="0" w:line="240" w:lineRule="auto"/>
      <w:ind w:left="0" w:firstLineChars="200" w:firstLine="200"/>
      <w:jc w:val="left"/>
    </w:pPr>
    <w:rPr>
      <w:rFonts w:ascii="宋体" w:eastAsia="宋体" w:hAnsi="宋体"/>
      <w:sz w:val="24"/>
      <w:szCs w:val="24"/>
    </w:rPr>
  </w:style>
  <w:style w:type="character" w:customStyle="1" w:styleId="5Char4">
    <w:name w:val="5号字正文 Char"/>
    <w:link w:val="5f4"/>
    <w:rsid w:val="00AF754E"/>
    <w:rPr>
      <w:rFonts w:ascii="宋体" w:eastAsia="宋体" w:hAnsi="宋体" w:cs="Times New Roman"/>
      <w:kern w:val="0"/>
      <w:sz w:val="24"/>
      <w:szCs w:val="24"/>
    </w:rPr>
  </w:style>
  <w:style w:type="character" w:customStyle="1" w:styleId="Char1ff0">
    <w:name w:val="普通(网站) Char1"/>
    <w:uiPriority w:val="99"/>
    <w:rsid w:val="00AF754E"/>
    <w:rPr>
      <w:rFonts w:ascii="宋体" w:eastAsia="宋体" w:hAnsi="宋体" w:cs="宋体"/>
      <w:kern w:val="0"/>
      <w:sz w:val="24"/>
      <w:szCs w:val="24"/>
    </w:rPr>
  </w:style>
  <w:style w:type="character" w:customStyle="1" w:styleId="Char3e">
    <w:name w:val="列出段落 Char3"/>
    <w:rsid w:val="00AF754E"/>
    <w:rPr>
      <w:rFonts w:ascii="宋体" w:eastAsia="宋体" w:hAnsi="宋体" w:cs="宋体" w:hint="eastAsia"/>
      <w:color w:val="000000"/>
      <w:sz w:val="21"/>
      <w:szCs w:val="21"/>
    </w:rPr>
  </w:style>
  <w:style w:type="paragraph" w:customStyle="1" w:styleId="afffffffffffffffffffffffb">
    <w:name w:val="正文 主"/>
    <w:basedOn w:val="affff"/>
    <w:rsid w:val="00AF754E"/>
    <w:pPr>
      <w:widowControl/>
      <w:shd w:val="clear" w:color="auto" w:fill="FFFFFF"/>
      <w:spacing w:before="120" w:after="120" w:line="360" w:lineRule="auto"/>
      <w:ind w:firstLineChars="200" w:firstLine="200"/>
    </w:pPr>
    <w:rPr>
      <w:rFonts w:ascii="Times New Roman" w:eastAsia="宋体" w:hAnsi="Times New Roman" w:cs="Times New Roman"/>
      <w:b/>
      <w:color w:val="000000"/>
      <w:szCs w:val="24"/>
    </w:rPr>
  </w:style>
  <w:style w:type="character" w:customStyle="1" w:styleId="1Char30">
    <w:name w:val="标题 1 Char3"/>
    <w:rsid w:val="00AF754E"/>
    <w:rPr>
      <w:rFonts w:ascii="宋体" w:eastAsia="宋体" w:hAnsi="宋体" w:cs="Times New Roman"/>
      <w:b/>
      <w:bCs/>
      <w:kern w:val="44"/>
      <w:sz w:val="44"/>
      <w:szCs w:val="44"/>
    </w:rPr>
  </w:style>
  <w:style w:type="character" w:customStyle="1" w:styleId="2Char33">
    <w:name w:val="标题 2 Char3"/>
    <w:rsid w:val="00AF754E"/>
    <w:rPr>
      <w:rFonts w:ascii="Cambria" w:eastAsia="宋体" w:hAnsi="Cambria" w:cs="Times New Roman"/>
      <w:b/>
      <w:bCs/>
      <w:sz w:val="32"/>
      <w:szCs w:val="32"/>
    </w:rPr>
  </w:style>
  <w:style w:type="character" w:customStyle="1" w:styleId="3Char30">
    <w:name w:val="标题 3 Char3"/>
    <w:rsid w:val="00AF754E"/>
    <w:rPr>
      <w:rFonts w:ascii="Times New Roman" w:eastAsia="宋体" w:hAnsi="Times New Roman" w:cs="Times New Roman"/>
      <w:b/>
      <w:bCs/>
      <w:sz w:val="32"/>
      <w:szCs w:val="32"/>
    </w:rPr>
  </w:style>
  <w:style w:type="character" w:customStyle="1" w:styleId="4Char40">
    <w:name w:val="标题 4 Char4"/>
    <w:rsid w:val="00AF754E"/>
    <w:rPr>
      <w:rFonts w:ascii="Cambria" w:eastAsia="宋体" w:hAnsi="Cambria" w:cs="Times New Roman"/>
      <w:b/>
      <w:bCs/>
      <w:sz w:val="28"/>
      <w:szCs w:val="28"/>
    </w:rPr>
  </w:style>
  <w:style w:type="character" w:customStyle="1" w:styleId="5Char40">
    <w:name w:val="标题 5 Char4"/>
    <w:rsid w:val="00AF754E"/>
    <w:rPr>
      <w:rFonts w:ascii="Times New Roman" w:eastAsia="宋体" w:hAnsi="Times New Roman" w:cs="Times New Roman"/>
      <w:b/>
      <w:bCs/>
      <w:sz w:val="28"/>
      <w:szCs w:val="28"/>
    </w:rPr>
  </w:style>
  <w:style w:type="character" w:customStyle="1" w:styleId="7Char3">
    <w:name w:val="标题 7 Char3"/>
    <w:uiPriority w:val="9"/>
    <w:rsid w:val="00AF754E"/>
    <w:rPr>
      <w:rFonts w:ascii="Times New Roman" w:eastAsia="宋体" w:hAnsi="Times New Roman" w:cs="Times New Roman"/>
      <w:b/>
      <w:bCs/>
      <w:sz w:val="24"/>
      <w:szCs w:val="24"/>
    </w:rPr>
  </w:style>
  <w:style w:type="character" w:customStyle="1" w:styleId="8Char2">
    <w:name w:val="标题 8 Char2"/>
    <w:uiPriority w:val="9"/>
    <w:rsid w:val="00AF754E"/>
    <w:rPr>
      <w:rFonts w:ascii="Cambria" w:eastAsia="宋体" w:hAnsi="Cambria" w:cs="Times New Roman"/>
      <w:sz w:val="24"/>
      <w:szCs w:val="24"/>
    </w:rPr>
  </w:style>
  <w:style w:type="character" w:customStyle="1" w:styleId="9Char2">
    <w:name w:val="标题 9 Char2"/>
    <w:uiPriority w:val="9"/>
    <w:rsid w:val="00AF754E"/>
    <w:rPr>
      <w:rFonts w:ascii="Cambria" w:eastAsia="宋体" w:hAnsi="Cambria" w:cs="Times New Roman"/>
      <w:szCs w:val="21"/>
    </w:rPr>
  </w:style>
  <w:style w:type="character" w:customStyle="1" w:styleId="Char2f0">
    <w:name w:val="纯文本 Char2"/>
    <w:aliases w:val="孙普文字 Char"/>
    <w:uiPriority w:val="99"/>
    <w:rsid w:val="00AF754E"/>
    <w:rPr>
      <w:rFonts w:ascii="宋体" w:hAnsi="Courier New"/>
    </w:rPr>
  </w:style>
  <w:style w:type="character" w:customStyle="1" w:styleId="Char2f1">
    <w:name w:val="页眉 Char2"/>
    <w:rsid w:val="00AF754E"/>
    <w:rPr>
      <w:sz w:val="18"/>
      <w:szCs w:val="18"/>
    </w:rPr>
  </w:style>
  <w:style w:type="character" w:customStyle="1" w:styleId="Char2f2">
    <w:name w:val="页脚 Char2"/>
    <w:aliases w:val="Footer-Even Char2"/>
    <w:uiPriority w:val="99"/>
    <w:rsid w:val="00AF754E"/>
    <w:rPr>
      <w:sz w:val="18"/>
      <w:szCs w:val="18"/>
    </w:rPr>
  </w:style>
  <w:style w:type="character" w:customStyle="1" w:styleId="3ff5">
    <w:name w:val="正文首行缩进 字符3"/>
    <w:basedOn w:val="Char23"/>
    <w:uiPriority w:val="99"/>
    <w:rsid w:val="00AF754E"/>
    <w:rPr>
      <w:kern w:val="2"/>
      <w:sz w:val="24"/>
      <w:szCs w:val="22"/>
    </w:rPr>
  </w:style>
  <w:style w:type="character" w:customStyle="1" w:styleId="HTML20">
    <w:name w:val="HTML 预设格式 字符2"/>
    <w:aliases w:val="HTML 预先格式化 字符1"/>
    <w:qFormat/>
    <w:rsid w:val="00AF754E"/>
    <w:rPr>
      <w:rFonts w:ascii="宋体" w:hAnsi="宋体" w:cs="宋体"/>
      <w:sz w:val="24"/>
      <w:szCs w:val="24"/>
    </w:rPr>
  </w:style>
  <w:style w:type="paragraph" w:customStyle="1" w:styleId="2113">
    <w:name w:val="列出段落211"/>
    <w:basedOn w:val="affff"/>
    <w:uiPriority w:val="72"/>
    <w:rsid w:val="00AF754E"/>
    <w:pPr>
      <w:spacing w:after="160" w:line="360" w:lineRule="auto"/>
      <w:ind w:leftChars="100" w:left="100" w:rightChars="100" w:right="100" w:firstLineChars="200" w:firstLine="420"/>
    </w:pPr>
    <w:rPr>
      <w:rFonts w:ascii="Calibri" w:eastAsia="宋体" w:hAnsi="Calibri" w:cs="黑体"/>
    </w:rPr>
  </w:style>
  <w:style w:type="character" w:customStyle="1" w:styleId="Char53">
    <w:name w:val="标题 Char5"/>
    <w:rsid w:val="00AF754E"/>
    <w:rPr>
      <w:rFonts w:ascii="Times New Roman" w:eastAsia="黑体" w:hAnsi="Times New Roman" w:cs="Times New Roman"/>
      <w:sz w:val="48"/>
      <w:szCs w:val="24"/>
    </w:rPr>
  </w:style>
  <w:style w:type="character" w:customStyle="1" w:styleId="Char3f">
    <w:name w:val="注释标题 Char3"/>
    <w:locked/>
    <w:rsid w:val="00AF754E"/>
    <w:rPr>
      <w:rFonts w:ascii="宋体" w:hAnsi="宋体" w:cs="宋体"/>
      <w:sz w:val="18"/>
      <w:szCs w:val="18"/>
    </w:rPr>
  </w:style>
  <w:style w:type="paragraph" w:customStyle="1" w:styleId="11fd">
    <w:name w:val="无间隔11"/>
    <w:basedOn w:val="affff"/>
    <w:uiPriority w:val="1"/>
    <w:rsid w:val="00AF754E"/>
    <w:pPr>
      <w:widowControl/>
      <w:snapToGrid w:val="0"/>
      <w:spacing w:after="160" w:line="360" w:lineRule="auto"/>
      <w:ind w:leftChars="100" w:left="100" w:rightChars="100" w:right="100"/>
      <w:jc w:val="left"/>
    </w:pPr>
    <w:rPr>
      <w:rFonts w:ascii="Trebuchet MS" w:eastAsia="宋体" w:hAnsi="Trebuchet MS" w:cs="Times New Roman"/>
      <w:kern w:val="0"/>
      <w:szCs w:val="21"/>
      <w:lang w:eastAsia="en-US"/>
    </w:rPr>
  </w:style>
  <w:style w:type="character" w:customStyle="1" w:styleId="111c">
    <w:name w:val="@他111"/>
    <w:uiPriority w:val="99"/>
    <w:unhideWhenUsed/>
    <w:rsid w:val="00AF754E"/>
    <w:rPr>
      <w:color w:val="2B579A"/>
      <w:shd w:val="clear" w:color="auto" w:fill="E6E6E6"/>
    </w:rPr>
  </w:style>
  <w:style w:type="paragraph" w:customStyle="1" w:styleId="TOC31">
    <w:name w:val="TOC 标题31"/>
    <w:basedOn w:val="17"/>
    <w:next w:val="affff"/>
    <w:uiPriority w:val="39"/>
    <w:unhideWhenUsed/>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character" w:customStyle="1" w:styleId="CharChar210">
    <w:name w:val="正文首行缩进 Char Char21"/>
    <w:rsid w:val="00AF754E"/>
    <w:rPr>
      <w:rFonts w:ascii="宋体" w:eastAsia="宋体" w:hAnsi="Arial" w:cs="Arial" w:hint="eastAsia"/>
      <w:snapToGrid w:val="0"/>
      <w:sz w:val="21"/>
      <w:szCs w:val="21"/>
      <w:lang w:val="en-US" w:eastAsia="zh-CN"/>
    </w:rPr>
  </w:style>
  <w:style w:type="character" w:customStyle="1" w:styleId="Char2f3">
    <w:name w:val="无间隔 Char2"/>
    <w:rsid w:val="00AF754E"/>
    <w:rPr>
      <w:rFonts w:ascii="Trebuchet MS" w:hAnsi="Trebuchet MS" w:cs="Trebuchet MS" w:hint="default"/>
      <w:kern w:val="2"/>
      <w:sz w:val="21"/>
      <w:szCs w:val="21"/>
      <w:lang w:eastAsia="en-US"/>
    </w:rPr>
  </w:style>
  <w:style w:type="character" w:customStyle="1" w:styleId="3ff6">
    <w:name w:val="题注 字符3"/>
    <w:rsid w:val="00AF754E"/>
    <w:rPr>
      <w:rFonts w:ascii="Times New Roman" w:eastAsia="宋体" w:hAnsi="Times New Roman" w:cs="Times New Roman" w:hint="default"/>
      <w:b/>
      <w:kern w:val="0"/>
      <w:sz w:val="18"/>
      <w:szCs w:val="20"/>
    </w:rPr>
  </w:style>
  <w:style w:type="character" w:customStyle="1" w:styleId="1Char110">
    <w:name w:val="标题 1 Char11"/>
    <w:rsid w:val="00AF754E"/>
    <w:rPr>
      <w:rFonts w:ascii="宋体" w:eastAsia="宋体" w:hAnsi="宋体" w:cs="宋体" w:hint="eastAsia"/>
      <w:b/>
      <w:kern w:val="44"/>
      <w:sz w:val="44"/>
      <w:szCs w:val="44"/>
    </w:rPr>
  </w:style>
  <w:style w:type="character" w:customStyle="1" w:styleId="9Char11">
    <w:name w:val="标题 9 Char11"/>
    <w:rsid w:val="00AF754E"/>
    <w:rPr>
      <w:rFonts w:ascii="Cambria" w:eastAsia="Cambria" w:hAnsi="Cambria" w:cs="Cambria" w:hint="default"/>
      <w:kern w:val="2"/>
      <w:sz w:val="21"/>
      <w:szCs w:val="21"/>
    </w:rPr>
  </w:style>
  <w:style w:type="character" w:customStyle="1" w:styleId="5111">
    <w:name w:val="标题 5 字符11"/>
    <w:rsid w:val="00AF754E"/>
    <w:rPr>
      <w:rFonts w:ascii="Times New Roman" w:eastAsia="宋体" w:hAnsi="Times New Roman" w:cs="Times New Roman" w:hint="default"/>
      <w:b/>
      <w:sz w:val="28"/>
      <w:szCs w:val="28"/>
    </w:rPr>
  </w:style>
  <w:style w:type="character" w:customStyle="1" w:styleId="4f1">
    <w:name w:val="页眉 字符4"/>
    <w:rsid w:val="00AF754E"/>
    <w:rPr>
      <w:rFonts w:ascii="Times New Roman" w:hAnsi="Times New Roman" w:cs="Times New Roman" w:hint="default"/>
      <w:kern w:val="2"/>
      <w:sz w:val="18"/>
      <w:szCs w:val="18"/>
    </w:rPr>
  </w:style>
  <w:style w:type="character" w:customStyle="1" w:styleId="11fe">
    <w:name w:val="列出段落 字符11"/>
    <w:rsid w:val="00AF754E"/>
    <w:rPr>
      <w:rFonts w:ascii="宋体" w:eastAsia="宋体" w:hAnsi="宋体" w:cs="Times New Roman" w:hint="eastAsia"/>
      <w:color w:val="000000"/>
      <w:kern w:val="0"/>
      <w:szCs w:val="21"/>
    </w:rPr>
  </w:style>
  <w:style w:type="character" w:customStyle="1" w:styleId="Char2f4">
    <w:name w:val="列出段落 Char2"/>
    <w:uiPriority w:val="34"/>
    <w:rsid w:val="00AF754E"/>
    <w:rPr>
      <w:rFonts w:ascii="宋体" w:eastAsia="宋体" w:hAnsi="宋体" w:cs="宋体" w:hint="eastAsia"/>
      <w:color w:val="000000"/>
      <w:sz w:val="21"/>
      <w:szCs w:val="21"/>
    </w:rPr>
  </w:style>
  <w:style w:type="character" w:customStyle="1" w:styleId="-3Char10">
    <w:name w:val="浅色网格 - 着色 3 Char1"/>
    <w:rsid w:val="00AF754E"/>
    <w:rPr>
      <w:rFonts w:ascii="Calibri" w:hAnsi="Calibri" w:cs="Calibri" w:hint="default"/>
      <w:kern w:val="2"/>
      <w:sz w:val="21"/>
      <w:szCs w:val="22"/>
    </w:rPr>
  </w:style>
  <w:style w:type="character" w:customStyle="1" w:styleId="Char111">
    <w:name w:val="页脚 Char11"/>
    <w:rsid w:val="00AF754E"/>
    <w:rPr>
      <w:rFonts w:ascii="Times New Roman" w:eastAsia="宋体" w:hAnsi="Times New Roman" w:cs="Times New Roman" w:hint="default"/>
      <w:sz w:val="18"/>
      <w:szCs w:val="18"/>
    </w:rPr>
  </w:style>
  <w:style w:type="character" w:customStyle="1" w:styleId="Char112">
    <w:name w:val="正文文本缩进 Char11"/>
    <w:rsid w:val="00AF754E"/>
    <w:rPr>
      <w:kern w:val="2"/>
      <w:sz w:val="21"/>
      <w:szCs w:val="22"/>
    </w:rPr>
  </w:style>
  <w:style w:type="character" w:customStyle="1" w:styleId="Char113">
    <w:name w:val="正文首行缩进 Char11"/>
    <w:rsid w:val="00AF754E"/>
    <w:rPr>
      <w:rFonts w:ascii="Times New Roman" w:eastAsia="宋体" w:hAnsi="Times New Roman" w:cs="Times New Roman" w:hint="default"/>
    </w:rPr>
  </w:style>
  <w:style w:type="character" w:customStyle="1" w:styleId="5Char11">
    <w:name w:val="标题 5 Char11"/>
    <w:rsid w:val="00AF754E"/>
    <w:rPr>
      <w:rFonts w:ascii="宋体" w:eastAsia="宋体" w:hAnsi="宋体" w:cs="宋体" w:hint="eastAsia"/>
      <w:b/>
      <w:kern w:val="2"/>
      <w:sz w:val="28"/>
      <w:szCs w:val="28"/>
    </w:rPr>
  </w:style>
  <w:style w:type="character" w:customStyle="1" w:styleId="7Char11">
    <w:name w:val="标题 7 Char11"/>
    <w:rsid w:val="00AF754E"/>
    <w:rPr>
      <w:b/>
      <w:kern w:val="2"/>
      <w:sz w:val="24"/>
      <w:szCs w:val="24"/>
    </w:rPr>
  </w:style>
  <w:style w:type="character" w:customStyle="1" w:styleId="2Char110">
    <w:name w:val="标题 2 Char11"/>
    <w:rsid w:val="00AF754E"/>
    <w:rPr>
      <w:rFonts w:ascii="Cambria" w:eastAsia="Cambria" w:hAnsi="Cambria" w:cs="宋体" w:hint="default"/>
      <w:b/>
      <w:kern w:val="2"/>
      <w:sz w:val="32"/>
      <w:szCs w:val="32"/>
    </w:rPr>
  </w:style>
  <w:style w:type="character" w:customStyle="1" w:styleId="4f2">
    <w:name w:val="正文缩进 字符4"/>
    <w:rsid w:val="00AF754E"/>
    <w:rPr>
      <w:rFonts w:ascii="Verdana" w:eastAsia="宋体" w:hAnsi="Verdana" w:cs="Verdana" w:hint="default"/>
      <w:spacing w:val="4"/>
      <w:kern w:val="2"/>
      <w:sz w:val="21"/>
      <w:szCs w:val="21"/>
      <w:lang w:val="en-US" w:eastAsia="zh-CN"/>
    </w:rPr>
  </w:style>
  <w:style w:type="character" w:customStyle="1" w:styleId="3Char110">
    <w:name w:val="标题 3 Char11"/>
    <w:rsid w:val="00AF754E"/>
    <w:rPr>
      <w:rFonts w:ascii="宋体" w:eastAsia="宋体" w:hAnsi="宋体" w:cs="宋体" w:hint="eastAsia"/>
      <w:b/>
      <w:kern w:val="2"/>
      <w:sz w:val="32"/>
      <w:szCs w:val="32"/>
    </w:rPr>
  </w:style>
  <w:style w:type="character" w:customStyle="1" w:styleId="4Char11">
    <w:name w:val="标题 4 Char11"/>
    <w:rsid w:val="00AF754E"/>
    <w:rPr>
      <w:rFonts w:ascii="Cambria" w:eastAsia="Cambria" w:hAnsi="Cambria" w:cs="宋体" w:hint="default"/>
      <w:b/>
      <w:kern w:val="2"/>
      <w:sz w:val="28"/>
      <w:szCs w:val="28"/>
    </w:rPr>
  </w:style>
  <w:style w:type="character" w:customStyle="1" w:styleId="H6Char11">
    <w:name w:val="H6 Char11"/>
    <w:rsid w:val="00AF754E"/>
    <w:rPr>
      <w:rFonts w:ascii="Cambria" w:eastAsia="Cambria" w:hAnsi="Cambria" w:cs="宋体" w:hint="default"/>
      <w:b/>
      <w:kern w:val="2"/>
      <w:sz w:val="24"/>
      <w:szCs w:val="24"/>
    </w:rPr>
  </w:style>
  <w:style w:type="character" w:customStyle="1" w:styleId="8Char11">
    <w:name w:val="标题 8 Char11"/>
    <w:rsid w:val="00AF754E"/>
    <w:rPr>
      <w:rFonts w:ascii="Cambria" w:eastAsia="Cambria" w:hAnsi="Cambria" w:cs="Cambria" w:hint="default"/>
      <w:kern w:val="2"/>
      <w:sz w:val="24"/>
      <w:szCs w:val="24"/>
    </w:rPr>
  </w:style>
  <w:style w:type="character" w:customStyle="1" w:styleId="CharChar1c">
    <w:name w:val="正文缩进主要格式 Char Char1"/>
    <w:rsid w:val="00AF754E"/>
    <w:rPr>
      <w:rFonts w:ascii="宋体" w:eastAsia="宋体" w:hAnsi="宋体" w:cs="宋体" w:hint="eastAsia"/>
      <w:kern w:val="2"/>
      <w:sz w:val="21"/>
      <w:szCs w:val="40"/>
      <w:lang w:val="en-US" w:eastAsia="zh-CN"/>
    </w:rPr>
  </w:style>
  <w:style w:type="character" w:customStyle="1" w:styleId="5f5">
    <w:name w:val="普通(网站) 字符5"/>
    <w:rsid w:val="00AF754E"/>
    <w:rPr>
      <w:rFonts w:ascii="宋体" w:eastAsia="宋体" w:hAnsi="宋体" w:cs="Times New Roman" w:hint="eastAsia"/>
      <w:kern w:val="0"/>
      <w:sz w:val="24"/>
      <w:szCs w:val="24"/>
    </w:rPr>
  </w:style>
  <w:style w:type="character" w:customStyle="1" w:styleId="msosubtleemphasis1">
    <w:name w:val="msosubtleemphasis1"/>
    <w:rsid w:val="00AF754E"/>
    <w:rPr>
      <w:i/>
      <w:color w:val="808080"/>
    </w:rPr>
  </w:style>
  <w:style w:type="character" w:customStyle="1" w:styleId="Char114">
    <w:name w:val="标题 Char11"/>
    <w:rsid w:val="00AF754E"/>
    <w:rPr>
      <w:rFonts w:ascii="Cambria" w:eastAsia="宋体" w:hAnsi="Cambria" w:cs="Times New Roman" w:hint="default"/>
      <w:b/>
      <w:sz w:val="32"/>
      <w:szCs w:val="32"/>
    </w:rPr>
  </w:style>
  <w:style w:type="character" w:customStyle="1" w:styleId="3111">
    <w:name w:val="标题 311"/>
    <w:rsid w:val="00AF754E"/>
    <w:rPr>
      <w:rFonts w:ascii="黑体" w:eastAsia="黑体" w:hAnsi="宋体" w:cs="黑体" w:hint="eastAsia"/>
      <w:b/>
      <w:kern w:val="2"/>
      <w:sz w:val="30"/>
      <w:szCs w:val="32"/>
      <w:lang w:val="en-US" w:eastAsia="zh-CN"/>
    </w:rPr>
  </w:style>
  <w:style w:type="character" w:customStyle="1" w:styleId="11ff">
    <w:name w:val="纯文本 字符11"/>
    <w:rsid w:val="00AF754E"/>
    <w:rPr>
      <w:rFonts w:ascii="宋体" w:eastAsia="宋体" w:hAnsi="Courier New" w:cs="宋体" w:hint="eastAsia"/>
    </w:rPr>
  </w:style>
  <w:style w:type="character" w:customStyle="1" w:styleId="msobooktitle1">
    <w:name w:val="msobooktitle1"/>
    <w:rsid w:val="00AF754E"/>
    <w:rPr>
      <w:b/>
      <w:smallCaps/>
      <w:spacing w:val="5"/>
    </w:rPr>
  </w:style>
  <w:style w:type="character" w:customStyle="1" w:styleId="11ff0">
    <w:name w:val="正文文本缩进 字符11"/>
    <w:rsid w:val="00AF754E"/>
    <w:rPr>
      <w:rFonts w:ascii="Times New Roman" w:eastAsia="宋体" w:hAnsi="Times New Roman" w:cs="Times New Roman" w:hint="default"/>
    </w:rPr>
  </w:style>
  <w:style w:type="character" w:customStyle="1" w:styleId="CharChar110">
    <w:name w:val="正文首行缩进 Char Char11"/>
    <w:rsid w:val="00AF754E"/>
    <w:rPr>
      <w:rFonts w:ascii="Arial" w:eastAsia="宋体" w:hAnsi="Arial" w:cs="Arial" w:hint="default"/>
      <w:snapToGrid w:val="0"/>
      <w:sz w:val="21"/>
      <w:szCs w:val="21"/>
      <w:lang w:val="en-US" w:eastAsia="zh-CN"/>
    </w:rPr>
  </w:style>
  <w:style w:type="character" w:customStyle="1" w:styleId="11ff1">
    <w:name w:val="标题 字符11"/>
    <w:rsid w:val="00AF754E"/>
    <w:rPr>
      <w:rFonts w:ascii="Times New Roman" w:eastAsia="黑体" w:hAnsi="Times New Roman" w:cs="Times New Roman" w:hint="default"/>
      <w:sz w:val="48"/>
      <w:szCs w:val="24"/>
    </w:rPr>
  </w:style>
  <w:style w:type="character" w:customStyle="1" w:styleId="Char115">
    <w:name w:val="注释标题 Char11"/>
    <w:rsid w:val="00AF754E"/>
    <w:rPr>
      <w:rFonts w:ascii="Times New Roman" w:eastAsia="宋体" w:hAnsi="Times New Roman" w:cs="Times New Roman" w:hint="default"/>
    </w:rPr>
  </w:style>
  <w:style w:type="character" w:customStyle="1" w:styleId="-311">
    <w:name w:val="浅色网格 - 着色 3 字符11"/>
    <w:rsid w:val="00AF754E"/>
    <w:rPr>
      <w:rFonts w:ascii="Calibri" w:hAnsi="Calibri" w:cs="Calibri" w:hint="default"/>
      <w:kern w:val="2"/>
      <w:sz w:val="21"/>
      <w:szCs w:val="22"/>
    </w:rPr>
  </w:style>
  <w:style w:type="character" w:customStyle="1" w:styleId="msointensereference1">
    <w:name w:val="msointensereference1"/>
    <w:rsid w:val="00AF754E"/>
    <w:rPr>
      <w:b/>
      <w:smallCaps/>
      <w:color w:val="C0504D"/>
      <w:spacing w:val="5"/>
      <w:u w:val="single"/>
    </w:rPr>
  </w:style>
  <w:style w:type="character" w:customStyle="1" w:styleId="msointenseemphasis1">
    <w:name w:val="msointenseemphasis1"/>
    <w:rsid w:val="00AF754E"/>
    <w:rPr>
      <w:b/>
      <w:i/>
      <w:color w:val="4F81BD"/>
    </w:rPr>
  </w:style>
  <w:style w:type="character" w:customStyle="1" w:styleId="msosubtlereference1">
    <w:name w:val="msosubtlereference1"/>
    <w:rsid w:val="00AF754E"/>
    <w:rPr>
      <w:smallCaps/>
      <w:color w:val="C0504D"/>
      <w:u w:val="single"/>
    </w:rPr>
  </w:style>
  <w:style w:type="character" w:customStyle="1" w:styleId="4f3">
    <w:name w:val="列出段落 字符4"/>
    <w:rsid w:val="00AF754E"/>
    <w:rPr>
      <w:rFonts w:ascii="Times New Roman" w:hAnsi="Times New Roman" w:cs="Times New Roman" w:hint="default"/>
      <w:kern w:val="2"/>
      <w:sz w:val="21"/>
    </w:rPr>
  </w:style>
  <w:style w:type="character" w:customStyle="1" w:styleId="11ff2">
    <w:name w:val="普通(网站) 字符11"/>
    <w:rsid w:val="00AF754E"/>
    <w:rPr>
      <w:rFonts w:ascii="宋体" w:eastAsia="宋体" w:hAnsi="宋体" w:cs="宋体" w:hint="eastAsia"/>
      <w:sz w:val="24"/>
      <w:szCs w:val="24"/>
    </w:rPr>
  </w:style>
  <w:style w:type="character" w:customStyle="1" w:styleId="11ff3">
    <w:name w:val="@他11"/>
    <w:rsid w:val="00AF754E"/>
    <w:rPr>
      <w:color w:val="2B579A"/>
      <w:shd w:val="clear" w:color="auto" w:fill="E6E6E6"/>
    </w:rPr>
  </w:style>
  <w:style w:type="character" w:customStyle="1" w:styleId="111d">
    <w:name w:val="标题 1 字符11"/>
    <w:rsid w:val="00AF754E"/>
    <w:rPr>
      <w:rFonts w:ascii="宋体" w:eastAsia="宋体" w:hAnsi="宋体" w:cs="Times New Roman" w:hint="eastAsia"/>
      <w:b/>
      <w:kern w:val="44"/>
      <w:sz w:val="44"/>
      <w:szCs w:val="44"/>
    </w:rPr>
  </w:style>
  <w:style w:type="character" w:customStyle="1" w:styleId="2114">
    <w:name w:val="标题 2 字符11"/>
    <w:rsid w:val="00AF754E"/>
    <w:rPr>
      <w:rFonts w:ascii="Cambria" w:eastAsia="宋体" w:hAnsi="Cambria" w:cs="Times New Roman" w:hint="default"/>
      <w:b/>
      <w:sz w:val="32"/>
      <w:szCs w:val="32"/>
    </w:rPr>
  </w:style>
  <w:style w:type="character" w:customStyle="1" w:styleId="3112">
    <w:name w:val="标题 3 字符11"/>
    <w:rsid w:val="00AF754E"/>
    <w:rPr>
      <w:rFonts w:ascii="Times New Roman" w:eastAsia="宋体" w:hAnsi="Times New Roman" w:cs="Times New Roman" w:hint="default"/>
      <w:b/>
      <w:sz w:val="32"/>
      <w:szCs w:val="32"/>
    </w:rPr>
  </w:style>
  <w:style w:type="character" w:customStyle="1" w:styleId="4110">
    <w:name w:val="标题 4 字符11"/>
    <w:rsid w:val="00AF754E"/>
    <w:rPr>
      <w:rFonts w:ascii="Cambria" w:eastAsia="宋体" w:hAnsi="Cambria" w:cs="Times New Roman" w:hint="default"/>
      <w:b/>
      <w:sz w:val="28"/>
      <w:szCs w:val="28"/>
    </w:rPr>
  </w:style>
  <w:style w:type="character" w:customStyle="1" w:styleId="6110">
    <w:name w:val="标题 6 字符11"/>
    <w:rsid w:val="00AF754E"/>
    <w:rPr>
      <w:rFonts w:ascii="Cambria" w:eastAsia="宋体" w:hAnsi="Cambria" w:cs="Times New Roman" w:hint="default"/>
      <w:b/>
      <w:sz w:val="24"/>
      <w:szCs w:val="24"/>
    </w:rPr>
  </w:style>
  <w:style w:type="character" w:customStyle="1" w:styleId="7110">
    <w:name w:val="标题 7 字符11"/>
    <w:rsid w:val="00AF754E"/>
    <w:rPr>
      <w:rFonts w:ascii="Times New Roman" w:eastAsia="宋体" w:hAnsi="Times New Roman" w:cs="Times New Roman" w:hint="default"/>
      <w:b/>
      <w:sz w:val="24"/>
      <w:szCs w:val="24"/>
    </w:rPr>
  </w:style>
  <w:style w:type="character" w:customStyle="1" w:styleId="8110">
    <w:name w:val="标题 8 字符11"/>
    <w:rsid w:val="00AF754E"/>
    <w:rPr>
      <w:rFonts w:ascii="Cambria" w:eastAsia="宋体" w:hAnsi="Cambria" w:cs="Times New Roman" w:hint="default"/>
      <w:sz w:val="24"/>
      <w:szCs w:val="24"/>
    </w:rPr>
  </w:style>
  <w:style w:type="character" w:customStyle="1" w:styleId="9110">
    <w:name w:val="标题 9 字符11"/>
    <w:rsid w:val="00AF754E"/>
    <w:rPr>
      <w:rFonts w:ascii="Cambria" w:eastAsia="宋体" w:hAnsi="Cambria" w:cs="Times New Roman" w:hint="default"/>
      <w:szCs w:val="21"/>
    </w:rPr>
  </w:style>
  <w:style w:type="character" w:customStyle="1" w:styleId="11ff4">
    <w:name w:val="页眉 字符11"/>
    <w:rsid w:val="00AF754E"/>
    <w:rPr>
      <w:sz w:val="18"/>
      <w:szCs w:val="18"/>
    </w:rPr>
  </w:style>
  <w:style w:type="character" w:customStyle="1" w:styleId="11ff5">
    <w:name w:val="页脚 字符11"/>
    <w:rsid w:val="00AF754E"/>
    <w:rPr>
      <w:sz w:val="18"/>
      <w:szCs w:val="18"/>
    </w:rPr>
  </w:style>
  <w:style w:type="character" w:customStyle="1" w:styleId="11ff6">
    <w:name w:val="正文缩进 字符11"/>
    <w:rsid w:val="00AF754E"/>
    <w:rPr>
      <w:rFonts w:ascii="Times New Roman" w:hAnsi="Times New Roman" w:cs="Times New Roman" w:hint="default"/>
      <w:szCs w:val="24"/>
    </w:rPr>
  </w:style>
  <w:style w:type="character" w:customStyle="1" w:styleId="11ff7">
    <w:name w:val="正文文本 字符11"/>
    <w:basedOn w:val="affff1"/>
    <w:rsid w:val="00AF754E"/>
  </w:style>
  <w:style w:type="character" w:customStyle="1" w:styleId="21f0">
    <w:name w:val="普通(网站) 字符21"/>
    <w:rsid w:val="00AF754E"/>
    <w:rPr>
      <w:rFonts w:ascii="宋体" w:eastAsia="宋体" w:hAnsi="宋体" w:cs="宋体" w:hint="eastAsia"/>
      <w:kern w:val="0"/>
      <w:sz w:val="24"/>
      <w:szCs w:val="24"/>
    </w:rPr>
  </w:style>
  <w:style w:type="character" w:customStyle="1" w:styleId="2ffff">
    <w:name w:val="列表编号 2 字符"/>
    <w:rsid w:val="00AF754E"/>
    <w:rPr>
      <w:rFonts w:ascii="Times New Roman" w:eastAsia="宋体" w:hAnsi="Times New Roman" w:cs="Times New Roman" w:hint="default"/>
      <w:kern w:val="0"/>
      <w:sz w:val="20"/>
      <w:szCs w:val="20"/>
      <w:lang w:eastAsia="en-US"/>
    </w:rPr>
  </w:style>
  <w:style w:type="character" w:customStyle="1" w:styleId="3ff7">
    <w:name w:val="列表编号 3 字符"/>
    <w:rsid w:val="00AF754E"/>
    <w:rPr>
      <w:rFonts w:ascii="Times New Roman" w:eastAsia="宋体" w:hAnsi="Times New Roman" w:cs="Times New Roman" w:hint="default"/>
      <w:kern w:val="0"/>
      <w:sz w:val="20"/>
      <w:szCs w:val="20"/>
      <w:lang w:eastAsia="en-US"/>
    </w:rPr>
  </w:style>
  <w:style w:type="character" w:customStyle="1" w:styleId="2ffff0">
    <w:name w:val="列表项目符号 2 字符"/>
    <w:rsid w:val="00AF754E"/>
    <w:rPr>
      <w:rFonts w:ascii="Calibri" w:eastAsia="宋体" w:hAnsi="Calibri" w:cs="Times New Roman" w:hint="default"/>
      <w:sz w:val="24"/>
    </w:rPr>
  </w:style>
  <w:style w:type="character" w:customStyle="1" w:styleId="afffffffffffffffffffffffc">
    <w:name w:val="列表项目符号 字符"/>
    <w:uiPriority w:val="99"/>
    <w:rsid w:val="00AF754E"/>
    <w:rPr>
      <w:rFonts w:ascii="Verdana" w:eastAsia="宋体" w:hAnsi="Verdana" w:cs="Times New Roman" w:hint="default"/>
      <w:spacing w:val="4"/>
      <w:sz w:val="24"/>
      <w:szCs w:val="21"/>
    </w:rPr>
  </w:style>
  <w:style w:type="character" w:customStyle="1" w:styleId="11ff8">
    <w:name w:val="注释标题 字符11"/>
    <w:rsid w:val="00AF754E"/>
    <w:rPr>
      <w:rFonts w:ascii="宋体" w:eastAsia="宋体" w:hAnsi="宋体" w:cs="宋体" w:hint="eastAsia"/>
      <w:sz w:val="18"/>
      <w:szCs w:val="18"/>
    </w:rPr>
  </w:style>
  <w:style w:type="table" w:customStyle="1" w:styleId="2-41">
    <w:name w:val="中等深浅列表 2 - 着色 41"/>
    <w:basedOn w:val="affff2"/>
    <w:semiHidden/>
    <w:qFormat/>
    <w:rsid w:val="00AF754E"/>
    <w:pPr>
      <w:spacing w:after="160" w:line="259" w:lineRule="auto"/>
    </w:pPr>
    <w:rPr>
      <w:rFonts w:ascii="等线 Light" w:eastAsia="等线 Light" w:hAnsi="等线 Light" w:cs="Times New Roman" w:hint="eastAsia"/>
      <w:color w:val="000000"/>
      <w:kern w:val="0"/>
      <w:sz w:val="20"/>
      <w:szCs w:val="20"/>
    </w:rPr>
    <w:tblPr>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rPr>
      <w:hidden/>
    </w:trPr>
    <w:tcPr>
      <w:tcBorders>
        <w:top w:val="single" w:sz="8" w:space="0" w:color="FFC000"/>
        <w:left w:val="single" w:sz="8" w:space="0" w:color="FFC000"/>
        <w:bottom w:val="single" w:sz="8" w:space="0" w:color="FFC000"/>
        <w:right w:val="single" w:sz="8" w:space="0" w:color="FFC000"/>
      </w:tcBorders>
    </w:tcPr>
    <w:tblStylePr w:type="firstRow">
      <w:rPr>
        <w:sz w:val="24"/>
        <w:szCs w:val="24"/>
      </w:rPr>
      <w:tblPr/>
      <w:trPr>
        <w:hidden/>
      </w:trPr>
      <w:tcPr>
        <w:tcBorders>
          <w:top w:val="nil"/>
          <w:left w:val="nil"/>
          <w:bottom w:val="single" w:sz="24" w:space="0" w:color="FFC000"/>
          <w:right w:val="nil"/>
        </w:tcBorders>
        <w:shd w:val="clear" w:color="auto" w:fill="FFFFFF"/>
      </w:tcPr>
    </w:tblStylePr>
    <w:tblStylePr w:type="lastRow">
      <w:tblPr/>
      <w:trPr>
        <w:hidden/>
      </w:trPr>
      <w:tcPr>
        <w:tcBorders>
          <w:top w:val="nil"/>
          <w:left w:val="nil"/>
          <w:bottom w:val="nil"/>
          <w:right w:val="nil"/>
        </w:tcBorders>
        <w:shd w:val="clear" w:color="auto" w:fill="FFFFFF"/>
      </w:tcPr>
    </w:tblStylePr>
    <w:tblStylePr w:type="firstCol">
      <w:tblPr/>
      <w:trPr>
        <w:hidden/>
      </w:trPr>
      <w:tcPr>
        <w:tcBorders>
          <w:top w:val="nil"/>
          <w:left w:val="nil"/>
          <w:bottom w:val="nil"/>
          <w:right w:val="single" w:sz="8" w:space="0" w:color="FFC000"/>
        </w:tcBorders>
        <w:shd w:val="clear" w:color="auto" w:fill="FFFFFF"/>
      </w:tcPr>
    </w:tblStylePr>
    <w:tblStylePr w:type="lastCol">
      <w:tblPr/>
      <w:trPr>
        <w:hidden/>
      </w:trPr>
      <w:tcPr>
        <w:tcBorders>
          <w:top w:val="nil"/>
          <w:left w:val="single" w:sz="8" w:space="0" w:color="FFC000"/>
          <w:bottom w:val="nil"/>
          <w:right w:val="nil"/>
        </w:tcBorders>
        <w:shd w:val="clear" w:color="auto" w:fill="FFFFFF"/>
      </w:tcPr>
    </w:tblStylePr>
    <w:tblStylePr w:type="band1Vert">
      <w:tblPr/>
      <w:trPr>
        <w:hidden/>
      </w:trPr>
      <w:tcPr>
        <w:tcBorders>
          <w:left w:val="nil"/>
          <w:right w:val="nil"/>
        </w:tcBorders>
        <w:shd w:val="clear" w:color="auto" w:fill="FFEFC0"/>
      </w:tcPr>
    </w:tblStylePr>
    <w:tblStylePr w:type="band1Horz">
      <w:tblPr/>
      <w:trPr>
        <w:hidden/>
      </w:trPr>
      <w:tcPr>
        <w:tcBorders>
          <w:top w:val="nil"/>
          <w:bottom w:val="nil"/>
        </w:tcBorders>
        <w:shd w:val="clear" w:color="auto" w:fill="FFEFC0"/>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13">
    <w:name w:val="彩色网格 - 着色 11"/>
    <w:basedOn w:val="affff2"/>
    <w:semiHidden/>
    <w:qFormat/>
    <w:rsid w:val="00AF754E"/>
    <w:pPr>
      <w:spacing w:after="160" w:line="259" w:lineRule="auto"/>
    </w:pPr>
    <w:rPr>
      <w:rFonts w:ascii="Trebuchet MS" w:eastAsia="宋体" w:hAnsi="Trebuchet MS" w:cs="Trebuchet MS"/>
      <w:i/>
      <w:color w:val="000000"/>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D9E2F3"/>
    </w:tcPr>
    <w:tblStylePr w:type="firstRow">
      <w:tblPr/>
      <w:trPr>
        <w:hidden/>
      </w:trPr>
      <w:tcPr>
        <w:shd w:val="clear" w:color="auto" w:fill="B4C6E7"/>
      </w:tcPr>
    </w:tblStylePr>
    <w:tblStylePr w:type="lastRow">
      <w:tblPr/>
      <w:trPr>
        <w:hidden/>
      </w:trPr>
      <w:tcPr>
        <w:shd w:val="clear" w:color="auto" w:fill="B4C6E7"/>
      </w:tcPr>
    </w:tblStylePr>
    <w:tblStylePr w:type="firstCol">
      <w:tblPr/>
      <w:trPr>
        <w:hidden/>
      </w:trPr>
      <w:tcPr>
        <w:shd w:val="clear" w:color="auto" w:fill="2F5496"/>
      </w:tcPr>
    </w:tblStylePr>
    <w:tblStylePr w:type="lastCol">
      <w:tblPr/>
      <w:trPr>
        <w:hidden/>
      </w:trPr>
      <w:tcPr>
        <w:shd w:val="clear" w:color="auto" w:fill="2F5496"/>
      </w:tcPr>
    </w:tblStylePr>
    <w:tblStylePr w:type="band1Vert">
      <w:tblPr/>
      <w:trPr>
        <w:hidden/>
      </w:trPr>
      <w:tcPr>
        <w:shd w:val="clear" w:color="auto" w:fill="A1B8E1"/>
      </w:tcPr>
    </w:tblStylePr>
    <w:tblStylePr w:type="band1Horz">
      <w:tblPr/>
      <w:trPr>
        <w:hidden/>
      </w:trPr>
      <w:tcPr>
        <w:shd w:val="clear" w:color="auto" w:fill="A1B8E1"/>
      </w:tcPr>
    </w:tblStylePr>
  </w:style>
  <w:style w:type="table" w:customStyle="1" w:styleId="1-31">
    <w:name w:val="中等深浅网格 1 - 着色 31"/>
    <w:basedOn w:val="affff2"/>
    <w:semiHidden/>
    <w:qFormat/>
    <w:rsid w:val="00AF754E"/>
    <w:pPr>
      <w:spacing w:after="160" w:line="259" w:lineRule="auto"/>
    </w:pPr>
    <w:rPr>
      <w:rFonts w:ascii="Trebuchet MS" w:eastAsia="宋体" w:hAnsi="Trebuchet MS" w:cs="Trebuchet MS"/>
      <w:kern w:val="0"/>
      <w:sz w:val="20"/>
      <w:szCs w:val="21"/>
      <w:lang w:eastAsia="en-US"/>
    </w:rPr>
    <w:tblPr>
      <w:tblInd w:w="0" w:type="dxa"/>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CellMar>
        <w:top w:w="0" w:type="dxa"/>
        <w:left w:w="108" w:type="dxa"/>
        <w:bottom w:w="0" w:type="dxa"/>
        <w:right w:w="108" w:type="dxa"/>
      </w:tblCellMar>
    </w:tblPr>
    <w:trPr>
      <w:hidden/>
    </w:trPr>
    <w:tcPr>
      <w:tcBorders>
        <w:top w:val="single" w:sz="8" w:space="0" w:color="BBBBBB"/>
        <w:left w:val="single" w:sz="8" w:space="0" w:color="BBBBBB"/>
        <w:bottom w:val="single" w:sz="8" w:space="0" w:color="BBBBBB"/>
        <w:right w:val="single" w:sz="8" w:space="0" w:color="BBBBBB"/>
      </w:tcBorders>
      <w:shd w:val="clear" w:color="auto" w:fill="E8E8E8"/>
    </w:tcPr>
    <w:tblStylePr w:type="lastRow">
      <w:tblPr/>
      <w:trPr>
        <w:hidden/>
      </w:trPr>
      <w:tcPr>
        <w:tcBorders>
          <w:top w:val="single" w:sz="18" w:space="0" w:color="BBBBBB"/>
        </w:tcBorders>
      </w:tcPr>
    </w:tblStylePr>
    <w:tblStylePr w:type="band1Vert">
      <w:tblPr/>
      <w:trPr>
        <w:hidden/>
      </w:trPr>
      <w:tcPr>
        <w:shd w:val="clear" w:color="auto" w:fill="D2D2D2"/>
      </w:tcPr>
    </w:tblStylePr>
    <w:tblStylePr w:type="band1Horz">
      <w:tblPr/>
      <w:trPr>
        <w:hidden/>
      </w:trPr>
      <w:tcPr>
        <w:shd w:val="clear" w:color="auto" w:fill="D2D2D2"/>
      </w:tcPr>
    </w:tblStylePr>
  </w:style>
  <w:style w:type="table" w:customStyle="1" w:styleId="813">
    <w:name w:val="网格型 81"/>
    <w:basedOn w:val="affff2"/>
    <w:qFormat/>
    <w:rsid w:val="00AF754E"/>
    <w:pPr>
      <w:spacing w:after="160" w:line="259" w:lineRule="auto"/>
    </w:pPr>
    <w:rPr>
      <w:rFonts w:ascii="Times New Roman" w:eastAsia="宋体" w:hAnsi="Times New Roman" w:cs="Times New Roman"/>
      <w:kern w:val="0"/>
      <w:sz w:val="24"/>
      <w:szCs w:val="24"/>
    </w:rPr>
    <w:tblPr>
      <w:tblInd w:w="0" w:type="dxa"/>
      <w:tblBorders>
        <w:top w:val="single" w:sz="2" w:space="0" w:color="6699FF"/>
        <w:left w:val="single" w:sz="2" w:space="0" w:color="6699FF"/>
        <w:bottom w:val="single" w:sz="2" w:space="0" w:color="6699FF"/>
        <w:right w:val="single" w:sz="2" w:space="0" w:color="6699FF"/>
        <w:insideH w:val="single" w:sz="2" w:space="0" w:color="6699FF"/>
        <w:insideV w:val="single" w:sz="2" w:space="0" w:color="6699FF"/>
      </w:tblBorders>
      <w:tblCellMar>
        <w:top w:w="0" w:type="dxa"/>
        <w:left w:w="108" w:type="dxa"/>
        <w:bottom w:w="0" w:type="dxa"/>
        <w:right w:w="108" w:type="dxa"/>
      </w:tblCellMar>
    </w:tblPr>
    <w:trPr>
      <w:hidden/>
    </w:trPr>
    <w:tcPr>
      <w:tcBorders>
        <w:top w:val="single" w:sz="2" w:space="0" w:color="6699FF"/>
        <w:left w:val="single" w:sz="2" w:space="0" w:color="6699FF"/>
        <w:bottom w:val="single" w:sz="2" w:space="0" w:color="6699FF"/>
        <w:right w:val="single" w:sz="2" w:space="0" w:color="6699FF"/>
      </w:tcBorders>
      <w:shd w:val="clear" w:color="auto" w:fill="F3F3F3"/>
    </w:tcPr>
    <w:tblStylePr w:type="firstRow">
      <w:pPr>
        <w:wordWrap/>
        <w:jc w:val="center"/>
      </w:pPr>
      <w:rPr>
        <w:rFonts w:ascii="@DotumChe" w:eastAsia="宋体" w:hAnsi="@DotumChe" w:cs="@DotumChe"/>
        <w:b/>
        <w:bCs/>
        <w:color w:val="auto"/>
      </w:rPr>
      <w:tblPr/>
      <w:trPr>
        <w:hidden/>
      </w:trPr>
      <w:tcPr>
        <w:shd w:val="clear" w:color="auto" w:fill="CCCCFF"/>
        <w:tcMar>
          <w:top w:w="-31681" w:type="dxa"/>
          <w:left w:w="113" w:type="dxa"/>
          <w:bottom w:w="-31681" w:type="dxa"/>
          <w:right w:w="113" w:type="dxa"/>
        </w:tcMar>
        <w:vAlign w:val="center"/>
      </w:tcPr>
    </w:tblStylePr>
    <w:tblStylePr w:type="lastRow">
      <w:rPr>
        <w:b w:val="0"/>
        <w:bCs/>
        <w:color w:val="auto"/>
      </w:rPr>
      <w:tblPr/>
      <w:trPr>
        <w:hidden/>
      </w:trPr>
      <w:tcPr>
        <w:tcBorders>
          <w:tl2br w:val="nil"/>
          <w:tr2bl w:val="nil"/>
        </w:tcBorders>
      </w:tcPr>
    </w:tblStylePr>
    <w:tblStylePr w:type="lastCol">
      <w:rPr>
        <w:b w:val="0"/>
        <w:bCs/>
        <w:color w:val="auto"/>
      </w:rPr>
      <w:tblPr/>
      <w:trPr>
        <w:hidden/>
      </w:trPr>
      <w:tcPr>
        <w:tcBorders>
          <w:tl2br w:val="nil"/>
          <w:tr2bl w:val="nil"/>
        </w:tcBorders>
      </w:tcPr>
    </w:tblStylePr>
  </w:style>
  <w:style w:type="table" w:customStyle="1" w:styleId="-510">
    <w:name w:val="浅色列表 - 着色 51"/>
    <w:basedOn w:val="affff2"/>
    <w:semiHidden/>
    <w:qFormat/>
    <w:rsid w:val="00AF754E"/>
    <w:pPr>
      <w:spacing w:after="160" w:line="259" w:lineRule="auto"/>
    </w:pPr>
    <w:rPr>
      <w:rFonts w:ascii="Calibri" w:eastAsia="宋体" w:hAnsi="Calibri" w:cs="Times New Roman"/>
      <w:kern w:val="0"/>
      <w:sz w:val="20"/>
      <w:szCs w:val="20"/>
    </w:rPr>
    <w:tblPr>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rPr>
      <w:hidden/>
    </w:trPr>
    <w:tcPr>
      <w:tcBorders>
        <w:top w:val="single" w:sz="8" w:space="0" w:color="5B9BD5"/>
        <w:left w:val="single" w:sz="8" w:space="0" w:color="5B9BD5"/>
        <w:bottom w:val="single" w:sz="8" w:space="0" w:color="5B9BD5"/>
        <w:right w:val="single" w:sz="8" w:space="0" w:color="5B9BD5"/>
      </w:tcBorders>
    </w:tcPr>
    <w:tblStylePr w:type="firstRow">
      <w:pPr>
        <w:spacing w:before="0" w:beforeAutospacing="0" w:after="0" w:afterAutospacing="0" w:line="240" w:lineRule="auto"/>
      </w:pPr>
      <w:rPr>
        <w:b/>
        <w:bCs/>
        <w:color w:val="FFFFFF"/>
      </w:rPr>
      <w:tblPr/>
      <w:trPr>
        <w:hidden/>
      </w:trPr>
      <w:tcPr>
        <w:shd w:val="clear" w:color="auto" w:fill="5B9BD5"/>
      </w:tcPr>
    </w:tblStylePr>
    <w:tblStylePr w:type="lastRow">
      <w:pPr>
        <w:spacing w:before="0" w:beforeAutospacing="0" w:after="0" w:afterAutospacing="0" w:line="240" w:lineRule="auto"/>
      </w:pPr>
      <w:rPr>
        <w:b/>
        <w:bCs/>
      </w:rPr>
      <w:tblPr/>
      <w:trPr>
        <w:hidden/>
      </w:tr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rPr>
        <w:hidden/>
      </w:trPr>
      <w:tcPr>
        <w:tcBorders>
          <w:top w:val="single" w:sz="8" w:space="0" w:color="5B9BD5"/>
          <w:left w:val="single" w:sz="8" w:space="0" w:color="5B9BD5"/>
          <w:bottom w:val="single" w:sz="8" w:space="0" w:color="5B9BD5"/>
          <w:right w:val="single" w:sz="8" w:space="0" w:color="5B9BD5"/>
        </w:tcBorders>
      </w:tcPr>
    </w:tblStylePr>
    <w:tblStylePr w:type="band1Horz">
      <w:tblPr/>
      <w:trPr>
        <w:hidden/>
      </w:trPr>
      <w:tcPr>
        <w:tcBorders>
          <w:top w:val="single" w:sz="8" w:space="0" w:color="5B9BD5"/>
          <w:left w:val="single" w:sz="8" w:space="0" w:color="5B9BD5"/>
          <w:bottom w:val="single" w:sz="8" w:space="0" w:color="5B9BD5"/>
          <w:right w:val="single" w:sz="8" w:space="0" w:color="5B9BD5"/>
        </w:tcBorders>
      </w:tcPr>
    </w:tblStylePr>
  </w:style>
  <w:style w:type="table" w:customStyle="1" w:styleId="-312">
    <w:name w:val="浅色网格 - 着色 31"/>
    <w:basedOn w:val="affff2"/>
    <w:semiHidden/>
    <w:qFormat/>
    <w:rsid w:val="00AF754E"/>
    <w:pPr>
      <w:spacing w:after="160" w:line="259" w:lineRule="auto"/>
    </w:pPr>
    <w:rPr>
      <w:rFonts w:ascii="Calibri" w:eastAsia="宋体" w:hAnsi="Calibri" w:cs="Times New Roman"/>
      <w:kern w:val="0"/>
      <w:sz w:val="20"/>
      <w:szCs w:val="20"/>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rFonts w:ascii="DaunPenh" w:eastAsia="DaunPenh" w:hAnsi="DaunPenh" w:cs="Times New Roman" w:hint="eastAsia"/>
        <w:b/>
        <w:bCs/>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rPr>
        <w:rFonts w:ascii="DaunPenh" w:eastAsia="DaunPenh" w:hAnsi="DaunPenh" w:cs="Times New Roman" w:hint="eastAsia"/>
        <w:b/>
        <w:bCs/>
      </w:rPr>
      <w:tblPr/>
      <w:trPr>
        <w:hidden/>
      </w:trPr>
      <w:tcPr>
        <w:tcBorders>
          <w:top w:val="double" w:sz="6" w:space="0" w:color="A5A5A5"/>
          <w:left w:val="single" w:sz="8" w:space="0" w:color="A5A5A5"/>
          <w:bottom w:val="single" w:sz="8" w:space="0" w:color="A5A5A5"/>
          <w:right w:val="single" w:sz="8" w:space="0" w:color="A5A5A5"/>
        </w:tcBorders>
      </w:tcPr>
    </w:tblStylePr>
    <w:tblStylePr w:type="firstCol">
      <w:rPr>
        <w:rFonts w:ascii="DaunPenh" w:eastAsia="DaunPenh" w:hAnsi="DaunPenh" w:cs="Times New Roman" w:hint="eastAsia"/>
        <w:b/>
        <w:bCs/>
      </w:rPr>
    </w:tblStylePr>
    <w:tblStylePr w:type="lastCol">
      <w:rPr>
        <w:rFonts w:ascii="DaunPenh" w:eastAsia="DaunPenh" w:hAnsi="DaunPenh" w:cs="Times New Roman" w:hint="eastAsia"/>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style>
  <w:style w:type="table" w:customStyle="1" w:styleId="-511">
    <w:name w:val="深色列表 - 着色 51"/>
    <w:basedOn w:val="affff2"/>
    <w:semiHidden/>
    <w:qFormat/>
    <w:rsid w:val="00AF754E"/>
    <w:pPr>
      <w:spacing w:after="160" w:line="259" w:lineRule="auto"/>
    </w:pPr>
    <w:rPr>
      <w:rFonts w:ascii="Calibri" w:eastAsia="宋体" w:hAnsi="Calibri" w:cs="Times New Roman"/>
      <w:color w:val="FFFFFF"/>
      <w:kern w:val="0"/>
      <w:sz w:val="20"/>
      <w:szCs w:val="20"/>
    </w:rPr>
    <w:tblPr>
      <w:tblInd w:w="0" w:type="dxa"/>
      <w:tblCellMar>
        <w:top w:w="0" w:type="dxa"/>
        <w:left w:w="108" w:type="dxa"/>
        <w:bottom w:w="0" w:type="dxa"/>
        <w:right w:w="108" w:type="dxa"/>
      </w:tblCellMar>
    </w:tblPr>
    <w:trPr>
      <w:hidden/>
    </w:trPr>
    <w:tcPr>
      <w:shd w:val="clear" w:color="auto" w:fill="5B9BD5"/>
    </w:tcPr>
    <w:tblStylePr w:type="firstRow">
      <w:rPr>
        <w:b/>
        <w:bCs/>
      </w:rPr>
      <w:tblPr/>
      <w:trPr>
        <w:hidden/>
      </w:trPr>
      <w:tcPr>
        <w:tcBorders>
          <w:top w:val="nil"/>
          <w:left w:val="nil"/>
          <w:bottom w:val="single" w:sz="18" w:space="0" w:color="FFFFFF"/>
          <w:right w:val="nil"/>
        </w:tcBorders>
        <w:shd w:val="clear" w:color="auto" w:fill="000000"/>
      </w:tcPr>
    </w:tblStylePr>
    <w:tblStylePr w:type="lastRow">
      <w:tblPr/>
      <w:trPr>
        <w:hidden/>
      </w:trPr>
      <w:tcPr>
        <w:tcBorders>
          <w:top w:val="single" w:sz="18" w:space="0" w:color="FFFFFF"/>
          <w:left w:val="nil"/>
          <w:bottom w:val="nil"/>
          <w:right w:val="nil"/>
        </w:tcBorders>
        <w:shd w:val="clear" w:color="auto" w:fill="1F4D78"/>
      </w:tcPr>
    </w:tblStylePr>
    <w:tblStylePr w:type="firstCol">
      <w:tblPr/>
      <w:trPr>
        <w:hidden/>
      </w:trPr>
      <w:tcPr>
        <w:tcBorders>
          <w:top w:val="nil"/>
          <w:left w:val="nil"/>
          <w:bottom w:val="nil"/>
          <w:right w:val="single" w:sz="18" w:space="0" w:color="FFFFFF"/>
        </w:tcBorders>
        <w:shd w:val="clear" w:color="auto" w:fill="2E74B5"/>
      </w:tcPr>
    </w:tblStylePr>
    <w:tblStylePr w:type="lastCol">
      <w:tblPr/>
      <w:trPr>
        <w:hidden/>
      </w:trPr>
      <w:tcPr>
        <w:tcBorders>
          <w:top w:val="nil"/>
          <w:left w:val="single" w:sz="18" w:space="0" w:color="FFFFFF"/>
          <w:bottom w:val="nil"/>
          <w:right w:val="nil"/>
        </w:tcBorders>
        <w:shd w:val="clear" w:color="auto" w:fill="2E74B5"/>
      </w:tcPr>
    </w:tblStylePr>
    <w:tblStylePr w:type="band1Vert">
      <w:tblPr/>
      <w:trPr>
        <w:hidden/>
      </w:trPr>
      <w:tcPr>
        <w:tcBorders>
          <w:top w:val="nil"/>
          <w:left w:val="nil"/>
          <w:bottom w:val="nil"/>
          <w:right w:val="nil"/>
        </w:tcBorders>
        <w:shd w:val="clear" w:color="auto" w:fill="2E74B5"/>
      </w:tcPr>
    </w:tblStylePr>
    <w:tblStylePr w:type="band1Horz">
      <w:tblPr/>
      <w:trPr>
        <w:hidden/>
      </w:trPr>
      <w:tcPr>
        <w:tcBorders>
          <w:top w:val="nil"/>
          <w:left w:val="nil"/>
          <w:bottom w:val="nil"/>
          <w:right w:val="nil"/>
        </w:tcBorders>
        <w:shd w:val="clear" w:color="auto" w:fill="2E74B5"/>
      </w:tcPr>
    </w:tblStylePr>
  </w:style>
  <w:style w:type="table" w:customStyle="1" w:styleId="-210">
    <w:name w:val="浅色底纹 - 着色 21"/>
    <w:basedOn w:val="affff2"/>
    <w:semiHidden/>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ED7D31"/>
        <w:bottom w:val="single" w:sz="8" w:space="0" w:color="ED7D31"/>
      </w:tblBorders>
      <w:tblCellMar>
        <w:top w:w="0" w:type="dxa"/>
        <w:left w:w="108" w:type="dxa"/>
        <w:bottom w:w="0" w:type="dxa"/>
        <w:right w:w="108" w:type="dxa"/>
      </w:tblCellMar>
    </w:tblPr>
    <w:trPr>
      <w:hidden/>
    </w:trPr>
    <w:tcPr>
      <w:tcBorders>
        <w:top w:val="single" w:sz="8" w:space="0" w:color="ED7D31"/>
        <w:left w:val="nil"/>
        <w:bottom w:val="single" w:sz="8" w:space="0" w:color="ED7D31"/>
        <w:right w:val="nil"/>
      </w:tcBorders>
    </w:tcPr>
    <w:tblStylePr w:type="firstRow">
      <w:pPr>
        <w:spacing w:before="0" w:beforeAutospacing="0" w:after="0" w:afterAutospacing="0" w:line="240" w:lineRule="auto"/>
      </w:pPr>
      <w:tblPr/>
      <w:trPr>
        <w:hidden/>
      </w:trPr>
      <w:tcPr>
        <w:tcBorders>
          <w:top w:val="single" w:sz="8" w:space="0" w:color="ED7D31"/>
          <w:left w:val="nil"/>
          <w:bottom w:val="single" w:sz="8" w:space="0" w:color="ED7D31"/>
          <w:right w:val="nil"/>
        </w:tcBorders>
      </w:tcPr>
    </w:tblStylePr>
    <w:tblStylePr w:type="lastRow">
      <w:pPr>
        <w:spacing w:before="0" w:beforeAutospacing="0" w:after="0" w:afterAutospacing="0" w:line="240" w:lineRule="auto"/>
      </w:pPr>
      <w:tblPr/>
      <w:trPr>
        <w:hidden/>
      </w:trPr>
      <w:tcPr>
        <w:tcBorders>
          <w:top w:val="single" w:sz="8" w:space="0" w:color="ED7D31"/>
          <w:left w:val="nil"/>
          <w:bottom w:val="single" w:sz="8" w:space="0" w:color="ED7D31"/>
          <w:right w:val="nil"/>
        </w:tcBorders>
      </w:tcPr>
    </w:tblStylePr>
    <w:tblStylePr w:type="band1Vert">
      <w:tblPr/>
      <w:trPr>
        <w:hidden/>
      </w:trPr>
      <w:tcPr>
        <w:tcBorders>
          <w:left w:val="nil"/>
          <w:right w:val="nil"/>
        </w:tcBorders>
        <w:shd w:val="clear" w:color="auto" w:fill="FADECB"/>
      </w:tcPr>
    </w:tblStylePr>
    <w:tblStylePr w:type="band1Horz">
      <w:tblPr/>
      <w:trPr>
        <w:hidden/>
      </w:trPr>
      <w:tcPr>
        <w:tcBorders>
          <w:left w:val="nil"/>
          <w:right w:val="nil"/>
        </w:tcBorders>
        <w:shd w:val="clear" w:color="auto" w:fill="FADECB"/>
      </w:tcPr>
    </w:tblStylePr>
  </w:style>
  <w:style w:type="table" w:customStyle="1" w:styleId="1-51">
    <w:name w:val="中等深浅底纹 1 - 着色 51"/>
    <w:basedOn w:val="affff2"/>
    <w:semiHidden/>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cPr>
      <w:tcBorders>
        <w:top w:val="single" w:sz="8" w:space="0" w:color="84B3DF"/>
        <w:left w:val="single" w:sz="8" w:space="0" w:color="84B3DF"/>
        <w:bottom w:val="single" w:sz="8" w:space="0" w:color="84B3DF"/>
        <w:right w:val="single" w:sz="8" w:space="0" w:color="84B3DF"/>
      </w:tcBorders>
    </w:tcPr>
    <w:tblStylePr w:type="firstRow">
      <w:pPr>
        <w:spacing w:before="0" w:beforeAutospacing="0" w:after="0" w:afterAutospacing="0" w:line="240" w:lineRule="auto"/>
      </w:pPr>
      <w:tblPr/>
      <w:trPr>
        <w:hidden/>
      </w:trPr>
      <w:tcPr>
        <w:tcBorders>
          <w:top w:val="single" w:sz="8" w:space="0" w:color="84B3DF"/>
          <w:left w:val="single" w:sz="8" w:space="0" w:color="84B3DF"/>
          <w:bottom w:val="single" w:sz="8" w:space="0" w:color="84B3DF"/>
          <w:right w:val="single" w:sz="8" w:space="0" w:color="84B3DF"/>
        </w:tcBorders>
        <w:shd w:val="clear" w:color="auto" w:fill="5B9BD5"/>
      </w:tcPr>
    </w:tblStylePr>
    <w:tblStylePr w:type="lastRow">
      <w:pPr>
        <w:spacing w:before="0" w:beforeAutospacing="0" w:after="0" w:afterAutospacing="0" w:line="240" w:lineRule="auto"/>
      </w:pPr>
      <w:tblPr/>
      <w:trPr>
        <w:hidden/>
      </w:trPr>
      <w:tcPr>
        <w:tcBorders>
          <w:top w:val="double" w:sz="6" w:space="0" w:color="84B3DF"/>
          <w:left w:val="single" w:sz="8" w:space="0" w:color="84B3DF"/>
          <w:bottom w:val="single" w:sz="8" w:space="0" w:color="84B3DF"/>
          <w:right w:val="single" w:sz="8" w:space="0" w:color="84B3DF"/>
        </w:tcBorders>
      </w:tc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211">
    <w:name w:val="彩色列表 - 着色 21"/>
    <w:basedOn w:val="affff2"/>
    <w:semiHidden/>
    <w:qFormat/>
    <w:rsid w:val="00AF754E"/>
    <w:pPr>
      <w:spacing w:after="160" w:line="259" w:lineRule="auto"/>
    </w:pPr>
    <w:rPr>
      <w:rFonts w:ascii="Arial" w:eastAsia="宋体" w:hAnsi="Arial" w:cs="Times New Roman"/>
      <w:kern w:val="0"/>
      <w:sz w:val="20"/>
      <w:szCs w:val="20"/>
      <w:lang w:eastAsia="en-US"/>
    </w:rPr>
    <w:tblPr>
      <w:tblInd w:w="0" w:type="dxa"/>
      <w:tblCellMar>
        <w:top w:w="0" w:type="dxa"/>
        <w:left w:w="108" w:type="dxa"/>
        <w:bottom w:w="0" w:type="dxa"/>
        <w:right w:w="108" w:type="dxa"/>
      </w:tblCellMar>
    </w:tblPr>
    <w:trPr>
      <w:hidden/>
    </w:trPr>
    <w:tcPr>
      <w:shd w:val="clear" w:color="auto" w:fill="FDF2EA"/>
    </w:tcPr>
    <w:tblStylePr w:type="firstRow">
      <w:tblPr/>
      <w:trPr>
        <w:hidden/>
      </w:trPr>
      <w:tcPr>
        <w:tcBorders>
          <w:bottom w:val="single" w:sz="12" w:space="0" w:color="FFFFFF"/>
        </w:tcBorders>
        <w:shd w:val="clear" w:color="auto" w:fill="D25F12"/>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tcBorders>
        <w:shd w:val="clear" w:color="auto" w:fill="FADECB"/>
      </w:tcPr>
    </w:tblStylePr>
    <w:tblStylePr w:type="band1Horz">
      <w:tblPr/>
      <w:trPr>
        <w:hidden/>
      </w:trPr>
      <w:tcPr>
        <w:shd w:val="clear" w:color="auto" w:fill="FBE4D5"/>
      </w:tcPr>
    </w:tblStylePr>
  </w:style>
  <w:style w:type="table" w:customStyle="1" w:styleId="-512">
    <w:name w:val="彩色底纹 - 着色 51"/>
    <w:basedOn w:val="affff2"/>
    <w:semiHidden/>
    <w:qFormat/>
    <w:rsid w:val="00AF754E"/>
    <w:pPr>
      <w:spacing w:after="160" w:line="259" w:lineRule="auto"/>
    </w:pPr>
    <w:rPr>
      <w:rFonts w:ascii="Calibri" w:eastAsia="宋体" w:hAnsi="Calibri" w:cs="Times New Roman"/>
      <w:color w:val="000000"/>
      <w:kern w:val="0"/>
      <w:sz w:val="20"/>
      <w:szCs w:val="20"/>
    </w:rPr>
    <w:tblPr>
      <w:tblInd w:w="0" w:type="dxa"/>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CellMar>
        <w:top w:w="0" w:type="dxa"/>
        <w:left w:w="108" w:type="dxa"/>
        <w:bottom w:w="0" w:type="dxa"/>
        <w:right w:w="108" w:type="dxa"/>
      </w:tblCellMar>
    </w:tblPr>
    <w:trPr>
      <w:hidden/>
    </w:trPr>
    <w:tcPr>
      <w:tcBorders>
        <w:top w:val="single" w:sz="24" w:space="0" w:color="70AD47"/>
        <w:left w:val="single" w:sz="4" w:space="0" w:color="5B9BD5"/>
        <w:bottom w:val="single" w:sz="4" w:space="0" w:color="5B9BD5"/>
        <w:right w:val="single" w:sz="4" w:space="0" w:color="5B9BD5"/>
      </w:tcBorders>
      <w:shd w:val="clear" w:color="auto" w:fill="EEF5FB"/>
    </w:tcPr>
    <w:tblStylePr w:type="firstRow">
      <w:rPr>
        <w:b/>
        <w:bCs/>
      </w:rPr>
      <w:tblPr/>
      <w:trPr>
        <w:hidden/>
      </w:trPr>
      <w:tcPr>
        <w:tcBorders>
          <w:top w:val="nil"/>
          <w:left w:val="nil"/>
          <w:bottom w:val="single" w:sz="24" w:space="0" w:color="70AD47"/>
          <w:right w:val="nil"/>
        </w:tcBorders>
        <w:shd w:val="clear" w:color="auto" w:fill="FFFFFF"/>
      </w:tcPr>
    </w:tblStylePr>
    <w:tblStylePr w:type="lastRow">
      <w:rPr>
        <w:b/>
        <w:bCs/>
        <w:color w:val="FFFFFF"/>
      </w:rPr>
      <w:tblPr/>
      <w:trPr>
        <w:hidden/>
      </w:trPr>
      <w:tcPr>
        <w:tcBorders>
          <w:top w:val="single" w:sz="6" w:space="0" w:color="FFFFFF"/>
        </w:tcBorders>
        <w:shd w:val="clear" w:color="auto" w:fill="255D91"/>
      </w:tcPr>
    </w:tblStylePr>
    <w:tblStylePr w:type="firstCol">
      <w:rPr>
        <w:color w:val="FFFFFF"/>
      </w:rPr>
      <w:tblPr/>
      <w:trPr>
        <w:hidden/>
      </w:trPr>
      <w:tcPr>
        <w:tcBorders>
          <w:top w:val="nil"/>
          <w:left w:val="nil"/>
          <w:bottom w:val="nil"/>
          <w:right w:val="nil"/>
        </w:tcBorders>
        <w:shd w:val="clear" w:color="auto" w:fill="255D91"/>
      </w:tcPr>
    </w:tblStylePr>
    <w:tblStylePr w:type="lastCol">
      <w:rPr>
        <w:color w:val="FFFFFF"/>
      </w:rPr>
      <w:tblPr/>
      <w:trPr>
        <w:hidden/>
      </w:trPr>
      <w:tcPr>
        <w:tcBorders>
          <w:top w:val="nil"/>
          <w:left w:val="nil"/>
          <w:bottom w:val="nil"/>
          <w:right w:val="nil"/>
        </w:tcBorders>
        <w:shd w:val="clear" w:color="auto" w:fill="255D91"/>
      </w:tcPr>
    </w:tblStylePr>
    <w:tblStylePr w:type="band1Vert">
      <w:tblPr/>
      <w:trPr>
        <w:hidden/>
      </w:trPr>
      <w:tcPr>
        <w:shd w:val="clear" w:color="auto" w:fill="BDD6EE"/>
      </w:tcPr>
    </w:tblStylePr>
    <w:tblStylePr w:type="band1Horz">
      <w:tblPr/>
      <w:trPr>
        <w:hidden/>
      </w:trPr>
      <w:tcPr>
        <w:shd w:val="clear" w:color="auto" w:fill="ADCCEA"/>
      </w:tcPr>
    </w:tblStylePr>
    <w:tblStylePr w:type="neCell">
      <w:rPr>
        <w:color w:val="000000"/>
      </w:rPr>
    </w:tblStylePr>
    <w:tblStylePr w:type="nwCell">
      <w:rPr>
        <w:color w:val="000000"/>
      </w:rPr>
    </w:tblStylePr>
  </w:style>
  <w:style w:type="table" w:customStyle="1" w:styleId="1-21">
    <w:name w:val="中等深浅网格 1 - 着色 21"/>
    <w:basedOn w:val="affff2"/>
    <w:uiPriority w:val="34"/>
    <w:qFormat/>
    <w:rsid w:val="00AF754E"/>
    <w:pPr>
      <w:spacing w:after="160" w:line="259" w:lineRule="auto"/>
    </w:pPr>
    <w:rPr>
      <w:rFonts w:ascii="Calibri" w:eastAsia="宋体" w:hAnsi="Calibri" w:cs="Times New Roman"/>
      <w:kern w:val="0"/>
      <w:sz w:val="20"/>
      <w:szCs w:val="20"/>
    </w:rPr>
    <w:tblPr>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rPr>
      <w:hidden/>
    </w:trPr>
    <w:tcPr>
      <w:tcBorders>
        <w:top w:val="single" w:sz="8" w:space="0" w:color="F19D64"/>
        <w:left w:val="single" w:sz="8" w:space="0" w:color="F19D64"/>
        <w:bottom w:val="single" w:sz="8" w:space="0" w:color="F19D64"/>
        <w:right w:val="single" w:sz="8" w:space="0" w:color="F19D64"/>
      </w:tcBorders>
      <w:shd w:val="clear" w:color="auto" w:fill="FADECB"/>
    </w:tcPr>
    <w:tblStylePr w:type="firstRow">
      <w:rPr>
        <w:b/>
        <w:bCs/>
      </w:rPr>
    </w:tblStylePr>
    <w:tblStylePr w:type="lastRow">
      <w:rPr>
        <w:b/>
        <w:bCs/>
      </w:rPr>
      <w:tblPr/>
      <w:trPr>
        <w:hidden/>
      </w:trPr>
      <w:tcPr>
        <w:tcBorders>
          <w:top w:val="single" w:sz="18" w:space="0" w:color="F19D64"/>
        </w:tcBorders>
      </w:tcPr>
    </w:tblStylePr>
    <w:tblStylePr w:type="firstCol">
      <w:rPr>
        <w:b/>
        <w:bCs/>
      </w:rPr>
    </w:tblStylePr>
    <w:tblStylePr w:type="lastCol">
      <w:rPr>
        <w:b/>
        <w:bCs/>
      </w:rPr>
    </w:tblStylePr>
    <w:tblStylePr w:type="band1Vert">
      <w:tblPr/>
      <w:trPr>
        <w:hidden/>
      </w:trPr>
      <w:tcPr>
        <w:shd w:val="clear" w:color="auto" w:fill="F6BE98"/>
      </w:tcPr>
    </w:tblStylePr>
    <w:tblStylePr w:type="band1Horz">
      <w:tblPr/>
      <w:trPr>
        <w:hidden/>
      </w:trPr>
      <w:tcPr>
        <w:shd w:val="clear" w:color="auto" w:fill="F6BE98"/>
      </w:tcPr>
    </w:tblStylePr>
  </w:style>
  <w:style w:type="character" w:customStyle="1" w:styleId="5Char30">
    <w:name w:val="标题 5 Char3"/>
    <w:rsid w:val="00AF754E"/>
    <w:rPr>
      <w:rFonts w:ascii="Times New Roman" w:hAnsi="Times New Roman" w:cs="Times New Roman" w:hint="default"/>
      <w:b/>
      <w:kern w:val="2"/>
      <w:sz w:val="28"/>
      <w:szCs w:val="28"/>
    </w:rPr>
  </w:style>
  <w:style w:type="character" w:customStyle="1" w:styleId="4Char30">
    <w:name w:val="标题 4 Char3"/>
    <w:rsid w:val="00AF754E"/>
    <w:rPr>
      <w:rFonts w:ascii="Cambria" w:eastAsia="Cambria" w:hAnsi="Cambria" w:cs="Cambria" w:hint="default"/>
      <w:b/>
      <w:kern w:val="2"/>
      <w:sz w:val="28"/>
      <w:szCs w:val="28"/>
    </w:rPr>
  </w:style>
  <w:style w:type="character" w:customStyle="1" w:styleId="3Char20">
    <w:name w:val="标题 3 Char2"/>
    <w:rsid w:val="00AF754E"/>
    <w:rPr>
      <w:rFonts w:ascii="Times New Roman" w:hAnsi="Times New Roman" w:cs="Times New Roman" w:hint="default"/>
      <w:b/>
      <w:kern w:val="2"/>
      <w:sz w:val="32"/>
      <w:szCs w:val="32"/>
    </w:rPr>
  </w:style>
  <w:style w:type="character" w:customStyle="1" w:styleId="1Char20">
    <w:name w:val="标题 1 Char2"/>
    <w:rsid w:val="00AF754E"/>
    <w:rPr>
      <w:rFonts w:ascii="宋体" w:eastAsia="宋体" w:hAnsi="宋体" w:cs="宋体" w:hint="eastAsia"/>
      <w:b/>
      <w:kern w:val="44"/>
      <w:sz w:val="44"/>
      <w:szCs w:val="44"/>
    </w:rPr>
  </w:style>
  <w:style w:type="character" w:customStyle="1" w:styleId="Char121">
    <w:name w:val="正文文本缩进 Char12"/>
    <w:rsid w:val="00AF754E"/>
    <w:rPr>
      <w:rFonts w:ascii="Times New Roman" w:hAnsi="Times New Roman" w:cs="Times New Roman" w:hint="default"/>
      <w:kern w:val="2"/>
      <w:sz w:val="21"/>
      <w:szCs w:val="22"/>
    </w:rPr>
  </w:style>
  <w:style w:type="table" w:customStyle="1" w:styleId="1-22">
    <w:name w:val="中等深浅网格 1 - 着色 22"/>
    <w:basedOn w:val="affff2"/>
    <w:qFormat/>
    <w:rsid w:val="00AF754E"/>
    <w:pPr>
      <w:spacing w:after="160" w:line="259" w:lineRule="auto"/>
    </w:pPr>
    <w:rPr>
      <w:rFonts w:ascii="Calibri" w:eastAsia="宋体" w:hAnsi="Calibri" w:cs="Times New Roman"/>
      <w:color w:val="000000"/>
      <w:kern w:val="0"/>
      <w:sz w:val="20"/>
      <w:szCs w:val="20"/>
    </w:rPr>
    <w:tblPr>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rPr>
      <w:hidden/>
    </w:trPr>
    <w:tcPr>
      <w:tcBorders>
        <w:top w:val="single" w:sz="8" w:space="0" w:color="CF7B79"/>
        <w:left w:val="single" w:sz="8" w:space="0" w:color="CF7B79"/>
        <w:bottom w:val="single" w:sz="8" w:space="0" w:color="CF7B79"/>
        <w:right w:val="single" w:sz="8" w:space="0" w:color="CF7B79"/>
      </w:tcBorders>
      <w:shd w:val="clear" w:color="auto" w:fill="EDF2F8"/>
    </w:tcPr>
    <w:tblStylePr w:type="firstRow">
      <w:rPr>
        <w:b/>
        <w:bCs/>
        <w:color w:val="FFFFFF"/>
      </w:rPr>
      <w:tblPr/>
      <w:trPr>
        <w:hidden/>
      </w:trPr>
      <w:tcPr>
        <w:tcBorders>
          <w:bottom w:val="single" w:sz="12" w:space="0" w:color="FFFFFF"/>
        </w:tcBorders>
        <w:shd w:val="clear" w:color="auto" w:fill="9E3A38"/>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220">
    <w:name w:val="浅色底纹 - 着色 22"/>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C0504D"/>
        <w:bottom w:val="single" w:sz="8" w:space="0" w:color="C0504D"/>
      </w:tblBorders>
      <w:tblCellMar>
        <w:top w:w="0" w:type="dxa"/>
        <w:left w:w="108" w:type="dxa"/>
        <w:bottom w:w="0" w:type="dxa"/>
        <w:right w:w="108" w:type="dxa"/>
      </w:tblCellMar>
    </w:tblPr>
    <w:trPr>
      <w:hidden/>
    </w:trPr>
    <w:tcPr>
      <w:tcBorders>
        <w:top w:val="single" w:sz="8" w:space="0" w:color="C0504D"/>
        <w:left w:val="nil"/>
        <w:bottom w:val="single" w:sz="8" w:space="0" w:color="C0504D"/>
        <w:right w:val="nil"/>
      </w:tcBorders>
    </w:tcPr>
    <w:tblStylePr w:type="fir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la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firstCol">
      <w:rPr>
        <w:b/>
        <w:bCs/>
      </w:rPr>
    </w:tblStylePr>
    <w:tblStylePr w:type="lastCol">
      <w:rPr>
        <w:b/>
        <w:bCs/>
      </w:rPr>
    </w:tblStylePr>
    <w:tblStylePr w:type="band1Vert">
      <w:tblPr/>
      <w:trPr>
        <w:hidden/>
      </w:trPr>
      <w:tcPr>
        <w:tcBorders>
          <w:left w:val="nil"/>
          <w:right w:val="nil"/>
        </w:tcBorders>
        <w:shd w:val="clear" w:color="auto" w:fill="EFD3D2"/>
      </w:tcPr>
    </w:tblStylePr>
    <w:tblStylePr w:type="band1Horz">
      <w:tblPr/>
      <w:trPr>
        <w:hidden/>
      </w:trPr>
      <w:tcPr>
        <w:tcBorders>
          <w:left w:val="nil"/>
          <w:right w:val="nil"/>
        </w:tcBorders>
        <w:shd w:val="clear" w:color="auto" w:fill="EFD3D2"/>
      </w:tcPr>
    </w:tblStylePr>
  </w:style>
  <w:style w:type="table" w:customStyle="1" w:styleId="-520">
    <w:name w:val="浅色网格 - 着色 52"/>
    <w:basedOn w:val="affff2"/>
    <w:qFormat/>
    <w:rsid w:val="00AF754E"/>
    <w:pPr>
      <w:spacing w:after="160" w:line="259" w:lineRule="auto"/>
    </w:pPr>
    <w:rPr>
      <w:rFonts w:ascii="Calibri" w:eastAsia="宋体" w:hAnsi="Calibri" w:cs="宋体"/>
      <w:kern w:val="0"/>
      <w:sz w:val="24"/>
      <w:szCs w:val="24"/>
    </w:rPr>
    <w:tblPr>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cPr>
      <w:tcBorders>
        <w:top w:val="single" w:sz="8" w:space="0" w:color="4472C4"/>
        <w:left w:val="single" w:sz="8" w:space="0" w:color="4472C4"/>
        <w:bottom w:val="single" w:sz="8" w:space="0" w:color="4472C4"/>
        <w:right w:val="single" w:sz="8" w:space="0" w:color="4472C4"/>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4472C4"/>
          <w:left w:val="single" w:sz="8" w:space="0" w:color="4472C4"/>
          <w:bottom w:val="single" w:sz="18" w:space="0" w:color="4472C4"/>
          <w:right w:val="single" w:sz="8" w:space="0" w:color="4472C4"/>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4472C4"/>
          <w:left w:val="single" w:sz="8" w:space="0" w:color="4472C4"/>
          <w:bottom w:val="single" w:sz="8" w:space="0" w:color="4472C4"/>
          <w:right w:val="single" w:sz="8" w:space="0" w:color="4472C4"/>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4472C4"/>
          <w:left w:val="single" w:sz="8" w:space="0" w:color="4472C4"/>
          <w:bottom w:val="single" w:sz="8" w:space="0" w:color="4472C4"/>
          <w:right w:val="single" w:sz="8" w:space="0" w:color="4472C4"/>
        </w:tcBorders>
      </w:tcPr>
    </w:tblStylePr>
    <w:tblStylePr w:type="band1Vert">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tcBorders>
      </w:tcPr>
    </w:tblStylePr>
  </w:style>
  <w:style w:type="table" w:customStyle="1" w:styleId="-120">
    <w:name w:val="彩色网格 - 着色 12"/>
    <w:basedOn w:val="affff2"/>
    <w:qFormat/>
    <w:rsid w:val="00AF754E"/>
    <w:pPr>
      <w:spacing w:after="160" w:line="259" w:lineRule="auto"/>
    </w:pPr>
    <w:rPr>
      <w:rFonts w:ascii="Trebuchet MS" w:eastAsia="宋体" w:hAnsi="Trebuchet MS" w:cs="Trebuchet MS"/>
      <w:i/>
      <w:color w:val="000000"/>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DBE5F1"/>
    </w:tcPr>
    <w:tblStylePr w:type="firstRow">
      <w:rPr>
        <w:b/>
        <w:bCs/>
      </w:rPr>
      <w:tblPr/>
      <w:trPr>
        <w:hidden/>
      </w:trPr>
      <w:tcPr>
        <w:shd w:val="clear" w:color="auto" w:fill="B8CCE4"/>
      </w:tcPr>
    </w:tblStylePr>
    <w:tblStylePr w:type="lastRow">
      <w:rPr>
        <w:b/>
        <w:bCs/>
        <w:color w:val="000000"/>
      </w:rPr>
      <w:tblPr/>
      <w:trPr>
        <w:hidden/>
      </w:trPr>
      <w:tcPr>
        <w:shd w:val="clear" w:color="auto" w:fill="B8CCE4"/>
      </w:tcPr>
    </w:tblStylePr>
    <w:tblStylePr w:type="firstCol">
      <w:rPr>
        <w:color w:val="FFFFFF"/>
      </w:rPr>
      <w:tblPr/>
      <w:trPr>
        <w:hidden/>
      </w:trPr>
      <w:tcPr>
        <w:shd w:val="clear" w:color="auto" w:fill="365F91"/>
      </w:tcPr>
    </w:tblStylePr>
    <w:tblStylePr w:type="lastCol">
      <w:rPr>
        <w:color w:val="FFFFFF"/>
      </w:rPr>
      <w:tblPr/>
      <w:trPr>
        <w:hidden/>
      </w:trPr>
      <w:tcPr>
        <w:shd w:val="clear" w:color="auto" w:fill="365F91"/>
      </w:tcPr>
    </w:tblStylePr>
    <w:tblStylePr w:type="band1Vert">
      <w:tblPr/>
      <w:trPr>
        <w:hidden/>
      </w:trPr>
      <w:tcPr>
        <w:shd w:val="clear" w:color="auto" w:fill="A7BFDE"/>
      </w:tcPr>
    </w:tblStylePr>
    <w:tblStylePr w:type="band1Horz">
      <w:tblPr/>
      <w:trPr>
        <w:hidden/>
      </w:trPr>
      <w:tcPr>
        <w:shd w:val="clear" w:color="auto" w:fill="A7BFDE"/>
      </w:tcPr>
    </w:tblStylePr>
  </w:style>
  <w:style w:type="table" w:customStyle="1" w:styleId="-320">
    <w:name w:val="浅色网格 - 着色 32"/>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A5A5A5"/>
          <w:left w:val="single" w:sz="8" w:space="0" w:color="A5A5A5"/>
          <w:bottom w:val="single" w:sz="8" w:space="0" w:color="A5A5A5"/>
          <w:right w:val="single" w:sz="8" w:space="0" w:color="A5A5A5"/>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style>
  <w:style w:type="table" w:customStyle="1" w:styleId="2-42">
    <w:name w:val="中等深浅列表 2 - 着色 42"/>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sz w:val="24"/>
        <w:szCs w:val="24"/>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tblPr/>
      <w:trPr>
        <w:hidden/>
      </w:trPr>
      <w:tcPr>
        <w:tcBorders>
          <w:top w:val="double" w:sz="6" w:space="0" w:color="A5A5A5"/>
          <w:left w:val="single" w:sz="8" w:space="0" w:color="A5A5A5"/>
          <w:bottom w:val="single" w:sz="8" w:space="0" w:color="A5A5A5"/>
          <w:right w:val="single" w:sz="8" w:space="0" w:color="A5A5A5"/>
        </w:tcBorders>
      </w:tcPr>
    </w:tblStylePr>
    <w:tblStylePr w:type="firstCol">
      <w:tblPr/>
      <w:trPr>
        <w:hidden/>
      </w:trPr>
      <w:tcPr>
        <w:tcBorders>
          <w:top w:val="nil"/>
          <w:left w:val="nil"/>
          <w:bottom w:val="nil"/>
          <w:right w:val="single" w:sz="8" w:space="0" w:color="8064A2"/>
        </w:tcBorders>
        <w:shd w:val="clear" w:color="auto" w:fill="FFFFFF"/>
      </w:tcPr>
    </w:tblStylePr>
    <w:tblStylePr w:type="lastCol">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32">
    <w:name w:val="中等深浅网格 1 - 着色 32"/>
    <w:basedOn w:val="affff2"/>
    <w:qFormat/>
    <w:rsid w:val="00AF754E"/>
    <w:pPr>
      <w:spacing w:after="160" w:line="259" w:lineRule="auto"/>
    </w:pPr>
    <w:rPr>
      <w:rFonts w:ascii="Trebuchet MS" w:eastAsia="宋体" w:hAnsi="Trebuchet MS" w:cs="Trebuchet MS"/>
      <w:kern w:val="0"/>
      <w:sz w:val="20"/>
      <w:szCs w:val="21"/>
      <w:lang w:eastAsia="en-US"/>
    </w:rPr>
    <w:tblPr>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rPr>
      <w:hidden/>
    </w:trPr>
    <w:tcPr>
      <w:tcBorders>
        <w:top w:val="single" w:sz="8" w:space="0" w:color="F19D64"/>
        <w:left w:val="single" w:sz="8" w:space="0" w:color="F19D64"/>
        <w:bottom w:val="single" w:sz="8" w:space="0" w:color="F19D64"/>
        <w:right w:val="single" w:sz="8" w:space="0" w:color="F19D64"/>
      </w:tcBorders>
    </w:tcPr>
    <w:tblStylePr w:type="firstRow">
      <w:pPr>
        <w:spacing w:before="0" w:beforeAutospacing="0" w:after="0" w:afterAutospacing="0" w:line="240" w:lineRule="auto"/>
      </w:pPr>
      <w:rPr>
        <w:b/>
        <w:bCs/>
      </w:rPr>
      <w:tblPr/>
      <w:trPr>
        <w:hidden/>
      </w:trPr>
      <w:tcPr>
        <w:tcBorders>
          <w:top w:val="single" w:sz="8" w:space="0" w:color="F19D64"/>
          <w:left w:val="single" w:sz="8" w:space="0" w:color="F19D64"/>
          <w:bottom w:val="single" w:sz="8" w:space="0" w:color="F19D64"/>
          <w:right w:val="single" w:sz="8" w:space="0" w:color="F19D64"/>
        </w:tcBorders>
        <w:shd w:val="clear" w:color="auto" w:fill="ED7D31"/>
      </w:tcPr>
    </w:tblStylePr>
    <w:tblStylePr w:type="lastRow">
      <w:pPr>
        <w:spacing w:before="0" w:beforeAutospacing="0" w:after="0" w:afterAutospacing="0" w:line="240" w:lineRule="auto"/>
      </w:pPr>
      <w:rPr>
        <w:b/>
        <w:bCs/>
      </w:rPr>
      <w:tblPr/>
      <w:trPr>
        <w:hidden/>
      </w:trPr>
      <w:tcPr>
        <w:tcBorders>
          <w:top w:val="double" w:sz="6" w:space="0" w:color="F19D64"/>
          <w:left w:val="single" w:sz="8" w:space="0" w:color="F19D64"/>
          <w:bottom w:val="single" w:sz="8" w:space="0" w:color="F19D64"/>
          <w:right w:val="single" w:sz="8" w:space="0" w:color="F19D64"/>
        </w:tcBorders>
      </w:tcPr>
    </w:tblStylePr>
    <w:tblStylePr w:type="firstCol">
      <w:rPr>
        <w:b/>
        <w:bCs/>
      </w:rPr>
    </w:tblStylePr>
    <w:tblStylePr w:type="lastCol">
      <w:rPr>
        <w:b/>
        <w:bCs/>
      </w:rPr>
    </w:tblStylePr>
    <w:tblStylePr w:type="band1Vert">
      <w:tblPr/>
      <w:trPr>
        <w:hidden/>
      </w:trPr>
      <w:tcPr>
        <w:shd w:val="clear" w:color="auto" w:fill="FADECB"/>
      </w:tcPr>
    </w:tblStylePr>
    <w:tblStylePr w:type="band1Horz">
      <w:tblPr/>
      <w:trPr>
        <w:hidden/>
      </w:trPr>
      <w:tcPr>
        <w:shd w:val="clear" w:color="auto" w:fill="FADECB"/>
      </w:tcPr>
    </w:tblStylePr>
  </w:style>
  <w:style w:type="table" w:customStyle="1" w:styleId="-521">
    <w:name w:val="浅色列表 - 着色 52"/>
    <w:basedOn w:val="affff2"/>
    <w:qFormat/>
    <w:rsid w:val="00AF754E"/>
    <w:pPr>
      <w:spacing w:after="160" w:line="259" w:lineRule="auto"/>
    </w:pPr>
    <w:rPr>
      <w:rFonts w:ascii="Times New Roman" w:eastAsia="宋体" w:hAnsi="Times New Roman" w:cs="Times New Roman"/>
      <w:kern w:val="0"/>
      <w:sz w:val="20"/>
      <w:szCs w:val="24"/>
    </w:rPr>
    <w:tblPr>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rPr>
      <w:hidden/>
    </w:trPr>
    <w:tcPr>
      <w:tcBorders>
        <w:top w:val="single" w:sz="24" w:space="0" w:color="FFC000"/>
        <w:left w:val="single" w:sz="4" w:space="0" w:color="A5A5A5"/>
        <w:bottom w:val="single" w:sz="4" w:space="0" w:color="A5A5A5"/>
        <w:right w:val="single" w:sz="4" w:space="0" w:color="A5A5A5"/>
      </w:tcBorders>
      <w:shd w:val="clear" w:color="auto" w:fill="F6F6F6"/>
    </w:tcPr>
    <w:tblStylePr w:type="firstRow">
      <w:rPr>
        <w:b/>
        <w:bCs/>
        <w:color w:val="FFFFFF"/>
      </w:rPr>
      <w:tblPr/>
      <w:trPr>
        <w:hidden/>
      </w:trPr>
      <w:tcPr>
        <w:tcBorders>
          <w:top w:val="nil"/>
          <w:left w:val="nil"/>
          <w:bottom w:val="single" w:sz="24" w:space="0" w:color="FFC000"/>
          <w:right w:val="nil"/>
        </w:tcBorders>
        <w:shd w:val="clear" w:color="auto" w:fill="FFFFFF"/>
      </w:tcPr>
    </w:tblStylePr>
    <w:tblStylePr w:type="lastRow">
      <w:rPr>
        <w:b/>
        <w:bCs/>
      </w:rPr>
      <w:tblPr/>
      <w:trPr>
        <w:hidden/>
      </w:trPr>
      <w:tcPr>
        <w:tcBorders>
          <w:top w:val="single" w:sz="6" w:space="0" w:color="FFFFFF"/>
        </w:tcBorders>
        <w:shd w:val="clear" w:color="auto" w:fill="636363"/>
      </w:tcPr>
    </w:tblStylePr>
    <w:tblStylePr w:type="firstCol">
      <w:rPr>
        <w:b/>
        <w:bCs/>
      </w:rPr>
      <w:tblPr/>
      <w:trPr>
        <w:hidden/>
      </w:trPr>
      <w:tcPr>
        <w:tcBorders>
          <w:top w:val="nil"/>
          <w:left w:val="nil"/>
          <w:bottom w:val="nil"/>
          <w:right w:val="nil"/>
        </w:tcBorders>
        <w:shd w:val="clear" w:color="auto" w:fill="636363"/>
      </w:tcPr>
    </w:tblStylePr>
    <w:tblStylePr w:type="lastCol">
      <w:rPr>
        <w:b/>
        <w:bCs/>
      </w:rPr>
      <w:tblPr/>
      <w:trPr>
        <w:hidden/>
      </w:trPr>
      <w:tcPr>
        <w:tcBorders>
          <w:top w:val="nil"/>
          <w:left w:val="nil"/>
          <w:bottom w:val="nil"/>
          <w:right w:val="nil"/>
        </w:tcBorders>
        <w:shd w:val="clear" w:color="auto" w:fill="636363"/>
      </w:tcPr>
    </w:tblStylePr>
    <w:tblStylePr w:type="band1Vert">
      <w:tblPr/>
      <w:trPr>
        <w:hidden/>
      </w:trPr>
      <w:tcPr>
        <w:shd w:val="clear" w:color="auto" w:fill="DBDBDB"/>
      </w:tcPr>
    </w:tblStylePr>
    <w:tblStylePr w:type="band1Horz">
      <w:tblPr/>
      <w:trPr>
        <w:hidden/>
      </w:trPr>
      <w:tcPr>
        <w:shd w:val="clear" w:color="auto" w:fill="D2D2D2"/>
      </w:tcPr>
    </w:tblStylePr>
  </w:style>
  <w:style w:type="table" w:customStyle="1" w:styleId="-522">
    <w:name w:val="彩色底纹 - 着色 52"/>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cPr>
      <w:tcBorders>
        <w:top w:val="single" w:sz="8" w:space="0" w:color="4BACC6"/>
        <w:left w:val="single" w:sz="8" w:space="0" w:color="4BACC6"/>
        <w:bottom w:val="single" w:sz="8" w:space="0" w:color="4BACC6"/>
        <w:right w:val="single" w:sz="8" w:space="0" w:color="4BACC6"/>
      </w:tcBorders>
    </w:tcPr>
    <w:tblStylePr w:type="firstRow">
      <w:pPr>
        <w:spacing w:before="0" w:beforeAutospacing="0" w:after="0" w:afterAutospacing="0" w:line="240" w:lineRule="auto"/>
      </w:pPr>
      <w:rPr>
        <w:rFonts w:ascii="Shruti" w:eastAsia="宋体" w:hAnsi="Shruti" w:cs="Times New Roman" w:hint="default"/>
        <w:b/>
        <w:bCs/>
      </w:rPr>
      <w:tblPr/>
      <w:trPr>
        <w:hidden/>
      </w:trPr>
      <w:tcPr>
        <w:tcBorders>
          <w:top w:val="single" w:sz="8" w:space="0" w:color="4BACC6"/>
          <w:left w:val="single" w:sz="8" w:space="0" w:color="4BACC6"/>
          <w:bottom w:val="single" w:sz="18" w:space="0" w:color="4BACC6"/>
          <w:right w:val="single" w:sz="8" w:space="0" w:color="4BACC6"/>
        </w:tcBorders>
      </w:tcPr>
    </w:tblStylePr>
    <w:tblStylePr w:type="lastRow">
      <w:pPr>
        <w:spacing w:before="0" w:beforeAutospacing="0" w:after="0" w:afterAutospacing="0" w:line="240" w:lineRule="auto"/>
      </w:pPr>
      <w:rPr>
        <w:rFonts w:ascii="Shruti" w:eastAsia="宋体" w:hAnsi="Shruti" w:cs="Times New Roman" w:hint="default"/>
        <w:b/>
        <w:bCs/>
      </w:rPr>
      <w:tblPr/>
      <w:trPr>
        <w:hidden/>
      </w:trPr>
      <w:tcPr>
        <w:tcBorders>
          <w:top w:val="double" w:sz="6" w:space="0" w:color="4BACC6"/>
          <w:left w:val="single" w:sz="8" w:space="0" w:color="4BACC6"/>
          <w:bottom w:val="single" w:sz="8" w:space="0" w:color="4BACC6"/>
          <w:right w:val="single" w:sz="8" w:space="0" w:color="4BACC6"/>
        </w:tcBorders>
      </w:tcPr>
    </w:tblStylePr>
    <w:tblStylePr w:type="firstCol">
      <w:rPr>
        <w:rFonts w:ascii="Shruti" w:eastAsia="宋体" w:hAnsi="Shruti" w:cs="Times New Roman" w:hint="default"/>
        <w:b/>
        <w:bCs/>
      </w:rPr>
    </w:tblStylePr>
    <w:tblStylePr w:type="lastCol">
      <w:rPr>
        <w:rFonts w:ascii="Shruti" w:eastAsia="宋体" w:hAnsi="Shruti" w:cs="Times New Roman"/>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tcBorders>
      </w:tcPr>
    </w:tblStylePr>
    <w:tblStylePr w:type="neCell">
      <w:rPr>
        <w:color w:val="000000"/>
      </w:rPr>
    </w:tblStylePr>
    <w:tblStylePr w:type="nwCell">
      <w:rPr>
        <w:color w:val="000000"/>
      </w:rPr>
    </w:tblStylePr>
  </w:style>
  <w:style w:type="table" w:customStyle="1" w:styleId="-221">
    <w:name w:val="彩色列表 - 着色 22"/>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rPr>
      <w:hidden/>
    </w:trPr>
    <w:tcPr>
      <w:tcBorders>
        <w:top w:val="single" w:sz="8" w:space="0" w:color="5B9BD5"/>
        <w:left w:val="single" w:sz="8" w:space="0" w:color="5B9BD5"/>
        <w:bottom w:val="single" w:sz="8" w:space="0" w:color="5B9BD5"/>
        <w:right w:val="single" w:sz="8" w:space="0" w:color="5B9BD5"/>
      </w:tcBorders>
      <w:shd w:val="clear" w:color="auto" w:fill="D6E6F4"/>
    </w:tcPr>
    <w:tblStylePr w:type="firstRow">
      <w:rPr>
        <w:b/>
        <w:bCs/>
        <w:color w:val="FFFFFF"/>
      </w:rPr>
      <w:tblPr/>
      <w:trPr>
        <w:hidden/>
      </w:trPr>
      <w:tcPr>
        <w:shd w:val="clear" w:color="auto" w:fill="EEF5FB"/>
      </w:tcPr>
    </w:tblStylePr>
    <w:tblStylePr w:type="lastRow">
      <w:rPr>
        <w:b/>
        <w:bCs/>
        <w:color w:val="9E3A38"/>
      </w:rPr>
      <w:tblPr/>
      <w:trPr>
        <w:hidden/>
      </w:trPr>
      <w:tcPr>
        <w:tcBorders>
          <w:top w:val="single" w:sz="12" w:space="0" w:color="000000"/>
          <w:left w:val="nil"/>
          <w:bottom w:val="nil"/>
          <w:right w:val="nil"/>
        </w:tcBorders>
        <w:shd w:val="clear" w:color="auto" w:fill="FFFFFF"/>
      </w:tcPr>
    </w:tblStylePr>
    <w:tblStylePr w:type="firstCol">
      <w:rPr>
        <w:b/>
        <w:bCs/>
      </w:rPr>
      <w:tblPr/>
      <w:trPr>
        <w:hidden/>
      </w:trPr>
      <w:tcPr>
        <w:tcBorders>
          <w:top w:val="nil"/>
          <w:left w:val="nil"/>
          <w:bottom w:val="nil"/>
          <w:right w:val="nil"/>
        </w:tcBorders>
        <w:shd w:val="clear" w:color="auto" w:fill="FFFFFF"/>
      </w:tcPr>
    </w:tblStylePr>
    <w:tblStylePr w:type="lastCol">
      <w:rPr>
        <w:b/>
        <w:bCs/>
      </w:rPr>
      <w:tblPr/>
      <w:trPr>
        <w:hidden/>
      </w:trPr>
      <w:tcPr>
        <w:tcBorders>
          <w:top w:val="nil"/>
          <w:left w:val="nil"/>
          <w:bottom w:val="nil"/>
          <w:right w:val="nil"/>
        </w:tcBorders>
        <w:shd w:val="clear" w:color="auto" w:fill="DEEAF6"/>
      </w:tcPr>
    </w:tblStylePr>
    <w:tblStylePr w:type="band1Vert">
      <w:tblPr/>
      <w:trPr>
        <w:hidden/>
      </w:trPr>
      <w:tcPr>
        <w:shd w:val="clear" w:color="auto" w:fill="ADCCEA"/>
      </w:tcPr>
    </w:tblStylePr>
    <w:tblStylePr w:type="band1Horz">
      <w:tblPr/>
      <w:trPr>
        <w:hidden/>
      </w:trPr>
      <w:tcPr>
        <w:shd w:val="clear" w:color="auto" w:fill="ADCCEA"/>
      </w:tcPr>
    </w:tblStylePr>
    <w:tblStylePr w:type="nwCell">
      <w:tblPr/>
      <w:trPr>
        <w:hidden/>
      </w:trPr>
      <w:tcPr>
        <w:shd w:val="clear" w:color="auto" w:fill="FFFFFF"/>
      </w:tcPr>
    </w:tblStylePr>
  </w:style>
  <w:style w:type="table" w:customStyle="1" w:styleId="1-52">
    <w:name w:val="中等深浅底纹 1 - 着色 52"/>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EDEDED"/>
    </w:tcPr>
    <w:tblStylePr w:type="firstRow">
      <w:rPr>
        <w:b/>
        <w:bCs/>
        <w:color w:val="FFFFFF"/>
      </w:rPr>
      <w:tblPr/>
      <w:trPr>
        <w:hidden/>
      </w:trPr>
      <w:tcPr>
        <w:shd w:val="clear" w:color="auto" w:fill="DBDBDB"/>
      </w:tcPr>
    </w:tblStylePr>
    <w:tblStylePr w:type="lastRow">
      <w:rPr>
        <w:b/>
        <w:bCs/>
      </w:rPr>
      <w:tblPr/>
      <w:trPr>
        <w:hidden/>
      </w:trPr>
      <w:tcPr>
        <w:shd w:val="clear" w:color="auto" w:fill="DBDBDB"/>
      </w:tcPr>
    </w:tblStylePr>
    <w:tblStylePr w:type="firstCol">
      <w:rPr>
        <w:b/>
        <w:bCs/>
      </w:rPr>
      <w:tblPr/>
      <w:trPr>
        <w:hidden/>
      </w:trPr>
      <w:tcPr>
        <w:shd w:val="clear" w:color="auto" w:fill="7B7B7B"/>
      </w:tcPr>
    </w:tblStylePr>
    <w:tblStylePr w:type="lastCol">
      <w:rPr>
        <w:b/>
        <w:bCs/>
      </w:rPr>
      <w:tblPr/>
      <w:trPr>
        <w:hidden/>
      </w:trPr>
      <w:tcPr>
        <w:shd w:val="clear" w:color="auto" w:fill="7B7B7B"/>
      </w:tcPr>
    </w:tblStylePr>
    <w:tblStylePr w:type="band1Vert">
      <w:tblPr/>
      <w:trPr>
        <w:hidden/>
      </w:trPr>
      <w:tcPr>
        <w:shd w:val="clear" w:color="auto" w:fill="D2D2D2"/>
      </w:tcPr>
    </w:tblStylePr>
    <w:tblStylePr w:type="band1Horz">
      <w:tblPr/>
      <w:trPr>
        <w:hidden/>
      </w:trPr>
      <w:tcPr>
        <w:shd w:val="clear" w:color="auto" w:fill="D2D2D2"/>
      </w:tcPr>
    </w:tblStylePr>
  </w:style>
  <w:style w:type="table" w:customStyle="1" w:styleId="-523">
    <w:name w:val="深色列表 - 着色 52"/>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DF2F8"/>
    </w:tcPr>
    <w:tblStylePr w:type="firstRow">
      <w:rPr>
        <w:b/>
        <w:bCs/>
      </w:rPr>
      <w:tblPr/>
      <w:trPr>
        <w:hidden/>
      </w:trPr>
      <w:tcPr>
        <w:tcBorders>
          <w:bottom w:val="single" w:sz="12" w:space="0" w:color="FFFFFF"/>
        </w:tcBorders>
        <w:shd w:val="clear" w:color="auto" w:fill="9E3A38"/>
      </w:tcPr>
    </w:tblStylePr>
    <w:tblStylePr w:type="lastRow">
      <w:tblPr/>
      <w:trPr>
        <w:hidden/>
      </w:trPr>
      <w:tcPr>
        <w:tcBorders>
          <w:top w:val="single" w:sz="12" w:space="0" w:color="000000"/>
        </w:tcBorders>
        <w:shd w:val="clear" w:color="auto" w:fill="FFFFFF"/>
      </w:tcPr>
    </w:tblStylePr>
    <w:tblStylePr w:type="firstCol">
      <w:tblPr/>
      <w:trPr>
        <w:hidden/>
      </w:trPr>
      <w:tcPr>
        <w:tcBorders>
          <w:top w:val="nil"/>
          <w:left w:val="nil"/>
          <w:bottom w:val="nil"/>
          <w:right w:val="single" w:sz="18" w:space="0" w:color="FFFFFF"/>
        </w:tcBorders>
        <w:shd w:val="clear" w:color="auto" w:fill="31849B"/>
      </w:tcPr>
    </w:tblStylePr>
    <w:tblStylePr w:type="lastCol">
      <w:tblPr/>
      <w:trPr>
        <w:hidden/>
      </w:trPr>
      <w:tcPr>
        <w:tcBorders>
          <w:top w:val="nil"/>
          <w:left w:val="nil"/>
          <w:bottom w:val="single" w:sz="18" w:space="0" w:color="FFFFFF"/>
          <w:right w:val="nil"/>
        </w:tcBorders>
        <w:shd w:val="clear" w:color="auto" w:fill="31849B"/>
      </w:tc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121">
    <w:name w:val="彩色列表 - 着色 12"/>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EF5FB"/>
    </w:tcPr>
    <w:tblStylePr w:type="firstRow">
      <w:rPr>
        <w:b/>
        <w:bCs/>
        <w:color w:val="FFFFFF"/>
      </w:rPr>
      <w:tblPr/>
      <w:trPr>
        <w:hidden/>
      </w:trPr>
      <w:tcPr>
        <w:tcBorders>
          <w:bottom w:val="single" w:sz="12" w:space="0" w:color="FFFFFF"/>
        </w:tcBorders>
        <w:shd w:val="clear" w:color="auto" w:fill="D25F12"/>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6E6F4"/>
      </w:tcPr>
    </w:tblStylePr>
    <w:tblStylePr w:type="band1Horz">
      <w:tblPr/>
      <w:trPr>
        <w:hidden/>
      </w:trPr>
      <w:tcPr>
        <w:shd w:val="clear" w:color="auto" w:fill="DEEAF6"/>
      </w:tcPr>
    </w:tblStylePr>
  </w:style>
  <w:style w:type="character" w:customStyle="1" w:styleId="3410">
    <w:name w:val="标题 3 字符41"/>
    <w:rsid w:val="00AF754E"/>
    <w:rPr>
      <w:rFonts w:ascii="Times New Roman" w:eastAsia="宋体" w:hAnsi="Times New Roman" w:cs="Times New Roman" w:hint="default"/>
      <w:b/>
      <w:kern w:val="2"/>
      <w:sz w:val="32"/>
      <w:szCs w:val="32"/>
    </w:rPr>
  </w:style>
  <w:style w:type="character" w:customStyle="1" w:styleId="641">
    <w:name w:val="标题 6 字符41"/>
    <w:rsid w:val="00AF754E"/>
    <w:rPr>
      <w:rFonts w:ascii="Cambria" w:eastAsia="宋体" w:hAnsi="Cambria" w:cs="Times New Roman" w:hint="default"/>
      <w:b/>
      <w:kern w:val="2"/>
      <w:sz w:val="24"/>
      <w:szCs w:val="24"/>
    </w:rPr>
  </w:style>
  <w:style w:type="character" w:customStyle="1" w:styleId="541">
    <w:name w:val="标题 5 字符41"/>
    <w:rsid w:val="00AF754E"/>
    <w:rPr>
      <w:rFonts w:ascii="Times New Roman" w:eastAsia="宋体" w:hAnsi="Times New Roman" w:cs="Times New Roman" w:hint="default"/>
      <w:b/>
      <w:kern w:val="2"/>
      <w:sz w:val="28"/>
      <w:szCs w:val="28"/>
    </w:rPr>
  </w:style>
  <w:style w:type="character" w:customStyle="1" w:styleId="841">
    <w:name w:val="标题 8 字符41"/>
    <w:rsid w:val="00AF754E"/>
    <w:rPr>
      <w:rFonts w:ascii="Cambria" w:eastAsia="宋体" w:hAnsi="Cambria" w:cs="Times New Roman" w:hint="default"/>
      <w:kern w:val="2"/>
      <w:sz w:val="24"/>
      <w:szCs w:val="24"/>
    </w:rPr>
  </w:style>
  <w:style w:type="paragraph" w:customStyle="1" w:styleId="1010">
    <w:name w:val="列出段落101"/>
    <w:basedOn w:val="affff"/>
    <w:rsid w:val="00AF754E"/>
    <w:pPr>
      <w:widowControl/>
      <w:spacing w:after="160"/>
      <w:ind w:left="459" w:hanging="284"/>
      <w:jc w:val="left"/>
    </w:pPr>
    <w:rPr>
      <w:rFonts w:ascii="宋体" w:eastAsia="宋体" w:hAnsi="宋体" w:cs="Times New Roman" w:hint="eastAsia"/>
      <w:color w:val="000000"/>
      <w:kern w:val="0"/>
      <w:szCs w:val="21"/>
    </w:rPr>
  </w:style>
  <w:style w:type="character" w:customStyle="1" w:styleId="1210">
    <w:name w:val="标题 1 字符21"/>
    <w:rsid w:val="00AF754E"/>
    <w:rPr>
      <w:rFonts w:ascii="宋体" w:eastAsia="宋体" w:hAnsi="宋体" w:cs="Times New Roman" w:hint="eastAsia"/>
      <w:b/>
      <w:kern w:val="44"/>
      <w:sz w:val="44"/>
      <w:szCs w:val="44"/>
    </w:rPr>
  </w:style>
  <w:style w:type="character" w:customStyle="1" w:styleId="2410">
    <w:name w:val="标题 2 字符41"/>
    <w:rsid w:val="00AF754E"/>
    <w:rPr>
      <w:rFonts w:ascii="Cambria" w:eastAsia="宋体" w:hAnsi="Cambria" w:cs="Times New Roman" w:hint="default"/>
      <w:b/>
      <w:kern w:val="2"/>
      <w:sz w:val="32"/>
      <w:szCs w:val="32"/>
    </w:rPr>
  </w:style>
  <w:style w:type="character" w:customStyle="1" w:styleId="441">
    <w:name w:val="标题 4 字符41"/>
    <w:rsid w:val="00AF754E"/>
    <w:rPr>
      <w:rFonts w:ascii="Cambria" w:eastAsia="宋体" w:hAnsi="Cambria" w:cs="Times New Roman" w:hint="default"/>
      <w:b/>
      <w:kern w:val="2"/>
      <w:sz w:val="28"/>
      <w:szCs w:val="28"/>
    </w:rPr>
  </w:style>
  <w:style w:type="character" w:customStyle="1" w:styleId="741">
    <w:name w:val="标题 7 字符41"/>
    <w:rsid w:val="00AF754E"/>
    <w:rPr>
      <w:rFonts w:ascii="Times New Roman" w:eastAsia="宋体" w:hAnsi="Times New Roman" w:cs="Times New Roman" w:hint="default"/>
      <w:b/>
      <w:kern w:val="2"/>
      <w:sz w:val="24"/>
      <w:szCs w:val="24"/>
    </w:rPr>
  </w:style>
  <w:style w:type="character" w:customStyle="1" w:styleId="931">
    <w:name w:val="标题 9 字符31"/>
    <w:rsid w:val="00AF754E"/>
    <w:rPr>
      <w:rFonts w:ascii="Cambria" w:eastAsia="宋体" w:hAnsi="Cambria" w:cs="Times New Roman" w:hint="default"/>
      <w:kern w:val="2"/>
      <w:sz w:val="21"/>
      <w:szCs w:val="21"/>
    </w:rPr>
  </w:style>
  <w:style w:type="character" w:customStyle="1" w:styleId="Char47">
    <w:name w:val="列出段落 Char4"/>
    <w:rsid w:val="00AF754E"/>
    <w:rPr>
      <w:rFonts w:ascii="宋体" w:eastAsia="宋体" w:hAnsi="宋体" w:cs="Times New Roman" w:hint="eastAsia"/>
      <w:color w:val="000000"/>
      <w:sz w:val="21"/>
      <w:szCs w:val="21"/>
    </w:rPr>
  </w:style>
  <w:style w:type="character" w:customStyle="1" w:styleId="Char2f5">
    <w:name w:val="普通(网站) Char2"/>
    <w:aliases w:val="普通 (Web)1 Char1,普通 (Web) Char1"/>
    <w:rsid w:val="00AF754E"/>
    <w:rPr>
      <w:rFonts w:ascii="宋体" w:eastAsia="宋体" w:hAnsi="宋体" w:cs="宋体" w:hint="eastAsia"/>
      <w:sz w:val="24"/>
      <w:szCs w:val="24"/>
    </w:rPr>
  </w:style>
  <w:style w:type="character" w:customStyle="1" w:styleId="2Char21">
    <w:name w:val="正文首行缩进 2 Char2"/>
    <w:qFormat/>
    <w:rsid w:val="00AF754E"/>
    <w:rPr>
      <w:rFonts w:ascii="Times New Roman" w:eastAsia="宋体" w:hAnsi="Times New Roman" w:cs="Times New Roman" w:hint="default"/>
      <w:kern w:val="2"/>
      <w:sz w:val="21"/>
      <w:szCs w:val="24"/>
    </w:rPr>
  </w:style>
  <w:style w:type="character" w:customStyle="1" w:styleId="Char2f6">
    <w:name w:val="批注框文本 Char2"/>
    <w:uiPriority w:val="99"/>
    <w:qFormat/>
    <w:rsid w:val="00AF754E"/>
    <w:rPr>
      <w:rFonts w:ascii="Calibri" w:eastAsia="宋体" w:hAnsi="Calibri" w:cs="Times New Roman" w:hint="default"/>
      <w:kern w:val="2"/>
      <w:sz w:val="18"/>
      <w:szCs w:val="18"/>
    </w:rPr>
  </w:style>
  <w:style w:type="character" w:customStyle="1" w:styleId="Char3f0">
    <w:name w:val="脚注文本 Char3"/>
    <w:rsid w:val="00AF754E"/>
    <w:rPr>
      <w:rFonts w:ascii="Arial" w:hAnsi="Arial" w:cs="Arial" w:hint="default"/>
      <w:sz w:val="18"/>
      <w:lang w:eastAsia="en-US"/>
    </w:rPr>
  </w:style>
  <w:style w:type="character" w:customStyle="1" w:styleId="Char3f1">
    <w:name w:val="尾注文本 Char3"/>
    <w:rsid w:val="00AF754E"/>
    <w:rPr>
      <w:rFonts w:ascii="Calibri" w:eastAsia="宋体" w:hAnsi="Calibri" w:cs="Times New Roman" w:hint="default"/>
      <w:kern w:val="2"/>
      <w:sz w:val="21"/>
      <w:szCs w:val="24"/>
    </w:rPr>
  </w:style>
  <w:style w:type="character" w:customStyle="1" w:styleId="2ffff1">
    <w:name w:val="批注文字 字符2"/>
    <w:uiPriority w:val="99"/>
    <w:qFormat/>
    <w:rsid w:val="00AF754E"/>
    <w:rPr>
      <w:rFonts w:ascii="Calibri" w:eastAsia="宋体" w:hAnsi="Calibri" w:cs="Times New Roman" w:hint="default"/>
      <w:sz w:val="24"/>
    </w:rPr>
  </w:style>
  <w:style w:type="character" w:customStyle="1" w:styleId="3Char40">
    <w:name w:val="标题 3 Char4"/>
    <w:aliases w:val="正文三级标题 Char1,h3 Char3,Heading 3 - old Char3,Level 3 Head Char3,H3 Char3,level_3 Char3,PIM 3 Char3,Bold Head Char3,bh Char3,sect1.2.3 Char3,sect1.2.31 Char3,sect1.2.32 Char3,sect1.2.311 Char2,sect1.2.33 Char2,sect1.2.312 Char2,BOD 0 Char2"/>
    <w:rsid w:val="00AF754E"/>
    <w:rPr>
      <w:rFonts w:ascii="Times New Roman" w:hAnsi="Times New Roman" w:cs="Times New Roman"/>
      <w:b/>
      <w:bCs/>
      <w:kern w:val="2"/>
      <w:sz w:val="32"/>
      <w:szCs w:val="32"/>
    </w:rPr>
  </w:style>
  <w:style w:type="character" w:customStyle="1" w:styleId="6Char10">
    <w:name w:val="标题 6 Char1"/>
    <w:aliases w:val="BOD 4 Char2,H6 Char3,PIM 6 Char2,Bullet list Char3,正文六级标题 Char2,L6 Char2,Bullet (Single Lines) Char2,h6 Char3,Third Subheading Char2,DO NOT USE_h6 Char2,Legal Level 1. Char3,h61 Char3,heading 61 Char2,第五层条 Char2,CSS节内4级标记 Char2,6 Char2,( Char"/>
    <w:uiPriority w:val="9"/>
    <w:qFormat/>
    <w:rsid w:val="00AF754E"/>
    <w:rPr>
      <w:rFonts w:ascii="Cambria" w:hAnsi="Cambria" w:cs="Times New Roman"/>
      <w:b/>
      <w:bCs/>
      <w:kern w:val="2"/>
      <w:sz w:val="24"/>
      <w:szCs w:val="24"/>
    </w:rPr>
  </w:style>
  <w:style w:type="character" w:customStyle="1" w:styleId="Char3f2">
    <w:name w:val="页脚 Char3"/>
    <w:aliases w:val="Alt+J Char2,footer Char2,footer odd Char2,바닥글= Char2,odd Char1,footer Final Char1,fo Char1,FtrF Char1,odd Char2,footer Final Char2,fo Char2,FtrF Char2,page-footer Char2,pf1 Char2,proposal text Char Char2"/>
    <w:rsid w:val="00AF754E"/>
    <w:rPr>
      <w:rFonts w:ascii="Calibri" w:eastAsia="宋体" w:hAnsi="Calibri" w:cs="Times New Roman" w:hint="default"/>
      <w:kern w:val="2"/>
      <w:sz w:val="18"/>
      <w:szCs w:val="18"/>
    </w:rPr>
  </w:style>
  <w:style w:type="character" w:customStyle="1" w:styleId="4f4">
    <w:name w:val="正文文本 字符4"/>
    <w:aliases w:val="EHPT 字符,Body Text2 字符"/>
    <w:basedOn w:val="affff1"/>
    <w:rsid w:val="00AF754E"/>
  </w:style>
  <w:style w:type="character" w:customStyle="1" w:styleId="Char54">
    <w:name w:val="批注主题 Char5"/>
    <w:rsid w:val="00AF754E"/>
    <w:rPr>
      <w:b/>
      <w:kern w:val="2"/>
      <w:sz w:val="24"/>
      <w:szCs w:val="22"/>
    </w:rPr>
  </w:style>
  <w:style w:type="character" w:customStyle="1" w:styleId="3Char21">
    <w:name w:val="正文文本 3 Char2"/>
    <w:uiPriority w:val="99"/>
    <w:rsid w:val="00AF754E"/>
    <w:rPr>
      <w:rFonts w:ascii="Calibri" w:eastAsia="宋体" w:hAnsi="Calibri" w:cs="Times New Roman" w:hint="default"/>
      <w:kern w:val="2"/>
      <w:sz w:val="16"/>
      <w:szCs w:val="16"/>
    </w:rPr>
  </w:style>
  <w:style w:type="character" w:customStyle="1" w:styleId="Char2f7">
    <w:name w:val="文档结构图 Char2"/>
    <w:uiPriority w:val="99"/>
    <w:qFormat/>
    <w:rsid w:val="00AF754E"/>
    <w:rPr>
      <w:rFonts w:ascii="宋体" w:eastAsia="宋体" w:hAnsi="Times New Roman" w:cs="宋体" w:hint="eastAsia"/>
      <w:kern w:val="2"/>
      <w:sz w:val="18"/>
      <w:szCs w:val="18"/>
    </w:rPr>
  </w:style>
  <w:style w:type="character" w:customStyle="1" w:styleId="HTMLChar2">
    <w:name w:val="HTML 地址 Char2"/>
    <w:rsid w:val="00AF754E"/>
    <w:rPr>
      <w:rFonts w:ascii="Times New Roman" w:hAnsi="Times New Roman" w:cs="Times New Roman" w:hint="default"/>
      <w:i/>
      <w:kern w:val="2"/>
      <w:sz w:val="24"/>
      <w:szCs w:val="24"/>
    </w:rPr>
  </w:style>
  <w:style w:type="character" w:customStyle="1" w:styleId="2Char22">
    <w:name w:val="正文文本 2 Char2"/>
    <w:aliases w:val="正文文字 2 Char2"/>
    <w:uiPriority w:val="99"/>
    <w:rsid w:val="00AF754E"/>
    <w:rPr>
      <w:rFonts w:ascii="Times New Roman" w:hAnsi="Times New Roman" w:cs="Times New Roman" w:hint="default"/>
      <w:b/>
      <w:color w:val="000000"/>
      <w:kern w:val="2"/>
      <w:sz w:val="28"/>
      <w:szCs w:val="28"/>
    </w:rPr>
  </w:style>
  <w:style w:type="character" w:customStyle="1" w:styleId="Char55">
    <w:name w:val="副标题 Char5"/>
    <w:rsid w:val="00AF754E"/>
    <w:rPr>
      <w:rFonts w:ascii="Cambria" w:eastAsia="Cambria" w:hAnsi="Cambria" w:cs="Cambria" w:hint="default"/>
      <w:b/>
      <w:kern w:val="28"/>
      <w:sz w:val="36"/>
      <w:szCs w:val="32"/>
      <w:lang w:eastAsia="en-US"/>
    </w:rPr>
  </w:style>
  <w:style w:type="character" w:customStyle="1" w:styleId="Char2f8">
    <w:name w:val="列表项目符号 Char2"/>
    <w:rsid w:val="00AF754E"/>
    <w:rPr>
      <w:rFonts w:ascii="Verdana" w:hAnsi="Verdana" w:cs="Times New Roman"/>
      <w:spacing w:val="4"/>
      <w:kern w:val="2"/>
      <w:sz w:val="24"/>
      <w:szCs w:val="21"/>
    </w:rPr>
  </w:style>
  <w:style w:type="character" w:customStyle="1" w:styleId="2Char23">
    <w:name w:val="列表编号 2 Char2"/>
    <w:rsid w:val="00AF754E"/>
    <w:rPr>
      <w:rFonts w:ascii="Times New Roman" w:hAnsi="Times New Roman" w:cs="Times New Roman"/>
      <w:lang w:eastAsia="en-US"/>
    </w:rPr>
  </w:style>
  <w:style w:type="character" w:customStyle="1" w:styleId="3Char22">
    <w:name w:val="列表编号 3 Char2"/>
    <w:rsid w:val="00AF754E"/>
    <w:rPr>
      <w:rFonts w:ascii="Times New Roman" w:hAnsi="Times New Roman" w:cs="Times New Roman"/>
      <w:lang w:eastAsia="en-US"/>
    </w:rPr>
  </w:style>
  <w:style w:type="character" w:customStyle="1" w:styleId="2Char24">
    <w:name w:val="列表项目符号 2 Char2"/>
    <w:rsid w:val="00AF754E"/>
    <w:rPr>
      <w:kern w:val="2"/>
      <w:sz w:val="24"/>
      <w:szCs w:val="22"/>
    </w:rPr>
  </w:style>
  <w:style w:type="character" w:customStyle="1" w:styleId="Char3f3">
    <w:name w:val="称呼 Char3"/>
    <w:rsid w:val="00AF754E"/>
    <w:rPr>
      <w:rFonts w:ascii="Times New Roman" w:hAnsi="Times New Roman" w:cs="Times New Roman" w:hint="default"/>
      <w:kern w:val="2"/>
      <w:sz w:val="24"/>
      <w:szCs w:val="21"/>
    </w:rPr>
  </w:style>
  <w:style w:type="character" w:customStyle="1" w:styleId="Char3f4">
    <w:name w:val="结束语 Char3"/>
    <w:rsid w:val="00AF754E"/>
    <w:rPr>
      <w:rFonts w:ascii="Arial" w:hAnsi="Arial" w:cs="Arial" w:hint="default"/>
      <w:lang w:val="en-US" w:eastAsia="en-US"/>
    </w:rPr>
  </w:style>
  <w:style w:type="character" w:customStyle="1" w:styleId="Char3f5">
    <w:name w:val="正文首行缩进 Char3"/>
    <w:aliases w:val="Body Text First Indent 1 Char8,mhere 正文首行缩进 Char1,正文首行缩进1 Char1,正文首行缩进 Char Char Char Char Char Char Char Char Char Char Char Char Char Char Char Char Char1 Char Char,Char Char Char Char18"/>
    <w:basedOn w:val="affff1"/>
    <w:rsid w:val="00AF754E"/>
  </w:style>
  <w:style w:type="character" w:customStyle="1" w:styleId="HTMLChar20">
    <w:name w:val="HTML 预设格式 Char2"/>
    <w:uiPriority w:val="99"/>
    <w:qFormat/>
    <w:rsid w:val="00AF754E"/>
    <w:rPr>
      <w:rFonts w:ascii="宋体" w:eastAsia="宋体" w:hAnsi="宋体" w:cs="宋体" w:hint="eastAsia"/>
      <w:kern w:val="2"/>
      <w:sz w:val="24"/>
      <w:szCs w:val="24"/>
    </w:rPr>
  </w:style>
  <w:style w:type="table" w:customStyle="1" w:styleId="-230">
    <w:name w:val="彩色列表 - 着色 23"/>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rPr>
      <w:hidden/>
    </w:trPr>
    <w:tcPr>
      <w:tcBorders>
        <w:top w:val="single" w:sz="8" w:space="0" w:color="5B9BD5"/>
        <w:left w:val="single" w:sz="8" w:space="0" w:color="5B9BD5"/>
        <w:bottom w:val="single" w:sz="8" w:space="0" w:color="5B9BD5"/>
        <w:right w:val="single" w:sz="8" w:space="0" w:color="5B9BD5"/>
      </w:tcBorders>
      <w:shd w:val="clear" w:color="auto" w:fill="D6E6F4"/>
    </w:tcPr>
    <w:tblStylePr w:type="firstRow">
      <w:rPr>
        <w:b/>
        <w:bCs/>
        <w:color w:val="FFFFFF"/>
      </w:rPr>
      <w:tblPr/>
      <w:trPr>
        <w:hidden/>
      </w:trPr>
      <w:tcPr>
        <w:shd w:val="clear" w:color="auto" w:fill="EEF5FB"/>
      </w:tcPr>
    </w:tblStylePr>
    <w:tblStylePr w:type="lastRow">
      <w:rPr>
        <w:b/>
        <w:bCs/>
        <w:color w:val="9E3A38"/>
      </w:rPr>
      <w:tblPr/>
      <w:trPr>
        <w:hidden/>
      </w:trPr>
      <w:tcPr>
        <w:tcBorders>
          <w:top w:val="single" w:sz="12" w:space="0" w:color="000000"/>
          <w:left w:val="nil"/>
          <w:bottom w:val="nil"/>
          <w:right w:val="nil"/>
        </w:tcBorders>
        <w:shd w:val="clear" w:color="auto" w:fill="FFFFFF"/>
      </w:tcPr>
    </w:tblStylePr>
    <w:tblStylePr w:type="firstCol">
      <w:rPr>
        <w:b/>
        <w:bCs/>
      </w:rPr>
      <w:tblPr/>
      <w:trPr>
        <w:hidden/>
      </w:trPr>
      <w:tcPr>
        <w:tcBorders>
          <w:top w:val="nil"/>
          <w:left w:val="nil"/>
          <w:bottom w:val="nil"/>
          <w:right w:val="nil"/>
        </w:tcBorders>
        <w:shd w:val="clear" w:color="auto" w:fill="FFFFFF"/>
      </w:tcPr>
    </w:tblStylePr>
    <w:tblStylePr w:type="lastCol">
      <w:rPr>
        <w:b/>
        <w:bCs/>
      </w:rPr>
      <w:tblPr/>
      <w:trPr>
        <w:hidden/>
      </w:trPr>
      <w:tcPr>
        <w:tcBorders>
          <w:top w:val="nil"/>
          <w:left w:val="nil"/>
          <w:bottom w:val="nil"/>
          <w:right w:val="nil"/>
        </w:tcBorders>
        <w:shd w:val="clear" w:color="auto" w:fill="DEEAF6"/>
      </w:tcPr>
    </w:tblStylePr>
    <w:tblStylePr w:type="band1Vert">
      <w:tblPr/>
      <w:trPr>
        <w:hidden/>
      </w:trPr>
      <w:tcPr>
        <w:shd w:val="clear" w:color="auto" w:fill="ADCCEA"/>
      </w:tcPr>
    </w:tblStylePr>
    <w:tblStylePr w:type="band1Horz">
      <w:tblPr/>
      <w:trPr>
        <w:hidden/>
      </w:trPr>
      <w:tcPr>
        <w:shd w:val="clear" w:color="auto" w:fill="ADCCEA"/>
      </w:tcPr>
    </w:tblStylePr>
    <w:tblStylePr w:type="nwCell">
      <w:tblPr/>
      <w:trPr>
        <w:hidden/>
      </w:trPr>
      <w:tcPr>
        <w:shd w:val="clear" w:color="auto" w:fill="FFFFFF"/>
      </w:tcPr>
    </w:tblStylePr>
  </w:style>
  <w:style w:type="table" w:customStyle="1" w:styleId="1-120">
    <w:name w:val="中等深浅底纹 1 - 着色 12"/>
    <w:basedOn w:val="affff2"/>
    <w:qFormat/>
    <w:rsid w:val="00AF754E"/>
    <w:pPr>
      <w:spacing w:after="160" w:line="259" w:lineRule="auto"/>
    </w:pPr>
    <w:rPr>
      <w:rFonts w:ascii="Calibri" w:eastAsia="宋体" w:hAnsi="Calibri" w:cs="Times New Roman"/>
      <w:kern w:val="0"/>
      <w:sz w:val="22"/>
      <w:szCs w:val="20"/>
      <w:lang w:val="en-AU" w:eastAsia="en-US"/>
    </w:rPr>
    <w:tblPr>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rPr>
      <w:hidden/>
    </w:trPr>
    <w:tcPr>
      <w:tcBorders>
        <w:top w:val="single" w:sz="8" w:space="0" w:color="84B3DF"/>
        <w:left w:val="single" w:sz="8" w:space="0" w:color="84B3DF"/>
        <w:bottom w:val="single" w:sz="8" w:space="0" w:color="84B3DF"/>
        <w:right w:val="single" w:sz="8" w:space="0" w:color="84B3DF"/>
      </w:tcBorders>
    </w:tcPr>
    <w:tblStylePr w:type="firstRow">
      <w:pPr>
        <w:spacing w:before="0" w:beforeAutospacing="0" w:after="0" w:afterAutospacing="0" w:line="240" w:lineRule="auto"/>
      </w:pPr>
      <w:rPr>
        <w:b/>
        <w:bCs/>
        <w:color w:val="FFFFFF"/>
      </w:rPr>
      <w:tblPr/>
      <w:trPr>
        <w:hidden/>
      </w:trPr>
      <w:tcPr>
        <w:tcBorders>
          <w:top w:val="single" w:sz="8" w:space="0" w:color="84B3DF"/>
          <w:left w:val="single" w:sz="8" w:space="0" w:color="84B3DF"/>
          <w:bottom w:val="single" w:sz="8" w:space="0" w:color="84B3DF"/>
          <w:right w:val="single" w:sz="8" w:space="0" w:color="84B3DF"/>
          <w:tl2br w:val="nil"/>
          <w:tr2bl w:val="nil"/>
        </w:tcBorders>
        <w:shd w:val="clear" w:color="auto" w:fill="5B9BD5"/>
      </w:tcPr>
    </w:tblStylePr>
    <w:tblStylePr w:type="lastRow">
      <w:pPr>
        <w:spacing w:before="0" w:beforeAutospacing="0" w:after="0" w:afterAutospacing="0" w:line="240" w:lineRule="auto"/>
      </w:pPr>
      <w:rPr>
        <w:b/>
        <w:bCs/>
      </w:rPr>
      <w:tblPr/>
      <w:trPr>
        <w:hidden/>
      </w:trPr>
      <w:tcPr>
        <w:tcBorders>
          <w:top w:val="double" w:sz="6" w:space="0" w:color="84B3DF"/>
          <w:left w:val="single" w:sz="8" w:space="0" w:color="84B3DF"/>
          <w:bottom w:val="single" w:sz="8" w:space="0" w:color="84B3DF"/>
          <w:right w:val="single" w:sz="8" w:space="0" w:color="84B3DF"/>
          <w:tl2br w:val="nil"/>
          <w:tr2bl w:val="nil"/>
        </w:tcBorders>
      </w:tcPr>
    </w:tblStylePr>
    <w:tblStylePr w:type="firstCol">
      <w:rPr>
        <w:b/>
        <w:bCs/>
      </w:rPr>
    </w:tblStylePr>
    <w:tblStylePr w:type="lastCol">
      <w:rPr>
        <w:b/>
        <w:bCs/>
      </w:rPr>
    </w:tblStylePr>
    <w:tblStylePr w:type="band1Vert">
      <w:tblPr/>
      <w:trPr>
        <w:hidden/>
      </w:trPr>
      <w:tcPr>
        <w:shd w:val="clear" w:color="auto" w:fill="D6E6F4"/>
      </w:tcPr>
    </w:tblStylePr>
    <w:tblStylePr w:type="band1Horz">
      <w:tblPr/>
      <w:trPr>
        <w:hidden/>
      </w:trPr>
      <w:tcPr>
        <w:shd w:val="clear" w:color="auto" w:fill="D6E6F4"/>
      </w:tcPr>
    </w:tblStylePr>
  </w:style>
  <w:style w:type="table" w:customStyle="1" w:styleId="2-43">
    <w:name w:val="中等深浅列表 2 - 着色 43"/>
    <w:basedOn w:val="affff2"/>
    <w:qFormat/>
    <w:rsid w:val="00AF754E"/>
    <w:pPr>
      <w:spacing w:after="160" w:line="259" w:lineRule="auto"/>
    </w:pPr>
    <w:rPr>
      <w:rFonts w:ascii="Arial" w:eastAsia="宋体" w:hAnsi="Arial" w:cs="Times New Roman"/>
      <w:kern w:val="0"/>
      <w:sz w:val="20"/>
      <w:szCs w:val="20"/>
      <w:lang w:eastAsia="en-US"/>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sz w:val="24"/>
        <w:szCs w:val="24"/>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tblPr/>
      <w:trPr>
        <w:hidden/>
      </w:trPr>
      <w:tcPr>
        <w:tcBorders>
          <w:top w:val="double" w:sz="6" w:space="0" w:color="A5A5A5"/>
          <w:left w:val="single" w:sz="8" w:space="0" w:color="A5A5A5"/>
          <w:bottom w:val="single" w:sz="8" w:space="0" w:color="A5A5A5"/>
          <w:right w:val="single" w:sz="8" w:space="0" w:color="A5A5A5"/>
        </w:tcBorders>
      </w:tcPr>
    </w:tblStylePr>
    <w:tblStylePr w:type="firstCol">
      <w:tblPr/>
      <w:trPr>
        <w:hidden/>
      </w:trPr>
      <w:tcPr>
        <w:tcBorders>
          <w:top w:val="nil"/>
          <w:left w:val="nil"/>
          <w:bottom w:val="nil"/>
          <w:right w:val="single" w:sz="8" w:space="0" w:color="8064A2"/>
        </w:tcBorders>
        <w:shd w:val="clear" w:color="auto" w:fill="FFFFFF"/>
      </w:tcPr>
    </w:tblStylePr>
    <w:tblStylePr w:type="lastCol">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tblStylePr w:type="nwCell">
      <w:tblPr/>
      <w:trPr>
        <w:hidden/>
      </w:trPr>
      <w:tcPr>
        <w:shd w:val="clear" w:color="auto" w:fill="FFFFFF"/>
      </w:tcPr>
    </w:tblStylePr>
    <w:tblStylePr w:type="swCell">
      <w:tblPr/>
      <w:trPr>
        <w:hidden/>
      </w:trPr>
      <w:tcPr>
        <w:tcBorders>
          <w:top w:val="nil"/>
        </w:tcBorders>
      </w:tcPr>
    </w:tblStylePr>
  </w:style>
  <w:style w:type="table" w:customStyle="1" w:styleId="1-33">
    <w:name w:val="中等深浅网格 1 - 着色 33"/>
    <w:basedOn w:val="affff2"/>
    <w:qFormat/>
    <w:rsid w:val="00AF754E"/>
    <w:pPr>
      <w:spacing w:after="160" w:line="259" w:lineRule="auto"/>
    </w:pPr>
    <w:rPr>
      <w:rFonts w:ascii="Trebuchet MS" w:eastAsia="宋体" w:hAnsi="Trebuchet MS" w:cs="Trebuchet MS"/>
      <w:kern w:val="0"/>
      <w:sz w:val="20"/>
      <w:szCs w:val="21"/>
      <w:lang w:eastAsia="en-US"/>
    </w:rPr>
    <w:tblPr>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rPr>
      <w:hidden/>
    </w:trPr>
    <w:tcPr>
      <w:tcBorders>
        <w:top w:val="single" w:sz="8" w:space="0" w:color="F19D64"/>
        <w:left w:val="single" w:sz="8" w:space="0" w:color="F19D64"/>
        <w:bottom w:val="single" w:sz="8" w:space="0" w:color="F19D64"/>
        <w:right w:val="single" w:sz="8" w:space="0" w:color="F19D64"/>
      </w:tcBorders>
    </w:tcPr>
    <w:tblStylePr w:type="firstRow">
      <w:pPr>
        <w:spacing w:before="0" w:beforeAutospacing="0" w:after="0" w:afterAutospacing="0" w:line="240" w:lineRule="auto"/>
      </w:pPr>
      <w:rPr>
        <w:b/>
        <w:bCs/>
      </w:rPr>
      <w:tblPr/>
      <w:trPr>
        <w:hidden/>
      </w:trPr>
      <w:tcPr>
        <w:tcBorders>
          <w:top w:val="single" w:sz="8" w:space="0" w:color="F19D64"/>
          <w:left w:val="single" w:sz="8" w:space="0" w:color="F19D64"/>
          <w:bottom w:val="single" w:sz="8" w:space="0" w:color="F19D64"/>
          <w:right w:val="single" w:sz="8" w:space="0" w:color="F19D64"/>
        </w:tcBorders>
        <w:shd w:val="clear" w:color="auto" w:fill="ED7D31"/>
      </w:tcPr>
    </w:tblStylePr>
    <w:tblStylePr w:type="lastRow">
      <w:pPr>
        <w:spacing w:before="0" w:beforeAutospacing="0" w:after="0" w:afterAutospacing="0" w:line="240" w:lineRule="auto"/>
      </w:pPr>
      <w:rPr>
        <w:b/>
        <w:bCs/>
      </w:rPr>
      <w:tblPr/>
      <w:trPr>
        <w:hidden/>
      </w:trPr>
      <w:tcPr>
        <w:tcBorders>
          <w:top w:val="double" w:sz="6" w:space="0" w:color="F19D64"/>
          <w:left w:val="single" w:sz="8" w:space="0" w:color="F19D64"/>
          <w:bottom w:val="single" w:sz="8" w:space="0" w:color="F19D64"/>
          <w:right w:val="single" w:sz="8" w:space="0" w:color="F19D64"/>
        </w:tcBorders>
      </w:tcPr>
    </w:tblStylePr>
    <w:tblStylePr w:type="firstCol">
      <w:rPr>
        <w:b/>
        <w:bCs/>
      </w:rPr>
    </w:tblStylePr>
    <w:tblStylePr w:type="lastCol">
      <w:rPr>
        <w:b/>
        <w:bCs/>
      </w:rPr>
    </w:tblStylePr>
    <w:tblStylePr w:type="band1Vert">
      <w:tblPr/>
      <w:trPr>
        <w:hidden/>
      </w:trPr>
      <w:tcPr>
        <w:shd w:val="clear" w:color="auto" w:fill="FADECB"/>
      </w:tcPr>
    </w:tblStylePr>
    <w:tblStylePr w:type="band1Horz">
      <w:tblPr/>
      <w:trPr>
        <w:hidden/>
      </w:trPr>
      <w:tcPr>
        <w:shd w:val="clear" w:color="auto" w:fill="FADECB"/>
      </w:tcPr>
    </w:tblStylePr>
  </w:style>
  <w:style w:type="table" w:customStyle="1" w:styleId="-130">
    <w:name w:val="彩色网格 - 着色 13"/>
    <w:basedOn w:val="affff2"/>
    <w:qFormat/>
    <w:rsid w:val="00AF754E"/>
    <w:pPr>
      <w:spacing w:after="160" w:line="259" w:lineRule="auto"/>
    </w:pPr>
    <w:rPr>
      <w:rFonts w:ascii="Trebuchet MS" w:eastAsia="宋体" w:hAnsi="Trebuchet MS" w:cs="Trebuchet MS"/>
      <w:i/>
      <w:color w:val="000000"/>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DBE5F1"/>
    </w:tcPr>
    <w:tblStylePr w:type="firstRow">
      <w:rPr>
        <w:b/>
        <w:bCs/>
      </w:rPr>
      <w:tblPr/>
      <w:trPr>
        <w:hidden/>
      </w:trPr>
      <w:tcPr>
        <w:shd w:val="clear" w:color="auto" w:fill="B8CCE4"/>
      </w:tcPr>
    </w:tblStylePr>
    <w:tblStylePr w:type="lastRow">
      <w:rPr>
        <w:b/>
        <w:bCs/>
        <w:color w:val="000000"/>
      </w:rPr>
      <w:tblPr/>
      <w:trPr>
        <w:hidden/>
      </w:trPr>
      <w:tcPr>
        <w:shd w:val="clear" w:color="auto" w:fill="B8CCE4"/>
      </w:tcPr>
    </w:tblStylePr>
    <w:tblStylePr w:type="firstCol">
      <w:rPr>
        <w:color w:val="FFFFFF"/>
      </w:rPr>
      <w:tblPr/>
      <w:trPr>
        <w:hidden/>
      </w:trPr>
      <w:tcPr>
        <w:shd w:val="clear" w:color="auto" w:fill="365F91"/>
      </w:tcPr>
    </w:tblStylePr>
    <w:tblStylePr w:type="lastCol">
      <w:rPr>
        <w:color w:val="FFFFFF"/>
      </w:rPr>
      <w:tblPr/>
      <w:trPr>
        <w:hidden/>
      </w:trPr>
      <w:tcPr>
        <w:shd w:val="clear" w:color="auto" w:fill="365F91"/>
      </w:tcPr>
    </w:tblStylePr>
    <w:tblStylePr w:type="band1Vert">
      <w:tblPr/>
      <w:trPr>
        <w:hidden/>
      </w:trPr>
      <w:tcPr>
        <w:shd w:val="clear" w:color="auto" w:fill="A7BFDE"/>
      </w:tcPr>
    </w:tblStylePr>
    <w:tblStylePr w:type="band1Horz">
      <w:tblPr/>
      <w:trPr>
        <w:hidden/>
      </w:trPr>
      <w:tcPr>
        <w:shd w:val="clear" w:color="auto" w:fill="A7BFDE"/>
      </w:tcPr>
    </w:tblStylePr>
  </w:style>
  <w:style w:type="table" w:customStyle="1" w:styleId="-530">
    <w:name w:val="浅色网格 - 着色 53"/>
    <w:basedOn w:val="affff2"/>
    <w:qFormat/>
    <w:rsid w:val="00AF754E"/>
    <w:pPr>
      <w:spacing w:after="160" w:line="259" w:lineRule="auto"/>
    </w:pPr>
    <w:rPr>
      <w:rFonts w:ascii="Calibri" w:eastAsia="宋体" w:hAnsi="Calibri" w:cs="宋体"/>
      <w:kern w:val="0"/>
      <w:sz w:val="24"/>
      <w:szCs w:val="24"/>
    </w:rPr>
    <w:tblPr>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cPr>
      <w:tcBorders>
        <w:top w:val="single" w:sz="8" w:space="0" w:color="4472C4"/>
        <w:left w:val="single" w:sz="8" w:space="0" w:color="4472C4"/>
        <w:bottom w:val="single" w:sz="8" w:space="0" w:color="4472C4"/>
        <w:right w:val="single" w:sz="8" w:space="0" w:color="4472C4"/>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4472C4"/>
          <w:left w:val="single" w:sz="8" w:space="0" w:color="4472C4"/>
          <w:bottom w:val="single" w:sz="18" w:space="0" w:color="4472C4"/>
          <w:right w:val="single" w:sz="8" w:space="0" w:color="4472C4"/>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4472C4"/>
          <w:left w:val="single" w:sz="8" w:space="0" w:color="4472C4"/>
          <w:bottom w:val="single" w:sz="8" w:space="0" w:color="4472C4"/>
          <w:right w:val="single" w:sz="8" w:space="0" w:color="4472C4"/>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4472C4"/>
          <w:left w:val="single" w:sz="8" w:space="0" w:color="4472C4"/>
          <w:bottom w:val="single" w:sz="8" w:space="0" w:color="4472C4"/>
          <w:right w:val="single" w:sz="8" w:space="0" w:color="4472C4"/>
        </w:tcBorders>
      </w:tcPr>
    </w:tblStylePr>
    <w:tblStylePr w:type="band1Vert">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tcBorders>
      </w:tcPr>
    </w:tblStylePr>
  </w:style>
  <w:style w:type="table" w:customStyle="1" w:styleId="1-53">
    <w:name w:val="中等深浅底纹 1 - 着色 53"/>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insideH w:val="single" w:sz="4" w:space="0" w:color="FFFFFF"/>
      </w:tblBorders>
      <w:tblCellMar>
        <w:top w:w="0" w:type="dxa"/>
        <w:left w:w="108" w:type="dxa"/>
        <w:bottom w:w="0" w:type="dxa"/>
        <w:right w:w="108" w:type="dxa"/>
      </w:tblCellMar>
    </w:tblPr>
    <w:trPr>
      <w:hidden/>
    </w:trPr>
    <w:tcPr>
      <w:shd w:val="clear" w:color="auto" w:fill="EDEDED"/>
    </w:tcPr>
    <w:tblStylePr w:type="firstRow">
      <w:rPr>
        <w:b/>
        <w:bCs/>
        <w:color w:val="FFFFFF"/>
      </w:rPr>
      <w:tblPr/>
      <w:trPr>
        <w:hidden/>
      </w:trPr>
      <w:tcPr>
        <w:shd w:val="clear" w:color="auto" w:fill="DBDBDB"/>
      </w:tcPr>
    </w:tblStylePr>
    <w:tblStylePr w:type="lastRow">
      <w:rPr>
        <w:b/>
        <w:bCs/>
      </w:rPr>
      <w:tblPr/>
      <w:trPr>
        <w:hidden/>
      </w:trPr>
      <w:tcPr>
        <w:shd w:val="clear" w:color="auto" w:fill="DBDBDB"/>
      </w:tcPr>
    </w:tblStylePr>
    <w:tblStylePr w:type="firstCol">
      <w:rPr>
        <w:b/>
        <w:bCs/>
      </w:rPr>
      <w:tblPr/>
      <w:trPr>
        <w:hidden/>
      </w:trPr>
      <w:tcPr>
        <w:shd w:val="clear" w:color="auto" w:fill="7B7B7B"/>
      </w:tcPr>
    </w:tblStylePr>
    <w:tblStylePr w:type="lastCol">
      <w:rPr>
        <w:b/>
        <w:bCs/>
      </w:rPr>
      <w:tblPr/>
      <w:trPr>
        <w:hidden/>
      </w:trPr>
      <w:tcPr>
        <w:shd w:val="clear" w:color="auto" w:fill="7B7B7B"/>
      </w:tcPr>
    </w:tblStylePr>
    <w:tblStylePr w:type="band1Vert">
      <w:tblPr/>
      <w:trPr>
        <w:hidden/>
      </w:trPr>
      <w:tcPr>
        <w:shd w:val="clear" w:color="auto" w:fill="D2D2D2"/>
      </w:tcPr>
    </w:tblStylePr>
    <w:tblStylePr w:type="band1Horz">
      <w:tblPr/>
      <w:trPr>
        <w:hidden/>
      </w:trPr>
      <w:tcPr>
        <w:shd w:val="clear" w:color="auto" w:fill="D2D2D2"/>
      </w:tcPr>
    </w:tblStylePr>
  </w:style>
  <w:style w:type="table" w:customStyle="1" w:styleId="1-23">
    <w:name w:val="中等深浅网格 1 - 着色 23"/>
    <w:basedOn w:val="affff2"/>
    <w:qFormat/>
    <w:rsid w:val="00AF754E"/>
    <w:pPr>
      <w:spacing w:after="160" w:line="259" w:lineRule="auto"/>
    </w:pPr>
    <w:rPr>
      <w:rFonts w:ascii="Calibri" w:eastAsia="宋体" w:hAnsi="Calibri" w:cs="Times New Roman"/>
      <w:color w:val="000000"/>
      <w:kern w:val="0"/>
      <w:sz w:val="20"/>
      <w:szCs w:val="20"/>
    </w:rPr>
    <w:tblPr>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rPr>
      <w:hidden/>
    </w:trPr>
    <w:tcPr>
      <w:tcBorders>
        <w:top w:val="single" w:sz="8" w:space="0" w:color="CF7B79"/>
        <w:left w:val="single" w:sz="8" w:space="0" w:color="CF7B79"/>
        <w:bottom w:val="single" w:sz="8" w:space="0" w:color="CF7B79"/>
        <w:right w:val="single" w:sz="8" w:space="0" w:color="CF7B79"/>
      </w:tcBorders>
      <w:shd w:val="clear" w:color="auto" w:fill="EDF2F8"/>
    </w:tcPr>
    <w:tblStylePr w:type="firstRow">
      <w:rPr>
        <w:b/>
        <w:bCs/>
        <w:color w:val="FFFFFF"/>
      </w:rPr>
      <w:tblPr/>
      <w:trPr>
        <w:hidden/>
      </w:trPr>
      <w:tcPr>
        <w:tcBorders>
          <w:bottom w:val="single" w:sz="12" w:space="0" w:color="FFFFFF"/>
        </w:tcBorders>
        <w:shd w:val="clear" w:color="auto" w:fill="9E3A38"/>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33">
    <w:name w:val="浅色网格 - 着色 33"/>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rPr>
      <w:hidden/>
    </w:trPr>
    <w:tcPr>
      <w:tcBorders>
        <w:top w:val="single" w:sz="8" w:space="0" w:color="A5A5A5"/>
        <w:left w:val="single" w:sz="8" w:space="0" w:color="A5A5A5"/>
        <w:bottom w:val="single" w:sz="8" w:space="0" w:color="A5A5A5"/>
        <w:right w:val="single" w:sz="8" w:space="0" w:color="A5A5A5"/>
      </w:tcBorders>
    </w:tcPr>
    <w:tblStylePr w:type="firstRow">
      <w:pPr>
        <w:spacing w:before="0" w:beforeAutospacing="0" w:after="0" w:afterAutospacing="0" w:line="240" w:lineRule="auto"/>
      </w:pPr>
      <w:rPr>
        <w:rFonts w:ascii="等线" w:eastAsia="宋体" w:hAnsi="等线" w:cs="Times New Roman" w:hint="default"/>
        <w:b/>
        <w:bCs/>
      </w:rPr>
      <w:tblPr/>
      <w:trPr>
        <w:hidden/>
      </w:trPr>
      <w:tcPr>
        <w:tcBorders>
          <w:top w:val="single" w:sz="8" w:space="0" w:color="A5A5A5"/>
          <w:left w:val="single" w:sz="8" w:space="0" w:color="A5A5A5"/>
          <w:bottom w:val="single" w:sz="18" w:space="0" w:color="A5A5A5"/>
          <w:right w:val="single" w:sz="8" w:space="0" w:color="A5A5A5"/>
        </w:tcBorders>
      </w:tcPr>
    </w:tblStylePr>
    <w:tblStylePr w:type="lastRow">
      <w:pPr>
        <w:spacing w:before="0" w:beforeAutospacing="0" w:after="0" w:afterAutospacing="0" w:line="240" w:lineRule="auto"/>
      </w:pPr>
      <w:rPr>
        <w:rFonts w:ascii="等线" w:eastAsia="宋体" w:hAnsi="等线" w:cs="Times New Roman" w:hint="default"/>
        <w:b/>
        <w:bCs/>
      </w:rPr>
      <w:tblPr/>
      <w:trPr>
        <w:hidden/>
      </w:trPr>
      <w:tcPr>
        <w:tcBorders>
          <w:top w:val="double" w:sz="6" w:space="0" w:color="A5A5A5"/>
          <w:left w:val="single" w:sz="8" w:space="0" w:color="A5A5A5"/>
          <w:bottom w:val="single" w:sz="8" w:space="0" w:color="A5A5A5"/>
          <w:right w:val="single" w:sz="8" w:space="0" w:color="A5A5A5"/>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rPr>
        <w:hidden/>
      </w:trPr>
      <w:tcPr>
        <w:tcBorders>
          <w:top w:val="single" w:sz="8" w:space="0" w:color="A5A5A5"/>
          <w:left w:val="single" w:sz="8" w:space="0" w:color="A5A5A5"/>
          <w:bottom w:val="single" w:sz="8" w:space="0" w:color="A5A5A5"/>
          <w:right w:val="single" w:sz="8" w:space="0" w:color="A5A5A5"/>
        </w:tcBorders>
      </w:tcPr>
    </w:tblStylePr>
    <w:tblStylePr w:type="band1Vert">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rPr>
        <w:hidden/>
      </w:tr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2Horz">
      <w:tblPr/>
      <w:trPr>
        <w:hidden/>
      </w:trPr>
      <w:tcPr>
        <w:tcBorders>
          <w:top w:val="single" w:sz="8" w:space="0" w:color="A5A5A5"/>
          <w:left w:val="single" w:sz="8" w:space="0" w:color="A5A5A5"/>
          <w:bottom w:val="single" w:sz="8" w:space="0" w:color="A5A5A5"/>
          <w:right w:val="single" w:sz="8" w:space="0" w:color="A5A5A5"/>
        </w:tcBorders>
      </w:tcPr>
    </w:tblStylePr>
  </w:style>
  <w:style w:type="table" w:customStyle="1" w:styleId="-131">
    <w:name w:val="彩色列表 - 着色 13"/>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EF5FB"/>
    </w:tcPr>
    <w:tblStylePr w:type="firstRow">
      <w:rPr>
        <w:b/>
        <w:bCs/>
        <w:color w:val="FFFFFF"/>
      </w:rPr>
      <w:tblPr/>
      <w:trPr>
        <w:hidden/>
      </w:trPr>
      <w:tcPr>
        <w:tcBorders>
          <w:bottom w:val="single" w:sz="12" w:space="0" w:color="FFFFFF"/>
        </w:tcBorders>
        <w:shd w:val="clear" w:color="auto" w:fill="D25F12"/>
      </w:tcPr>
    </w:tblStylePr>
    <w:tblStylePr w:type="lastRow">
      <w:rPr>
        <w:b/>
        <w:bCs/>
        <w:color w:val="9E3A38"/>
      </w:rPr>
      <w:tblPr/>
      <w:trPr>
        <w:hidden/>
      </w:trPr>
      <w:tcPr>
        <w:tcBorders>
          <w:top w:val="single" w:sz="12" w:space="0" w:color="000000"/>
        </w:tcBorders>
        <w:shd w:val="clear" w:color="auto" w:fill="FFFFFF"/>
      </w:tcPr>
    </w:tblStylePr>
    <w:tblStylePr w:type="firstCol">
      <w:rPr>
        <w:b/>
        <w:bCs/>
      </w:rPr>
    </w:tblStylePr>
    <w:tblStylePr w:type="lastCol">
      <w:rPr>
        <w:b/>
        <w:bCs/>
      </w:rPr>
    </w:tblStylePr>
    <w:tblStylePr w:type="band1Vert">
      <w:tblPr/>
      <w:trPr>
        <w:hidden/>
      </w:trPr>
      <w:tcPr>
        <w:tcBorders>
          <w:top w:val="nil"/>
          <w:left w:val="nil"/>
          <w:bottom w:val="nil"/>
          <w:right w:val="nil"/>
        </w:tcBorders>
        <w:shd w:val="clear" w:color="auto" w:fill="D6E6F4"/>
      </w:tcPr>
    </w:tblStylePr>
    <w:tblStylePr w:type="band1Horz">
      <w:tblPr/>
      <w:trPr>
        <w:hidden/>
      </w:trPr>
      <w:tcPr>
        <w:shd w:val="clear" w:color="auto" w:fill="DEEAF6"/>
      </w:tcPr>
    </w:tblStylePr>
  </w:style>
  <w:style w:type="table" w:customStyle="1" w:styleId="-531">
    <w:name w:val="浅色列表 - 着色 53"/>
    <w:basedOn w:val="affff2"/>
    <w:qFormat/>
    <w:rsid w:val="00AF754E"/>
    <w:pPr>
      <w:spacing w:after="160" w:line="259" w:lineRule="auto"/>
    </w:pPr>
    <w:rPr>
      <w:rFonts w:ascii="Times New Roman" w:eastAsia="宋体" w:hAnsi="Times New Roman" w:cs="Times New Roman"/>
      <w:kern w:val="0"/>
      <w:sz w:val="20"/>
      <w:szCs w:val="24"/>
    </w:rPr>
    <w:tblPr>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rPr>
      <w:hidden/>
    </w:trPr>
    <w:tcPr>
      <w:tcBorders>
        <w:top w:val="single" w:sz="24" w:space="0" w:color="FFC000"/>
        <w:left w:val="single" w:sz="4" w:space="0" w:color="A5A5A5"/>
        <w:bottom w:val="single" w:sz="4" w:space="0" w:color="A5A5A5"/>
        <w:right w:val="single" w:sz="4" w:space="0" w:color="A5A5A5"/>
      </w:tcBorders>
      <w:shd w:val="clear" w:color="auto" w:fill="F6F6F6"/>
    </w:tcPr>
    <w:tblStylePr w:type="firstRow">
      <w:rPr>
        <w:b/>
        <w:bCs/>
        <w:color w:val="FFFFFF"/>
      </w:rPr>
      <w:tblPr/>
      <w:trPr>
        <w:hidden/>
      </w:trPr>
      <w:tcPr>
        <w:tcBorders>
          <w:top w:val="nil"/>
          <w:left w:val="nil"/>
          <w:bottom w:val="single" w:sz="24" w:space="0" w:color="FFC000"/>
          <w:right w:val="nil"/>
        </w:tcBorders>
        <w:shd w:val="clear" w:color="auto" w:fill="FFFFFF"/>
      </w:tcPr>
    </w:tblStylePr>
    <w:tblStylePr w:type="lastRow">
      <w:rPr>
        <w:b/>
        <w:bCs/>
      </w:rPr>
      <w:tblPr/>
      <w:trPr>
        <w:hidden/>
      </w:trPr>
      <w:tcPr>
        <w:tcBorders>
          <w:top w:val="single" w:sz="6" w:space="0" w:color="FFFFFF"/>
        </w:tcBorders>
        <w:shd w:val="clear" w:color="auto" w:fill="636363"/>
      </w:tcPr>
    </w:tblStylePr>
    <w:tblStylePr w:type="firstCol">
      <w:rPr>
        <w:b/>
        <w:bCs/>
      </w:rPr>
      <w:tblPr/>
      <w:trPr>
        <w:hidden/>
      </w:trPr>
      <w:tcPr>
        <w:tcBorders>
          <w:top w:val="nil"/>
          <w:left w:val="nil"/>
          <w:bottom w:val="nil"/>
          <w:right w:val="nil"/>
        </w:tcBorders>
        <w:shd w:val="clear" w:color="auto" w:fill="636363"/>
      </w:tcPr>
    </w:tblStylePr>
    <w:tblStylePr w:type="lastCol">
      <w:rPr>
        <w:b/>
        <w:bCs/>
      </w:rPr>
      <w:tblPr/>
      <w:trPr>
        <w:hidden/>
      </w:trPr>
      <w:tcPr>
        <w:tcBorders>
          <w:top w:val="nil"/>
          <w:left w:val="nil"/>
          <w:bottom w:val="nil"/>
          <w:right w:val="nil"/>
        </w:tcBorders>
        <w:shd w:val="clear" w:color="auto" w:fill="636363"/>
      </w:tcPr>
    </w:tblStylePr>
    <w:tblStylePr w:type="band1Vert">
      <w:tblPr/>
      <w:trPr>
        <w:hidden/>
      </w:trPr>
      <w:tcPr>
        <w:shd w:val="clear" w:color="auto" w:fill="DBDBDB"/>
      </w:tcPr>
    </w:tblStylePr>
    <w:tblStylePr w:type="band1Horz">
      <w:tblPr/>
      <w:trPr>
        <w:hidden/>
      </w:trPr>
      <w:tcPr>
        <w:shd w:val="clear" w:color="auto" w:fill="D2D2D2"/>
      </w:tcPr>
    </w:tblStylePr>
  </w:style>
  <w:style w:type="table" w:customStyle="1" w:styleId="-532">
    <w:name w:val="彩色底纹 - 着色 53"/>
    <w:basedOn w:val="affff2"/>
    <w:qFormat/>
    <w:rsid w:val="00AF754E"/>
    <w:pPr>
      <w:spacing w:after="160" w:line="259" w:lineRule="auto"/>
    </w:pPr>
    <w:rPr>
      <w:rFonts w:ascii="Calibri" w:eastAsia="宋体" w:hAnsi="Calibri" w:cs="Times New Roman"/>
      <w:kern w:val="0"/>
      <w:sz w:val="20"/>
      <w:szCs w:val="20"/>
    </w:rPr>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hidden/>
    </w:trPr>
    <w:tcPr>
      <w:tcBorders>
        <w:top w:val="single" w:sz="8" w:space="0" w:color="4BACC6"/>
        <w:left w:val="single" w:sz="8" w:space="0" w:color="4BACC6"/>
        <w:bottom w:val="single" w:sz="8" w:space="0" w:color="4BACC6"/>
        <w:right w:val="single" w:sz="8" w:space="0" w:color="4BACC6"/>
      </w:tcBorders>
    </w:tcPr>
    <w:tblStylePr w:type="firstRow">
      <w:pPr>
        <w:spacing w:before="0" w:beforeAutospacing="0" w:after="0" w:afterAutospacing="0" w:line="240" w:lineRule="auto"/>
      </w:pPr>
      <w:rPr>
        <w:rFonts w:ascii="Shruti" w:eastAsia="宋体" w:hAnsi="Shruti" w:cs="Times New Roman" w:hint="default"/>
        <w:b/>
        <w:bCs/>
      </w:rPr>
      <w:tblPr/>
      <w:trPr>
        <w:hidden/>
      </w:trPr>
      <w:tcPr>
        <w:tcBorders>
          <w:top w:val="single" w:sz="8" w:space="0" w:color="4BACC6"/>
          <w:left w:val="single" w:sz="8" w:space="0" w:color="4BACC6"/>
          <w:bottom w:val="single" w:sz="18" w:space="0" w:color="4BACC6"/>
          <w:right w:val="single" w:sz="8" w:space="0" w:color="4BACC6"/>
        </w:tcBorders>
      </w:tcPr>
    </w:tblStylePr>
    <w:tblStylePr w:type="lastRow">
      <w:pPr>
        <w:spacing w:before="0" w:beforeAutospacing="0" w:after="0" w:afterAutospacing="0" w:line="240" w:lineRule="auto"/>
      </w:pPr>
      <w:rPr>
        <w:rFonts w:ascii="Shruti" w:eastAsia="宋体" w:hAnsi="Shruti" w:cs="Times New Roman" w:hint="default"/>
        <w:b/>
        <w:bCs/>
      </w:rPr>
      <w:tblPr/>
      <w:trPr>
        <w:hidden/>
      </w:trPr>
      <w:tcPr>
        <w:tcBorders>
          <w:top w:val="double" w:sz="6" w:space="0" w:color="4BACC6"/>
          <w:left w:val="single" w:sz="8" w:space="0" w:color="4BACC6"/>
          <w:bottom w:val="single" w:sz="8" w:space="0" w:color="4BACC6"/>
          <w:right w:val="single" w:sz="8" w:space="0" w:color="4BACC6"/>
        </w:tcBorders>
      </w:tcPr>
    </w:tblStylePr>
    <w:tblStylePr w:type="firstCol">
      <w:rPr>
        <w:rFonts w:ascii="Shruti" w:eastAsia="宋体" w:hAnsi="Shruti" w:cs="Times New Roman" w:hint="default"/>
        <w:b/>
        <w:bCs/>
      </w:rPr>
    </w:tblStylePr>
    <w:tblStylePr w:type="lastCol">
      <w:rPr>
        <w:rFonts w:ascii="Shruti" w:eastAsia="宋体" w:hAnsi="Shruti" w:cs="Times New Roman" w:hint="default"/>
        <w:b/>
        <w:bCs/>
      </w:rPr>
      <w:tblPr/>
      <w:trPr>
        <w:hidden/>
      </w:trPr>
      <w:tcPr>
        <w:tcBorders>
          <w:top w:val="single" w:sz="8" w:space="0" w:color="4BACC6"/>
          <w:left w:val="single" w:sz="8" w:space="0" w:color="4BACC6"/>
          <w:bottom w:val="single" w:sz="8" w:space="0" w:color="4BACC6"/>
          <w:right w:val="single" w:sz="8" w:space="0" w:color="4BACC6"/>
        </w:tcBorders>
      </w:tcPr>
    </w:tblStylePr>
    <w:tblStylePr w:type="band1Vert">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rPr>
        <w:hidden/>
      </w:tr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2Horz">
      <w:tblPr/>
      <w:trPr>
        <w:hidden/>
      </w:trPr>
      <w:tcPr>
        <w:tcBorders>
          <w:top w:val="single" w:sz="8" w:space="0" w:color="4BACC6"/>
          <w:left w:val="single" w:sz="8" w:space="0" w:color="4BACC6"/>
          <w:bottom w:val="single" w:sz="8" w:space="0" w:color="4BACC6"/>
          <w:right w:val="single" w:sz="8" w:space="0" w:color="4BACC6"/>
        </w:tcBorders>
      </w:tcPr>
    </w:tblStylePr>
    <w:tblStylePr w:type="neCell">
      <w:rPr>
        <w:color w:val="000000"/>
      </w:rPr>
    </w:tblStylePr>
    <w:tblStylePr w:type="nwCell">
      <w:rPr>
        <w:color w:val="000000"/>
      </w:rPr>
    </w:tblStylePr>
  </w:style>
  <w:style w:type="table" w:customStyle="1" w:styleId="-533">
    <w:name w:val="深色列表 - 着色 53"/>
    <w:basedOn w:val="affff2"/>
    <w:qFormat/>
    <w:rsid w:val="00AF754E"/>
    <w:pPr>
      <w:spacing w:after="160" w:line="259" w:lineRule="auto"/>
    </w:pPr>
    <w:rPr>
      <w:rFonts w:ascii="Calibri" w:eastAsia="宋体" w:hAnsi="Calibri" w:cs="Times New Roman"/>
      <w:kern w:val="0"/>
      <w:sz w:val="20"/>
      <w:szCs w:val="20"/>
    </w:rPr>
    <w:tblPr>
      <w:tblInd w:w="0" w:type="dxa"/>
      <w:tblCellMar>
        <w:top w:w="0" w:type="dxa"/>
        <w:left w:w="108" w:type="dxa"/>
        <w:bottom w:w="0" w:type="dxa"/>
        <w:right w:w="108" w:type="dxa"/>
      </w:tblCellMar>
    </w:tblPr>
    <w:trPr>
      <w:hidden/>
    </w:trPr>
    <w:tcPr>
      <w:shd w:val="clear" w:color="auto" w:fill="EDF2F8"/>
    </w:tcPr>
    <w:tblStylePr w:type="firstRow">
      <w:rPr>
        <w:b/>
        <w:bCs/>
      </w:rPr>
      <w:tblPr/>
      <w:trPr>
        <w:hidden/>
      </w:trPr>
      <w:tcPr>
        <w:tcBorders>
          <w:bottom w:val="single" w:sz="12" w:space="0" w:color="FFFFFF"/>
        </w:tcBorders>
        <w:shd w:val="clear" w:color="auto" w:fill="9E3A38"/>
      </w:tcPr>
    </w:tblStylePr>
    <w:tblStylePr w:type="lastRow">
      <w:tblPr/>
      <w:trPr>
        <w:hidden/>
      </w:trPr>
      <w:tcPr>
        <w:tcBorders>
          <w:top w:val="single" w:sz="12" w:space="0" w:color="000000"/>
        </w:tcBorders>
        <w:shd w:val="clear" w:color="auto" w:fill="FFFFFF"/>
      </w:tcPr>
    </w:tblStylePr>
    <w:tblStylePr w:type="firstCol">
      <w:tblPr/>
      <w:trPr>
        <w:hidden/>
      </w:trPr>
      <w:tcPr>
        <w:tcBorders>
          <w:top w:val="nil"/>
          <w:left w:val="nil"/>
          <w:bottom w:val="nil"/>
          <w:right w:val="single" w:sz="18" w:space="0" w:color="FFFFFF"/>
        </w:tcBorders>
        <w:shd w:val="clear" w:color="auto" w:fill="31849B"/>
      </w:tcPr>
    </w:tblStylePr>
    <w:tblStylePr w:type="lastCol">
      <w:tblPr/>
      <w:trPr>
        <w:hidden/>
      </w:trPr>
      <w:tcPr>
        <w:tcBorders>
          <w:top w:val="nil"/>
          <w:left w:val="nil"/>
          <w:bottom w:val="single" w:sz="18" w:space="0" w:color="FFFFFF"/>
          <w:right w:val="nil"/>
        </w:tcBorders>
        <w:shd w:val="clear" w:color="auto" w:fill="31849B"/>
      </w:tcPr>
    </w:tblStylePr>
    <w:tblStylePr w:type="band1Vert">
      <w:tblPr/>
      <w:trPr>
        <w:hidden/>
      </w:trPr>
      <w:tcPr>
        <w:tcBorders>
          <w:top w:val="nil"/>
          <w:left w:val="nil"/>
          <w:bottom w:val="nil"/>
          <w:right w:val="nil"/>
        </w:tcBorders>
        <w:shd w:val="clear" w:color="auto" w:fill="D3DFEE"/>
      </w:tcPr>
    </w:tblStylePr>
    <w:tblStylePr w:type="band1Horz">
      <w:tblPr/>
      <w:trPr>
        <w:hidden/>
      </w:trPr>
      <w:tcPr>
        <w:shd w:val="clear" w:color="auto" w:fill="DBE5F1"/>
      </w:tcPr>
    </w:tblStylePr>
  </w:style>
  <w:style w:type="table" w:customStyle="1" w:styleId="-231">
    <w:name w:val="浅色底纹 - 着色 23"/>
    <w:basedOn w:val="affff2"/>
    <w:qFormat/>
    <w:rsid w:val="00AF754E"/>
    <w:pPr>
      <w:spacing w:after="160" w:line="259" w:lineRule="auto"/>
    </w:pPr>
    <w:rPr>
      <w:rFonts w:ascii="Trebuchet MS" w:eastAsia="宋体" w:hAnsi="Trebuchet MS" w:cs="Trebuchet MS"/>
      <w:b/>
      <w:i/>
      <w:color w:val="4F81BD"/>
      <w:kern w:val="0"/>
      <w:sz w:val="20"/>
      <w:szCs w:val="21"/>
      <w:lang w:eastAsia="en-US"/>
    </w:rPr>
    <w:tblPr>
      <w:tblInd w:w="0" w:type="dxa"/>
      <w:tblBorders>
        <w:top w:val="single" w:sz="8" w:space="0" w:color="C0504D"/>
        <w:bottom w:val="single" w:sz="8" w:space="0" w:color="C0504D"/>
      </w:tblBorders>
      <w:tblCellMar>
        <w:top w:w="0" w:type="dxa"/>
        <w:left w:w="108" w:type="dxa"/>
        <w:bottom w:w="0" w:type="dxa"/>
        <w:right w:w="108" w:type="dxa"/>
      </w:tblCellMar>
    </w:tblPr>
    <w:trPr>
      <w:hidden/>
    </w:trPr>
    <w:tcPr>
      <w:tcBorders>
        <w:top w:val="single" w:sz="8" w:space="0" w:color="C0504D"/>
        <w:left w:val="nil"/>
        <w:bottom w:val="single" w:sz="8" w:space="0" w:color="C0504D"/>
        <w:right w:val="nil"/>
      </w:tcBorders>
    </w:tcPr>
    <w:tblStylePr w:type="fir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lastRow">
      <w:pPr>
        <w:spacing w:before="0" w:beforeAutospacing="0" w:after="0" w:afterAutospacing="0" w:line="240" w:lineRule="auto"/>
      </w:pPr>
      <w:rPr>
        <w:b/>
        <w:bCs/>
      </w:rPr>
      <w:tblPr/>
      <w:trPr>
        <w:hidden/>
      </w:trPr>
      <w:tcPr>
        <w:tcBorders>
          <w:top w:val="single" w:sz="8" w:space="0" w:color="C0504D"/>
          <w:left w:val="nil"/>
          <w:bottom w:val="single" w:sz="8" w:space="0" w:color="C0504D"/>
          <w:right w:val="nil"/>
        </w:tcBorders>
      </w:tcPr>
    </w:tblStylePr>
    <w:tblStylePr w:type="firstCol">
      <w:rPr>
        <w:b/>
        <w:bCs/>
      </w:rPr>
    </w:tblStylePr>
    <w:tblStylePr w:type="lastCol">
      <w:rPr>
        <w:b/>
        <w:bCs/>
      </w:rPr>
    </w:tblStylePr>
    <w:tblStylePr w:type="band1Vert">
      <w:tblPr/>
      <w:trPr>
        <w:hidden/>
      </w:trPr>
      <w:tcPr>
        <w:tcBorders>
          <w:left w:val="nil"/>
          <w:right w:val="nil"/>
        </w:tcBorders>
        <w:shd w:val="clear" w:color="auto" w:fill="EFD3D2"/>
      </w:tcPr>
    </w:tblStylePr>
    <w:tblStylePr w:type="band1Horz">
      <w:tblPr/>
      <w:trPr>
        <w:hidden/>
      </w:trPr>
      <w:tcPr>
        <w:tcBorders>
          <w:left w:val="nil"/>
          <w:right w:val="nil"/>
        </w:tcBorders>
        <w:shd w:val="clear" w:color="auto" w:fill="EFD3D2"/>
      </w:tcPr>
    </w:tblStylePr>
  </w:style>
  <w:style w:type="paragraph" w:customStyle="1" w:styleId="141">
    <w:name w:val="列出段落14"/>
    <w:basedOn w:val="affff"/>
    <w:qFormat/>
    <w:rsid w:val="00AF754E"/>
    <w:pPr>
      <w:widowControl/>
      <w:spacing w:after="160"/>
      <w:ind w:left="313" w:hanging="420"/>
      <w:jc w:val="left"/>
    </w:pPr>
    <w:rPr>
      <w:rFonts w:ascii="宋体" w:eastAsia="宋体" w:hAnsi="宋体" w:cs="Times New Roman"/>
      <w:color w:val="000000"/>
      <w:kern w:val="0"/>
      <w:szCs w:val="21"/>
    </w:rPr>
  </w:style>
  <w:style w:type="paragraph" w:customStyle="1" w:styleId="2ffff2">
    <w:name w:val="修订2"/>
    <w:hidden/>
    <w:qFormat/>
    <w:rsid w:val="00AF754E"/>
    <w:pPr>
      <w:spacing w:after="160" w:line="259" w:lineRule="auto"/>
    </w:pPr>
    <w:rPr>
      <w:rFonts w:ascii="Times New Roman" w:eastAsia="宋体" w:hAnsi="Times New Roman" w:cs="Times New Roman"/>
      <w:szCs w:val="24"/>
    </w:rPr>
  </w:style>
  <w:style w:type="paragraph" w:customStyle="1" w:styleId="z-20">
    <w:name w:val="z-窗体顶端2"/>
    <w:basedOn w:val="affff"/>
    <w:next w:val="affff"/>
    <w:hidden/>
    <w:qFormat/>
    <w:rsid w:val="00AF754E"/>
    <w:pPr>
      <w:widowControl/>
      <w:pBdr>
        <w:bottom w:val="single" w:sz="6" w:space="1" w:color="auto"/>
      </w:pBdr>
      <w:spacing w:after="160"/>
      <w:jc w:val="center"/>
    </w:pPr>
    <w:rPr>
      <w:rFonts w:ascii="Arial" w:eastAsia="PMingLiU" w:hAnsi="Arial" w:cs="Times New Roman"/>
      <w:vanish/>
      <w:kern w:val="0"/>
      <w:sz w:val="16"/>
      <w:szCs w:val="16"/>
      <w:lang w:eastAsia="zh-TW"/>
    </w:rPr>
  </w:style>
  <w:style w:type="character" w:customStyle="1" w:styleId="z-Char3">
    <w:name w:val="z-窗体顶端 Char3"/>
    <w:uiPriority w:val="99"/>
    <w:semiHidden/>
    <w:rsid w:val="00AF754E"/>
    <w:rPr>
      <w:rFonts w:ascii="Arial" w:hAnsi="Arial" w:cs="Arial"/>
      <w:vanish/>
      <w:kern w:val="2"/>
      <w:sz w:val="16"/>
      <w:szCs w:val="16"/>
    </w:rPr>
  </w:style>
  <w:style w:type="character" w:customStyle="1" w:styleId="2ffff3">
    <w:name w:val="不明显强调2"/>
    <w:uiPriority w:val="19"/>
    <w:rsid w:val="00AF754E"/>
    <w:rPr>
      <w:i/>
      <w:iCs/>
      <w:color w:val="808080"/>
    </w:rPr>
  </w:style>
  <w:style w:type="character" w:customStyle="1" w:styleId="2ffff4">
    <w:name w:val="明显强调2"/>
    <w:uiPriority w:val="21"/>
    <w:rsid w:val="00AF754E"/>
    <w:rPr>
      <w:b/>
      <w:bCs/>
      <w:i/>
      <w:iCs/>
      <w:color w:val="4F81BD"/>
    </w:rPr>
  </w:style>
  <w:style w:type="paragraph" w:customStyle="1" w:styleId="2ffff5">
    <w:name w:val="引用2"/>
    <w:basedOn w:val="affff"/>
    <w:next w:val="affff"/>
    <w:uiPriority w:val="29"/>
    <w:rsid w:val="00AF754E"/>
    <w:pPr>
      <w:spacing w:after="160"/>
    </w:pPr>
    <w:rPr>
      <w:rFonts w:ascii="Calibri" w:eastAsia="宋体" w:hAnsi="Calibri" w:cs="Times New Roman"/>
      <w:i/>
      <w:iCs/>
      <w:color w:val="000000"/>
      <w:sz w:val="24"/>
    </w:rPr>
  </w:style>
  <w:style w:type="character" w:customStyle="1" w:styleId="Char48">
    <w:name w:val="引用 Char4"/>
    <w:uiPriority w:val="99"/>
    <w:rsid w:val="00AF754E"/>
    <w:rPr>
      <w:rFonts w:ascii="Times New Roman" w:hAnsi="Times New Roman" w:cs="Times New Roman"/>
      <w:i/>
      <w:iCs/>
      <w:color w:val="404040"/>
      <w:kern w:val="2"/>
      <w:sz w:val="21"/>
      <w:szCs w:val="22"/>
    </w:rPr>
  </w:style>
  <w:style w:type="character" w:customStyle="1" w:styleId="2ffff6">
    <w:name w:val="明显参考2"/>
    <w:uiPriority w:val="32"/>
    <w:rsid w:val="00AF754E"/>
    <w:rPr>
      <w:b/>
      <w:bCs/>
      <w:smallCaps/>
      <w:color w:val="C0504D"/>
      <w:spacing w:val="5"/>
      <w:u w:val="single"/>
    </w:rPr>
  </w:style>
  <w:style w:type="paragraph" w:customStyle="1" w:styleId="TOC4">
    <w:name w:val="TOC 标题4"/>
    <w:basedOn w:val="17"/>
    <w:next w:val="affff"/>
    <w:uiPriority w:val="39"/>
    <w:unhideWhenUsed/>
    <w:rsid w:val="00AF754E"/>
    <w:pPr>
      <w:widowControl/>
      <w:numPr>
        <w:numId w:val="0"/>
      </w:numPr>
      <w:snapToGrid w:val="0"/>
      <w:spacing w:before="340" w:after="330" w:line="578" w:lineRule="auto"/>
      <w:jc w:val="left"/>
      <w:outlineLvl w:val="9"/>
    </w:pPr>
    <w:rPr>
      <w:rFonts w:ascii="Trebuchet MS" w:eastAsia="宋体" w:hAnsi="Trebuchet MS"/>
      <w:bCs/>
      <w:kern w:val="44"/>
      <w:sz w:val="44"/>
      <w:szCs w:val="44"/>
      <w:u w:color="FF0000"/>
      <w:lang w:eastAsia="en-US"/>
    </w:rPr>
  </w:style>
  <w:style w:type="paragraph" w:customStyle="1" w:styleId="2ffff7">
    <w:name w:val="明显引用2"/>
    <w:basedOn w:val="affff"/>
    <w:next w:val="affff"/>
    <w:uiPriority w:val="30"/>
    <w:rsid w:val="00AF754E"/>
    <w:pPr>
      <w:pBdr>
        <w:bottom w:val="single" w:sz="4" w:space="4" w:color="4F81BD"/>
      </w:pBdr>
      <w:spacing w:before="200" w:after="280"/>
      <w:ind w:left="936" w:right="936"/>
    </w:pPr>
    <w:rPr>
      <w:rFonts w:ascii="Trebuchet MS" w:eastAsia="宋体" w:hAnsi="Trebuchet MS" w:cs="Times New Roman"/>
      <w:b/>
      <w:bCs/>
      <w:i/>
      <w:iCs/>
      <w:color w:val="4F81BD"/>
      <w:kern w:val="0"/>
      <w:sz w:val="24"/>
      <w:szCs w:val="21"/>
      <w:lang w:eastAsia="en-US"/>
    </w:rPr>
  </w:style>
  <w:style w:type="character" w:customStyle="1" w:styleId="Char49">
    <w:name w:val="明显引用 Char4"/>
    <w:uiPriority w:val="99"/>
    <w:rsid w:val="00AF754E"/>
    <w:rPr>
      <w:rFonts w:ascii="Times New Roman" w:hAnsi="Times New Roman" w:cs="Times New Roman"/>
      <w:i/>
      <w:iCs/>
      <w:color w:val="4F81BD"/>
      <w:kern w:val="2"/>
      <w:sz w:val="21"/>
      <w:szCs w:val="22"/>
    </w:rPr>
  </w:style>
  <w:style w:type="character" w:customStyle="1" w:styleId="2ffff8">
    <w:name w:val="书籍标题2"/>
    <w:uiPriority w:val="33"/>
    <w:rsid w:val="00AF754E"/>
    <w:rPr>
      <w:b/>
      <w:bCs/>
      <w:smallCaps/>
      <w:spacing w:val="5"/>
    </w:rPr>
  </w:style>
  <w:style w:type="paragraph" w:customStyle="1" w:styleId="z-21">
    <w:name w:val="z-窗体底端2"/>
    <w:basedOn w:val="affff"/>
    <w:next w:val="affff"/>
    <w:hidden/>
    <w:qFormat/>
    <w:rsid w:val="00AF754E"/>
    <w:pPr>
      <w:widowControl/>
      <w:pBdr>
        <w:top w:val="single" w:sz="6" w:space="1" w:color="auto"/>
      </w:pBdr>
      <w:snapToGrid w:val="0"/>
      <w:spacing w:after="120" w:line="300" w:lineRule="auto"/>
      <w:jc w:val="center"/>
    </w:pPr>
    <w:rPr>
      <w:rFonts w:ascii="Arial" w:eastAsia="宋体" w:hAnsi="Arial" w:cs="Times New Roman"/>
      <w:vanish/>
      <w:kern w:val="0"/>
      <w:sz w:val="16"/>
      <w:szCs w:val="16"/>
      <w:lang w:eastAsia="en-US"/>
    </w:rPr>
  </w:style>
  <w:style w:type="character" w:customStyle="1" w:styleId="z-Char30">
    <w:name w:val="z-窗体底端 Char3"/>
    <w:uiPriority w:val="99"/>
    <w:semiHidden/>
    <w:rsid w:val="00AF754E"/>
    <w:rPr>
      <w:rFonts w:ascii="Arial" w:hAnsi="Arial" w:cs="Arial"/>
      <w:vanish/>
      <w:kern w:val="2"/>
      <w:sz w:val="16"/>
      <w:szCs w:val="16"/>
    </w:rPr>
  </w:style>
  <w:style w:type="character" w:customStyle="1" w:styleId="2ffff9">
    <w:name w:val="不明显参考2"/>
    <w:uiPriority w:val="31"/>
    <w:rsid w:val="00AF754E"/>
    <w:rPr>
      <w:smallCaps/>
      <w:color w:val="C0504D"/>
      <w:u w:val="single"/>
    </w:rPr>
  </w:style>
  <w:style w:type="paragraph" w:customStyle="1" w:styleId="XM">
    <w:name w:val="XM正文缩进"/>
    <w:basedOn w:val="affff0"/>
    <w:rsid w:val="00AF754E"/>
    <w:pPr>
      <w:widowControl/>
      <w:spacing w:after="160" w:line="360" w:lineRule="auto"/>
      <w:ind w:firstLine="200"/>
    </w:pPr>
    <w:rPr>
      <w:rFonts w:ascii="Calibri" w:eastAsia="宋体" w:hAnsi="Calibri" w:cs="Times New Roman"/>
      <w:szCs w:val="20"/>
    </w:rPr>
  </w:style>
  <w:style w:type="paragraph" w:customStyle="1" w:styleId="afffffffffffffffffffffffd">
    <w:name w:val="标书图片"/>
    <w:basedOn w:val="affff"/>
    <w:rsid w:val="00AF754E"/>
    <w:pPr>
      <w:framePr w:wrap="notBeside" w:vAnchor="text" w:hAnchor="text" w:xAlign="center" w:y="1"/>
      <w:widowControl/>
      <w:pBdr>
        <w:top w:val="single" w:sz="2" w:space="1" w:color="auto"/>
        <w:left w:val="single" w:sz="2" w:space="4" w:color="auto"/>
        <w:bottom w:val="single" w:sz="2" w:space="1" w:color="auto"/>
        <w:right w:val="single" w:sz="2" w:space="4" w:color="auto"/>
      </w:pBdr>
      <w:spacing w:after="160" w:line="360" w:lineRule="auto"/>
      <w:ind w:firstLine="414"/>
      <w:jc w:val="center"/>
    </w:pPr>
    <w:rPr>
      <w:rFonts w:ascii="宋体" w:eastAsia="宋体" w:hAnsi="宋体" w:cs="宋体"/>
      <w:sz w:val="24"/>
      <w:szCs w:val="24"/>
    </w:rPr>
  </w:style>
  <w:style w:type="paragraph" w:customStyle="1" w:styleId="XM0">
    <w:name w:val="XM图"/>
    <w:basedOn w:val="affff"/>
    <w:rsid w:val="00AF754E"/>
    <w:pPr>
      <w:widowControl/>
      <w:spacing w:after="160" w:line="360" w:lineRule="auto"/>
      <w:ind w:firstLine="414"/>
      <w:jc w:val="center"/>
    </w:pPr>
    <w:rPr>
      <w:rFonts w:ascii="Calibri" w:eastAsia="宋体" w:hAnsi="Calibri" w:cs="Times New Roman"/>
      <w:szCs w:val="20"/>
    </w:rPr>
  </w:style>
  <w:style w:type="character" w:customStyle="1" w:styleId="Char4a">
    <w:name w:val="正文首行缩进 Char4"/>
    <w:uiPriority w:val="99"/>
    <w:rsid w:val="00AF754E"/>
    <w:rPr>
      <w:rFonts w:ascii="Trebuchet MS" w:hAnsi="Trebuchet MS"/>
      <w:sz w:val="21"/>
      <w:szCs w:val="21"/>
      <w:lang w:val="x-none" w:eastAsia="en-US"/>
    </w:rPr>
  </w:style>
  <w:style w:type="character" w:customStyle="1" w:styleId="Char66">
    <w:name w:val="批注文字 Char6"/>
    <w:uiPriority w:val="99"/>
    <w:rsid w:val="00AF754E"/>
    <w:rPr>
      <w:rFonts w:ascii="Times New Roman" w:eastAsia="宋体" w:hAnsi="Times New Roman" w:cs="Times New Roman"/>
      <w:kern w:val="2"/>
      <w:sz w:val="20"/>
      <w:szCs w:val="20"/>
    </w:rPr>
  </w:style>
  <w:style w:type="character" w:customStyle="1" w:styleId="z-Char4">
    <w:name w:val="z-窗体顶端 Char4"/>
    <w:rsid w:val="00AF754E"/>
    <w:rPr>
      <w:rFonts w:ascii="Arial" w:eastAsia="PMingLiU" w:hAnsi="Arial" w:cs="Times New Roman"/>
      <w:vanish/>
      <w:sz w:val="16"/>
      <w:szCs w:val="16"/>
      <w:lang w:eastAsia="zh-TW"/>
    </w:rPr>
  </w:style>
  <w:style w:type="character" w:customStyle="1" w:styleId="z-Char40">
    <w:name w:val="z-窗体底端 Char4"/>
    <w:rsid w:val="00AF754E"/>
    <w:rPr>
      <w:rFonts w:ascii="Arial" w:hAnsi="Arial" w:cs="Times New Roman"/>
      <w:vanish/>
      <w:sz w:val="16"/>
      <w:szCs w:val="16"/>
      <w:lang w:eastAsia="en-US"/>
    </w:rPr>
  </w:style>
  <w:style w:type="character" w:customStyle="1" w:styleId="Char2f9">
    <w:name w:val="题注 Char2"/>
    <w:aliases w:val="题注 Char Char2,题注(表) Char2,Caption Char Char Char Char1,题注1 Char Char1,信息主题 Char1,题注 Char Char Char1,题注 Char1 Char Char1,表题题注 Char1,Caption Char1 Char Char1,Fig &amp; Table Title Char1,题注 Char1 Char1,表题题注 Char Char1"/>
    <w:rsid w:val="00AF754E"/>
    <w:rPr>
      <w:rFonts w:ascii="Times New Roman" w:eastAsia="宋体" w:hAnsi="Times New Roman" w:cs="Times New Roman"/>
      <w:b/>
      <w:sz w:val="18"/>
      <w:szCs w:val="20"/>
    </w:rPr>
  </w:style>
  <w:style w:type="character" w:customStyle="1" w:styleId="2ffffa">
    <w:name w:val="@他2"/>
    <w:uiPriority w:val="99"/>
    <w:unhideWhenUsed/>
    <w:rsid w:val="00AF754E"/>
    <w:rPr>
      <w:color w:val="2B579A"/>
      <w:shd w:val="clear" w:color="auto" w:fill="E6E6E6"/>
    </w:rPr>
  </w:style>
  <w:style w:type="paragraph" w:customStyle="1" w:styleId="afffffffffffffffffffffffe">
    <w:name w:val="！！！！！！！！！！标书正文"/>
    <w:basedOn w:val="affff"/>
    <w:qFormat/>
    <w:rsid w:val="00AF754E"/>
    <w:pPr>
      <w:widowControl/>
      <w:adjustRightInd w:val="0"/>
      <w:snapToGrid w:val="0"/>
      <w:spacing w:line="360" w:lineRule="auto"/>
      <w:ind w:firstLineChars="200" w:firstLine="200"/>
      <w:jc w:val="left"/>
    </w:pPr>
    <w:rPr>
      <w:rFonts w:ascii="Calibri" w:eastAsia="宋体" w:hAnsi="Calibri" w:cs="Times New Roman"/>
      <w:szCs w:val="21"/>
    </w:rPr>
  </w:style>
  <w:style w:type="character" w:customStyle="1" w:styleId="z-Char5">
    <w:name w:val="z-窗体顶端 Char5"/>
    <w:uiPriority w:val="99"/>
    <w:semiHidden/>
    <w:rsid w:val="00AF754E"/>
    <w:rPr>
      <w:rFonts w:ascii="Arial" w:hAnsi="Arial" w:cs="Arial"/>
      <w:vanish/>
      <w:kern w:val="2"/>
      <w:sz w:val="16"/>
      <w:szCs w:val="16"/>
    </w:rPr>
  </w:style>
  <w:style w:type="character" w:customStyle="1" w:styleId="z-22">
    <w:name w:val="z-窗体顶端 字符2"/>
    <w:rsid w:val="00AF754E"/>
    <w:rPr>
      <w:rFonts w:ascii="Arial" w:eastAsia="宋体" w:hAnsi="Arial" w:cs="Arial"/>
      <w:vanish/>
      <w:kern w:val="2"/>
      <w:sz w:val="16"/>
      <w:szCs w:val="16"/>
    </w:rPr>
  </w:style>
  <w:style w:type="character" w:customStyle="1" w:styleId="Char56">
    <w:name w:val="引用 Char5"/>
    <w:uiPriority w:val="29"/>
    <w:rsid w:val="00AF754E"/>
    <w:rPr>
      <w:rFonts w:eastAsia="宋体" w:cs="Times New Roman"/>
      <w:i/>
      <w:iCs/>
      <w:color w:val="000000"/>
      <w:kern w:val="2"/>
      <w:sz w:val="24"/>
      <w:szCs w:val="21"/>
    </w:rPr>
  </w:style>
  <w:style w:type="character" w:customStyle="1" w:styleId="Char57">
    <w:name w:val="明显引用 Char5"/>
    <w:uiPriority w:val="30"/>
    <w:rsid w:val="00AF754E"/>
    <w:rPr>
      <w:rFonts w:ascii="Trebuchet MS" w:eastAsia="宋体" w:hAnsi="Trebuchet MS" w:cs="Times New Roman"/>
      <w:b/>
      <w:bCs/>
      <w:i/>
      <w:iCs/>
      <w:color w:val="4F81BD"/>
      <w:sz w:val="24"/>
      <w:szCs w:val="21"/>
      <w:lang w:eastAsia="en-US"/>
    </w:rPr>
  </w:style>
  <w:style w:type="character" w:customStyle="1" w:styleId="z-Char50">
    <w:name w:val="z-窗体底端 Char5"/>
    <w:uiPriority w:val="99"/>
    <w:semiHidden/>
    <w:rsid w:val="00AF754E"/>
    <w:rPr>
      <w:rFonts w:ascii="Arial" w:hAnsi="Arial" w:cs="Arial"/>
      <w:vanish/>
      <w:kern w:val="2"/>
      <w:sz w:val="16"/>
      <w:szCs w:val="16"/>
    </w:rPr>
  </w:style>
  <w:style w:type="character" w:customStyle="1" w:styleId="z-23">
    <w:name w:val="z-窗体底端 字符2"/>
    <w:qFormat/>
    <w:rsid w:val="00AF754E"/>
    <w:rPr>
      <w:rFonts w:ascii="Arial" w:eastAsia="宋体" w:hAnsi="Arial" w:cs="Arial"/>
      <w:vanish/>
      <w:kern w:val="2"/>
      <w:sz w:val="16"/>
      <w:szCs w:val="16"/>
    </w:rPr>
  </w:style>
  <w:style w:type="paragraph" w:customStyle="1" w:styleId="5f6">
    <w:name w:val="标书5号宋体样式"/>
    <w:basedOn w:val="affff"/>
    <w:link w:val="5f7"/>
    <w:rsid w:val="00AF754E"/>
    <w:pPr>
      <w:widowControl/>
      <w:adjustRightInd w:val="0"/>
      <w:snapToGrid w:val="0"/>
      <w:spacing w:line="360" w:lineRule="auto"/>
      <w:ind w:firstLineChars="200" w:firstLine="420"/>
      <w:jc w:val="left"/>
    </w:pPr>
    <w:rPr>
      <w:rFonts w:ascii="宋体" w:eastAsia="宋体" w:hAnsi="宋体" w:cs="宋体"/>
      <w:kern w:val="0"/>
      <w:szCs w:val="21"/>
    </w:rPr>
  </w:style>
  <w:style w:type="character" w:customStyle="1" w:styleId="5f7">
    <w:name w:val="标书5号宋体样式 字符"/>
    <w:link w:val="5f6"/>
    <w:rsid w:val="00AF754E"/>
    <w:rPr>
      <w:rFonts w:ascii="宋体" w:eastAsia="宋体" w:hAnsi="宋体" w:cs="宋体"/>
      <w:kern w:val="0"/>
      <w:szCs w:val="21"/>
    </w:rPr>
  </w:style>
  <w:style w:type="paragraph" w:customStyle="1" w:styleId="3ff8">
    <w:name w:val="正文3"/>
    <w:qFormat/>
    <w:rsid w:val="00AF754E"/>
    <w:pPr>
      <w:jc w:val="both"/>
    </w:pPr>
    <w:rPr>
      <w:rFonts w:ascii="Times New Roman" w:eastAsia="宋体" w:hAnsi="Times New Roman" w:cs="Times New Roman"/>
      <w:szCs w:val="21"/>
    </w:rPr>
  </w:style>
  <w:style w:type="paragraph" w:customStyle="1" w:styleId="affffffffffffffffffffffff">
    <w:name w:val="图正文"/>
    <w:basedOn w:val="affff"/>
    <w:link w:val="Charffffff6"/>
    <w:qFormat/>
    <w:rsid w:val="00AF754E"/>
    <w:pPr>
      <w:widowControl/>
      <w:jc w:val="center"/>
    </w:pPr>
    <w:rPr>
      <w:rFonts w:ascii="宋体" w:eastAsia="宋体" w:hAnsi="宋体" w:cs="Times New Roman"/>
      <w:noProof/>
      <w:kern w:val="0"/>
      <w:szCs w:val="21"/>
    </w:rPr>
  </w:style>
  <w:style w:type="character" w:customStyle="1" w:styleId="Charffffff6">
    <w:name w:val="图正文 Char"/>
    <w:link w:val="affffffffffffffffffffffff"/>
    <w:rsid w:val="00AF754E"/>
    <w:rPr>
      <w:rFonts w:ascii="宋体" w:eastAsia="宋体" w:hAnsi="宋体" w:cs="Times New Roman"/>
      <w:noProof/>
      <w:kern w:val="0"/>
      <w:szCs w:val="21"/>
    </w:rPr>
  </w:style>
  <w:style w:type="paragraph" w:customStyle="1" w:styleId="423">
    <w:name w:val="列出段落42"/>
    <w:basedOn w:val="affff"/>
    <w:uiPriority w:val="34"/>
    <w:qFormat/>
    <w:rsid w:val="00AF754E"/>
    <w:pPr>
      <w:ind w:firstLineChars="200" w:firstLine="420"/>
    </w:pPr>
    <w:rPr>
      <w:rFonts w:ascii="Times New Roman" w:eastAsia="宋体" w:hAnsi="Times New Roman" w:cs="Times New Roman"/>
    </w:rPr>
  </w:style>
  <w:style w:type="character" w:customStyle="1" w:styleId="moredetails">
    <w:name w:val="more_details"/>
    <w:basedOn w:val="affff1"/>
    <w:rsid w:val="00AF754E"/>
  </w:style>
  <w:style w:type="paragraph" w:customStyle="1" w:styleId="2ffffb">
    <w:name w:val="第2节"/>
    <w:basedOn w:val="25"/>
    <w:link w:val="2Charf2"/>
    <w:qFormat/>
    <w:rsid w:val="00AF754E"/>
    <w:pPr>
      <w:pageBreakBefore/>
      <w:numPr>
        <w:ilvl w:val="0"/>
        <w:numId w:val="0"/>
      </w:numPr>
      <w:spacing w:before="0" w:after="0" w:line="415" w:lineRule="auto"/>
      <w:ind w:left="2693" w:hanging="425"/>
      <w:jc w:val="left"/>
    </w:pPr>
    <w:rPr>
      <w:rFonts w:ascii="宋体" w:eastAsia="宋体" w:hAnsi="宋体"/>
      <w:b/>
      <w:bCs/>
      <w:sz w:val="32"/>
      <w:szCs w:val="32"/>
      <w:u w:color="FF0000"/>
    </w:rPr>
  </w:style>
  <w:style w:type="character" w:customStyle="1" w:styleId="2Charf2">
    <w:name w:val="第2节 Char"/>
    <w:link w:val="2ffffb"/>
    <w:qFormat/>
    <w:rsid w:val="00AF754E"/>
    <w:rPr>
      <w:rFonts w:ascii="宋体" w:eastAsia="宋体" w:hAnsi="宋体" w:cs="Times New Roman"/>
      <w:b/>
      <w:bCs/>
      <w:sz w:val="32"/>
      <w:szCs w:val="32"/>
      <w:u w:color="FF0000"/>
    </w:rPr>
  </w:style>
  <w:style w:type="character" w:customStyle="1" w:styleId="XM3">
    <w:name w:val="XM3 字符"/>
    <w:rsid w:val="00AF754E"/>
    <w:rPr>
      <w:b/>
      <w:bCs/>
      <w:kern w:val="2"/>
      <w:sz w:val="32"/>
      <w:szCs w:val="32"/>
      <w:lang w:val="x-none" w:eastAsia="x-none"/>
    </w:rPr>
  </w:style>
  <w:style w:type="character" w:customStyle="1" w:styleId="XM4">
    <w:name w:val="XM4 字符"/>
    <w:rsid w:val="00AF754E"/>
    <w:rPr>
      <w:rFonts w:ascii="Cambria" w:hAnsi="Cambria"/>
      <w:b/>
      <w:bCs/>
      <w:kern w:val="2"/>
      <w:sz w:val="28"/>
      <w:szCs w:val="28"/>
      <w:lang w:val="x-none" w:eastAsia="x-none"/>
    </w:rPr>
  </w:style>
  <w:style w:type="character" w:customStyle="1" w:styleId="2Charf1">
    <w:name w:val="正文（首行缩进2字符） Char"/>
    <w:aliases w:val="段前0.5行 Char,正文缩进楷体 Char,正文缩进 Char Char Char Char Char Char1,正文缩进 Char1 Char Char Char Char Char1"/>
    <w:link w:val="2fff1"/>
    <w:qFormat/>
    <w:rsid w:val="00AF754E"/>
    <w:rPr>
      <w:rFonts w:ascii="Times New Roman" w:eastAsia="宋体" w:hAnsi="Times New Roman" w:cs="Times New Roman"/>
      <w:sz w:val="24"/>
      <w:szCs w:val="24"/>
    </w:rPr>
  </w:style>
  <w:style w:type="paragraph" w:customStyle="1" w:styleId="0744">
    <w:name w:val="标书正文:  0.74 厘米"/>
    <w:basedOn w:val="affff"/>
    <w:link w:val="074Char0"/>
    <w:qFormat/>
    <w:rsid w:val="00AF754E"/>
    <w:pPr>
      <w:snapToGrid w:val="0"/>
      <w:ind w:firstLine="420"/>
    </w:pPr>
    <w:rPr>
      <w:rFonts w:ascii="Times New Roman" w:eastAsia="宋体" w:hAnsi="Times New Roman" w:cs="宋体"/>
      <w:sz w:val="24"/>
      <w:szCs w:val="20"/>
    </w:rPr>
  </w:style>
  <w:style w:type="character" w:customStyle="1" w:styleId="074Char0">
    <w:name w:val="标书正文:  0.74 厘米 Char"/>
    <w:link w:val="0744"/>
    <w:qFormat/>
    <w:rsid w:val="00AF754E"/>
    <w:rPr>
      <w:rFonts w:ascii="Times New Roman" w:eastAsia="宋体" w:hAnsi="Times New Roman" w:cs="宋体"/>
      <w:sz w:val="24"/>
      <w:szCs w:val="20"/>
    </w:rPr>
  </w:style>
  <w:style w:type="paragraph" w:customStyle="1" w:styleId="affffffffffffffffffffffff0">
    <w:name w:val="论文正文"/>
    <w:basedOn w:val="affff"/>
    <w:uiPriority w:val="99"/>
    <w:qFormat/>
    <w:rsid w:val="00AF754E"/>
    <w:pPr>
      <w:widowControl/>
      <w:spacing w:line="300" w:lineRule="auto"/>
      <w:ind w:firstLineChars="200" w:firstLine="200"/>
      <w:jc w:val="left"/>
    </w:pPr>
    <w:rPr>
      <w:rFonts w:ascii="宋体" w:eastAsia="宋体" w:hAnsi="宋体" w:cs="Times New Roman"/>
      <w:kern w:val="0"/>
      <w:sz w:val="24"/>
      <w:szCs w:val="24"/>
    </w:rPr>
  </w:style>
  <w:style w:type="paragraph" w:customStyle="1" w:styleId="Style1">
    <w:name w:val="_Style 1"/>
    <w:basedOn w:val="affff"/>
    <w:uiPriority w:val="34"/>
    <w:qFormat/>
    <w:rsid w:val="00AF754E"/>
    <w:pPr>
      <w:widowControl/>
      <w:ind w:firstLineChars="200" w:firstLine="420"/>
      <w:jc w:val="left"/>
    </w:pPr>
    <w:rPr>
      <w:rFonts w:ascii="Times New Roman" w:eastAsia="宋体" w:hAnsi="Times New Roman" w:cs="Times New Roman"/>
      <w:kern w:val="0"/>
      <w:sz w:val="24"/>
      <w:szCs w:val="24"/>
    </w:rPr>
  </w:style>
  <w:style w:type="character" w:customStyle="1" w:styleId="05Char">
    <w:name w:val="样式 样式 黑体 小四 方框: (带阴影点式 靛蓝  0.5 磅 行宽) + 五号 Char"/>
    <w:link w:val="05"/>
    <w:qFormat/>
    <w:locked/>
    <w:rsid w:val="00AF754E"/>
    <w:rPr>
      <w:rFonts w:ascii="黑体" w:hAnsi="Times New Roman" w:cs="宋体"/>
      <w:shd w:val="clear" w:color="auto" w:fill="E0E0E0"/>
    </w:rPr>
  </w:style>
  <w:style w:type="paragraph" w:customStyle="1" w:styleId="05">
    <w:name w:val="样式 样式 黑体 小四 方框: (带阴影点式 靛蓝  0.5 磅 行宽) + 五号"/>
    <w:basedOn w:val="affff"/>
    <w:link w:val="05Char"/>
    <w:autoRedefine/>
    <w:qFormat/>
    <w:rsid w:val="00AF754E"/>
    <w:pPr>
      <w:pBdr>
        <w:top w:val="single" w:sz="6" w:space="1" w:color="808080" w:shadow="1"/>
        <w:left w:val="single" w:sz="6" w:space="4" w:color="808080" w:shadow="1"/>
        <w:bottom w:val="single" w:sz="6" w:space="1" w:color="808080" w:shadow="1"/>
        <w:right w:val="single" w:sz="6" w:space="4" w:color="808080" w:shadow="1"/>
      </w:pBdr>
      <w:shd w:val="clear" w:color="auto" w:fill="E0E0E0"/>
      <w:spacing w:beforeLines="100" w:afterLines="100"/>
      <w:ind w:leftChars="90" w:left="189"/>
    </w:pPr>
    <w:rPr>
      <w:rFonts w:ascii="黑体" w:hAnsi="Times New Roman" w:cs="宋体"/>
    </w:rPr>
  </w:style>
  <w:style w:type="paragraph" w:customStyle="1" w:styleId="4PIM4H4h4H41H42H43H44H45H46H47H48H49H410H41">
    <w:name w:val="样式 标题 4PIM 4H4h4H41H42H43H44H45H46H47H48H49H410H41..."/>
    <w:basedOn w:val="43"/>
    <w:qFormat/>
    <w:rsid w:val="00AF754E"/>
    <w:pPr>
      <w:keepNext w:val="0"/>
      <w:keepLines w:val="0"/>
      <w:widowControl/>
      <w:numPr>
        <w:ilvl w:val="0"/>
        <w:numId w:val="127"/>
      </w:numPr>
      <w:tabs>
        <w:tab w:val="clear" w:pos="360"/>
        <w:tab w:val="num" w:pos="1680"/>
        <w:tab w:val="num" w:pos="3360"/>
      </w:tabs>
      <w:adjustRightInd w:val="0"/>
      <w:spacing w:before="100" w:beforeAutospacing="1" w:after="100" w:line="377" w:lineRule="auto"/>
      <w:ind w:leftChars="100" w:left="3360" w:rightChars="100" w:right="210"/>
      <w:jc w:val="left"/>
    </w:pPr>
    <w:rPr>
      <w:rFonts w:ascii="宋体" w:eastAsia="宋体" w:hAnsi="宋体" w:cs="宋体"/>
      <w:iCs/>
      <w:kern w:val="0"/>
      <w:sz w:val="21"/>
      <w:szCs w:val="20"/>
      <w:u w:color="FF0000"/>
    </w:rPr>
  </w:style>
  <w:style w:type="paragraph" w:customStyle="1" w:styleId="220">
    <w:name w:val="样式 标题 2 + 首行缩进:  2 字符"/>
    <w:basedOn w:val="25"/>
    <w:qFormat/>
    <w:rsid w:val="00AF754E"/>
    <w:pPr>
      <w:keepNext w:val="0"/>
      <w:keepLines w:val="0"/>
      <w:numPr>
        <w:ilvl w:val="3"/>
        <w:numId w:val="127"/>
      </w:numPr>
      <w:tabs>
        <w:tab w:val="clear" w:pos="1680"/>
        <w:tab w:val="num" w:pos="840"/>
        <w:tab w:val="num" w:pos="1320"/>
      </w:tabs>
      <w:spacing w:beforeLines="30" w:before="200" w:afterLines="30" w:after="30" w:line="415" w:lineRule="auto"/>
      <w:ind w:left="1320" w:hanging="576"/>
      <w:jc w:val="left"/>
    </w:pPr>
    <w:rPr>
      <w:rFonts w:ascii="宋体" w:eastAsia="宋体" w:hAnsi="宋体" w:cs="宋体"/>
      <w:b/>
      <w:bCs/>
      <w:kern w:val="0"/>
      <w:sz w:val="24"/>
      <w:szCs w:val="20"/>
      <w:u w:color="FF0000"/>
    </w:rPr>
  </w:style>
  <w:style w:type="paragraph" w:customStyle="1" w:styleId="Style6">
    <w:name w:val="Style6"/>
    <w:basedOn w:val="52"/>
    <w:autoRedefine/>
    <w:qFormat/>
    <w:rsid w:val="00AF754E"/>
    <w:pPr>
      <w:keepNext w:val="0"/>
      <w:keepLines w:val="0"/>
      <w:widowControl/>
      <w:numPr>
        <w:ilvl w:val="1"/>
        <w:numId w:val="127"/>
      </w:numPr>
      <w:tabs>
        <w:tab w:val="clear" w:pos="840"/>
        <w:tab w:val="num" w:pos="1440"/>
        <w:tab w:val="num" w:pos="2100"/>
        <w:tab w:val="num" w:pos="3600"/>
      </w:tabs>
      <w:spacing w:before="200" w:after="0" w:line="276" w:lineRule="auto"/>
      <w:ind w:left="1152" w:hanging="792"/>
    </w:pPr>
    <w:rPr>
      <w:rFonts w:ascii="Cambria" w:hAnsi="Cambria"/>
      <w:color w:val="000000"/>
      <w:kern w:val="0"/>
      <w:sz w:val="24"/>
      <w:szCs w:val="22"/>
      <w:u w:color="FF0000"/>
    </w:rPr>
  </w:style>
  <w:style w:type="paragraph" w:customStyle="1" w:styleId="37">
    <w:name w:val="案例标题3"/>
    <w:basedOn w:val="36"/>
    <w:qFormat/>
    <w:rsid w:val="00AF754E"/>
    <w:pPr>
      <w:keepNext w:val="0"/>
      <w:keepLines w:val="0"/>
      <w:widowControl/>
      <w:numPr>
        <w:ilvl w:val="4"/>
        <w:numId w:val="127"/>
      </w:numPr>
      <w:tabs>
        <w:tab w:val="clear" w:pos="2100"/>
        <w:tab w:val="num" w:pos="709"/>
        <w:tab w:val="left" w:pos="764"/>
      </w:tabs>
      <w:adjustRightInd w:val="0"/>
      <w:snapToGrid w:val="0"/>
      <w:spacing w:beforeLines="15" w:before="200" w:afterLines="100" w:after="240" w:line="271" w:lineRule="auto"/>
      <w:ind w:left="709" w:firstLineChars="0" w:hanging="709"/>
      <w:jc w:val="left"/>
    </w:pPr>
    <w:rPr>
      <w:rFonts w:ascii="黑体" w:hAnsi="Cambria"/>
      <w:b/>
      <w:bCs/>
      <w:kern w:val="0"/>
      <w:u w:color="FF0000"/>
    </w:rPr>
  </w:style>
  <w:style w:type="paragraph" w:customStyle="1" w:styleId="MMTopic6">
    <w:name w:val="MM Topic 6"/>
    <w:basedOn w:val="60"/>
    <w:link w:val="MMTopic6Char"/>
    <w:qFormat/>
    <w:rsid w:val="00AF754E"/>
    <w:pPr>
      <w:keepNext w:val="0"/>
      <w:keepLines w:val="0"/>
      <w:widowControl/>
      <w:numPr>
        <w:ilvl w:val="2"/>
        <w:numId w:val="127"/>
      </w:numPr>
      <w:tabs>
        <w:tab w:val="clear" w:pos="1260"/>
        <w:tab w:val="num" w:pos="2520"/>
        <w:tab w:val="num" w:pos="3260"/>
        <w:tab w:val="num" w:pos="4320"/>
      </w:tabs>
      <w:spacing w:before="0" w:after="0" w:line="271" w:lineRule="auto"/>
      <w:ind w:left="1152" w:hanging="1152"/>
      <w:jc w:val="left"/>
    </w:pPr>
    <w:rPr>
      <w:rFonts w:ascii="Cambria" w:eastAsia="宋体" w:hAnsi="Cambria"/>
      <w:bCs w:val="0"/>
      <w:i/>
      <w:iCs/>
      <w:color w:val="7F7F7F"/>
      <w:kern w:val="0"/>
      <w:sz w:val="22"/>
      <w:szCs w:val="22"/>
      <w:u w:color="FF0000"/>
    </w:rPr>
  </w:style>
  <w:style w:type="character" w:customStyle="1" w:styleId="1ffffff8">
    <w:name w:val="文档结构图字符1"/>
    <w:uiPriority w:val="99"/>
    <w:semiHidden/>
    <w:rsid w:val="00AF754E"/>
    <w:rPr>
      <w:rFonts w:ascii="宋体" w:eastAsia="宋体" w:hAnsi="Calibri" w:cs="Times New Roman"/>
      <w:sz w:val="24"/>
      <w:szCs w:val="24"/>
    </w:rPr>
  </w:style>
  <w:style w:type="character" w:customStyle="1" w:styleId="318">
    <w:name w:val="正文文本缩进 3字符1"/>
    <w:uiPriority w:val="99"/>
    <w:semiHidden/>
    <w:rsid w:val="00AF754E"/>
    <w:rPr>
      <w:rFonts w:ascii="Calibri" w:eastAsia="宋体" w:hAnsi="Calibri" w:cs="Times New Roman"/>
      <w:sz w:val="16"/>
      <w:szCs w:val="16"/>
    </w:rPr>
  </w:style>
  <w:style w:type="character" w:customStyle="1" w:styleId="2ffffc">
    <w:name w:val="引用 字符2"/>
    <w:uiPriority w:val="29"/>
    <w:locked/>
    <w:rsid w:val="00AF754E"/>
    <w:rPr>
      <w:rFonts w:ascii="Trebuchet MS" w:hAnsi="Trebuchet MS"/>
      <w:i/>
      <w:iCs/>
      <w:color w:val="000000"/>
      <w:sz w:val="21"/>
      <w:szCs w:val="21"/>
      <w:lang w:eastAsia="en-US"/>
    </w:rPr>
  </w:style>
  <w:style w:type="character" w:customStyle="1" w:styleId="2ffffd">
    <w:name w:val="明显引用 字符2"/>
    <w:uiPriority w:val="30"/>
    <w:locked/>
    <w:rsid w:val="00AF754E"/>
    <w:rPr>
      <w:rFonts w:ascii="Trebuchet MS" w:hAnsi="Trebuchet MS"/>
      <w:b/>
      <w:bCs/>
      <w:i/>
      <w:iCs/>
      <w:color w:val="4F81BD"/>
      <w:sz w:val="21"/>
      <w:szCs w:val="21"/>
      <w:lang w:eastAsia="en-US"/>
    </w:rPr>
  </w:style>
  <w:style w:type="character" w:customStyle="1" w:styleId="5f8">
    <w:name w:val="5级标题 字符"/>
    <w:link w:val="5f9"/>
    <w:uiPriority w:val="99"/>
    <w:rsid w:val="00AF754E"/>
    <w:rPr>
      <w:rFonts w:ascii="Cambria" w:hAnsi="Cambria"/>
      <w:bCs/>
      <w:color w:val="7F7F7F"/>
      <w:sz w:val="28"/>
      <w:szCs w:val="28"/>
      <w:lang w:val="x-none" w:eastAsia="en-US" w:bidi="en-US"/>
    </w:rPr>
  </w:style>
  <w:style w:type="character" w:customStyle="1" w:styleId="4f5">
    <w:name w:val="4级标题 字符"/>
    <w:uiPriority w:val="99"/>
    <w:rsid w:val="00AF754E"/>
    <w:rPr>
      <w:rFonts w:ascii="Cambria" w:hAnsi="Cambria"/>
      <w:bCs/>
      <w:sz w:val="28"/>
      <w:szCs w:val="28"/>
      <w:u w:color="FF0000"/>
      <w:lang w:val="x-none" w:eastAsia="x-none"/>
    </w:rPr>
  </w:style>
  <w:style w:type="character" w:customStyle="1" w:styleId="SRS0">
    <w:name w:val="SRS 正文 字符"/>
    <w:link w:val="SRS"/>
    <w:rsid w:val="00AF754E"/>
    <w:rPr>
      <w:rFonts w:ascii="宋体" w:eastAsia="宋体" w:hAnsi="宋体" w:cs="Times New Roman"/>
      <w:bCs/>
      <w:kern w:val="0"/>
      <w:szCs w:val="21"/>
    </w:rPr>
  </w:style>
  <w:style w:type="character" w:customStyle="1" w:styleId="11ff9">
    <w:name w:val="中等深浅网格 11"/>
    <w:uiPriority w:val="99"/>
    <w:semiHidden/>
    <w:rsid w:val="00AF754E"/>
    <w:rPr>
      <w:color w:val="808080"/>
    </w:rPr>
  </w:style>
  <w:style w:type="character" w:customStyle="1" w:styleId="fl">
    <w:name w:val="fl"/>
    <w:rsid w:val="00AF754E"/>
  </w:style>
  <w:style w:type="character" w:customStyle="1" w:styleId="Charffffff7">
    <w:name w:val="蓝色显示 Char"/>
    <w:link w:val="affffffffffffffffffffffff1"/>
    <w:rsid w:val="00AF754E"/>
    <w:rPr>
      <w:rFonts w:ascii="Times New Roman" w:hAnsi="Times New Roman"/>
      <w:b/>
      <w:color w:val="0070C0"/>
      <w:szCs w:val="24"/>
    </w:rPr>
  </w:style>
  <w:style w:type="character" w:customStyle="1" w:styleId="jalor-form-input">
    <w:name w:val="jalor-form-input"/>
    <w:rsid w:val="00AF754E"/>
  </w:style>
  <w:style w:type="character" w:customStyle="1" w:styleId="im-content1">
    <w:name w:val="im-content1"/>
    <w:rsid w:val="00AF754E"/>
    <w:rPr>
      <w:color w:val="333333"/>
    </w:rPr>
  </w:style>
  <w:style w:type="character" w:customStyle="1" w:styleId="text2">
    <w:name w:val="text正文 字符"/>
    <w:link w:val="text3"/>
    <w:rsid w:val="00AF754E"/>
    <w:rPr>
      <w:rFonts w:ascii="宋体" w:hAnsi="宋体"/>
      <w:color w:val="000000"/>
      <w:sz w:val="28"/>
      <w:szCs w:val="28"/>
      <w:shd w:val="clear" w:color="auto" w:fill="FFFFFF"/>
    </w:rPr>
  </w:style>
  <w:style w:type="paragraph" w:customStyle="1" w:styleId="affffffffffffffffffffffff1">
    <w:name w:val="蓝色显示"/>
    <w:basedOn w:val="affff"/>
    <w:link w:val="Charffffff7"/>
    <w:qFormat/>
    <w:rsid w:val="00AF754E"/>
    <w:pPr>
      <w:spacing w:before="340" w:after="330" w:line="400" w:lineRule="exact"/>
      <w:ind w:firstLineChars="200" w:firstLine="560"/>
    </w:pPr>
    <w:rPr>
      <w:rFonts w:ascii="Times New Roman" w:hAnsi="Times New Roman"/>
      <w:b/>
      <w:color w:val="0070C0"/>
      <w:szCs w:val="24"/>
    </w:rPr>
  </w:style>
  <w:style w:type="paragraph" w:customStyle="1" w:styleId="-171172-244">
    <w:name w:val="样式 文本块 + 左侧:  -1.71 字符 首行缩进:  1.72 字符 右侧:  -2.44 字符"/>
    <w:basedOn w:val="affffffffffffffff0"/>
    <w:qFormat/>
    <w:rsid w:val="00AF754E"/>
    <w:pPr>
      <w:spacing w:after="200" w:line="252" w:lineRule="auto"/>
      <w:ind w:left="0" w:right="0" w:firstLineChars="200" w:firstLine="480"/>
    </w:pPr>
    <w:rPr>
      <w:rFonts w:ascii="Times New Roman" w:hAnsi="Times New Roman"/>
      <w:kern w:val="0"/>
      <w:sz w:val="24"/>
      <w:szCs w:val="24"/>
      <w:lang w:bidi="en-US"/>
    </w:rPr>
  </w:style>
  <w:style w:type="paragraph" w:customStyle="1" w:styleId="font8">
    <w:name w:val="font8"/>
    <w:basedOn w:val="affff"/>
    <w:qFormat/>
    <w:rsid w:val="00AF754E"/>
    <w:pPr>
      <w:widowControl/>
      <w:spacing w:before="100" w:beforeAutospacing="1" w:after="100" w:afterAutospacing="1"/>
      <w:ind w:firstLineChars="200" w:firstLine="560"/>
      <w:jc w:val="left"/>
    </w:pPr>
    <w:rPr>
      <w:rFonts w:ascii="微软雅黑" w:eastAsia="微软雅黑" w:hAnsi="微软雅黑" w:cs="宋体"/>
      <w:color w:val="000000"/>
      <w:kern w:val="0"/>
      <w:sz w:val="20"/>
      <w:szCs w:val="20"/>
    </w:rPr>
  </w:style>
  <w:style w:type="paragraph" w:customStyle="1" w:styleId="text3">
    <w:name w:val="text正文"/>
    <w:basedOn w:val="affff"/>
    <w:link w:val="text2"/>
    <w:qFormat/>
    <w:rsid w:val="00AF754E"/>
    <w:pPr>
      <w:widowControl/>
      <w:shd w:val="clear" w:color="auto" w:fill="FFFFFF"/>
      <w:ind w:firstLineChars="200" w:firstLine="560"/>
      <w:jc w:val="left"/>
    </w:pPr>
    <w:rPr>
      <w:rFonts w:ascii="宋体" w:hAnsi="宋体"/>
      <w:color w:val="000000"/>
      <w:sz w:val="28"/>
      <w:szCs w:val="28"/>
    </w:rPr>
  </w:style>
  <w:style w:type="paragraph" w:customStyle="1" w:styleId="Style146">
    <w:name w:val="_Style 146"/>
    <w:next w:val="affff"/>
    <w:uiPriority w:val="99"/>
    <w:qFormat/>
    <w:rsid w:val="00AF754E"/>
    <w:pPr>
      <w:widowControl w:val="0"/>
      <w:jc w:val="both"/>
    </w:pPr>
    <w:rPr>
      <w:rFonts w:ascii="Times New Roman" w:eastAsia="宋体" w:hAnsi="Times New Roman" w:cs="Times New Roman"/>
      <w:szCs w:val="24"/>
    </w:rPr>
  </w:style>
  <w:style w:type="paragraph" w:customStyle="1" w:styleId="affffffffffffffffffffffff2">
    <w:name w:val="封面落款"/>
    <w:basedOn w:val="affff"/>
    <w:qFormat/>
    <w:rsid w:val="00AF754E"/>
    <w:pPr>
      <w:adjustRightInd w:val="0"/>
      <w:ind w:firstLineChars="200" w:firstLine="560"/>
      <w:jc w:val="center"/>
      <w:textAlignment w:val="baseline"/>
    </w:pPr>
    <w:rPr>
      <w:rFonts w:ascii="Times New Roman" w:eastAsia="宋体" w:hAnsi="Times New Roman" w:cs="Times New Roman"/>
      <w:spacing w:val="10"/>
      <w:kern w:val="0"/>
      <w:sz w:val="30"/>
      <w:szCs w:val="20"/>
    </w:rPr>
  </w:style>
  <w:style w:type="paragraph" w:customStyle="1" w:styleId="319">
    <w:name w:val="网格表 31"/>
    <w:basedOn w:val="17"/>
    <w:next w:val="affff"/>
    <w:qFormat/>
    <w:rsid w:val="00AF754E"/>
    <w:pPr>
      <w:keepNext w:val="0"/>
      <w:keepLines w:val="0"/>
      <w:widowControl/>
      <w:numPr>
        <w:numId w:val="0"/>
      </w:numPr>
      <w:spacing w:before="480" w:after="0" w:line="276" w:lineRule="auto"/>
      <w:ind w:firstLineChars="200" w:firstLine="560"/>
      <w:jc w:val="left"/>
      <w:outlineLvl w:val="9"/>
    </w:pPr>
    <w:rPr>
      <w:rFonts w:ascii="Cambria" w:eastAsia="宋体" w:hAnsi="Cambria"/>
      <w:color w:val="365F91"/>
      <w:u w:color="FF0000"/>
    </w:rPr>
  </w:style>
  <w:style w:type="paragraph" w:customStyle="1" w:styleId="21f1">
    <w:name w:val="正文文本 21"/>
    <w:basedOn w:val="affff"/>
    <w:qFormat/>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Style58">
    <w:name w:val="_Style 58"/>
    <w:next w:val="affff"/>
    <w:uiPriority w:val="99"/>
    <w:qFormat/>
    <w:rsid w:val="00AF754E"/>
    <w:pPr>
      <w:widowControl w:val="0"/>
      <w:jc w:val="both"/>
    </w:pPr>
    <w:rPr>
      <w:rFonts w:ascii="Times New Roman" w:eastAsia="宋体" w:hAnsi="Times New Roman" w:cs="Times New Roman"/>
      <w:szCs w:val="24"/>
    </w:rPr>
  </w:style>
  <w:style w:type="paragraph" w:customStyle="1" w:styleId="affffffffffffffffffffffff3">
    <w:name w:val="图表"/>
    <w:basedOn w:val="affff"/>
    <w:qFormat/>
    <w:rsid w:val="00AF754E"/>
    <w:pPr>
      <w:ind w:firstLineChars="200" w:firstLine="560"/>
      <w:jc w:val="center"/>
    </w:pPr>
    <w:rPr>
      <w:rFonts w:ascii="Times New Roman" w:eastAsia="宋体" w:hAnsi="Times New Roman" w:cs="Times New Roman"/>
      <w:sz w:val="24"/>
      <w:szCs w:val="20"/>
    </w:rPr>
  </w:style>
  <w:style w:type="paragraph" w:customStyle="1" w:styleId="1H1Heading0h11heading1TOC1heading1PIM1h1">
    <w:name w:val="样式 标题 1H1Heading 0h11heading 1TOC标准章1. heading 1PIM 1h1..."/>
    <w:basedOn w:val="17"/>
    <w:next w:val="17"/>
    <w:uiPriority w:val="99"/>
    <w:qFormat/>
    <w:rsid w:val="00AF754E"/>
    <w:pPr>
      <w:keepNext w:val="0"/>
      <w:keepLines w:val="0"/>
      <w:numPr>
        <w:numId w:val="0"/>
      </w:numPr>
      <w:spacing w:before="340" w:after="330" w:line="360" w:lineRule="auto"/>
      <w:ind w:leftChars="100" w:left="210" w:rightChars="100" w:right="100" w:firstLineChars="200" w:hanging="432"/>
      <w:jc w:val="both"/>
    </w:pPr>
    <w:rPr>
      <w:rFonts w:ascii="宋体" w:eastAsia="宋体" w:hAnsi="宋体" w:cs="宋体"/>
      <w:bCs/>
      <w:color w:val="000000"/>
      <w:sz w:val="30"/>
      <w:szCs w:val="20"/>
      <w:u w:color="FF0000"/>
    </w:rPr>
  </w:style>
  <w:style w:type="paragraph" w:customStyle="1" w:styleId="affffffffffffffffffffffff4">
    <w:name w:val="矩形"/>
    <w:basedOn w:val="affff"/>
    <w:qFormat/>
    <w:rsid w:val="00AF754E"/>
    <w:pPr>
      <w:tabs>
        <w:tab w:val="left" w:pos="425"/>
        <w:tab w:val="num" w:pos="780"/>
      </w:tabs>
      <w:spacing w:line="312" w:lineRule="auto"/>
      <w:ind w:leftChars="200" w:left="780" w:firstLineChars="200" w:hanging="360"/>
    </w:pPr>
    <w:rPr>
      <w:rFonts w:ascii="宋体" w:eastAsia="宋体" w:hAnsi="Times New Roman" w:cs="Times New Roman"/>
      <w:sz w:val="24"/>
      <w:szCs w:val="20"/>
    </w:rPr>
  </w:style>
  <w:style w:type="paragraph" w:customStyle="1" w:styleId="affffffffffffffffffffffff5">
    <w:name w:val="正文(首行缩进）"/>
    <w:basedOn w:val="affff"/>
    <w:uiPriority w:val="99"/>
    <w:qFormat/>
    <w:rsid w:val="00AF754E"/>
    <w:pPr>
      <w:adjustRightInd w:val="0"/>
      <w:snapToGrid w:val="0"/>
      <w:ind w:firstLineChars="200" w:firstLine="200"/>
      <w:textAlignment w:val="baseline"/>
    </w:pPr>
    <w:rPr>
      <w:rFonts w:ascii="Times New Roman" w:eastAsia="宋体" w:hAnsi="Times New Roman" w:cs="Times New Roman"/>
      <w:kern w:val="0"/>
      <w:sz w:val="24"/>
      <w:szCs w:val="20"/>
    </w:rPr>
  </w:style>
  <w:style w:type="paragraph" w:customStyle="1" w:styleId="-114">
    <w:name w:val="彩色底纹 - 着色 11"/>
    <w:uiPriority w:val="99"/>
    <w:unhideWhenUsed/>
    <w:qFormat/>
    <w:rsid w:val="00AF754E"/>
    <w:rPr>
      <w:rFonts w:ascii="Times New Roman" w:eastAsia="宋体" w:hAnsi="Times New Roman" w:cs="Times New Roman"/>
      <w:szCs w:val="24"/>
    </w:rPr>
  </w:style>
  <w:style w:type="paragraph" w:customStyle="1" w:styleId="228">
    <w:name w:val="正文文本 22"/>
    <w:basedOn w:val="affff"/>
    <w:qFormat/>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Georgia12">
    <w:name w:val="样式 Georgia 行距: 最小值 12 磅"/>
    <w:basedOn w:val="affff"/>
    <w:uiPriority w:val="99"/>
    <w:qFormat/>
    <w:rsid w:val="00AF754E"/>
    <w:pPr>
      <w:spacing w:line="240" w:lineRule="atLeast"/>
      <w:ind w:firstLineChars="200" w:firstLine="560"/>
    </w:pPr>
    <w:rPr>
      <w:rFonts w:ascii="Arial" w:eastAsia="宋体" w:hAnsi="Arial" w:cs="宋体"/>
      <w:sz w:val="24"/>
      <w:szCs w:val="20"/>
    </w:rPr>
  </w:style>
  <w:style w:type="paragraph" w:customStyle="1" w:styleId="2h2ttulo2Title1TitreBHeading2HiddenH2sect1">
    <w:name w:val="样式 标题 2h2节名título 2Title1Titre BHeading 2 HiddenH2sect 1..."/>
    <w:basedOn w:val="25"/>
    <w:uiPriority w:val="99"/>
    <w:qFormat/>
    <w:rsid w:val="00AF754E"/>
    <w:pPr>
      <w:keepNext w:val="0"/>
      <w:keepLines w:val="0"/>
      <w:numPr>
        <w:numId w:val="0"/>
      </w:numPr>
      <w:tabs>
        <w:tab w:val="left" w:pos="576"/>
      </w:tabs>
      <w:spacing w:before="260" w:after="260" w:line="360" w:lineRule="auto"/>
      <w:ind w:left="576" w:hanging="576"/>
    </w:pPr>
    <w:rPr>
      <w:rFonts w:ascii="宋体" w:eastAsia="宋体" w:hAnsi="宋体" w:cs="宋体"/>
      <w:b/>
      <w:bCs/>
      <w:color w:val="000000"/>
      <w:kern w:val="0"/>
      <w:sz w:val="24"/>
      <w:szCs w:val="20"/>
      <w:u w:color="FF0000"/>
      <w:lang w:eastAsia="x-none"/>
    </w:rPr>
  </w:style>
  <w:style w:type="paragraph" w:customStyle="1" w:styleId="font0">
    <w:name w:val="font0"/>
    <w:basedOn w:val="affff"/>
    <w:qFormat/>
    <w:rsid w:val="00AF754E"/>
    <w:pPr>
      <w:widowControl/>
      <w:spacing w:before="100" w:beforeAutospacing="1" w:after="100" w:afterAutospacing="1"/>
      <w:ind w:firstLineChars="200" w:firstLine="560"/>
      <w:jc w:val="left"/>
    </w:pPr>
    <w:rPr>
      <w:rFonts w:ascii="宋体" w:eastAsia="宋体" w:hAnsi="宋体" w:cs="宋体"/>
      <w:color w:val="000000"/>
      <w:kern w:val="0"/>
      <w:sz w:val="22"/>
    </w:rPr>
  </w:style>
  <w:style w:type="paragraph" w:customStyle="1" w:styleId="affffffffffffffffffffffff6">
    <w:name w:val="封面标题"/>
    <w:qFormat/>
    <w:rsid w:val="00AF754E"/>
    <w:pPr>
      <w:spacing w:line="360" w:lineRule="auto"/>
      <w:jc w:val="center"/>
    </w:pPr>
    <w:rPr>
      <w:rFonts w:ascii="Times New Roman" w:eastAsia="宋体" w:hAnsi="Times New Roman" w:cs="Times New Roman"/>
      <w:b/>
      <w:color w:val="000000"/>
      <w:kern w:val="0"/>
      <w:sz w:val="44"/>
      <w:szCs w:val="20"/>
    </w:rPr>
  </w:style>
  <w:style w:type="paragraph" w:customStyle="1" w:styleId="5f9">
    <w:name w:val="5级标题"/>
    <w:basedOn w:val="affff"/>
    <w:link w:val="5f8"/>
    <w:uiPriority w:val="99"/>
    <w:qFormat/>
    <w:rsid w:val="00AF754E"/>
    <w:pPr>
      <w:spacing w:before="120" w:after="120"/>
      <w:ind w:left="2099" w:firstLineChars="200" w:firstLine="200"/>
      <w:jc w:val="left"/>
      <w:outlineLvl w:val="4"/>
    </w:pPr>
    <w:rPr>
      <w:rFonts w:ascii="Cambria" w:hAnsi="Cambria"/>
      <w:bCs/>
      <w:color w:val="7F7F7F"/>
      <w:sz w:val="28"/>
      <w:szCs w:val="28"/>
      <w:lang w:val="x-none" w:eastAsia="en-US" w:bidi="en-US"/>
    </w:rPr>
  </w:style>
  <w:style w:type="table" w:customStyle="1" w:styleId="table11">
    <w:name w:val="table11"/>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Gridding1">
    <w:name w:val="Gridding1"/>
    <w:basedOn w:val="affff2"/>
    <w:uiPriority w:val="59"/>
    <w:qFormat/>
    <w:rsid w:val="00AF754E"/>
    <w:pPr>
      <w:widowControl w:val="0"/>
      <w:adjustRightInd w:val="0"/>
      <w:spacing w:line="360" w:lineRule="atLeast"/>
      <w:jc w:val="both"/>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1ffffff9">
    <w:name w:val="专业型1"/>
    <w:basedOn w:val="affff2"/>
    <w:unhideWhenUsed/>
    <w:rsid w:val="00AF754E"/>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op w:val="nil"/>
          <w:left w:val="nil"/>
          <w:bottom w:val="nil"/>
          <w:right w:val="nil"/>
          <w:insideH w:val="nil"/>
          <w:insideV w:val="nil"/>
          <w:tl2br w:val="nil"/>
          <w:tr2bl w:val="nil"/>
        </w:tcBorders>
        <w:shd w:val="solid" w:color="000000" w:fill="FFFFFF"/>
      </w:tcPr>
    </w:tblStylePr>
  </w:style>
  <w:style w:type="table" w:customStyle="1" w:styleId="table12">
    <w:name w:val="table12"/>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21">
    <w:name w:val="table21"/>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1">
    <w:name w:val="table111"/>
    <w:basedOn w:val="affffffffffffffffb"/>
    <w:rsid w:val="00AF754E"/>
    <w:pPr>
      <w:widowControl w:val="0"/>
      <w:spacing w:before="0" w:after="0" w:line="240" w:lineRule="auto"/>
      <w:ind w:left="0" w:right="0"/>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tblHeade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3ff9">
    <w:name w:val="网格型3"/>
    <w:basedOn w:val="affff2"/>
    <w:uiPriority w:val="59"/>
    <w:rsid w:val="00AF754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4f6">
    <w:name w:val="网格型4"/>
    <w:basedOn w:val="affff2"/>
    <w:uiPriority w:val="59"/>
    <w:rsid w:val="00AF754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1ffffffa">
    <w:name w:val="占位符文本1"/>
    <w:uiPriority w:val="99"/>
    <w:semiHidden/>
    <w:rsid w:val="00AF754E"/>
    <w:rPr>
      <w:color w:val="808080"/>
    </w:rPr>
  </w:style>
  <w:style w:type="paragraph" w:customStyle="1" w:styleId="1CharCharChar1">
    <w:name w:val="1 Char Char Char"/>
    <w:basedOn w:val="afffff7"/>
    <w:uiPriority w:val="99"/>
    <w:qFormat/>
    <w:rsid w:val="00AF754E"/>
    <w:pPr>
      <w:shd w:val="clear" w:color="auto" w:fill="000080"/>
      <w:spacing w:line="360" w:lineRule="auto"/>
    </w:pPr>
    <w:rPr>
      <w:rFonts w:ascii="Tahoma" w:hAnsi="Tahoma"/>
      <w:sz w:val="24"/>
      <w:szCs w:val="24"/>
    </w:rPr>
  </w:style>
  <w:style w:type="paragraph" w:customStyle="1" w:styleId="prj0">
    <w:name w:val="prj0"/>
    <w:basedOn w:val="affff"/>
    <w:uiPriority w:val="99"/>
    <w:qFormat/>
    <w:rsid w:val="00AF754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ffff"/>
    <w:uiPriority w:val="99"/>
    <w:qFormat/>
    <w:rsid w:val="00AF754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0"/>
      <w:szCs w:val="20"/>
    </w:rPr>
  </w:style>
  <w:style w:type="paragraph" w:customStyle="1" w:styleId="prj2">
    <w:name w:val="prj2"/>
    <w:basedOn w:val="affff"/>
    <w:uiPriority w:val="99"/>
    <w:qFormat/>
    <w:rsid w:val="00AF754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0"/>
      <w:szCs w:val="20"/>
    </w:rPr>
  </w:style>
  <w:style w:type="character" w:customStyle="1" w:styleId="figcap1">
    <w:name w:val="figcap1"/>
    <w:rsid w:val="00AF754E"/>
    <w:rPr>
      <w:sz w:val="20"/>
      <w:szCs w:val="20"/>
    </w:rPr>
  </w:style>
  <w:style w:type="paragraph" w:customStyle="1" w:styleId="2ffffe">
    <w:name w:val="样式 居中 首行缩进:  2 字符"/>
    <w:basedOn w:val="affff"/>
    <w:uiPriority w:val="99"/>
    <w:qFormat/>
    <w:rsid w:val="00AF754E"/>
    <w:pPr>
      <w:spacing w:line="400" w:lineRule="exact"/>
      <w:jc w:val="center"/>
    </w:pPr>
    <w:rPr>
      <w:rFonts w:ascii="Times New Roman" w:eastAsia="宋体" w:hAnsi="Times New Roman" w:cs="宋体"/>
      <w:sz w:val="24"/>
      <w:szCs w:val="20"/>
    </w:rPr>
  </w:style>
  <w:style w:type="character" w:customStyle="1" w:styleId="CharCharf0">
    <w:name w:val="!正文 Char Char"/>
    <w:rsid w:val="00AF754E"/>
  </w:style>
  <w:style w:type="paragraph" w:customStyle="1" w:styleId="affffffffffffffffffffffff7">
    <w:name w:val="表内容"/>
    <w:qFormat/>
    <w:rsid w:val="00AF754E"/>
    <w:rPr>
      <w:rFonts w:ascii="宋体" w:eastAsia="宋体" w:hAnsi="Times New Roman" w:cs="Times New Roman"/>
      <w:noProof/>
      <w:kern w:val="21"/>
      <w:sz w:val="24"/>
      <w:szCs w:val="24"/>
    </w:rPr>
  </w:style>
  <w:style w:type="paragraph" w:customStyle="1" w:styleId="1e">
    <w:name w:val="列表项目符号1"/>
    <w:basedOn w:val="affff"/>
    <w:uiPriority w:val="99"/>
    <w:qFormat/>
    <w:rsid w:val="00AF754E"/>
    <w:pPr>
      <w:widowControl/>
      <w:numPr>
        <w:numId w:val="133"/>
      </w:numPr>
      <w:jc w:val="left"/>
    </w:pPr>
    <w:rPr>
      <w:rFonts w:ascii="Times New Roman" w:eastAsia="宋体" w:hAnsi="Times New Roman" w:cs="Times New Roman"/>
      <w:kern w:val="0"/>
      <w:sz w:val="24"/>
      <w:szCs w:val="24"/>
    </w:rPr>
  </w:style>
  <w:style w:type="paragraph" w:customStyle="1" w:styleId="GB23120">
    <w:name w:val="样式 正文缩进 + (中文) 仿宋_GB2312 小四"/>
    <w:basedOn w:val="affff0"/>
    <w:uiPriority w:val="99"/>
    <w:qFormat/>
    <w:rsid w:val="00AF754E"/>
    <w:pPr>
      <w:autoSpaceDE w:val="0"/>
      <w:autoSpaceDN w:val="0"/>
      <w:adjustRightInd w:val="0"/>
      <w:spacing w:before="120" w:after="120" w:line="360" w:lineRule="auto"/>
      <w:ind w:firstLine="200"/>
    </w:pPr>
    <w:rPr>
      <w:rFonts w:ascii="楷体_GB2312" w:eastAsia="仿宋_GB2312" w:hAnsi="Times New Roman" w:cs="Times New Roman"/>
      <w:kern w:val="0"/>
      <w:sz w:val="24"/>
      <w:szCs w:val="24"/>
    </w:rPr>
  </w:style>
  <w:style w:type="character" w:customStyle="1" w:styleId="atitle1">
    <w:name w:val="atitle1"/>
    <w:rsid w:val="00AF754E"/>
    <w:rPr>
      <w:rFonts w:ascii="Arial" w:hAnsi="Arial" w:cs="Arial" w:hint="default"/>
      <w:b/>
      <w:bCs/>
      <w:sz w:val="38"/>
      <w:szCs w:val="38"/>
    </w:rPr>
  </w:style>
  <w:style w:type="paragraph" w:customStyle="1" w:styleId="2fffff">
    <w:name w:val="样式 首行缩进:  2字符"/>
    <w:basedOn w:val="affff"/>
    <w:qFormat/>
    <w:rsid w:val="00AF754E"/>
    <w:pPr>
      <w:ind w:firstLineChars="200" w:firstLine="480"/>
    </w:pPr>
    <w:rPr>
      <w:rFonts w:ascii="Times New Roman" w:eastAsia="宋体" w:hAnsi="Times New Roman" w:cs="宋体"/>
      <w:sz w:val="24"/>
      <w:szCs w:val="20"/>
    </w:rPr>
  </w:style>
  <w:style w:type="paragraph" w:customStyle="1" w:styleId="4H4RefHeading1rh1Headingsqlsect1234PIM4h4T">
    <w:name w:val="样式 标题 4H4Ref Heading 1rh1Heading sqlsect 1.2.3.4PIM 4h4T..."/>
    <w:basedOn w:val="43"/>
    <w:qFormat/>
    <w:rsid w:val="00AF754E"/>
    <w:pPr>
      <w:numPr>
        <w:ilvl w:val="0"/>
        <w:numId w:val="0"/>
      </w:numPr>
      <w:tabs>
        <w:tab w:val="num" w:pos="864"/>
      </w:tabs>
      <w:ind w:left="864" w:hanging="864"/>
    </w:pPr>
    <w:rPr>
      <w:rFonts w:ascii="Arial" w:eastAsia="黑体" w:hAnsi="Arial" w:cs="Times New Roman"/>
      <w:b w:val="0"/>
      <w:bCs w:val="0"/>
      <w:u w:color="FF0000"/>
    </w:rPr>
  </w:style>
  <w:style w:type="table" w:styleId="4f7">
    <w:name w:val="Table List 4"/>
    <w:basedOn w:val="affff2"/>
    <w:unhideWhenUsed/>
    <w:rsid w:val="00AF754E"/>
    <w:pPr>
      <w:widowControl w:val="0"/>
      <w:jc w:val="both"/>
    </w:pPr>
    <w:rPr>
      <w:rFonts w:ascii="Calibri" w:eastAsia="宋体" w:hAnsi="Calibri"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paragraph" w:customStyle="1" w:styleId="affffffffffffffffffffffff8">
    <w:name w:val="应答正文"/>
    <w:basedOn w:val="affff"/>
    <w:qFormat/>
    <w:rsid w:val="00AF754E"/>
    <w:pPr>
      <w:pBdr>
        <w:top w:val="single" w:sz="4" w:space="2" w:color="auto" w:shadow="1"/>
        <w:left w:val="single" w:sz="4" w:space="8" w:color="auto" w:shadow="1"/>
        <w:bottom w:val="single" w:sz="4" w:space="2" w:color="auto" w:shadow="1"/>
        <w:right w:val="single" w:sz="4" w:space="8" w:color="auto" w:shadow="1"/>
      </w:pBdr>
      <w:shd w:val="pct10" w:color="auto" w:fill="auto"/>
      <w:ind w:firstLineChars="200" w:firstLine="420"/>
    </w:pPr>
    <w:rPr>
      <w:rFonts w:ascii="Times New Roman" w:eastAsia="宋体" w:hAnsi="Times New Roman" w:cs="Times New Roman"/>
      <w:sz w:val="24"/>
      <w:szCs w:val="24"/>
    </w:rPr>
  </w:style>
  <w:style w:type="table" w:customStyle="1" w:styleId="3ffa">
    <w:name w:val="网格型浅色3"/>
    <w:basedOn w:val="affff2"/>
    <w:uiPriority w:val="40"/>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34">
    <w:name w:val="网格表 1 浅色3"/>
    <w:basedOn w:val="affff2"/>
    <w:uiPriority w:val="46"/>
    <w:qFormat/>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135">
    <w:name w:val="无格式表格 13"/>
    <w:basedOn w:val="affff2"/>
    <w:uiPriority w:val="41"/>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233">
    <w:name w:val="无格式表格 23"/>
    <w:basedOn w:val="affff2"/>
    <w:uiPriority w:val="42"/>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table" w:customStyle="1" w:styleId="4-12">
    <w:name w:val="网格表 4 - 着色 12"/>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numbering" w:customStyle="1" w:styleId="affb">
    <w:name w:val="说明书样式"/>
    <w:basedOn w:val="affff3"/>
    <w:uiPriority w:val="99"/>
    <w:rsid w:val="00AF754E"/>
    <w:pPr>
      <w:numPr>
        <w:numId w:val="148"/>
      </w:numPr>
    </w:pPr>
  </w:style>
  <w:style w:type="character" w:customStyle="1" w:styleId="Charffffff8">
    <w:name w:val="正文文字 Char"/>
    <w:aliases w:val="正文文字 Char Char,正文文字 Char Char Char,特殊文字 Char Char Char Cha Char Char Char Char,正文文字 Char Char Char Char,正文文本无缩进 Char Char"/>
    <w:link w:val="affffffffffffffffffffffff9"/>
    <w:rsid w:val="00AF754E"/>
    <w:rPr>
      <w:rFonts w:eastAsia="宋体"/>
      <w:sz w:val="24"/>
      <w:szCs w:val="24"/>
    </w:rPr>
  </w:style>
  <w:style w:type="character" w:customStyle="1" w:styleId="Heading2CharCharCharChar">
    <w:name w:val="Heading 2 Char Char Char Char"/>
    <w:aliases w:val="Heading 2 Char2,Heading 2 Char Char1,Heading 2 Char1 Char Char,Heading 2 Char1 Char1,Heading 2 Char Char Char1"/>
    <w:rsid w:val="00AF754E"/>
    <w:rPr>
      <w:rFonts w:ascii="Arial" w:eastAsia="宋体" w:hAnsi="Arial"/>
      <w:snapToGrid w:val="0"/>
      <w:sz w:val="24"/>
      <w:lang w:val="en-US" w:eastAsia="en-US" w:bidi="ar-SA"/>
    </w:rPr>
  </w:style>
  <w:style w:type="paragraph" w:customStyle="1" w:styleId="affffffffffffffffffffffffa">
    <w:name w:val="全文注释"/>
    <w:basedOn w:val="afffffffffffffffff7"/>
    <w:link w:val="Charffffff9"/>
    <w:autoRedefine/>
    <w:qFormat/>
    <w:rsid w:val="00AF754E"/>
    <w:pPr>
      <w:tabs>
        <w:tab w:val="left" w:pos="0"/>
        <w:tab w:val="left" w:pos="975"/>
        <w:tab w:val="left" w:pos="2160"/>
        <w:tab w:val="left" w:pos="2880"/>
        <w:tab w:val="left" w:pos="3600"/>
        <w:tab w:val="left" w:pos="4320"/>
      </w:tabs>
      <w:autoSpaceDE w:val="0"/>
      <w:autoSpaceDN w:val="0"/>
      <w:adjustRightInd w:val="0"/>
      <w:spacing w:line="240" w:lineRule="atLeast"/>
      <w:ind w:firstLineChars="300" w:firstLine="540"/>
      <w:jc w:val="left"/>
    </w:pPr>
    <w:rPr>
      <w:rFonts w:ascii="华文细黑" w:eastAsia="华文细黑" w:hAnsi="华文细黑"/>
    </w:rPr>
  </w:style>
  <w:style w:type="character" w:customStyle="1" w:styleId="Charffffff9">
    <w:name w:val="全文注释 Char"/>
    <w:link w:val="affffffffffffffffffffffffa"/>
    <w:rsid w:val="00AF754E"/>
    <w:rPr>
      <w:rFonts w:ascii="华文细黑" w:eastAsia="华文细黑" w:hAnsi="华文细黑" w:cs="宋体"/>
      <w:sz w:val="18"/>
      <w:szCs w:val="18"/>
    </w:rPr>
  </w:style>
  <w:style w:type="paragraph" w:customStyle="1" w:styleId="11BodyText">
    <w:name w:val="11 BodyText"/>
    <w:basedOn w:val="affff"/>
    <w:uiPriority w:val="99"/>
    <w:qFormat/>
    <w:rsid w:val="00AF754E"/>
    <w:pPr>
      <w:widowControl/>
      <w:spacing w:after="220"/>
      <w:ind w:left="1298"/>
      <w:jc w:val="left"/>
    </w:pPr>
    <w:rPr>
      <w:rFonts w:ascii="Arial" w:eastAsia="宋体" w:hAnsi="Arial" w:cs="Times New Roman"/>
      <w:kern w:val="0"/>
      <w:sz w:val="22"/>
      <w:szCs w:val="20"/>
      <w:lang w:eastAsia="en-US"/>
    </w:rPr>
  </w:style>
  <w:style w:type="paragraph" w:customStyle="1" w:styleId="-14">
    <w:name w:val="命令-1"/>
    <w:uiPriority w:val="99"/>
    <w:qFormat/>
    <w:rsid w:val="00AF754E"/>
    <w:pPr>
      <w:spacing w:line="260" w:lineRule="exact"/>
      <w:ind w:left="1287"/>
    </w:pPr>
    <w:rPr>
      <w:rFonts w:ascii="Courier New" w:eastAsia="宋体" w:hAnsi="Courier New" w:cs="Times New Roman"/>
      <w:kern w:val="0"/>
      <w:sz w:val="16"/>
      <w:szCs w:val="20"/>
    </w:rPr>
  </w:style>
  <w:style w:type="paragraph" w:customStyle="1" w:styleId="af1">
    <w:name w:val="章节提示"/>
    <w:next w:val="affffffffffffffffffffffffb"/>
    <w:autoRedefine/>
    <w:uiPriority w:val="99"/>
    <w:qFormat/>
    <w:rsid w:val="00AF754E"/>
    <w:pPr>
      <w:numPr>
        <w:numId w:val="134"/>
      </w:numPr>
      <w:spacing w:before="2400"/>
    </w:pPr>
    <w:rPr>
      <w:rFonts w:ascii="Times New Roman" w:eastAsia="黑体" w:hAnsi="Times New Roman" w:cs="Times New Roman"/>
      <w:kern w:val="0"/>
      <w:sz w:val="28"/>
      <w:szCs w:val="28"/>
    </w:rPr>
  </w:style>
  <w:style w:type="paragraph" w:customStyle="1" w:styleId="affffffffffffffffffffffffb">
    <w:name w:val="章节提示正文"/>
    <w:autoRedefine/>
    <w:uiPriority w:val="99"/>
    <w:qFormat/>
    <w:rsid w:val="00AF754E"/>
    <w:pPr>
      <w:ind w:left="1985"/>
    </w:pPr>
    <w:rPr>
      <w:rFonts w:ascii="Times New Roman" w:eastAsia="宋体" w:hAnsi="Times New Roman" w:cs="Arial"/>
      <w:i/>
      <w:iCs/>
      <w:kern w:val="0"/>
      <w:sz w:val="20"/>
      <w:szCs w:val="20"/>
    </w:rPr>
  </w:style>
  <w:style w:type="paragraph" w:customStyle="1" w:styleId="FigureDescription-1">
    <w:name w:val="Figure Description-1"/>
    <w:next w:val="affff"/>
    <w:autoRedefine/>
    <w:uiPriority w:val="99"/>
    <w:qFormat/>
    <w:rsid w:val="00AF754E"/>
    <w:pPr>
      <w:keepNext/>
      <w:spacing w:before="200"/>
    </w:pPr>
    <w:rPr>
      <w:rFonts w:ascii="Times New Roman" w:eastAsia="宋体" w:hAnsi="Times New Roman" w:cs="Times New Roman"/>
      <w:kern w:val="0"/>
      <w:sz w:val="18"/>
      <w:szCs w:val="18"/>
    </w:rPr>
  </w:style>
  <w:style w:type="paragraph" w:customStyle="1" w:styleId="X">
    <w:name w:val="目录_第X部分"/>
    <w:next w:val="affff"/>
    <w:autoRedefine/>
    <w:uiPriority w:val="99"/>
    <w:qFormat/>
    <w:rsid w:val="00AF754E"/>
    <w:pPr>
      <w:tabs>
        <w:tab w:val="num" w:pos="1680"/>
      </w:tabs>
      <w:spacing w:before="240" w:after="120"/>
      <w:ind w:left="1680" w:hanging="420"/>
    </w:pPr>
    <w:rPr>
      <w:rFonts w:ascii="Times New Roman" w:eastAsia="黑体" w:hAnsi="Times New Roman" w:cs="Times New Roman"/>
      <w:b/>
      <w:kern w:val="0"/>
      <w:sz w:val="22"/>
      <w:szCs w:val="20"/>
      <w:lang w:val="en-GB"/>
    </w:rPr>
  </w:style>
  <w:style w:type="character" w:customStyle="1" w:styleId="-1Char20">
    <w:name w:val="命令-1 Char2"/>
    <w:rsid w:val="00AF754E"/>
    <w:rPr>
      <w:rFonts w:ascii="Courier New" w:eastAsia="宋体" w:hAnsi="Courier New"/>
      <w:sz w:val="16"/>
      <w:lang w:val="en-US" w:eastAsia="zh-CN" w:bidi="ar-SA"/>
    </w:rPr>
  </w:style>
  <w:style w:type="paragraph" w:customStyle="1" w:styleId="a6">
    <w:name w:val="突出重点"/>
    <w:next w:val="affff"/>
    <w:autoRedefine/>
    <w:uiPriority w:val="99"/>
    <w:qFormat/>
    <w:rsid w:val="00AF754E"/>
    <w:pPr>
      <w:keepNext/>
      <w:numPr>
        <w:numId w:val="135"/>
      </w:numPr>
      <w:tabs>
        <w:tab w:val="clear" w:pos="2041"/>
      </w:tabs>
      <w:ind w:left="1287" w:firstLine="0"/>
    </w:pPr>
    <w:rPr>
      <w:rFonts w:ascii="Arial" w:eastAsia="宋体" w:hAnsi="Arial" w:cs="Times New Roman"/>
      <w:b/>
      <w:bCs/>
      <w:kern w:val="0"/>
      <w:sz w:val="20"/>
      <w:szCs w:val="20"/>
    </w:rPr>
  </w:style>
  <w:style w:type="paragraph" w:customStyle="1" w:styleId="TableHeadingStep">
    <w:name w:val="Table Heading Step"/>
    <w:basedOn w:val="TableText"/>
    <w:autoRedefine/>
    <w:uiPriority w:val="99"/>
    <w:qFormat/>
    <w:rsid w:val="00AF754E"/>
    <w:pPr>
      <w:autoSpaceDE w:val="0"/>
      <w:autoSpaceDN w:val="0"/>
      <w:adjustRightInd w:val="0"/>
      <w:spacing w:before="0" w:line="0" w:lineRule="atLeast"/>
    </w:pPr>
    <w:rPr>
      <w:rFonts w:ascii="Impact" w:hAnsi="Impact"/>
      <w:bCs/>
      <w:color w:val="000000"/>
      <w:kern w:val="2"/>
      <w:szCs w:val="18"/>
      <w:lang w:eastAsia="zh-CN"/>
    </w:rPr>
  </w:style>
  <w:style w:type="paragraph" w:customStyle="1" w:styleId="TableCommand">
    <w:name w:val="Table Command"/>
    <w:basedOn w:val="affff"/>
    <w:autoRedefine/>
    <w:uiPriority w:val="99"/>
    <w:qFormat/>
    <w:rsid w:val="00AF754E"/>
    <w:pPr>
      <w:widowControl/>
      <w:autoSpaceDE w:val="0"/>
      <w:autoSpaceDN w:val="0"/>
      <w:adjustRightInd w:val="0"/>
      <w:spacing w:line="0" w:lineRule="atLeast"/>
      <w:jc w:val="left"/>
    </w:pPr>
    <w:rPr>
      <w:rFonts w:ascii="Courier New" w:eastAsia="宋体" w:hAnsi="Courier New" w:cs="Times New Roman"/>
      <w:iCs/>
      <w:kern w:val="0"/>
      <w:sz w:val="16"/>
      <w:szCs w:val="20"/>
    </w:rPr>
  </w:style>
  <w:style w:type="character" w:customStyle="1" w:styleId="TableCommandChar">
    <w:name w:val="Table Command Char"/>
    <w:rsid w:val="00AF754E"/>
    <w:rPr>
      <w:rFonts w:ascii="Courier New" w:eastAsia="宋体" w:hAnsi="Courier New"/>
      <w:iCs/>
      <w:sz w:val="16"/>
      <w:lang w:val="en-US" w:eastAsia="zh-CN" w:bidi="ar-SA"/>
    </w:rPr>
  </w:style>
  <w:style w:type="paragraph" w:customStyle="1" w:styleId="NotesHeading">
    <w:name w:val="Notes Heading"/>
    <w:basedOn w:val="NotesText"/>
    <w:autoRedefine/>
    <w:qFormat/>
    <w:rsid w:val="00AF754E"/>
    <w:pPr>
      <w:spacing w:before="160" w:after="160"/>
    </w:pPr>
    <w:rPr>
      <w:rFonts w:eastAsia="黑体"/>
      <w:sz w:val="30"/>
      <w:szCs w:val="30"/>
    </w:rPr>
  </w:style>
  <w:style w:type="paragraph" w:customStyle="1" w:styleId="NotesText">
    <w:name w:val="Notes Text"/>
    <w:autoRedefine/>
    <w:qFormat/>
    <w:rsid w:val="00AF754E"/>
    <w:pPr>
      <w:jc w:val="both"/>
    </w:pPr>
    <w:rPr>
      <w:rFonts w:ascii="Times New Roman" w:eastAsia="楷体_GB2312" w:hAnsi="Times New Roman" w:cs="Times New Roman"/>
      <w:kern w:val="0"/>
      <w:sz w:val="18"/>
      <w:szCs w:val="20"/>
    </w:rPr>
  </w:style>
  <w:style w:type="paragraph" w:customStyle="1" w:styleId="Figure-1">
    <w:name w:val="Figure-1"/>
    <w:autoRedefine/>
    <w:uiPriority w:val="99"/>
    <w:qFormat/>
    <w:rsid w:val="00AF754E"/>
    <w:pPr>
      <w:spacing w:afterLines="50" w:after="200"/>
      <w:ind w:left="1304"/>
      <w:jc w:val="center"/>
    </w:pPr>
    <w:rPr>
      <w:rFonts w:ascii="Arial" w:eastAsia="宋体" w:hAnsi="Arial" w:cs="Times New Roman"/>
      <w:iCs/>
      <w:snapToGrid w:val="0"/>
      <w:color w:val="000000"/>
      <w:kern w:val="0"/>
      <w:sz w:val="20"/>
      <w:szCs w:val="21"/>
      <w:lang w:val="zh-CN"/>
    </w:rPr>
  </w:style>
  <w:style w:type="numbering" w:customStyle="1" w:styleId="310">
    <w:name w:val="样式31"/>
    <w:uiPriority w:val="99"/>
    <w:rsid w:val="00AF754E"/>
    <w:pPr>
      <w:numPr>
        <w:numId w:val="128"/>
      </w:numPr>
    </w:pPr>
  </w:style>
  <w:style w:type="table" w:customStyle="1" w:styleId="StandardTable1">
    <w:name w:val="Standard Table1"/>
    <w:basedOn w:val="4f7"/>
    <w:rsid w:val="00AF754E"/>
    <w:pPr>
      <w:widowControl/>
      <w:jc w:val="left"/>
    </w:pPr>
    <w:rPr>
      <w:rFonts w:ascii="Times New Roman" w:eastAsia="Times New Roman" w:hAnsi="Times New Roman"/>
      <w:lang w:eastAsia="en-US"/>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hidden/>
    </w:trPr>
    <w:tcPr>
      <w:shd w:val="clear" w:color="auto" w:fill="auto"/>
    </w:tcPr>
    <w:tblStylePr w:type="firstRow">
      <w:pPr>
        <w:wordWrap/>
      </w:pPr>
      <w:rPr>
        <w:b/>
        <w:bCs/>
        <w:color w:val="auto"/>
      </w:rPr>
      <w:tblPr/>
      <w:trPr>
        <w:hidden/>
      </w:trPr>
      <w:tcPr>
        <w:tcBorders>
          <w:bottom w:val="single" w:sz="12" w:space="0" w:color="000000"/>
          <w:tl2br w:val="none" w:sz="0" w:space="0" w:color="auto"/>
          <w:tr2bl w:val="none" w:sz="0" w:space="0" w:color="auto"/>
        </w:tcBorders>
        <w:shd w:val="solid" w:color="DDDDDD" w:fill="FFFFFF"/>
      </w:tcPr>
    </w:tblStylePr>
  </w:style>
  <w:style w:type="numbering" w:customStyle="1" w:styleId="11111110">
    <w:name w:val="1 / 1.1 / 1.1.11"/>
    <w:basedOn w:val="affff3"/>
    <w:next w:val="1111110"/>
    <w:rsid w:val="00AF754E"/>
    <w:pPr>
      <w:numPr>
        <w:numId w:val="129"/>
      </w:numPr>
    </w:pPr>
  </w:style>
  <w:style w:type="table" w:customStyle="1" w:styleId="Table1">
    <w:name w:val="Table1"/>
    <w:basedOn w:val="affffffffffffffffb"/>
    <w:rsid w:val="00AF754E"/>
    <w:pPr>
      <w:widowControl w:val="0"/>
      <w:spacing w:before="0" w:after="0" w:line="240" w:lineRule="auto"/>
      <w:ind w:left="0" w:right="0"/>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1">
    <w:name w:val="说明书样式1"/>
    <w:basedOn w:val="affff3"/>
    <w:uiPriority w:val="99"/>
    <w:rsid w:val="00AF754E"/>
    <w:pPr>
      <w:numPr>
        <w:numId w:val="130"/>
      </w:numPr>
    </w:pPr>
  </w:style>
  <w:style w:type="table" w:customStyle="1" w:styleId="713">
    <w:name w:val="网格型 71"/>
    <w:basedOn w:val="affff2"/>
    <w:next w:val="77"/>
    <w:rsid w:val="00AF754E"/>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paragraph" w:customStyle="1" w:styleId="StyleBodyTextAsian">
    <w:name w:val="Style Body Text + (Asian) 宋体"/>
    <w:basedOn w:val="afffff8"/>
    <w:link w:val="StyleBodyTextAsianChar"/>
    <w:qFormat/>
    <w:rsid w:val="00AF754E"/>
    <w:pPr>
      <w:widowControl/>
      <w:spacing w:after="120"/>
      <w:jc w:val="left"/>
    </w:pPr>
    <w:rPr>
      <w:rFonts w:ascii="Arial" w:hAnsi="Arial"/>
      <w:kern w:val="0"/>
      <w:sz w:val="20"/>
    </w:rPr>
  </w:style>
  <w:style w:type="character" w:customStyle="1" w:styleId="BodyTextBold">
    <w:name w:val="Body Text Bold"/>
    <w:rsid w:val="00AF754E"/>
    <w:rPr>
      <w:rFonts w:ascii="Tahoma" w:hAnsi="Tahoma" w:cs="Times New Roman"/>
      <w:b/>
      <w:bCs/>
      <w:sz w:val="20"/>
    </w:rPr>
  </w:style>
  <w:style w:type="paragraph" w:customStyle="1" w:styleId="StyleTexttBoldBefore18ptAfter12pt">
    <w:name w:val="Style Textt + 小二 Bold Before:  18 pt After:  12 pt"/>
    <w:basedOn w:val="affff"/>
    <w:uiPriority w:val="99"/>
    <w:qFormat/>
    <w:rsid w:val="00AF754E"/>
    <w:pPr>
      <w:widowControl/>
      <w:spacing w:before="360" w:after="240"/>
      <w:jc w:val="left"/>
    </w:pPr>
    <w:rPr>
      <w:rFonts w:ascii="Verdana" w:eastAsia="宋体" w:hAnsi="Verdana" w:cs="宋体"/>
      <w:b/>
      <w:bCs/>
      <w:color w:val="000000"/>
      <w:kern w:val="0"/>
      <w:sz w:val="36"/>
      <w:szCs w:val="20"/>
    </w:rPr>
  </w:style>
  <w:style w:type="character" w:customStyle="1" w:styleId="StyleBodyTextAsianChar">
    <w:name w:val="Style Body Text + (Asian) 宋体 Char"/>
    <w:link w:val="StyleBodyTextAsian"/>
    <w:locked/>
    <w:rsid w:val="00AF754E"/>
    <w:rPr>
      <w:rFonts w:ascii="Arial" w:eastAsia="宋体" w:hAnsi="Arial" w:cs="Times New Roman"/>
      <w:kern w:val="0"/>
      <w:sz w:val="20"/>
      <w:szCs w:val="20"/>
    </w:rPr>
  </w:style>
  <w:style w:type="table" w:customStyle="1" w:styleId="StandardTable2">
    <w:name w:val="Standard Table2"/>
    <w:basedOn w:val="4f7"/>
    <w:rsid w:val="00AF754E"/>
    <w:pPr>
      <w:widowControl/>
      <w:jc w:val="left"/>
    </w:pPr>
    <w:rPr>
      <w:rFonts w:ascii="Times New Roman" w:eastAsia="Times New Roman" w:hAnsi="Times New Roman"/>
      <w:lang w:eastAsia="en-US"/>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hidden/>
    </w:trPr>
    <w:tcPr>
      <w:shd w:val="clear" w:color="auto" w:fill="auto"/>
    </w:tcPr>
    <w:tblStylePr w:type="firstRow">
      <w:pPr>
        <w:wordWrap/>
      </w:pPr>
      <w:rPr>
        <w:b/>
        <w:bCs/>
        <w:color w:val="auto"/>
      </w:rPr>
      <w:tblPr/>
      <w:trPr>
        <w:hidden/>
      </w:trPr>
      <w:tcPr>
        <w:tcBorders>
          <w:bottom w:val="single" w:sz="12" w:space="0" w:color="000000"/>
          <w:tl2br w:val="none" w:sz="0" w:space="0" w:color="auto"/>
          <w:tr2bl w:val="none" w:sz="0" w:space="0" w:color="auto"/>
        </w:tcBorders>
        <w:shd w:val="solid" w:color="DDDDDD" w:fill="FFFFFF"/>
      </w:tcPr>
    </w:tblStylePr>
  </w:style>
  <w:style w:type="numbering" w:customStyle="1" w:styleId="1111112">
    <w:name w:val="1 / 1.1 / 1.1.12"/>
    <w:basedOn w:val="affff3"/>
    <w:next w:val="1111110"/>
    <w:rsid w:val="00AF754E"/>
    <w:pPr>
      <w:numPr>
        <w:numId w:val="131"/>
      </w:numPr>
    </w:pPr>
  </w:style>
  <w:style w:type="table" w:customStyle="1" w:styleId="Table2">
    <w:name w:val="Table2"/>
    <w:basedOn w:val="affffffffffffffffb"/>
    <w:rsid w:val="00AF754E"/>
    <w:pPr>
      <w:widowControl w:val="0"/>
      <w:spacing w:before="0" w:after="0" w:line="240" w:lineRule="auto"/>
      <w:ind w:left="0" w:right="0"/>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hidden/>
    </w:trPr>
    <w:tcPr>
      <w:shd w:val="clear" w:color="auto" w:fill="auto"/>
    </w:tcPr>
    <w:tblStylePr w:type="firstRow">
      <w:rPr>
        <w:b w:val="0"/>
        <w:bCs w:val="0"/>
        <w:i w:val="0"/>
        <w:iCs w:val="0"/>
        <w:color w:val="auto"/>
        <w:sz w:val="20"/>
        <w:szCs w:val="20"/>
      </w:rPr>
      <w:tblPr/>
      <w:trPr>
        <w:hidden/>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27">
    <w:name w:val="说明书样式2"/>
    <w:basedOn w:val="affff3"/>
    <w:uiPriority w:val="99"/>
    <w:rsid w:val="00AF754E"/>
    <w:pPr>
      <w:numPr>
        <w:numId w:val="132"/>
      </w:numPr>
    </w:pPr>
  </w:style>
  <w:style w:type="character" w:customStyle="1" w:styleId="hps">
    <w:name w:val="hps"/>
    <w:rsid w:val="00AF754E"/>
  </w:style>
  <w:style w:type="table" w:customStyle="1" w:styleId="-115">
    <w:name w:val="浅色列表 - 强调文字颜色 11"/>
    <w:basedOn w:val="affff2"/>
    <w:uiPriority w:val="61"/>
    <w:rsid w:val="00AF754E"/>
    <w:pPr>
      <w:ind w:firstLine="360"/>
    </w:pPr>
    <w:rPr>
      <w:rFonts w:ascii="Calibri" w:eastAsia="宋体" w:hAnsi="Calibri" w:cs="Times New Roman"/>
      <w:kern w:val="0"/>
      <w:sz w:val="22"/>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shd w:val="clear" w:color="auto" w:fill="4F81BD"/>
      </w:tcPr>
    </w:tblStylePr>
    <w:tblStylePr w:type="lastRow">
      <w:pPr>
        <w:spacing w:before="0" w:after="0" w:line="240" w:lineRule="auto"/>
      </w:pPr>
      <w:rPr>
        <w:b/>
        <w:bCs/>
      </w:rPr>
      <w:tblPr/>
      <w:trPr>
        <w:hidden/>
      </w:tr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rPr>
        <w:hidden/>
      </w:trPr>
      <w:tcPr>
        <w:tcBorders>
          <w:top w:val="single" w:sz="8" w:space="0" w:color="4F81BD"/>
          <w:left w:val="single" w:sz="8" w:space="0" w:color="4F81BD"/>
          <w:bottom w:val="single" w:sz="8" w:space="0" w:color="4F81BD"/>
          <w:right w:val="single" w:sz="8" w:space="0" w:color="4F81BD"/>
        </w:tcBorders>
      </w:tcPr>
    </w:tblStylePr>
    <w:tblStylePr w:type="band1Horz">
      <w:tblPr/>
      <w:trPr>
        <w:hidden/>
      </w:trPr>
      <w:tcPr>
        <w:tcBorders>
          <w:top w:val="single" w:sz="8" w:space="0" w:color="4F81BD"/>
          <w:left w:val="single" w:sz="8" w:space="0" w:color="4F81BD"/>
          <w:bottom w:val="single" w:sz="8" w:space="0" w:color="4F81BD"/>
          <w:right w:val="single" w:sz="8" w:space="0" w:color="4F81BD"/>
        </w:tcBorders>
      </w:tcPr>
    </w:tblStylePr>
  </w:style>
  <w:style w:type="table" w:customStyle="1" w:styleId="11ffa">
    <w:name w:val="中等深浅底纹 11"/>
    <w:basedOn w:val="affff2"/>
    <w:rsid w:val="00AF754E"/>
    <w:rPr>
      <w:rFonts w:ascii="Times New Roman" w:eastAsia="宋体" w:hAnsi="Times New Roman" w:cs="Times New Roman"/>
      <w:kern w:val="0"/>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customStyle="1" w:styleId="1ffffffb">
    <w:name w:val="测试 1"/>
    <w:basedOn w:val="affff"/>
    <w:uiPriority w:val="99"/>
    <w:qFormat/>
    <w:rsid w:val="00AF754E"/>
    <w:rPr>
      <w:rFonts w:ascii="Times New Roman" w:eastAsia="宋体" w:hAnsi="Times New Roman" w:cs="Times New Roman"/>
      <w:sz w:val="24"/>
      <w:szCs w:val="20"/>
    </w:rPr>
  </w:style>
  <w:style w:type="paragraph" w:customStyle="1" w:styleId="affffffffffffffffffffffffc">
    <w:name w:val="大标题"/>
    <w:autoRedefine/>
    <w:qFormat/>
    <w:rsid w:val="00AF754E"/>
    <w:pPr>
      <w:jc w:val="center"/>
    </w:pPr>
    <w:rPr>
      <w:rFonts w:ascii="Times New Roman" w:eastAsia="黑体" w:hAnsi="Times New Roman" w:cs="Times New Roman"/>
      <w:noProof/>
      <w:kern w:val="0"/>
      <w:sz w:val="48"/>
      <w:szCs w:val="20"/>
    </w:rPr>
  </w:style>
  <w:style w:type="paragraph" w:customStyle="1" w:styleId="af">
    <w:name w:val="测试过程"/>
    <w:basedOn w:val="affff0"/>
    <w:uiPriority w:val="99"/>
    <w:qFormat/>
    <w:rsid w:val="00AF754E"/>
    <w:pPr>
      <w:numPr>
        <w:numId w:val="136"/>
      </w:numPr>
      <w:tabs>
        <w:tab w:val="clear" w:pos="425"/>
      </w:tabs>
      <w:autoSpaceDE w:val="0"/>
      <w:autoSpaceDN w:val="0"/>
      <w:adjustRightInd w:val="0"/>
      <w:spacing w:before="60" w:after="120" w:line="315" w:lineRule="atLeast"/>
      <w:ind w:left="420" w:firstLineChars="0" w:hanging="420"/>
    </w:pPr>
    <w:rPr>
      <w:rFonts w:ascii="楷体_GB2312" w:eastAsia="楷体_GB2312" w:hAnsi="Times New Roman" w:cs="Times New Roman"/>
      <w:kern w:val="0"/>
      <w:sz w:val="24"/>
      <w:szCs w:val="20"/>
    </w:rPr>
  </w:style>
  <w:style w:type="paragraph" w:customStyle="1" w:styleId="yjz">
    <w:name w:val="yjz"/>
    <w:basedOn w:val="affff5"/>
    <w:uiPriority w:val="99"/>
    <w:qFormat/>
    <w:rsid w:val="00AF754E"/>
    <w:pPr>
      <w:pBdr>
        <w:top w:val="single" w:sz="6" w:space="1" w:color="auto"/>
        <w:bottom w:val="single" w:sz="6" w:space="1" w:color="auto"/>
      </w:pBdr>
    </w:pPr>
    <w:rPr>
      <w:rFonts w:ascii="Times New Roman" w:eastAsia="宋体" w:hAnsi="Times New Roman" w:cs="Times New Roman"/>
      <w:kern w:val="0"/>
      <w:sz w:val="24"/>
      <w:szCs w:val="20"/>
      <w:u w:color="FF0000"/>
    </w:rPr>
  </w:style>
  <w:style w:type="paragraph" w:styleId="affffffffffffffffffffffffd">
    <w:name w:val="macro"/>
    <w:link w:val="Charffffffa"/>
    <w:rsid w:val="00AF754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0"/>
    </w:rPr>
  </w:style>
  <w:style w:type="character" w:customStyle="1" w:styleId="affffffffffffffffffffffffe">
    <w:name w:val="宏文本 字符"/>
    <w:basedOn w:val="affff1"/>
    <w:uiPriority w:val="99"/>
    <w:rsid w:val="00AF754E"/>
    <w:rPr>
      <w:rFonts w:ascii="Courier New" w:eastAsia="宋体" w:hAnsi="Courier New" w:cs="Courier New"/>
      <w:sz w:val="24"/>
      <w:szCs w:val="24"/>
    </w:rPr>
  </w:style>
  <w:style w:type="character" w:customStyle="1" w:styleId="Charffffffa">
    <w:name w:val="宏文本 Char"/>
    <w:link w:val="affffffffffffffffffffffffd"/>
    <w:rsid w:val="00AF754E"/>
    <w:rPr>
      <w:rFonts w:ascii="Courier New" w:eastAsia="宋体" w:hAnsi="Courier New" w:cs="Times New Roman"/>
      <w:sz w:val="24"/>
      <w:szCs w:val="20"/>
    </w:rPr>
  </w:style>
  <w:style w:type="paragraph" w:styleId="4f8">
    <w:name w:val="List 4"/>
    <w:basedOn w:val="affff"/>
    <w:rsid w:val="00AF754E"/>
    <w:pPr>
      <w:ind w:left="1680" w:hanging="420"/>
    </w:pPr>
    <w:rPr>
      <w:rFonts w:ascii="Times New Roman" w:eastAsia="宋体" w:hAnsi="Times New Roman" w:cs="Times New Roman"/>
      <w:sz w:val="24"/>
      <w:szCs w:val="20"/>
    </w:rPr>
  </w:style>
  <w:style w:type="paragraph" w:styleId="5fa">
    <w:name w:val="List Continue 5"/>
    <w:basedOn w:val="affff"/>
    <w:rsid w:val="00AF754E"/>
    <w:pPr>
      <w:spacing w:after="120"/>
      <w:ind w:left="2100"/>
    </w:pPr>
    <w:rPr>
      <w:rFonts w:ascii="Times New Roman" w:eastAsia="宋体" w:hAnsi="Times New Roman" w:cs="Times New Roman"/>
      <w:sz w:val="24"/>
      <w:szCs w:val="20"/>
    </w:rPr>
  </w:style>
  <w:style w:type="paragraph" w:styleId="afffffffffffffffffffffffff">
    <w:name w:val="Signature"/>
    <w:basedOn w:val="affff"/>
    <w:link w:val="Charffffffb"/>
    <w:rsid w:val="00AF754E"/>
    <w:pPr>
      <w:ind w:left="4320"/>
    </w:pPr>
    <w:rPr>
      <w:rFonts w:ascii="Times New Roman" w:eastAsia="宋体" w:hAnsi="Times New Roman" w:cs="Times New Roman"/>
      <w:sz w:val="24"/>
      <w:szCs w:val="20"/>
    </w:rPr>
  </w:style>
  <w:style w:type="character" w:customStyle="1" w:styleId="afffffffffffffffffffffffff0">
    <w:name w:val="签名 字符"/>
    <w:basedOn w:val="affff1"/>
    <w:uiPriority w:val="99"/>
    <w:rsid w:val="00AF754E"/>
  </w:style>
  <w:style w:type="character" w:customStyle="1" w:styleId="Charffffffb">
    <w:name w:val="签名 Char"/>
    <w:link w:val="afffffffffffffffffffffffff"/>
    <w:rsid w:val="00AF754E"/>
    <w:rPr>
      <w:rFonts w:ascii="Times New Roman" w:eastAsia="宋体" w:hAnsi="Times New Roman" w:cs="Times New Roman"/>
      <w:sz w:val="24"/>
      <w:szCs w:val="20"/>
    </w:rPr>
  </w:style>
  <w:style w:type="paragraph" w:styleId="afffffffffffffffffffffffff1">
    <w:name w:val="envelope address"/>
    <w:basedOn w:val="affff"/>
    <w:rsid w:val="00AF754E"/>
    <w:pPr>
      <w:framePr w:w="7920" w:h="1980" w:hRule="exact" w:hSpace="180" w:wrap="auto" w:hAnchor="page" w:xAlign="center" w:yAlign="bottom"/>
      <w:snapToGrid w:val="0"/>
      <w:ind w:left="2880"/>
    </w:pPr>
    <w:rPr>
      <w:rFonts w:ascii="Arial" w:eastAsia="宋体" w:hAnsi="Arial" w:cs="Times New Roman"/>
      <w:sz w:val="24"/>
      <w:szCs w:val="20"/>
    </w:rPr>
  </w:style>
  <w:style w:type="paragraph" w:styleId="afffffffffffffffffffffffff2">
    <w:name w:val="Message Header"/>
    <w:basedOn w:val="affff"/>
    <w:link w:val="Charffffffc"/>
    <w:qFormat/>
    <w:rsid w:val="00AF754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宋体" w:hAnsi="Arial" w:cs="Times New Roman"/>
      <w:sz w:val="24"/>
      <w:szCs w:val="20"/>
    </w:rPr>
  </w:style>
  <w:style w:type="character" w:customStyle="1" w:styleId="afffffffffffffffffffffffff3">
    <w:name w:val="信息标题 字符"/>
    <w:basedOn w:val="affff1"/>
    <w:uiPriority w:val="99"/>
    <w:rsid w:val="00AF754E"/>
    <w:rPr>
      <w:rFonts w:asciiTheme="majorHAnsi" w:eastAsiaTheme="majorEastAsia" w:hAnsiTheme="majorHAnsi" w:cstheme="majorBidi"/>
      <w:sz w:val="24"/>
      <w:szCs w:val="24"/>
      <w:shd w:val="pct20" w:color="auto" w:fill="auto"/>
    </w:rPr>
  </w:style>
  <w:style w:type="character" w:customStyle="1" w:styleId="Charffffffc">
    <w:name w:val="信息标题 Char"/>
    <w:link w:val="afffffffffffffffffffffffff2"/>
    <w:qFormat/>
    <w:rsid w:val="00AF754E"/>
    <w:rPr>
      <w:rFonts w:ascii="Arial" w:eastAsia="宋体" w:hAnsi="Arial" w:cs="Times New Roman"/>
      <w:sz w:val="24"/>
      <w:szCs w:val="20"/>
      <w:shd w:val="pct20" w:color="auto" w:fill="auto"/>
    </w:rPr>
  </w:style>
  <w:style w:type="character" w:customStyle="1" w:styleId="BodyTextChar4">
    <w:name w:val="Body Text Char4"/>
    <w:aliases w:val="居中 Char4,Body Text2 Char4,EHPT Char4,Body Text(ch) Char4,?n?n?n?n?n?n?n?n?n?nändrad Char4,bt Char4,body text Char4,(ÎÞËõ½ø) Char4,ändrad Char4,AvtalBrödtext Char4,Bodytext Char4,Avtal"/>
    <w:uiPriority w:val="99"/>
    <w:semiHidden/>
    <w:locked/>
    <w:rsid w:val="00AF754E"/>
    <w:rPr>
      <w:rFonts w:cs="Times New Roman"/>
      <w:sz w:val="20"/>
      <w:szCs w:val="20"/>
    </w:rPr>
  </w:style>
  <w:style w:type="character" w:customStyle="1" w:styleId="BodyTextChar3">
    <w:name w:val="Body Text Char3"/>
    <w:aliases w:val="居中 Char3,Body Text2 Char3,EHPT Char3,Body Text(ch) Char3,?n?n?n?n?n?n?n?n?n?nändrad Char3,bt Char3,body text Char3,(ÎÞËõ½ø) Char3,ändrad Char3,AvtalBrödtext Char3,Bodytext Char3,AvtalBr Ch"/>
    <w:uiPriority w:val="99"/>
    <w:semiHidden/>
    <w:locked/>
    <w:rsid w:val="00AF754E"/>
    <w:rPr>
      <w:rFonts w:cs="Times New Roman"/>
      <w:sz w:val="20"/>
      <w:szCs w:val="20"/>
    </w:rPr>
  </w:style>
  <w:style w:type="character" w:customStyle="1" w:styleId="BodyTextChar2">
    <w:name w:val="Body Text Char2"/>
    <w:aliases w:val="居中 Char2,Body Text2 Char2,EHPT Char2,Body Text(ch) Char2,?n?n?n?n?n?n?n?n?n?nändrad Char2,bt Char2,body text Char2,(ÎÞËõ½ø) Char2,ändrad Char2,AvtalBrödtext Char2,Bodytext Char2,AvtalBr Char2"/>
    <w:uiPriority w:val="99"/>
    <w:semiHidden/>
    <w:locked/>
    <w:rsid w:val="00AF754E"/>
    <w:rPr>
      <w:rFonts w:cs="Times New Roman"/>
      <w:sz w:val="20"/>
      <w:szCs w:val="20"/>
    </w:rPr>
  </w:style>
  <w:style w:type="paragraph" w:customStyle="1" w:styleId="00BodyText">
    <w:name w:val="00 BodyText"/>
    <w:basedOn w:val="affff"/>
    <w:uiPriority w:val="99"/>
    <w:qFormat/>
    <w:rsid w:val="00AF754E"/>
    <w:pPr>
      <w:widowControl/>
      <w:spacing w:after="220"/>
      <w:jc w:val="left"/>
    </w:pPr>
    <w:rPr>
      <w:rFonts w:ascii="Arial" w:eastAsia="宋体" w:hAnsi="Arial" w:cs="Times New Roman"/>
      <w:kern w:val="0"/>
      <w:sz w:val="22"/>
      <w:szCs w:val="20"/>
      <w:lang w:eastAsia="en-US"/>
    </w:rPr>
  </w:style>
  <w:style w:type="paragraph" w:customStyle="1" w:styleId="BulletedItems">
    <w:name w:val="Bulleted Items"/>
    <w:basedOn w:val="affff"/>
    <w:uiPriority w:val="99"/>
    <w:qFormat/>
    <w:rsid w:val="00AF754E"/>
    <w:pPr>
      <w:widowControl/>
      <w:numPr>
        <w:numId w:val="137"/>
      </w:numPr>
      <w:spacing w:after="180" w:line="280" w:lineRule="exact"/>
      <w:ind w:left="1987"/>
      <w:jc w:val="left"/>
    </w:pPr>
    <w:rPr>
      <w:rFonts w:ascii="Times New Roman" w:eastAsia="宋体" w:hAnsi="Times New Roman" w:cs="Times New Roman"/>
      <w:color w:val="000000"/>
      <w:kern w:val="0"/>
      <w:sz w:val="22"/>
      <w:szCs w:val="20"/>
      <w:lang w:eastAsia="en-US"/>
    </w:rPr>
  </w:style>
  <w:style w:type="paragraph" w:customStyle="1" w:styleId="TableBullet">
    <w:name w:val="Table Bullet"/>
    <w:basedOn w:val="affff"/>
    <w:uiPriority w:val="99"/>
    <w:qFormat/>
    <w:rsid w:val="00AF754E"/>
    <w:pPr>
      <w:widowControl/>
      <w:numPr>
        <w:numId w:val="138"/>
      </w:numPr>
      <w:tabs>
        <w:tab w:val="left" w:pos="180"/>
      </w:tabs>
      <w:spacing w:after="40" w:line="280" w:lineRule="exact"/>
      <w:jc w:val="left"/>
    </w:pPr>
    <w:rPr>
      <w:rFonts w:ascii="Times New Roman" w:eastAsia="宋体" w:hAnsi="Times New Roman" w:cs="Times New Roman"/>
      <w:color w:val="000000"/>
      <w:kern w:val="0"/>
      <w:sz w:val="22"/>
      <w:szCs w:val="20"/>
      <w:lang w:eastAsia="en-US"/>
    </w:rPr>
  </w:style>
  <w:style w:type="paragraph" w:customStyle="1" w:styleId="BodyCopy">
    <w:name w:val="Body Copy"/>
    <w:basedOn w:val="affff"/>
    <w:uiPriority w:val="99"/>
    <w:qFormat/>
    <w:rsid w:val="00AF754E"/>
    <w:pPr>
      <w:widowControl/>
      <w:spacing w:after="180" w:line="280" w:lineRule="exact"/>
      <w:ind w:left="1440"/>
      <w:jc w:val="left"/>
    </w:pPr>
    <w:rPr>
      <w:rFonts w:ascii="Times New Roman" w:eastAsia="宋体" w:hAnsi="Times New Roman" w:cs="Times New Roman"/>
      <w:color w:val="000000"/>
      <w:kern w:val="0"/>
      <w:sz w:val="22"/>
      <w:szCs w:val="20"/>
      <w:lang w:eastAsia="en-US"/>
    </w:rPr>
  </w:style>
  <w:style w:type="paragraph" w:customStyle="1" w:styleId="BodyCopyBold">
    <w:name w:val="Body Copy Bold"/>
    <w:basedOn w:val="BodyCopy"/>
    <w:autoRedefine/>
    <w:uiPriority w:val="99"/>
    <w:qFormat/>
    <w:rsid w:val="00AF754E"/>
  </w:style>
  <w:style w:type="paragraph" w:customStyle="1" w:styleId="afffffffffffffffffffffffff4">
    <w:name w:val="正文段落"/>
    <w:basedOn w:val="affff"/>
    <w:link w:val="Charffffffd"/>
    <w:qFormat/>
    <w:rsid w:val="00AF754E"/>
    <w:pPr>
      <w:spacing w:beforeLines="50" w:afterLines="50" w:line="460" w:lineRule="exact"/>
      <w:ind w:firstLineChars="200" w:firstLine="200"/>
    </w:pPr>
    <w:rPr>
      <w:rFonts w:ascii="Times New Roman" w:eastAsia="宋体" w:hAnsi="Times New Roman" w:cs="Times New Roman"/>
      <w:sz w:val="24"/>
      <w:szCs w:val="20"/>
    </w:rPr>
  </w:style>
  <w:style w:type="paragraph" w:customStyle="1" w:styleId="line1">
    <w:name w:val="line1"/>
    <w:basedOn w:val="afffff2"/>
    <w:next w:val="affff"/>
    <w:uiPriority w:val="99"/>
    <w:qFormat/>
    <w:rsid w:val="00AF754E"/>
    <w:pPr>
      <w:widowControl/>
      <w:pBdr>
        <w:top w:val="single" w:sz="36" w:space="1" w:color="auto"/>
      </w:pBdr>
      <w:spacing w:after="0"/>
      <w:jc w:val="right"/>
      <w:outlineLvl w:val="9"/>
    </w:pPr>
    <w:rPr>
      <w:rFonts w:ascii="Arial" w:hAnsi="Arial"/>
      <w:bCs w:val="0"/>
      <w:kern w:val="28"/>
      <w:sz w:val="40"/>
      <w:szCs w:val="20"/>
    </w:rPr>
  </w:style>
  <w:style w:type="paragraph" w:customStyle="1" w:styleId="SRS-REQ">
    <w:name w:val="SRS-REQ"/>
    <w:basedOn w:val="affff"/>
    <w:next w:val="affff"/>
    <w:uiPriority w:val="99"/>
    <w:qFormat/>
    <w:rsid w:val="00AF754E"/>
    <w:pPr>
      <w:tabs>
        <w:tab w:val="left" w:pos="1260"/>
      </w:tabs>
      <w:spacing w:beforeLines="50"/>
    </w:pPr>
    <w:rPr>
      <w:rFonts w:ascii="宋体" w:eastAsia="宋体" w:hAnsi="宋体" w:cs="Times New Roman"/>
      <w:sz w:val="24"/>
      <w:szCs w:val="24"/>
    </w:rPr>
  </w:style>
  <w:style w:type="paragraph" w:customStyle="1" w:styleId="SRS10">
    <w:name w:val="SRS标题1"/>
    <w:basedOn w:val="17"/>
    <w:uiPriority w:val="99"/>
    <w:qFormat/>
    <w:rsid w:val="00AF754E"/>
    <w:pPr>
      <w:numPr>
        <w:numId w:val="0"/>
      </w:numPr>
      <w:tabs>
        <w:tab w:val="num" w:pos="432"/>
      </w:tabs>
      <w:spacing w:beforeLines="150" w:before="340" w:after="330" w:line="240" w:lineRule="auto"/>
      <w:ind w:left="432" w:hanging="432"/>
      <w:jc w:val="both"/>
    </w:pPr>
    <w:rPr>
      <w:rFonts w:ascii="黑体" w:eastAsia="黑体" w:hAnsi="Arial"/>
      <w:b w:val="0"/>
      <w:noProof/>
      <w:kern w:val="44"/>
      <w:sz w:val="30"/>
      <w:szCs w:val="32"/>
      <w:u w:color="FF0000"/>
    </w:rPr>
  </w:style>
  <w:style w:type="paragraph" w:customStyle="1" w:styleId="afffffffffffffffffffffffff5">
    <w:name w:val="标题一"/>
    <w:basedOn w:val="affff"/>
    <w:qFormat/>
    <w:rsid w:val="00AF754E"/>
    <w:pPr>
      <w:ind w:firstLineChars="200" w:firstLine="200"/>
    </w:pPr>
    <w:rPr>
      <w:rFonts w:ascii="Times New Roman" w:eastAsia="黑体" w:hAnsi="Times New Roman" w:cs="Times New Roman"/>
      <w:bCs/>
      <w:sz w:val="28"/>
      <w:szCs w:val="20"/>
    </w:rPr>
  </w:style>
  <w:style w:type="paragraph" w:customStyle="1" w:styleId="c02">
    <w:name w:val="c02"/>
    <w:basedOn w:val="affff"/>
    <w:uiPriority w:val="99"/>
    <w:qFormat/>
    <w:rsid w:val="00AF754E"/>
    <w:pPr>
      <w:widowControl/>
      <w:spacing w:before="100" w:beforeAutospacing="1" w:after="100" w:afterAutospacing="1" w:line="408" w:lineRule="auto"/>
      <w:ind w:firstLine="400"/>
      <w:jc w:val="left"/>
    </w:pPr>
    <w:rPr>
      <w:rFonts w:ascii="Arial Unicode MS" w:eastAsia="宋体" w:hAnsi="Arial Unicode MS" w:cs="Arial Unicode MS"/>
      <w:b/>
      <w:bCs/>
      <w:color w:val="000099"/>
      <w:kern w:val="0"/>
      <w:sz w:val="36"/>
      <w:szCs w:val="36"/>
    </w:rPr>
  </w:style>
  <w:style w:type="character" w:customStyle="1" w:styleId="summary">
    <w:name w:val="summary"/>
    <w:uiPriority w:val="99"/>
    <w:rsid w:val="00AF754E"/>
    <w:rPr>
      <w:rFonts w:cs="Times New Roman"/>
    </w:rPr>
  </w:style>
  <w:style w:type="paragraph" w:customStyle="1" w:styleId="2h2l2L2H22Heading2HiddenHeading2CCBShea">
    <w:name w:val="样式 标题 2h2l2L2H2第一章 标题 2Heading 2 HiddenHeading 2 CCBShea..."/>
    <w:basedOn w:val="25"/>
    <w:link w:val="2h2l2L2H22Heading2HiddenHeading2CCBSheaChar"/>
    <w:autoRedefine/>
    <w:uiPriority w:val="99"/>
    <w:qFormat/>
    <w:rsid w:val="00AF754E"/>
    <w:pPr>
      <w:numPr>
        <w:ilvl w:val="0"/>
        <w:numId w:val="0"/>
      </w:numPr>
      <w:spacing w:before="260" w:after="260" w:line="416" w:lineRule="auto"/>
      <w:ind w:left="567" w:hanging="567"/>
    </w:pPr>
    <w:rPr>
      <w:rFonts w:ascii="Arial" w:eastAsia="黑体" w:hAnsi="Arial"/>
      <w:b/>
      <w:bCs/>
      <w:sz w:val="30"/>
      <w:u w:color="FF0000"/>
      <w:lang w:eastAsia="x-none"/>
    </w:rPr>
  </w:style>
  <w:style w:type="character" w:customStyle="1" w:styleId="2h2l2L2H22Heading2HiddenHeading2CCBSheaChar">
    <w:name w:val="样式 标题 2h2l2L2H2第一章 标题 2Heading 2 HiddenHeading 2 CCBShea... Char"/>
    <w:link w:val="2h2l2L2H22Heading2HiddenHeading2CCBShea"/>
    <w:uiPriority w:val="99"/>
    <w:locked/>
    <w:rsid w:val="00AF754E"/>
    <w:rPr>
      <w:rFonts w:ascii="Arial" w:eastAsia="黑体" w:hAnsi="Arial" w:cs="Times New Roman"/>
      <w:b/>
      <w:bCs/>
      <w:sz w:val="30"/>
      <w:szCs w:val="28"/>
      <w:u w:color="FF0000"/>
      <w:lang w:eastAsia="x-none"/>
    </w:rPr>
  </w:style>
  <w:style w:type="paragraph" w:customStyle="1" w:styleId="afffffffffffffffffffffffff6">
    <w:name w:val="ÕýÎÄÊ¡ÁÐÐËõ½ø"/>
    <w:basedOn w:val="affff"/>
    <w:uiPriority w:val="99"/>
    <w:qFormat/>
    <w:rsid w:val="00AF754E"/>
    <w:pPr>
      <w:widowControl/>
      <w:overflowPunct w:val="0"/>
      <w:autoSpaceDE w:val="0"/>
      <w:autoSpaceDN w:val="0"/>
      <w:adjustRightInd w:val="0"/>
      <w:ind w:firstLine="425"/>
      <w:textAlignment w:val="baseline"/>
    </w:pPr>
    <w:rPr>
      <w:rFonts w:ascii="Times New Roman" w:eastAsia="宋体" w:hAnsi="Times New Roman" w:cs="Times New Roman"/>
      <w:noProof/>
      <w:kern w:val="0"/>
      <w:sz w:val="24"/>
      <w:szCs w:val="24"/>
    </w:rPr>
  </w:style>
  <w:style w:type="paragraph" w:customStyle="1" w:styleId="afffffffffffffffffffffffff7">
    <w:name w:val="È¡ÀÊ¡ÎÄ¡À¾"/>
    <w:basedOn w:val="affff"/>
    <w:uiPriority w:val="99"/>
    <w:qFormat/>
    <w:rsid w:val="00AF754E"/>
    <w:pPr>
      <w:widowControl/>
      <w:overflowPunct w:val="0"/>
      <w:autoSpaceDE w:val="0"/>
      <w:autoSpaceDN w:val="0"/>
      <w:adjustRightInd w:val="0"/>
      <w:jc w:val="left"/>
      <w:textAlignment w:val="baseline"/>
    </w:pPr>
    <w:rPr>
      <w:rFonts w:ascii="Times New Roman" w:eastAsia="宋体" w:hAnsi="Times New Roman" w:cs="Times New Roman"/>
      <w:noProof/>
      <w:kern w:val="0"/>
      <w:sz w:val="24"/>
      <w:szCs w:val="24"/>
    </w:rPr>
  </w:style>
  <w:style w:type="paragraph" w:customStyle="1" w:styleId="afffffffffffffffffffffffff8">
    <w:name w:val="分项目"/>
    <w:basedOn w:val="affff"/>
    <w:qFormat/>
    <w:rsid w:val="00AF754E"/>
    <w:pPr>
      <w:autoSpaceDE w:val="0"/>
      <w:autoSpaceDN w:val="0"/>
      <w:adjustRightInd w:val="0"/>
      <w:jc w:val="left"/>
    </w:pPr>
    <w:rPr>
      <w:rFonts w:ascii="宋体" w:eastAsia="宋体" w:hAnsi="Times New Roman" w:cs="Times New Roman"/>
      <w:kern w:val="0"/>
      <w:sz w:val="24"/>
      <w:szCs w:val="24"/>
    </w:rPr>
  </w:style>
  <w:style w:type="paragraph" w:customStyle="1" w:styleId="afffffffffffffffffffffffff9">
    <w:name w:val="´¡¡¡¡¡¡¨¬¬¬®¸Ù(ÎÞËõ½ø)"/>
    <w:basedOn w:val="affff"/>
    <w:uiPriority w:val="99"/>
    <w:qFormat/>
    <w:rsid w:val="00AF754E"/>
    <w:pPr>
      <w:widowControl/>
      <w:tabs>
        <w:tab w:val="left" w:pos="528"/>
        <w:tab w:val="left" w:pos="7728"/>
        <w:tab w:val="left" w:pos="8823"/>
      </w:tabs>
      <w:overflowPunct w:val="0"/>
      <w:autoSpaceDE w:val="0"/>
      <w:autoSpaceDN w:val="0"/>
      <w:adjustRightInd w:val="0"/>
      <w:spacing w:line="276" w:lineRule="exact"/>
      <w:ind w:right="162"/>
      <w:jc w:val="left"/>
      <w:textAlignment w:val="baseline"/>
    </w:pPr>
    <w:rPr>
      <w:rFonts w:ascii="宋体" w:eastAsia="宋体" w:hAnsi="Times New Roman" w:cs="Times New Roman"/>
      <w:noProof/>
      <w:color w:val="000000"/>
      <w:kern w:val="0"/>
      <w:sz w:val="24"/>
      <w:szCs w:val="20"/>
    </w:rPr>
  </w:style>
  <w:style w:type="paragraph" w:customStyle="1" w:styleId="1ffffffc">
    <w:name w:val="牛样式1"/>
    <w:basedOn w:val="affff"/>
    <w:uiPriority w:val="99"/>
    <w:qFormat/>
    <w:rsid w:val="00AF754E"/>
    <w:pPr>
      <w:adjustRightInd w:val="0"/>
      <w:spacing w:line="315" w:lineRule="atLeast"/>
      <w:jc w:val="left"/>
      <w:textAlignment w:val="baseline"/>
    </w:pPr>
    <w:rPr>
      <w:rFonts w:ascii="Arial" w:eastAsia="黑体" w:hAnsi="Times New Roman" w:cs="Times New Roman"/>
      <w:kern w:val="0"/>
      <w:sz w:val="24"/>
      <w:szCs w:val="20"/>
    </w:rPr>
  </w:style>
  <w:style w:type="paragraph" w:customStyle="1" w:styleId="afffffffffffffffffffffffffa">
    <w:name w:val="´¡¡¡¡¡¡¨¬¬¬®¸Ù(Ëõ½ø)"/>
    <w:basedOn w:val="affff"/>
    <w:uiPriority w:val="99"/>
    <w:qFormat/>
    <w:rsid w:val="00AF754E"/>
    <w:pPr>
      <w:widowControl/>
      <w:tabs>
        <w:tab w:val="left" w:pos="528"/>
        <w:tab w:val="left" w:pos="7728"/>
        <w:tab w:val="left" w:pos="8823"/>
      </w:tabs>
      <w:overflowPunct w:val="0"/>
      <w:autoSpaceDE w:val="0"/>
      <w:autoSpaceDN w:val="0"/>
      <w:adjustRightInd w:val="0"/>
      <w:spacing w:line="276" w:lineRule="exact"/>
      <w:ind w:right="162" w:firstLine="437"/>
      <w:jc w:val="left"/>
      <w:textAlignment w:val="baseline"/>
    </w:pPr>
    <w:rPr>
      <w:rFonts w:ascii="宋体" w:eastAsia="宋体" w:hAnsi="Times New Roman" w:cs="Times New Roman"/>
      <w:noProof/>
      <w:color w:val="000000"/>
      <w:kern w:val="0"/>
      <w:sz w:val="24"/>
      <w:szCs w:val="20"/>
    </w:rPr>
  </w:style>
  <w:style w:type="paragraph" w:customStyle="1" w:styleId="TableText3">
    <w:name w:val="Table_Text"/>
    <w:basedOn w:val="affff"/>
    <w:uiPriority w:val="99"/>
    <w:qFormat/>
    <w:rsid w:val="00AF754E"/>
    <w:pPr>
      <w:keepLines/>
      <w:tabs>
        <w:tab w:val="left" w:pos="794"/>
        <w:tab w:val="left" w:pos="1191"/>
        <w:tab w:val="left" w:pos="1588"/>
        <w:tab w:val="left" w:pos="1985"/>
      </w:tabs>
      <w:autoSpaceDE w:val="0"/>
      <w:autoSpaceDN w:val="0"/>
      <w:adjustRightInd w:val="0"/>
      <w:spacing w:before="100" w:after="100" w:line="190" w:lineRule="exact"/>
      <w:jc w:val="left"/>
      <w:textAlignment w:val="bottom"/>
    </w:pPr>
    <w:rPr>
      <w:rFonts w:ascii="Times New Roman" w:eastAsia="宋体" w:hAnsi="Times New Roman" w:cs="Times New Roman"/>
      <w:kern w:val="0"/>
      <w:sz w:val="18"/>
      <w:szCs w:val="20"/>
    </w:rPr>
  </w:style>
  <w:style w:type="paragraph" w:customStyle="1" w:styleId="1ffffffd">
    <w:name w:val="段落1"/>
    <w:basedOn w:val="affff"/>
    <w:qFormat/>
    <w:rsid w:val="00AF754E"/>
    <w:pPr>
      <w:tabs>
        <w:tab w:val="left" w:pos="528"/>
        <w:tab w:val="left" w:pos="7728"/>
        <w:tab w:val="left" w:pos="8823"/>
      </w:tabs>
      <w:autoSpaceDE w:val="0"/>
      <w:autoSpaceDN w:val="0"/>
      <w:adjustRightInd w:val="0"/>
      <w:spacing w:before="105" w:line="240" w:lineRule="atLeast"/>
      <w:ind w:right="162"/>
      <w:jc w:val="left"/>
    </w:pPr>
    <w:rPr>
      <w:rFonts w:ascii="宋体" w:eastAsia="宋体" w:hAnsi="Times New Roman" w:cs="Times New Roman"/>
      <w:color w:val="000000"/>
      <w:kern w:val="0"/>
      <w:sz w:val="24"/>
      <w:szCs w:val="20"/>
    </w:rPr>
  </w:style>
  <w:style w:type="paragraph" w:customStyle="1" w:styleId="enumlev1">
    <w:name w:val="enumlev1"/>
    <w:basedOn w:val="affff"/>
    <w:qFormat/>
    <w:rsid w:val="00AF754E"/>
    <w:pPr>
      <w:tabs>
        <w:tab w:val="left" w:pos="794"/>
        <w:tab w:val="left" w:pos="1191"/>
        <w:tab w:val="left" w:pos="1588"/>
        <w:tab w:val="left" w:pos="1985"/>
      </w:tabs>
      <w:autoSpaceDE w:val="0"/>
      <w:autoSpaceDN w:val="0"/>
      <w:adjustRightInd w:val="0"/>
      <w:spacing w:before="86"/>
      <w:ind w:left="1191" w:hanging="397"/>
      <w:textAlignment w:val="baseline"/>
    </w:pPr>
    <w:rPr>
      <w:rFonts w:ascii="Times New Roman" w:eastAsia="宋体" w:hAnsi="Times New Roman" w:cs="Times New Roman"/>
      <w:kern w:val="0"/>
      <w:sz w:val="20"/>
      <w:szCs w:val="20"/>
    </w:rPr>
  </w:style>
  <w:style w:type="paragraph" w:customStyle="1" w:styleId="Normalaftertitle">
    <w:name w:val="Normal after title"/>
    <w:basedOn w:val="affff"/>
    <w:uiPriority w:val="99"/>
    <w:qFormat/>
    <w:rsid w:val="00AF754E"/>
    <w:pPr>
      <w:tabs>
        <w:tab w:val="left" w:pos="794"/>
        <w:tab w:val="left" w:pos="1191"/>
        <w:tab w:val="left" w:pos="1588"/>
        <w:tab w:val="left" w:pos="1985"/>
      </w:tabs>
      <w:autoSpaceDE w:val="0"/>
      <w:autoSpaceDN w:val="0"/>
      <w:adjustRightInd w:val="0"/>
      <w:spacing w:before="480"/>
      <w:textAlignment w:val="baseline"/>
    </w:pPr>
    <w:rPr>
      <w:rFonts w:ascii="Times New Roman" w:eastAsia="宋体" w:hAnsi="Times New Roman" w:cs="Times New Roman"/>
      <w:kern w:val="0"/>
      <w:sz w:val="20"/>
      <w:szCs w:val="20"/>
    </w:rPr>
  </w:style>
  <w:style w:type="paragraph" w:customStyle="1" w:styleId="RefText">
    <w:name w:val="Ref_Text"/>
    <w:basedOn w:val="affff"/>
    <w:uiPriority w:val="99"/>
    <w:qFormat/>
    <w:rsid w:val="00AF754E"/>
    <w:pPr>
      <w:tabs>
        <w:tab w:val="left" w:pos="794"/>
        <w:tab w:val="left" w:pos="1191"/>
        <w:tab w:val="left" w:pos="1588"/>
        <w:tab w:val="left" w:pos="1985"/>
      </w:tabs>
      <w:autoSpaceDE w:val="0"/>
      <w:autoSpaceDN w:val="0"/>
      <w:adjustRightInd w:val="0"/>
      <w:spacing w:before="136"/>
      <w:ind w:left="794" w:hanging="794"/>
      <w:textAlignment w:val="baseline"/>
    </w:pPr>
    <w:rPr>
      <w:rFonts w:ascii="Times New Roman" w:eastAsia="宋体" w:hAnsi="Times New Roman" w:cs="Times New Roman"/>
      <w:kern w:val="0"/>
      <w:sz w:val="20"/>
      <w:szCs w:val="20"/>
    </w:rPr>
  </w:style>
  <w:style w:type="paragraph" w:customStyle="1" w:styleId="TableLegend">
    <w:name w:val="Table_Legend"/>
    <w:basedOn w:val="affff"/>
    <w:next w:val="affff"/>
    <w:uiPriority w:val="99"/>
    <w:qFormat/>
    <w:rsid w:val="00AF754E"/>
    <w:pPr>
      <w:keepNext/>
      <w:tabs>
        <w:tab w:val="left" w:pos="454"/>
      </w:tabs>
      <w:autoSpaceDE w:val="0"/>
      <w:autoSpaceDN w:val="0"/>
      <w:adjustRightInd w:val="0"/>
      <w:spacing w:before="86" w:line="199" w:lineRule="exact"/>
      <w:jc w:val="left"/>
      <w:textAlignment w:val="bottom"/>
    </w:pPr>
    <w:rPr>
      <w:rFonts w:ascii="Times New Roman" w:eastAsia="宋体" w:hAnsi="Times New Roman" w:cs="Times New Roman"/>
      <w:kern w:val="0"/>
      <w:sz w:val="18"/>
      <w:szCs w:val="20"/>
    </w:rPr>
  </w:style>
  <w:style w:type="paragraph" w:customStyle="1" w:styleId="Fig">
    <w:name w:val="Fig"/>
    <w:basedOn w:val="80"/>
    <w:next w:val="affff"/>
    <w:uiPriority w:val="99"/>
    <w:qFormat/>
    <w:rsid w:val="00AF754E"/>
    <w:pPr>
      <w:keepNext w:val="0"/>
      <w:keepLines w:val="0"/>
      <w:numPr>
        <w:ilvl w:val="0"/>
        <w:numId w:val="0"/>
      </w:numPr>
      <w:tabs>
        <w:tab w:val="left" w:pos="794"/>
        <w:tab w:val="left" w:pos="1191"/>
        <w:tab w:val="left" w:pos="1588"/>
        <w:tab w:val="left" w:pos="1985"/>
      </w:tabs>
      <w:autoSpaceDE w:val="0"/>
      <w:autoSpaceDN w:val="0"/>
      <w:adjustRightInd w:val="0"/>
      <w:spacing w:before="136" w:after="0" w:line="240" w:lineRule="auto"/>
      <w:jc w:val="center"/>
      <w:textAlignment w:val="baseline"/>
      <w:outlineLvl w:val="9"/>
    </w:pPr>
    <w:rPr>
      <w:rFonts w:ascii="Times New Roman" w:eastAsia="宋体" w:hAnsi="Times New Roman"/>
      <w:b/>
      <w:kern w:val="0"/>
      <w:sz w:val="20"/>
      <w:szCs w:val="20"/>
      <w:u w:color="FF0000"/>
    </w:rPr>
  </w:style>
  <w:style w:type="paragraph" w:customStyle="1" w:styleId="Blanc">
    <w:name w:val="Blanc"/>
    <w:basedOn w:val="TableTitle0"/>
    <w:next w:val="TableText3"/>
    <w:uiPriority w:val="99"/>
    <w:qFormat/>
    <w:rsid w:val="00AF754E"/>
    <w:pPr>
      <w:keepLines w:val="0"/>
      <w:widowControl w:val="0"/>
      <w:tabs>
        <w:tab w:val="num" w:pos="420"/>
      </w:tabs>
      <w:autoSpaceDE w:val="0"/>
      <w:autoSpaceDN w:val="0"/>
      <w:adjustRightInd w:val="0"/>
      <w:spacing w:before="0" w:after="57" w:line="12" w:lineRule="exact"/>
      <w:ind w:leftChars="0" w:left="420" w:rightChars="0" w:right="0" w:hanging="420"/>
      <w:jc w:val="center"/>
      <w:textAlignment w:val="baseline"/>
    </w:pPr>
    <w:rPr>
      <w:rFonts w:ascii="Times New Roman" w:hAnsi="Times New Roman"/>
      <w:sz w:val="8"/>
      <w:lang w:val="en-US" w:eastAsia="zh-CN"/>
    </w:rPr>
  </w:style>
  <w:style w:type="paragraph" w:customStyle="1" w:styleId="TableFin">
    <w:name w:val="Table_Fin"/>
    <w:basedOn w:val="affff"/>
    <w:next w:val="affff"/>
    <w:uiPriority w:val="99"/>
    <w:qFormat/>
    <w:rsid w:val="00AF754E"/>
    <w:pPr>
      <w:keepNext/>
      <w:autoSpaceDE w:val="0"/>
      <w:autoSpaceDN w:val="0"/>
      <w:adjustRightInd w:val="0"/>
      <w:spacing w:before="284"/>
      <w:ind w:firstLine="454"/>
      <w:jc w:val="left"/>
      <w:textAlignment w:val="baseline"/>
    </w:pPr>
    <w:rPr>
      <w:rFonts w:ascii="Times New Roman" w:eastAsia="宋体" w:hAnsi="Times New Roman" w:cs="Times New Roman"/>
      <w:kern w:val="0"/>
      <w:sz w:val="20"/>
      <w:szCs w:val="20"/>
    </w:rPr>
  </w:style>
  <w:style w:type="paragraph" w:customStyle="1" w:styleId="Table0">
    <w:name w:val="Table_#"/>
    <w:basedOn w:val="affff"/>
    <w:next w:val="TableTitle0"/>
    <w:uiPriority w:val="99"/>
    <w:qFormat/>
    <w:rsid w:val="00AF754E"/>
    <w:pPr>
      <w:keepNext/>
      <w:autoSpaceDE w:val="0"/>
      <w:autoSpaceDN w:val="0"/>
      <w:adjustRightInd w:val="0"/>
      <w:spacing w:before="567" w:after="113"/>
      <w:jc w:val="center"/>
      <w:textAlignment w:val="baseline"/>
    </w:pPr>
    <w:rPr>
      <w:rFonts w:ascii="Times New Roman" w:eastAsia="宋体" w:hAnsi="Times New Roman" w:cs="Times New Roman"/>
      <w:kern w:val="0"/>
      <w:sz w:val="20"/>
      <w:szCs w:val="20"/>
    </w:rPr>
  </w:style>
  <w:style w:type="paragraph" w:customStyle="1" w:styleId="4f9">
    <w:name w:val="样式 4"/>
    <w:basedOn w:val="43"/>
    <w:uiPriority w:val="99"/>
    <w:qFormat/>
    <w:rsid w:val="00AF754E"/>
    <w:pPr>
      <w:numPr>
        <w:ilvl w:val="0"/>
        <w:numId w:val="0"/>
      </w:numPr>
      <w:adjustRightInd w:val="0"/>
      <w:spacing w:line="376" w:lineRule="atLeast"/>
      <w:textAlignment w:val="baseline"/>
      <w:outlineLvl w:val="9"/>
    </w:pPr>
    <w:rPr>
      <w:rFonts w:ascii="Arial" w:eastAsia="宋体" w:hAnsi="Arial" w:cs="Times New Roman"/>
      <w:b w:val="0"/>
      <w:bCs w:val="0"/>
      <w:kern w:val="0"/>
      <w:szCs w:val="20"/>
      <w:u w:color="FF0000"/>
    </w:rPr>
  </w:style>
  <w:style w:type="paragraph" w:customStyle="1" w:styleId="1ffffffe">
    <w:name w:val="样式 1"/>
    <w:basedOn w:val="17"/>
    <w:uiPriority w:val="99"/>
    <w:qFormat/>
    <w:rsid w:val="00AF754E"/>
    <w:pPr>
      <w:numPr>
        <w:numId w:val="0"/>
      </w:numPr>
      <w:adjustRightInd w:val="0"/>
      <w:spacing w:before="340" w:after="330" w:line="578" w:lineRule="atLeast"/>
      <w:jc w:val="left"/>
      <w:textAlignment w:val="baseline"/>
      <w:outlineLvl w:val="9"/>
    </w:pPr>
    <w:rPr>
      <w:rFonts w:ascii="Times New Roman" w:eastAsia="宋体"/>
      <w:noProof/>
      <w:kern w:val="44"/>
      <w:sz w:val="24"/>
      <w:szCs w:val="20"/>
      <w:u w:color="FF0000"/>
    </w:rPr>
  </w:style>
  <w:style w:type="paragraph" w:customStyle="1" w:styleId="2fffff0">
    <w:name w:val="样式 2"/>
    <w:basedOn w:val="25"/>
    <w:uiPriority w:val="99"/>
    <w:qFormat/>
    <w:rsid w:val="00AF754E"/>
    <w:pPr>
      <w:numPr>
        <w:ilvl w:val="0"/>
        <w:numId w:val="0"/>
      </w:numPr>
      <w:adjustRightInd w:val="0"/>
      <w:spacing w:before="260" w:after="260" w:line="416" w:lineRule="atLeast"/>
      <w:textAlignment w:val="baseline"/>
      <w:outlineLvl w:val="9"/>
    </w:pPr>
    <w:rPr>
      <w:rFonts w:ascii="Arial" w:eastAsia="宋体" w:hAnsi="Arial"/>
      <w:b/>
      <w:kern w:val="0"/>
      <w:sz w:val="24"/>
      <w:u w:color="FF0000"/>
      <w:lang w:eastAsia="x-none"/>
    </w:rPr>
  </w:style>
  <w:style w:type="paragraph" w:customStyle="1" w:styleId="CouvRecTitle">
    <w:name w:val="Couv Rec Title"/>
    <w:basedOn w:val="affff"/>
    <w:uiPriority w:val="99"/>
    <w:qFormat/>
    <w:rsid w:val="00AF754E"/>
    <w:pPr>
      <w:keepNext/>
      <w:keepLines/>
      <w:autoSpaceDE w:val="0"/>
      <w:autoSpaceDN w:val="0"/>
      <w:adjustRightInd w:val="0"/>
      <w:spacing w:before="240"/>
      <w:ind w:left="1418"/>
      <w:jc w:val="left"/>
    </w:pPr>
    <w:rPr>
      <w:rFonts w:ascii="Arial" w:eastAsia="宋体" w:hAnsi="Arial" w:cs="Times New Roman"/>
      <w:b/>
      <w:caps/>
      <w:kern w:val="0"/>
      <w:sz w:val="36"/>
      <w:szCs w:val="20"/>
    </w:rPr>
  </w:style>
  <w:style w:type="paragraph" w:customStyle="1" w:styleId="Note">
    <w:name w:val="Note"/>
    <w:basedOn w:val="affff"/>
    <w:next w:val="affff"/>
    <w:uiPriority w:val="99"/>
    <w:qFormat/>
    <w:rsid w:val="00AF754E"/>
    <w:pPr>
      <w:tabs>
        <w:tab w:val="left" w:pos="1191"/>
        <w:tab w:val="left" w:pos="1588"/>
        <w:tab w:val="left" w:pos="1985"/>
      </w:tabs>
      <w:autoSpaceDE w:val="0"/>
      <w:autoSpaceDN w:val="0"/>
      <w:adjustRightInd w:val="0"/>
      <w:spacing w:before="60" w:line="199" w:lineRule="exact"/>
      <w:ind w:firstLine="794"/>
    </w:pPr>
    <w:rPr>
      <w:rFonts w:ascii="Times New Roman" w:eastAsia="宋体" w:hAnsi="Times New Roman" w:cs="Times New Roman"/>
      <w:kern w:val="0"/>
      <w:sz w:val="18"/>
      <w:szCs w:val="20"/>
    </w:rPr>
  </w:style>
  <w:style w:type="paragraph" w:customStyle="1" w:styleId="TableHead0">
    <w:name w:val="Table_Head"/>
    <w:basedOn w:val="TableText3"/>
    <w:uiPriority w:val="99"/>
    <w:qFormat/>
    <w:rsid w:val="00AF754E"/>
    <w:pPr>
      <w:keepNext/>
      <w:keepLines w:val="0"/>
      <w:widowControl/>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spacing w:before="200" w:after="200" w:line="240" w:lineRule="auto"/>
      <w:jc w:val="center"/>
      <w:textAlignment w:val="baseline"/>
    </w:pPr>
    <w:rPr>
      <w:b/>
      <w:sz w:val="21"/>
      <w:lang w:val="en-GB"/>
    </w:rPr>
  </w:style>
  <w:style w:type="paragraph" w:customStyle="1" w:styleId="EquationLegend">
    <w:name w:val="Equation_Legend"/>
    <w:basedOn w:val="affff"/>
    <w:uiPriority w:val="99"/>
    <w:qFormat/>
    <w:rsid w:val="00AF754E"/>
    <w:pPr>
      <w:widowControl/>
      <w:tabs>
        <w:tab w:val="right" w:pos="1531"/>
        <w:tab w:val="left" w:pos="1701"/>
      </w:tabs>
      <w:overflowPunct w:val="0"/>
      <w:autoSpaceDE w:val="0"/>
      <w:autoSpaceDN w:val="0"/>
      <w:adjustRightInd w:val="0"/>
      <w:spacing w:before="80"/>
      <w:ind w:left="1701" w:hanging="1701"/>
      <w:textAlignment w:val="baseline"/>
    </w:pPr>
    <w:rPr>
      <w:rFonts w:ascii="Times New Roman" w:eastAsia="宋体" w:hAnsi="Times New Roman" w:cs="Times New Roman"/>
      <w:kern w:val="0"/>
      <w:sz w:val="24"/>
      <w:szCs w:val="20"/>
      <w:lang w:val="en-GB"/>
    </w:rPr>
  </w:style>
  <w:style w:type="paragraph" w:customStyle="1" w:styleId="Equation">
    <w:name w:val="Equation"/>
    <w:basedOn w:val="affff"/>
    <w:uiPriority w:val="99"/>
    <w:qFormat/>
    <w:rsid w:val="00AF754E"/>
    <w:pPr>
      <w:widowControl/>
      <w:tabs>
        <w:tab w:val="left" w:pos="794"/>
      </w:tabs>
      <w:overflowPunct w:val="0"/>
      <w:autoSpaceDE w:val="0"/>
      <w:autoSpaceDN w:val="0"/>
      <w:adjustRightInd w:val="0"/>
      <w:spacing w:before="120"/>
      <w:textAlignment w:val="baseline"/>
    </w:pPr>
    <w:rPr>
      <w:rFonts w:ascii="Times New Roman" w:eastAsia="宋体" w:hAnsi="Times New Roman" w:cs="Times New Roman"/>
      <w:kern w:val="0"/>
      <w:sz w:val="24"/>
      <w:szCs w:val="20"/>
      <w:lang w:val="en-GB"/>
    </w:rPr>
  </w:style>
  <w:style w:type="paragraph" w:customStyle="1" w:styleId="Figure0">
    <w:name w:val="Figure_#"/>
    <w:basedOn w:val="affff"/>
    <w:next w:val="FigureTitle"/>
    <w:uiPriority w:val="99"/>
    <w:qFormat/>
    <w:rsid w:val="00AF754E"/>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eastAsia="宋体" w:hAnsi="Times New Roman" w:cs="Times New Roman"/>
      <w:caps/>
      <w:kern w:val="0"/>
      <w:sz w:val="24"/>
      <w:szCs w:val="20"/>
      <w:lang w:val="en-GB"/>
    </w:rPr>
  </w:style>
  <w:style w:type="paragraph" w:customStyle="1" w:styleId="FigureTitle">
    <w:name w:val="Figure_Title"/>
    <w:basedOn w:val="TableTitle0"/>
    <w:next w:val="affff"/>
    <w:uiPriority w:val="99"/>
    <w:qFormat/>
    <w:rsid w:val="00AF754E"/>
    <w:pPr>
      <w:keepNext w:val="0"/>
      <w:tabs>
        <w:tab w:val="left" w:pos="794"/>
        <w:tab w:val="left" w:pos="1191"/>
        <w:tab w:val="left" w:pos="1588"/>
        <w:tab w:val="left" w:pos="1985"/>
      </w:tabs>
      <w:overflowPunct w:val="0"/>
      <w:autoSpaceDE w:val="0"/>
      <w:autoSpaceDN w:val="0"/>
      <w:adjustRightInd w:val="0"/>
      <w:spacing w:before="0" w:after="480"/>
      <w:ind w:leftChars="0" w:left="0" w:rightChars="0" w:right="0"/>
      <w:jc w:val="center"/>
      <w:textAlignment w:val="baseline"/>
    </w:pPr>
    <w:rPr>
      <w:rFonts w:ascii="Times New Roman" w:hAnsi="Times New Roman"/>
      <w:sz w:val="24"/>
      <w:lang w:eastAsia="zh-CN"/>
    </w:rPr>
  </w:style>
  <w:style w:type="paragraph" w:customStyle="1" w:styleId="afffffffffffffffffffffffffb">
    <w:name w:val="箇条書１"/>
    <w:basedOn w:val="affffff"/>
    <w:uiPriority w:val="99"/>
    <w:qFormat/>
    <w:rsid w:val="00AF754E"/>
    <w:pPr>
      <w:widowControl/>
      <w:adjustRightInd w:val="0"/>
      <w:spacing w:before="240" w:line="240" w:lineRule="atLeast"/>
      <w:ind w:left="1190" w:firstLineChars="0" w:hanging="510"/>
      <w:textAlignment w:val="baseline"/>
    </w:pPr>
    <w:rPr>
      <w:rFonts w:ascii="Times" w:eastAsia="リュウミンL-KL" w:hAnsi="Times" w:cs="Times New Roman"/>
      <w:kern w:val="0"/>
      <w:sz w:val="20"/>
      <w:szCs w:val="20"/>
      <w:u w:color="FF0000"/>
      <w:lang w:eastAsia="ja-JP"/>
    </w:rPr>
  </w:style>
  <w:style w:type="character" w:customStyle="1" w:styleId="EmailStyle2291">
    <w:name w:val="EmailStyle2291"/>
    <w:uiPriority w:val="99"/>
    <w:rsid w:val="00AF754E"/>
    <w:rPr>
      <w:rFonts w:ascii="Arial" w:eastAsia="宋体" w:hAnsi="Arial" w:cs="Arial"/>
      <w:color w:val="auto"/>
      <w:sz w:val="20"/>
    </w:rPr>
  </w:style>
  <w:style w:type="character" w:customStyle="1" w:styleId="EmailStyle230">
    <w:name w:val="EmailStyle230"/>
    <w:uiPriority w:val="99"/>
    <w:rsid w:val="00AF754E"/>
    <w:rPr>
      <w:rFonts w:ascii="Arial" w:eastAsia="宋体" w:hAnsi="Arial" w:cs="Arial"/>
      <w:color w:val="auto"/>
      <w:sz w:val="20"/>
    </w:rPr>
  </w:style>
  <w:style w:type="paragraph" w:customStyle="1" w:styleId="afffffffffffffffffffffffffc">
    <w:name w:val="列项——"/>
    <w:qFormat/>
    <w:rsid w:val="00AF754E"/>
    <w:pPr>
      <w:widowControl w:val="0"/>
      <w:tabs>
        <w:tab w:val="num" w:pos="720"/>
        <w:tab w:val="num" w:pos="854"/>
      </w:tabs>
      <w:ind w:leftChars="200" w:left="315" w:hangingChars="200" w:hanging="315"/>
      <w:jc w:val="both"/>
    </w:pPr>
    <w:rPr>
      <w:rFonts w:ascii="宋体" w:eastAsia="宋体" w:hAnsi="Times New Roman" w:cs="Times New Roman"/>
      <w:kern w:val="0"/>
      <w:szCs w:val="20"/>
    </w:rPr>
  </w:style>
  <w:style w:type="paragraph" w:customStyle="1" w:styleId="afffffffffffffffffffffffffd">
    <w:name w:val="无标题条"/>
    <w:next w:val="affffff9"/>
    <w:qFormat/>
    <w:rsid w:val="00AF754E"/>
    <w:pPr>
      <w:jc w:val="both"/>
    </w:pPr>
    <w:rPr>
      <w:rFonts w:ascii="Times New Roman" w:eastAsia="宋体" w:hAnsi="Times New Roman" w:cs="Times New Roman"/>
      <w:kern w:val="0"/>
      <w:szCs w:val="20"/>
    </w:rPr>
  </w:style>
  <w:style w:type="paragraph" w:customStyle="1" w:styleId="afffffffffffffffffffffffffe">
    <w:name w:val="表头文本"/>
    <w:qFormat/>
    <w:rsid w:val="00AF754E"/>
    <w:pPr>
      <w:jc w:val="center"/>
    </w:pPr>
    <w:rPr>
      <w:rFonts w:ascii="Arial" w:eastAsia="宋体" w:hAnsi="Arial" w:cs="Times New Roman"/>
      <w:b/>
      <w:kern w:val="0"/>
      <w:szCs w:val="21"/>
    </w:rPr>
  </w:style>
  <w:style w:type="character" w:customStyle="1" w:styleId="Charfffff4">
    <w:name w:val="图样式 Char"/>
    <w:link w:val="afffffffffffffffffc"/>
    <w:rsid w:val="00AF754E"/>
    <w:rPr>
      <w:rFonts w:ascii="Times New Roman" w:eastAsia="宋体" w:hAnsi="Times New Roman" w:cs="Times New Roman"/>
      <w:kern w:val="0"/>
      <w:szCs w:val="20"/>
    </w:rPr>
  </w:style>
  <w:style w:type="paragraph" w:customStyle="1" w:styleId="Style10">
    <w:name w:val="Style1"/>
    <w:basedOn w:val="affff"/>
    <w:qFormat/>
    <w:rsid w:val="00AF754E"/>
    <w:pPr>
      <w:autoSpaceDE w:val="0"/>
      <w:autoSpaceDN w:val="0"/>
      <w:adjustRightInd w:val="0"/>
      <w:ind w:left="420"/>
      <w:jc w:val="left"/>
    </w:pPr>
    <w:rPr>
      <w:rFonts w:ascii="Times New Roman" w:eastAsia="宋体" w:hAnsi="Times New Roman" w:cs="Times New Roman"/>
      <w:kern w:val="0"/>
      <w:sz w:val="24"/>
      <w:szCs w:val="20"/>
    </w:rPr>
  </w:style>
  <w:style w:type="paragraph" w:customStyle="1" w:styleId="Char1CharCharCharCharCharCharCharCharCharCharCharCharCharCharCharCharCharCharCharChar">
    <w:name w:val="Char1 Char Char Char Char Char Char Char Char Char Char Char Char Char Char Char Char Char Char Char Char"/>
    <w:basedOn w:val="affff"/>
    <w:uiPriority w:val="99"/>
    <w:qFormat/>
    <w:rsid w:val="00AF754E"/>
    <w:rPr>
      <w:rFonts w:ascii="Tahoma" w:eastAsia="宋体" w:hAnsi="Tahoma" w:cs="Times New Roman"/>
      <w:sz w:val="24"/>
      <w:szCs w:val="20"/>
    </w:rPr>
  </w:style>
  <w:style w:type="paragraph" w:customStyle="1" w:styleId="2Heading2HiddenHeading2CCBSheading2H2Heading2s">
    <w:name w:val="样式 标题 2Heading 2 HiddenHeading 2 CCBSheading 2H2Heading 2s..."/>
    <w:basedOn w:val="25"/>
    <w:uiPriority w:val="99"/>
    <w:qFormat/>
    <w:rsid w:val="00AF754E"/>
    <w:pPr>
      <w:numPr>
        <w:ilvl w:val="0"/>
        <w:numId w:val="0"/>
      </w:numPr>
      <w:tabs>
        <w:tab w:val="num" w:pos="860"/>
      </w:tabs>
      <w:spacing w:before="260" w:after="260" w:line="416" w:lineRule="auto"/>
      <w:ind w:left="860" w:hanging="576"/>
    </w:pPr>
    <w:rPr>
      <w:rFonts w:ascii="Arial" w:eastAsia="黑体" w:hAnsi="Arial" w:cs="宋体"/>
      <w:b/>
      <w:bCs/>
      <w:sz w:val="32"/>
      <w:szCs w:val="20"/>
      <w:u w:color="FF0000"/>
      <w:lang w:eastAsia="x-none"/>
    </w:rPr>
  </w:style>
  <w:style w:type="character" w:customStyle="1" w:styleId="ZDONTMODIFY">
    <w:name w:val="ZDONTMODIFY"/>
    <w:rsid w:val="00AF754E"/>
  </w:style>
  <w:style w:type="paragraph" w:customStyle="1" w:styleId="6AE78B3643DD4987A7BC90F412BB57A5">
    <w:name w:val="6AE78B3643DD4987A7BC90F412BB57A5"/>
    <w:uiPriority w:val="99"/>
    <w:qFormat/>
    <w:rsid w:val="00AF754E"/>
    <w:pPr>
      <w:spacing w:after="200" w:line="276" w:lineRule="auto"/>
    </w:pPr>
    <w:rPr>
      <w:rFonts w:ascii="Calibri" w:eastAsia="宋体" w:hAnsi="Calibri" w:cs="Times New Roman"/>
      <w:kern w:val="0"/>
      <w:sz w:val="22"/>
      <w:lang w:eastAsia="en-US"/>
    </w:rPr>
  </w:style>
  <w:style w:type="paragraph" w:customStyle="1" w:styleId="littlefont">
    <w:name w:val="littlefont"/>
    <w:basedOn w:val="affff"/>
    <w:uiPriority w:val="99"/>
    <w:qFormat/>
    <w:rsid w:val="00AF754E"/>
    <w:pPr>
      <w:widowControl/>
      <w:spacing w:before="100" w:beforeAutospacing="1" w:after="100" w:afterAutospacing="1"/>
      <w:jc w:val="left"/>
    </w:pPr>
    <w:rPr>
      <w:rFonts w:ascii="宋体" w:eastAsia="宋体" w:hAnsi="宋体" w:cs="Times New Roman"/>
      <w:color w:val="808080"/>
      <w:kern w:val="0"/>
      <w:sz w:val="15"/>
      <w:szCs w:val="15"/>
    </w:rPr>
  </w:style>
  <w:style w:type="paragraph" w:customStyle="1" w:styleId="tdmain">
    <w:name w:val="tdmain"/>
    <w:basedOn w:val="affff"/>
    <w:uiPriority w:val="99"/>
    <w:qFormat/>
    <w:rsid w:val="00AF754E"/>
    <w:pPr>
      <w:widowControl/>
      <w:spacing w:before="100" w:beforeAutospacing="1" w:after="100" w:afterAutospacing="1" w:line="380" w:lineRule="atLeast"/>
      <w:jc w:val="left"/>
    </w:pPr>
    <w:rPr>
      <w:rFonts w:ascii="宋体" w:eastAsia="宋体" w:hAnsi="宋体" w:cs="Times New Roman"/>
      <w:color w:val="000000"/>
      <w:kern w:val="0"/>
      <w:sz w:val="22"/>
    </w:rPr>
  </w:style>
  <w:style w:type="paragraph" w:customStyle="1" w:styleId="tdheight">
    <w:name w:val="tdheight"/>
    <w:basedOn w:val="affff"/>
    <w:uiPriority w:val="99"/>
    <w:qFormat/>
    <w:rsid w:val="00AF754E"/>
    <w:pPr>
      <w:widowControl/>
      <w:spacing w:before="100" w:beforeAutospacing="1" w:after="100" w:afterAutospacing="1" w:line="384" w:lineRule="auto"/>
      <w:jc w:val="left"/>
    </w:pPr>
    <w:rPr>
      <w:rFonts w:ascii="Arial" w:eastAsia="宋体" w:hAnsi="Arial" w:cs="Arial"/>
      <w:color w:val="333333"/>
      <w:kern w:val="0"/>
      <w:sz w:val="18"/>
      <w:szCs w:val="18"/>
    </w:rPr>
  </w:style>
  <w:style w:type="paragraph" w:customStyle="1" w:styleId="tdheight1">
    <w:name w:val="tdheight1"/>
    <w:basedOn w:val="affff"/>
    <w:uiPriority w:val="99"/>
    <w:qFormat/>
    <w:rsid w:val="00AF754E"/>
    <w:pPr>
      <w:widowControl/>
      <w:spacing w:before="100" w:beforeAutospacing="1" w:after="100" w:afterAutospacing="1" w:line="396" w:lineRule="auto"/>
      <w:jc w:val="left"/>
    </w:pPr>
    <w:rPr>
      <w:rFonts w:ascii="Arial" w:eastAsia="宋体" w:hAnsi="Arial" w:cs="Arial"/>
      <w:color w:val="333333"/>
      <w:kern w:val="0"/>
      <w:sz w:val="18"/>
      <w:szCs w:val="18"/>
    </w:rPr>
  </w:style>
  <w:style w:type="paragraph" w:customStyle="1" w:styleId="td1">
    <w:name w:val="td1"/>
    <w:basedOn w:val="affff"/>
    <w:uiPriority w:val="99"/>
    <w:qFormat/>
    <w:rsid w:val="00AF754E"/>
    <w:pPr>
      <w:widowControl/>
      <w:pBdr>
        <w:top w:val="single" w:sz="6" w:space="0" w:color="333333"/>
        <w:left w:val="single" w:sz="6" w:space="0" w:color="333333"/>
        <w:bottom w:val="single" w:sz="6" w:space="0" w:color="333333"/>
        <w:right w:val="single" w:sz="6" w:space="0" w:color="333333"/>
      </w:pBdr>
      <w:spacing w:before="100" w:beforeAutospacing="1" w:after="100" w:afterAutospacing="1"/>
      <w:jc w:val="left"/>
    </w:pPr>
    <w:rPr>
      <w:rFonts w:ascii="宋体" w:eastAsia="宋体" w:hAnsi="宋体" w:cs="Times New Roman"/>
      <w:kern w:val="0"/>
      <w:sz w:val="24"/>
      <w:szCs w:val="24"/>
    </w:rPr>
  </w:style>
  <w:style w:type="paragraph" w:customStyle="1" w:styleId="td2">
    <w:name w:val="td2"/>
    <w:basedOn w:val="affff"/>
    <w:uiPriority w:val="99"/>
    <w:qFormat/>
    <w:rsid w:val="00AF754E"/>
    <w:pPr>
      <w:widowControl/>
      <w:pBdr>
        <w:top w:val="single" w:sz="6" w:space="0" w:color="AAAAAA"/>
        <w:left w:val="single" w:sz="6" w:space="0" w:color="AAAAAA"/>
        <w:bottom w:val="single" w:sz="6" w:space="0" w:color="AAAAAA"/>
        <w:right w:val="single" w:sz="6" w:space="0" w:color="AAAAAA"/>
      </w:pBdr>
      <w:spacing w:before="100" w:beforeAutospacing="1" w:after="100" w:afterAutospacing="1"/>
      <w:jc w:val="left"/>
    </w:pPr>
    <w:rPr>
      <w:rFonts w:ascii="宋体" w:eastAsia="宋体" w:hAnsi="宋体" w:cs="Times New Roman"/>
      <w:kern w:val="0"/>
      <w:sz w:val="24"/>
      <w:szCs w:val="24"/>
    </w:rPr>
  </w:style>
  <w:style w:type="paragraph" w:customStyle="1" w:styleId="td3">
    <w:name w:val="td3"/>
    <w:basedOn w:val="affff"/>
    <w:uiPriority w:val="99"/>
    <w:qFormat/>
    <w:rsid w:val="00AF754E"/>
    <w:pPr>
      <w:widowControl/>
      <w:pBdr>
        <w:top w:val="single" w:sz="6" w:space="0" w:color="AAAAAA"/>
        <w:left w:val="single" w:sz="6" w:space="0" w:color="AAAAAA"/>
        <w:bottom w:val="single" w:sz="6" w:space="0" w:color="AAAAAA"/>
        <w:right w:val="single" w:sz="6" w:space="0" w:color="AAAAAA"/>
      </w:pBdr>
      <w:shd w:val="clear" w:color="auto" w:fill="FEF7DF"/>
      <w:spacing w:before="100" w:beforeAutospacing="1" w:after="100" w:afterAutospacing="1"/>
      <w:jc w:val="left"/>
    </w:pPr>
    <w:rPr>
      <w:rFonts w:ascii="宋体" w:eastAsia="宋体" w:hAnsi="宋体" w:cs="Times New Roman"/>
      <w:kern w:val="0"/>
      <w:sz w:val="20"/>
      <w:szCs w:val="20"/>
    </w:rPr>
  </w:style>
  <w:style w:type="paragraph" w:customStyle="1" w:styleId="td4">
    <w:name w:val="td4"/>
    <w:basedOn w:val="affff"/>
    <w:uiPriority w:val="99"/>
    <w:qFormat/>
    <w:rsid w:val="00AF754E"/>
    <w:pPr>
      <w:widowControl/>
      <w:pBdr>
        <w:top w:val="single" w:sz="6" w:space="0" w:color="FF9933"/>
        <w:left w:val="single" w:sz="6" w:space="0" w:color="FF9933"/>
        <w:bottom w:val="single" w:sz="6" w:space="0" w:color="FF9933"/>
        <w:right w:val="single" w:sz="6" w:space="0" w:color="FF9933"/>
      </w:pBdr>
      <w:spacing w:before="100" w:beforeAutospacing="1" w:after="100" w:afterAutospacing="1"/>
      <w:jc w:val="left"/>
    </w:pPr>
    <w:rPr>
      <w:rFonts w:ascii="宋体" w:eastAsia="宋体" w:hAnsi="宋体" w:cs="Times New Roman"/>
      <w:kern w:val="0"/>
      <w:sz w:val="24"/>
      <w:szCs w:val="24"/>
    </w:rPr>
  </w:style>
  <w:style w:type="paragraph" w:customStyle="1" w:styleId="td5">
    <w:name w:val="td5"/>
    <w:basedOn w:val="affff"/>
    <w:uiPriority w:val="99"/>
    <w:qFormat/>
    <w:rsid w:val="00AF754E"/>
    <w:pPr>
      <w:widowControl/>
      <w:pBdr>
        <w:top w:val="single" w:sz="6" w:space="0" w:color="AAAAAA"/>
        <w:left w:val="single" w:sz="6" w:space="0" w:color="AAAAAA"/>
        <w:bottom w:val="single" w:sz="2" w:space="0" w:color="AAAAAA"/>
        <w:right w:val="single" w:sz="2" w:space="0" w:color="AAAAAA"/>
      </w:pBdr>
      <w:spacing w:before="100" w:beforeAutospacing="1" w:after="100" w:afterAutospacing="1"/>
      <w:jc w:val="left"/>
    </w:pPr>
    <w:rPr>
      <w:rFonts w:ascii="宋体" w:eastAsia="宋体" w:hAnsi="宋体" w:cs="Times New Roman"/>
      <w:kern w:val="0"/>
      <w:sz w:val="24"/>
      <w:szCs w:val="24"/>
    </w:rPr>
  </w:style>
  <w:style w:type="paragraph" w:customStyle="1" w:styleId="title1">
    <w:name w:val="title1"/>
    <w:basedOn w:val="affff"/>
    <w:uiPriority w:val="99"/>
    <w:qFormat/>
    <w:rsid w:val="00AF754E"/>
    <w:pPr>
      <w:widowControl/>
      <w:spacing w:before="100" w:beforeAutospacing="1" w:after="100" w:afterAutospacing="1"/>
      <w:jc w:val="left"/>
    </w:pPr>
    <w:rPr>
      <w:rFonts w:ascii="Arial Black" w:eastAsia="宋体" w:hAnsi="Arial Black" w:cs="Times New Roman"/>
      <w:kern w:val="0"/>
      <w:sz w:val="35"/>
      <w:szCs w:val="35"/>
    </w:rPr>
  </w:style>
  <w:style w:type="paragraph" w:customStyle="1" w:styleId="formtext1">
    <w:name w:val="formtext_1"/>
    <w:basedOn w:val="affff"/>
    <w:uiPriority w:val="99"/>
    <w:qFormat/>
    <w:rsid w:val="00AF754E"/>
    <w:pPr>
      <w:widowControl/>
      <w:spacing w:before="100" w:beforeAutospacing="1" w:after="100" w:afterAutospacing="1"/>
      <w:jc w:val="left"/>
    </w:pPr>
    <w:rPr>
      <w:rFonts w:ascii="宋体" w:eastAsia="宋体" w:hAnsi="宋体" w:cs="Times New Roman"/>
      <w:kern w:val="0"/>
      <w:sz w:val="20"/>
      <w:szCs w:val="20"/>
    </w:rPr>
  </w:style>
  <w:style w:type="paragraph" w:customStyle="1" w:styleId="formtext2">
    <w:name w:val="formtext_2"/>
    <w:basedOn w:val="affff"/>
    <w:uiPriority w:val="99"/>
    <w:qFormat/>
    <w:rsid w:val="00AF754E"/>
    <w:pPr>
      <w:widowControl/>
      <w:pBdr>
        <w:top w:val="single" w:sz="6" w:space="0" w:color="0066CC"/>
        <w:left w:val="single" w:sz="6" w:space="0" w:color="0066CC"/>
        <w:bottom w:val="single" w:sz="6" w:space="0" w:color="0066CC"/>
        <w:right w:val="single" w:sz="6" w:space="0" w:color="0066CC"/>
      </w:pBdr>
      <w:shd w:val="clear" w:color="auto" w:fill="F1F5FA"/>
      <w:spacing w:before="100" w:beforeAutospacing="1" w:after="100" w:afterAutospacing="1"/>
      <w:jc w:val="left"/>
    </w:pPr>
    <w:rPr>
      <w:rFonts w:ascii="宋体" w:eastAsia="宋体" w:hAnsi="宋体" w:cs="Times New Roman"/>
      <w:kern w:val="0"/>
      <w:sz w:val="20"/>
      <w:szCs w:val="20"/>
    </w:rPr>
  </w:style>
  <w:style w:type="paragraph" w:customStyle="1" w:styleId="formtext">
    <w:name w:val="formtext"/>
    <w:basedOn w:val="affff"/>
    <w:uiPriority w:val="99"/>
    <w:qFormat/>
    <w:rsid w:val="00AF754E"/>
    <w:pPr>
      <w:widowControl/>
      <w:pBdr>
        <w:top w:val="single" w:sz="6" w:space="0" w:color="0066CC"/>
        <w:left w:val="single" w:sz="6" w:space="0" w:color="0066CC"/>
        <w:bottom w:val="single" w:sz="6" w:space="0" w:color="0066CC"/>
        <w:right w:val="single" w:sz="6" w:space="0" w:color="0066CC"/>
      </w:pBdr>
      <w:shd w:val="clear" w:color="auto" w:fill="F1F5FA"/>
      <w:spacing w:before="100" w:beforeAutospacing="1" w:after="100" w:afterAutospacing="1"/>
      <w:jc w:val="left"/>
    </w:pPr>
    <w:rPr>
      <w:rFonts w:ascii="宋体" w:eastAsia="宋体" w:hAnsi="宋体" w:cs="Times New Roman"/>
      <w:kern w:val="0"/>
      <w:sz w:val="20"/>
      <w:szCs w:val="20"/>
    </w:rPr>
  </w:style>
  <w:style w:type="paragraph" w:customStyle="1" w:styleId="formtext10">
    <w:name w:val="formtext1"/>
    <w:basedOn w:val="affff"/>
    <w:uiPriority w:val="99"/>
    <w:qFormat/>
    <w:rsid w:val="00AF754E"/>
    <w:pPr>
      <w:widowControl/>
      <w:pBdr>
        <w:top w:val="single" w:sz="6" w:space="0" w:color="0066CC"/>
        <w:left w:val="single" w:sz="6" w:space="0" w:color="0066CC"/>
        <w:bottom w:val="single" w:sz="6" w:space="0" w:color="0066CC"/>
        <w:right w:val="single" w:sz="6" w:space="0" w:color="0066CC"/>
      </w:pBdr>
      <w:shd w:val="clear" w:color="auto" w:fill="F1F5FA"/>
      <w:spacing w:before="100" w:beforeAutospacing="1" w:after="100" w:afterAutospacing="1" w:line="288" w:lineRule="auto"/>
      <w:jc w:val="left"/>
    </w:pPr>
    <w:rPr>
      <w:rFonts w:ascii="宋体" w:eastAsia="宋体" w:hAnsi="宋体" w:cs="Times New Roman"/>
      <w:kern w:val="0"/>
      <w:sz w:val="20"/>
      <w:szCs w:val="20"/>
    </w:rPr>
  </w:style>
  <w:style w:type="paragraph" w:customStyle="1" w:styleId="affffffffffffffffffffffffff">
    <w:name w:val="_"/>
    <w:basedOn w:val="affff"/>
    <w:uiPriority w:val="99"/>
    <w:qFormat/>
    <w:rsid w:val="00AF754E"/>
    <w:pPr>
      <w:adjustRightInd w:val="0"/>
    </w:pPr>
    <w:rPr>
      <w:rFonts w:ascii="宋体" w:eastAsia="宋体" w:hAnsi="宋体" w:cs="Times New Roman"/>
      <w:bCs/>
      <w:kern w:val="0"/>
      <w:sz w:val="24"/>
      <w:szCs w:val="20"/>
    </w:rPr>
  </w:style>
  <w:style w:type="paragraph" w:customStyle="1" w:styleId="142">
    <w:name w:val="14"/>
    <w:basedOn w:val="affff"/>
    <w:qFormat/>
    <w:rsid w:val="00AF754E"/>
    <w:rPr>
      <w:rFonts w:ascii="Calibri" w:eastAsia="宋体" w:hAnsi="Calibri" w:cs="Times New Roman"/>
      <w:sz w:val="24"/>
    </w:rPr>
  </w:style>
  <w:style w:type="paragraph" w:customStyle="1" w:styleId="-41">
    <w:name w:val="浅色网格 - 强调文字颜色 41"/>
    <w:basedOn w:val="affff"/>
    <w:uiPriority w:val="62"/>
    <w:qFormat/>
    <w:rsid w:val="00AF754E"/>
    <w:rPr>
      <w:rFonts w:ascii="Calibri" w:eastAsia="宋体" w:hAnsi="Calibri" w:cs="Times New Roman"/>
      <w:sz w:val="24"/>
    </w:rPr>
  </w:style>
  <w:style w:type="character" w:customStyle="1" w:styleId="Char1ff1">
    <w:name w:val="宏文本 Char1"/>
    <w:uiPriority w:val="99"/>
    <w:rsid w:val="00AF754E"/>
    <w:rPr>
      <w:rFonts w:ascii="Courier New" w:hAnsi="Courier New" w:cs="Courier New"/>
      <w:kern w:val="2"/>
      <w:sz w:val="24"/>
      <w:szCs w:val="24"/>
    </w:rPr>
  </w:style>
  <w:style w:type="character" w:customStyle="1" w:styleId="Char1ff2">
    <w:name w:val="签名 Char1"/>
    <w:qFormat/>
    <w:rsid w:val="00AF754E"/>
    <w:rPr>
      <w:kern w:val="2"/>
      <w:sz w:val="21"/>
      <w:szCs w:val="22"/>
    </w:rPr>
  </w:style>
  <w:style w:type="character" w:customStyle="1" w:styleId="Char1ff3">
    <w:name w:val="信息标题 Char1"/>
    <w:qFormat/>
    <w:rsid w:val="00AF754E"/>
    <w:rPr>
      <w:rFonts w:ascii="Cambria" w:eastAsia="宋体" w:hAnsi="Cambria" w:cs="Times New Roman"/>
      <w:kern w:val="2"/>
      <w:sz w:val="24"/>
      <w:szCs w:val="24"/>
      <w:shd w:val="pct20" w:color="auto" w:fill="auto"/>
    </w:rPr>
  </w:style>
  <w:style w:type="table" w:styleId="-40">
    <w:name w:val="Light Grid Accent 4"/>
    <w:aliases w:val="浅色网格 - 强调文字颜色 41"/>
    <w:basedOn w:val="affff2"/>
    <w:uiPriority w:val="62"/>
    <w:rsid w:val="00AF754E"/>
    <w:pPr>
      <w:numPr>
        <w:ilvl w:val="3"/>
        <w:numId w:val="189"/>
      </w:numPr>
      <w:tabs>
        <w:tab w:val="clear" w:pos="851"/>
        <w:tab w:val="left" w:pos="2160"/>
      </w:tabs>
      <w:ind w:left="2160" w:hanging="420"/>
    </w:pPr>
    <w:rPr>
      <w:rFonts w:ascii="Calibri" w:eastAsia="宋体" w:hAnsi="Calibri" w:cs="Times New Roman"/>
      <w:kern w:val="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rPr>
      <w:hidden/>
    </w:trPr>
    <w:tblStylePr w:type="firstRow">
      <w:rPr>
        <w:rFonts w:ascii="等线" w:eastAsia="宋体" w:hAnsi="等线" w:cs="Times New Roman"/>
        <w:b/>
        <w:bCs/>
      </w:rPr>
      <w:tblPr/>
      <w:trPr>
        <w:hidden/>
      </w:tr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rPr>
        <w:rFonts w:ascii="等线" w:eastAsia="宋体" w:hAnsi="等线" w:cs="Times New Roman"/>
        <w:b/>
        <w:bCs/>
      </w:rPr>
      <w:tblPr/>
      <w:trPr>
        <w:hidden/>
      </w:tr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等线" w:eastAsia="宋体" w:hAnsi="等线" w:cs="Times New Roman"/>
        <w:b/>
        <w:bCs/>
      </w:rPr>
    </w:tblStylePr>
    <w:tblStylePr w:type="lastCol">
      <w:rPr>
        <w:rFonts w:ascii="等线" w:eastAsia="宋体" w:hAnsi="等线" w:cs="Times New Roman"/>
        <w:b/>
        <w:bCs/>
      </w:rPr>
      <w:tblPr/>
      <w:trPr>
        <w:hidden/>
      </w:trPr>
      <w:tcPr>
        <w:tcBorders>
          <w:top w:val="single" w:sz="8" w:space="0" w:color="8064A2"/>
          <w:left w:val="single" w:sz="8" w:space="0" w:color="8064A2"/>
          <w:bottom w:val="single" w:sz="8" w:space="0" w:color="8064A2"/>
          <w:right w:val="single" w:sz="8" w:space="0" w:color="8064A2"/>
        </w:tcBorders>
      </w:tcPr>
    </w:tblStylePr>
    <w:tblStylePr w:type="band1Vert">
      <w:tblPr/>
      <w:trPr>
        <w:hidden/>
      </w:tr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nt261">
    <w:name w:val="font261"/>
    <w:rsid w:val="00AF754E"/>
    <w:rPr>
      <w:rFonts w:ascii="宋体" w:eastAsia="宋体" w:hAnsi="宋体" w:hint="eastAsia"/>
      <w:b w:val="0"/>
      <w:bCs w:val="0"/>
      <w:i w:val="0"/>
      <w:iCs w:val="0"/>
      <w:strike w:val="0"/>
      <w:dstrike w:val="0"/>
      <w:color w:val="000000"/>
      <w:sz w:val="21"/>
      <w:szCs w:val="21"/>
      <w:u w:val="none"/>
      <w:effect w:val="none"/>
    </w:rPr>
  </w:style>
  <w:style w:type="character" w:customStyle="1" w:styleId="font241">
    <w:name w:val="font241"/>
    <w:rsid w:val="00AF754E"/>
    <w:rPr>
      <w:rFonts w:ascii="仿宋_GB2312" w:eastAsia="仿宋_GB2312" w:hint="eastAsia"/>
      <w:b w:val="0"/>
      <w:bCs w:val="0"/>
      <w:i w:val="0"/>
      <w:iCs w:val="0"/>
      <w:strike w:val="0"/>
      <w:dstrike w:val="0"/>
      <w:color w:val="000000"/>
      <w:sz w:val="21"/>
      <w:szCs w:val="21"/>
      <w:u w:val="none"/>
      <w:effect w:val="none"/>
    </w:rPr>
  </w:style>
  <w:style w:type="paragraph" w:customStyle="1" w:styleId="04">
    <w:name w:val="目录0"/>
    <w:basedOn w:val="1f3"/>
    <w:autoRedefine/>
    <w:qFormat/>
    <w:rsid w:val="00AF754E"/>
    <w:pPr>
      <w:tabs>
        <w:tab w:val="clear" w:pos="8302"/>
        <w:tab w:val="left" w:pos="284"/>
        <w:tab w:val="right" w:leader="dot" w:pos="9061"/>
      </w:tabs>
      <w:adjustRightInd w:val="0"/>
      <w:spacing w:before="120" w:after="120" w:line="300" w:lineRule="auto"/>
      <w:jc w:val="center"/>
      <w:textAlignment w:val="baseline"/>
    </w:pPr>
    <w:rPr>
      <w:rFonts w:ascii="Times New Roman" w:eastAsia="宋体" w:hAnsi="Times New Roman" w:cs="Times New Roman"/>
      <w:b w:val="0"/>
      <w:noProof/>
      <w:kern w:val="0"/>
      <w:sz w:val="36"/>
      <w:szCs w:val="36"/>
    </w:rPr>
  </w:style>
  <w:style w:type="character" w:customStyle="1" w:styleId="Charfff7">
    <w:name w:val="插图说明 Char"/>
    <w:link w:val="afffffffffffffc"/>
    <w:rsid w:val="00AF754E"/>
    <w:rPr>
      <w:rFonts w:ascii="Times New Roman" w:eastAsia="黑体" w:hAnsi="Times New Roman" w:cs="Times New Roman"/>
      <w:kern w:val="0"/>
      <w:sz w:val="24"/>
      <w:szCs w:val="20"/>
    </w:rPr>
  </w:style>
  <w:style w:type="character" w:customStyle="1" w:styleId="px12none">
    <w:name w:val="px12none"/>
    <w:rsid w:val="00AF754E"/>
  </w:style>
  <w:style w:type="paragraph" w:customStyle="1" w:styleId="affffffffffffffffffffffffff0">
    <w:name w:val="文档正文(首行缩进）"/>
    <w:basedOn w:val="affff"/>
    <w:uiPriority w:val="99"/>
    <w:qFormat/>
    <w:rsid w:val="00AF754E"/>
    <w:pPr>
      <w:adjustRightInd w:val="0"/>
      <w:spacing w:line="288" w:lineRule="auto"/>
      <w:ind w:firstLine="454"/>
      <w:textAlignment w:val="baseline"/>
    </w:pPr>
    <w:rPr>
      <w:rFonts w:ascii="Times New Roman" w:eastAsia="宋体" w:hAnsi="Times New Roman" w:cs="Times New Roman"/>
      <w:kern w:val="0"/>
      <w:sz w:val="24"/>
      <w:szCs w:val="20"/>
    </w:rPr>
  </w:style>
  <w:style w:type="paragraph" w:customStyle="1" w:styleId="Editorscomments">
    <w:name w:val="Editor's comments"/>
    <w:basedOn w:val="affff"/>
    <w:qFormat/>
    <w:rsid w:val="00AF754E"/>
    <w:pPr>
      <w:widowControl/>
      <w:numPr>
        <w:numId w:val="139"/>
      </w:numPr>
      <w:tabs>
        <w:tab w:val="clear" w:pos="2211"/>
      </w:tabs>
      <w:overflowPunct w:val="0"/>
      <w:autoSpaceDE w:val="0"/>
      <w:autoSpaceDN w:val="0"/>
      <w:adjustRightInd w:val="0"/>
      <w:spacing w:after="120"/>
      <w:ind w:left="0" w:firstLine="0"/>
      <w:jc w:val="left"/>
      <w:textAlignment w:val="baseline"/>
    </w:pPr>
    <w:rPr>
      <w:rFonts w:ascii="Arial" w:eastAsia="宋体" w:hAnsi="Arial" w:cs="Times New Roman"/>
      <w:b/>
      <w:bCs/>
      <w:color w:val="FF0000"/>
      <w:kern w:val="0"/>
      <w:sz w:val="20"/>
      <w:szCs w:val="20"/>
      <w:lang w:eastAsia="en-US"/>
    </w:rPr>
  </w:style>
  <w:style w:type="paragraph" w:customStyle="1" w:styleId="Readerscomments">
    <w:name w:val="Reader's comments"/>
    <w:basedOn w:val="affff"/>
    <w:uiPriority w:val="99"/>
    <w:qFormat/>
    <w:rsid w:val="00AF754E"/>
    <w:pPr>
      <w:widowControl/>
      <w:overflowPunct w:val="0"/>
      <w:autoSpaceDE w:val="0"/>
      <w:autoSpaceDN w:val="0"/>
      <w:adjustRightInd w:val="0"/>
      <w:spacing w:after="120"/>
      <w:jc w:val="left"/>
      <w:textAlignment w:val="baseline"/>
    </w:pPr>
    <w:rPr>
      <w:rFonts w:ascii="Arial" w:eastAsia="宋体" w:hAnsi="Arial" w:cs="Times New Roman"/>
      <w:i/>
      <w:iCs/>
      <w:color w:val="CC00CC"/>
      <w:kern w:val="0"/>
      <w:sz w:val="20"/>
      <w:szCs w:val="20"/>
      <w:lang w:eastAsia="en-US"/>
    </w:rPr>
  </w:style>
  <w:style w:type="character" w:customStyle="1" w:styleId="2fffff1">
    <w:name w:val="正文（首行缩进两字）2"/>
    <w:aliases w:val="Indent 1 Char,no-step,正文不缩进1 Ch,正文缩进William1,表正文3,特点2,段12,正文不缩进2,Indent 12,标题41,bt1,ALT+Z1,水上软件1,四号1,正文缩进陈木华1,中文正文1,正文（首行缩进两字） Char Char2,mr正文缩进2,正文缩进（首行缩进两字）2,表正文11,正文非缩进11"/>
    <w:qFormat/>
    <w:rsid w:val="00AF754E"/>
    <w:rPr>
      <w:rFonts w:eastAsia="宋体"/>
      <w:kern w:val="2"/>
      <w:sz w:val="24"/>
      <w:szCs w:val="24"/>
      <w:lang w:val="en-US" w:eastAsia="zh-CN" w:bidi="ar-SA"/>
    </w:rPr>
  </w:style>
  <w:style w:type="paragraph" w:customStyle="1" w:styleId="4150">
    <w:name w:val="样式 正文缩进正文（首行缩进两字）表正文正文非缩进标题4 + 行距: 1.5 倍行距"/>
    <w:basedOn w:val="affff0"/>
    <w:autoRedefine/>
    <w:qFormat/>
    <w:rsid w:val="00AF754E"/>
    <w:pPr>
      <w:autoSpaceDE w:val="0"/>
      <w:autoSpaceDN w:val="0"/>
      <w:adjustRightInd w:val="0"/>
      <w:spacing w:line="315" w:lineRule="atLeast"/>
      <w:ind w:firstLineChars="0" w:firstLine="0"/>
      <w:jc w:val="left"/>
    </w:pPr>
    <w:rPr>
      <w:rFonts w:ascii="楷体_GB2312" w:eastAsia="楷体_GB2312" w:hAnsi="Times New Roman" w:cs="Times New Roman"/>
      <w:kern w:val="0"/>
      <w:sz w:val="28"/>
      <w:szCs w:val="20"/>
    </w:rPr>
  </w:style>
  <w:style w:type="paragraph" w:customStyle="1" w:styleId="CharChar1CharCharCharCharCharCharCharCharCharCharChar">
    <w:name w:val="Char Char1 Char Char Char Char Char Char Char Char Char Char Char"/>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ffffffffffffffff1">
    <w:name w:val="方案正文"/>
    <w:basedOn w:val="2d"/>
    <w:qFormat/>
    <w:rsid w:val="00AF754E"/>
    <w:pPr>
      <w:spacing w:beforeLines="50" w:before="50" w:after="60" w:line="360" w:lineRule="auto"/>
      <w:ind w:leftChars="400" w:left="400" w:firstLine="200"/>
    </w:pPr>
    <w:rPr>
      <w:rFonts w:cs="宋体"/>
      <w:sz w:val="24"/>
      <w:szCs w:val="20"/>
    </w:rPr>
  </w:style>
  <w:style w:type="paragraph" w:customStyle="1" w:styleId="CharChar2Char">
    <w:name w:val="Char Char2 Char"/>
    <w:basedOn w:val="affff"/>
    <w:qFormat/>
    <w:rsid w:val="00AF754E"/>
    <w:pPr>
      <w:keepNext/>
      <w:keepLines/>
      <w:pageBreakBefore/>
      <w:ind w:left="855" w:hanging="855"/>
    </w:pPr>
    <w:rPr>
      <w:rFonts w:ascii="Tahoma" w:eastAsia="宋体" w:hAnsi="Tahoma" w:cs="Times New Roman"/>
      <w:sz w:val="24"/>
      <w:szCs w:val="20"/>
    </w:rPr>
  </w:style>
  <w:style w:type="paragraph" w:customStyle="1" w:styleId="affffffffffffffffffffffffff2">
    <w:name w:val="图片题注"/>
    <w:basedOn w:val="affff"/>
    <w:next w:val="affff"/>
    <w:uiPriority w:val="99"/>
    <w:qFormat/>
    <w:rsid w:val="00AF754E"/>
    <w:pPr>
      <w:autoSpaceDE w:val="0"/>
      <w:autoSpaceDN w:val="0"/>
      <w:adjustRightInd w:val="0"/>
      <w:spacing w:after="240" w:line="300" w:lineRule="auto"/>
      <w:ind w:firstLineChars="200" w:firstLine="480"/>
      <w:jc w:val="center"/>
    </w:pPr>
    <w:rPr>
      <w:rFonts w:ascii="Times New Roman" w:eastAsia="黑体" w:hAnsi="Times New Roman" w:cs="Arial"/>
      <w:kern w:val="0"/>
      <w:sz w:val="24"/>
      <w:szCs w:val="20"/>
    </w:rPr>
  </w:style>
  <w:style w:type="paragraph" w:customStyle="1" w:styleId="ParaCharCharCharCharChar">
    <w:name w:val="默认段落字体 Para Char Char Char Char Char"/>
    <w:basedOn w:val="affff"/>
    <w:uiPriority w:val="99"/>
    <w:qFormat/>
    <w:rsid w:val="00AF754E"/>
    <w:pPr>
      <w:widowControl/>
    </w:pPr>
    <w:rPr>
      <w:rFonts w:ascii="Arial" w:eastAsia="宋体" w:hAnsi="Arial" w:cs="Arial"/>
      <w:sz w:val="22"/>
      <w:lang w:eastAsia="en-US"/>
    </w:rPr>
  </w:style>
  <w:style w:type="paragraph" w:customStyle="1" w:styleId="affffffffffffffffffffffffff3">
    <w:name w:val="内容"/>
    <w:basedOn w:val="affff"/>
    <w:qFormat/>
    <w:rsid w:val="00AF754E"/>
    <w:pPr>
      <w:ind w:firstLineChars="200" w:firstLine="600"/>
    </w:pPr>
    <w:rPr>
      <w:rFonts w:ascii="Times New Roman" w:eastAsia="仿宋_GB2312" w:hAnsi="Times New Roman" w:cs="Times New Roman"/>
      <w:sz w:val="30"/>
      <w:szCs w:val="24"/>
    </w:rPr>
  </w:style>
  <w:style w:type="paragraph" w:customStyle="1" w:styleId="affffffffffffffffffffffffff4">
    <w:name w:val="探险队"/>
    <w:autoRedefine/>
    <w:qFormat/>
    <w:rsid w:val="00AF754E"/>
    <w:pPr>
      <w:adjustRightInd w:val="0"/>
      <w:ind w:leftChars="-200" w:left="-502" w:firstLineChars="178" w:firstLine="500"/>
    </w:pPr>
    <w:rPr>
      <w:rFonts w:ascii="宋体" w:eastAsia="宋体" w:hAnsi="宋体" w:cs="Times New Roman"/>
      <w:bCs/>
      <w:kern w:val="0"/>
      <w:sz w:val="24"/>
      <w:szCs w:val="20"/>
    </w:rPr>
  </w:style>
  <w:style w:type="paragraph" w:customStyle="1" w:styleId="p-txt">
    <w:name w:val="p-tx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hljs-preprocessor">
    <w:name w:val="hljs-preprocessor"/>
    <w:rsid w:val="00AF754E"/>
  </w:style>
  <w:style w:type="character" w:customStyle="1" w:styleId="hljs-variable">
    <w:name w:val="hljs-variable"/>
    <w:rsid w:val="00AF754E"/>
  </w:style>
  <w:style w:type="character" w:customStyle="1" w:styleId="hljs-subst">
    <w:name w:val="hljs-subst"/>
    <w:rsid w:val="00AF754E"/>
  </w:style>
  <w:style w:type="character" w:customStyle="1" w:styleId="hljs-builtin">
    <w:name w:val="hljs-built_in"/>
    <w:rsid w:val="00AF754E"/>
  </w:style>
  <w:style w:type="character" w:customStyle="1" w:styleId="hljs-operator">
    <w:name w:val="hljs-operator"/>
    <w:rsid w:val="00AF754E"/>
  </w:style>
  <w:style w:type="character" w:customStyle="1" w:styleId="hljs-header">
    <w:name w:val="hljs-header"/>
    <w:rsid w:val="00AF754E"/>
  </w:style>
  <w:style w:type="character" w:customStyle="1" w:styleId="hljs-code">
    <w:name w:val="hljs-code"/>
    <w:rsid w:val="00AF754E"/>
  </w:style>
  <w:style w:type="character" w:customStyle="1" w:styleId="tracking-ad">
    <w:name w:val="tracking-ad"/>
    <w:rsid w:val="00AF754E"/>
  </w:style>
  <w:style w:type="character" w:customStyle="1" w:styleId="op">
    <w:name w:val="op"/>
    <w:rsid w:val="00AF754E"/>
  </w:style>
  <w:style w:type="character" w:customStyle="1" w:styleId="builtin">
    <w:name w:val="built_in"/>
    <w:rsid w:val="00AF754E"/>
  </w:style>
  <w:style w:type="character" w:customStyle="1" w:styleId="function">
    <w:name w:val="function"/>
    <w:rsid w:val="00AF754E"/>
  </w:style>
  <w:style w:type="character" w:customStyle="1" w:styleId="params">
    <w:name w:val="params"/>
    <w:rsid w:val="00AF754E"/>
  </w:style>
  <w:style w:type="character" w:customStyle="1" w:styleId="dec">
    <w:name w:val="dec"/>
    <w:rsid w:val="00AF754E"/>
  </w:style>
  <w:style w:type="character" w:customStyle="1" w:styleId="atn">
    <w:name w:val="atn"/>
    <w:rsid w:val="00AF754E"/>
  </w:style>
  <w:style w:type="character" w:customStyle="1" w:styleId="atv">
    <w:name w:val="atv"/>
    <w:rsid w:val="00AF754E"/>
  </w:style>
  <w:style w:type="character" w:customStyle="1" w:styleId="token">
    <w:name w:val="token"/>
    <w:rsid w:val="00AF754E"/>
  </w:style>
  <w:style w:type="character" w:customStyle="1" w:styleId="line">
    <w:name w:val="line"/>
    <w:rsid w:val="00AF754E"/>
  </w:style>
  <w:style w:type="character" w:customStyle="1" w:styleId="literal">
    <w:name w:val="literal"/>
    <w:rsid w:val="00AF754E"/>
  </w:style>
  <w:style w:type="paragraph" w:customStyle="1" w:styleId="tip">
    <w:name w:val="tip"/>
    <w:basedOn w:val="affff"/>
    <w:uiPriority w:val="99"/>
    <w:qFormat/>
    <w:rsid w:val="00AF754E"/>
    <w:pPr>
      <w:widowControl/>
      <w:spacing w:before="100" w:beforeAutospacing="1" w:after="100" w:afterAutospacing="1"/>
      <w:jc w:val="left"/>
    </w:pPr>
    <w:rPr>
      <w:rFonts w:ascii="Times New Roman" w:eastAsia="宋体" w:hAnsi="Times New Roman" w:cs="Times New Roman"/>
      <w:kern w:val="0"/>
      <w:sz w:val="24"/>
      <w:szCs w:val="24"/>
      <w:lang w:bidi="th-TH"/>
    </w:rPr>
  </w:style>
  <w:style w:type="character" w:customStyle="1" w:styleId="operator">
    <w:name w:val="operator"/>
    <w:rsid w:val="00AF754E"/>
  </w:style>
  <w:style w:type="paragraph" w:customStyle="1" w:styleId="affffffffffffffffffffffffff5">
    <w:name w:val="编写说明"/>
    <w:basedOn w:val="affff"/>
    <w:qFormat/>
    <w:rsid w:val="00AF754E"/>
    <w:pPr>
      <w:widowControl/>
      <w:spacing w:beforeLines="50" w:before="156" w:after="120"/>
      <w:ind w:firstLineChars="200" w:firstLine="200"/>
      <w:jc w:val="left"/>
    </w:pPr>
    <w:rPr>
      <w:rFonts w:ascii="Times New Roman" w:eastAsia="宋体" w:hAnsi="Times New Roman" w:cs="Times New Roman"/>
      <w:i/>
      <w:iCs/>
      <w:color w:val="0000FF"/>
      <w:kern w:val="0"/>
      <w:sz w:val="24"/>
      <w:szCs w:val="20"/>
    </w:rPr>
  </w:style>
  <w:style w:type="character" w:customStyle="1" w:styleId="gray">
    <w:name w:val="gray"/>
    <w:rsid w:val="00AF754E"/>
  </w:style>
  <w:style w:type="character" w:customStyle="1" w:styleId="p5">
    <w:name w:val="p5"/>
    <w:rsid w:val="00AF754E"/>
  </w:style>
  <w:style w:type="character" w:customStyle="1" w:styleId="fieldcolor">
    <w:name w:val="field_color"/>
    <w:qFormat/>
    <w:rsid w:val="00AF754E"/>
  </w:style>
  <w:style w:type="paragraph" w:customStyle="1" w:styleId="reader-word-layerreader-word-s1-12">
    <w:name w:val="reader-word-layer reader-word-s1-12"/>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comments">
    <w:name w:val="comments"/>
    <w:rsid w:val="00AF754E"/>
  </w:style>
  <w:style w:type="character" w:customStyle="1" w:styleId="text11">
    <w:name w:val="text11"/>
    <w:rsid w:val="00AF754E"/>
    <w:rPr>
      <w:rFonts w:ascii="Arial" w:hAnsi="Arial" w:cs="Arial" w:hint="default"/>
      <w:sz w:val="18"/>
      <w:szCs w:val="18"/>
      <w:u w:val="none"/>
    </w:rPr>
  </w:style>
  <w:style w:type="table" w:customStyle="1" w:styleId="TableGrid">
    <w:name w:val="TableGrid"/>
    <w:rsid w:val="00AF754E"/>
    <w:rPr>
      <w:rFonts w:ascii="Calibri" w:eastAsia="宋体" w:hAnsi="Calibri" w:cs="Times New Roman"/>
    </w:rPr>
    <w:tblPr>
      <w:tblCellMar>
        <w:top w:w="0" w:type="dxa"/>
        <w:left w:w="0" w:type="dxa"/>
        <w:bottom w:w="0" w:type="dxa"/>
        <w:right w:w="0" w:type="dxa"/>
      </w:tblCellMar>
    </w:tblPr>
    <w:trPr>
      <w:hidden/>
    </w:trPr>
  </w:style>
  <w:style w:type="character" w:styleId="affffffffffffffffffffffffff6">
    <w:name w:val="line number"/>
    <w:rsid w:val="00AF754E"/>
  </w:style>
  <w:style w:type="paragraph" w:customStyle="1" w:styleId="affffffffffffffffffffffffff7">
    <w:name w:val="主标题"/>
    <w:basedOn w:val="affff"/>
    <w:qFormat/>
    <w:rsid w:val="00AF754E"/>
    <w:pPr>
      <w:adjustRightInd w:val="0"/>
      <w:spacing w:line="300" w:lineRule="auto"/>
      <w:ind w:firstLineChars="200" w:firstLine="200"/>
      <w:jc w:val="center"/>
      <w:textAlignment w:val="baseline"/>
    </w:pPr>
    <w:rPr>
      <w:rFonts w:ascii="Arial Black" w:eastAsia="黑体" w:hAnsi="Arial Black" w:cs="Times New Roman"/>
      <w:b/>
      <w:sz w:val="48"/>
      <w:szCs w:val="24"/>
    </w:rPr>
  </w:style>
  <w:style w:type="character" w:customStyle="1" w:styleId="grame">
    <w:name w:val="grame"/>
    <w:rsid w:val="00AF754E"/>
  </w:style>
  <w:style w:type="paragraph" w:customStyle="1" w:styleId="affffffffffffffffffffffffff8">
    <w:name w:val="表格正文（小）"/>
    <w:basedOn w:val="affff"/>
    <w:uiPriority w:val="99"/>
    <w:qFormat/>
    <w:rsid w:val="00AF754E"/>
    <w:pPr>
      <w:adjustRightInd w:val="0"/>
      <w:textAlignment w:val="baseline"/>
    </w:pPr>
    <w:rPr>
      <w:rFonts w:ascii="Times New Roman" w:eastAsia="Times New Roman" w:hAnsi="Times New Roman" w:cs="Times New Roman"/>
      <w:sz w:val="18"/>
      <w:szCs w:val="24"/>
    </w:rPr>
  </w:style>
  <w:style w:type="paragraph" w:customStyle="1" w:styleId="affffffffffffffffffffffffff9">
    <w:name w:val="标准正文格式"/>
    <w:basedOn w:val="affff"/>
    <w:link w:val="Charffffffe"/>
    <w:qFormat/>
    <w:rsid w:val="00AF754E"/>
    <w:pPr>
      <w:widowControl/>
      <w:adjustRightInd w:val="0"/>
      <w:spacing w:before="60" w:after="120"/>
      <w:ind w:firstLineChars="200" w:firstLine="200"/>
      <w:textAlignment w:val="baseline"/>
    </w:pPr>
    <w:rPr>
      <w:rFonts w:ascii="宋体" w:eastAsia="仿宋_GB2312" w:hAnsi="Times New Roman" w:cs="Times New Roman"/>
      <w:color w:val="000000"/>
      <w:kern w:val="0"/>
      <w:sz w:val="24"/>
      <w:szCs w:val="20"/>
      <w:lang w:val="x-none" w:eastAsia="x-none"/>
    </w:rPr>
  </w:style>
  <w:style w:type="character" w:customStyle="1" w:styleId="Charffffffe">
    <w:name w:val="标准正文格式 Char"/>
    <w:link w:val="affffffffffffffffffffffffff9"/>
    <w:rsid w:val="00AF754E"/>
    <w:rPr>
      <w:rFonts w:ascii="宋体" w:eastAsia="仿宋_GB2312" w:hAnsi="Times New Roman" w:cs="Times New Roman"/>
      <w:color w:val="000000"/>
      <w:kern w:val="0"/>
      <w:sz w:val="24"/>
      <w:szCs w:val="20"/>
      <w:lang w:val="x-none" w:eastAsia="x-none"/>
    </w:rPr>
  </w:style>
  <w:style w:type="paragraph" w:customStyle="1" w:styleId="BulletsLayer1">
    <w:name w:val="Bullets Layer 1"/>
    <w:basedOn w:val="affff"/>
    <w:uiPriority w:val="99"/>
    <w:qFormat/>
    <w:rsid w:val="00AF754E"/>
    <w:pPr>
      <w:widowControl/>
      <w:numPr>
        <w:numId w:val="140"/>
      </w:numPr>
      <w:tabs>
        <w:tab w:val="clear" w:pos="1440"/>
        <w:tab w:val="num" w:pos="360"/>
      </w:tabs>
      <w:spacing w:beforeLines="50" w:before="60" w:afterLines="50" w:after="60" w:line="360" w:lineRule="exact"/>
      <w:ind w:left="0" w:firstLine="0"/>
      <w:jc w:val="left"/>
    </w:pPr>
    <w:rPr>
      <w:rFonts w:ascii="Futura Lt" w:eastAsia="Times New Roman" w:hAnsi="Futura Lt" w:cs="Times New Roman"/>
      <w:kern w:val="0"/>
      <w:sz w:val="22"/>
      <w:szCs w:val="20"/>
      <w:lang w:eastAsia="en-US"/>
    </w:rPr>
  </w:style>
  <w:style w:type="paragraph" w:customStyle="1" w:styleId="-7">
    <w:name w:val="中海油-正文"/>
    <w:basedOn w:val="affff"/>
    <w:uiPriority w:val="99"/>
    <w:qFormat/>
    <w:rsid w:val="00AF754E"/>
    <w:pPr>
      <w:spacing w:beforeLines="50" w:before="50" w:afterLines="50" w:after="50" w:line="360" w:lineRule="exact"/>
      <w:ind w:firstLineChars="200" w:firstLine="200"/>
    </w:pPr>
    <w:rPr>
      <w:rFonts w:ascii="Calibri" w:eastAsia="宋体" w:hAnsi="Calibri" w:cs="宋体"/>
      <w:sz w:val="24"/>
      <w:szCs w:val="20"/>
    </w:rPr>
  </w:style>
  <w:style w:type="paragraph" w:customStyle="1" w:styleId="affffffffffffffffffffffffffa">
    <w:name w:val="注释样式"/>
    <w:basedOn w:val="affff"/>
    <w:link w:val="Charfffffff"/>
    <w:qFormat/>
    <w:rsid w:val="00AF754E"/>
    <w:pPr>
      <w:ind w:firstLineChars="200" w:firstLine="480"/>
    </w:pPr>
    <w:rPr>
      <w:rFonts w:ascii="Arial" w:eastAsia="宋体" w:hAnsi="Arial" w:cs="Times New Roman"/>
      <w:i/>
      <w:iCs/>
      <w:color w:val="3366FF"/>
      <w:sz w:val="24"/>
      <w:szCs w:val="24"/>
      <w:lang w:val="zh-CN" w:eastAsia="x-none"/>
    </w:rPr>
  </w:style>
  <w:style w:type="character" w:customStyle="1" w:styleId="apple-tab-span">
    <w:name w:val="apple-tab-span"/>
    <w:rsid w:val="00AF754E"/>
  </w:style>
  <w:style w:type="paragraph" w:customStyle="1" w:styleId="pubdate">
    <w:name w:val="pubdate"/>
    <w:basedOn w:val="affff"/>
    <w:uiPriority w:val="99"/>
    <w:qFormat/>
    <w:rsid w:val="00AF754E"/>
    <w:pPr>
      <w:widowControl/>
      <w:spacing w:before="100" w:beforeAutospacing="1" w:after="100" w:afterAutospacing="1"/>
      <w:ind w:left="300"/>
      <w:jc w:val="left"/>
    </w:pPr>
    <w:rPr>
      <w:rFonts w:ascii="宋体" w:eastAsia="宋体" w:hAnsi="宋体" w:cs="宋体"/>
      <w:kern w:val="0"/>
      <w:sz w:val="10"/>
      <w:szCs w:val="10"/>
    </w:rPr>
  </w:style>
  <w:style w:type="character" w:customStyle="1" w:styleId="firstname">
    <w:name w:val="firstname"/>
    <w:rsid w:val="00AF754E"/>
  </w:style>
  <w:style w:type="character" w:customStyle="1" w:styleId="surname">
    <w:name w:val="surname"/>
    <w:rsid w:val="00AF754E"/>
  </w:style>
  <w:style w:type="character" w:customStyle="1" w:styleId="orgname">
    <w:name w:val="orgname"/>
    <w:rsid w:val="00AF754E"/>
  </w:style>
  <w:style w:type="character" w:customStyle="1" w:styleId="chapter1">
    <w:name w:val="chapter1"/>
    <w:rsid w:val="00AF754E"/>
    <w:rPr>
      <w:b/>
      <w:bCs/>
      <w:sz w:val="14"/>
      <w:szCs w:val="14"/>
    </w:rPr>
  </w:style>
  <w:style w:type="character" w:customStyle="1" w:styleId="preface1">
    <w:name w:val="preface1"/>
    <w:rsid w:val="00AF754E"/>
    <w:rPr>
      <w:b/>
      <w:bCs/>
      <w:sz w:val="14"/>
      <w:szCs w:val="14"/>
    </w:rPr>
  </w:style>
  <w:style w:type="character" w:customStyle="1" w:styleId="Charfffffff">
    <w:name w:val="注释样式 Char"/>
    <w:link w:val="affffffffffffffffffffffffffa"/>
    <w:rsid w:val="00AF754E"/>
    <w:rPr>
      <w:rFonts w:ascii="Arial" w:eastAsia="宋体" w:hAnsi="Arial" w:cs="Times New Roman"/>
      <w:i/>
      <w:iCs/>
      <w:color w:val="3366FF"/>
      <w:sz w:val="24"/>
      <w:szCs w:val="24"/>
      <w:lang w:val="zh-CN" w:eastAsia="x-none"/>
    </w:rPr>
  </w:style>
  <w:style w:type="paragraph" w:customStyle="1" w:styleId="2fffff2">
    <w:name w:val="样式 红色 首行缩进:  2 字符"/>
    <w:basedOn w:val="affff"/>
    <w:link w:val="2Charf3"/>
    <w:qFormat/>
    <w:rsid w:val="00AF754E"/>
    <w:pPr>
      <w:tabs>
        <w:tab w:val="right" w:leader="dot" w:pos="9346"/>
      </w:tabs>
      <w:ind w:firstLineChars="233" w:firstLine="420"/>
    </w:pPr>
    <w:rPr>
      <w:rFonts w:ascii="宋体" w:eastAsia="宋体" w:hAnsi="Times New Roman" w:cs="Times New Roman"/>
      <w:color w:val="FF0000"/>
      <w:kern w:val="0"/>
      <w:sz w:val="24"/>
      <w:lang w:val="x-none" w:eastAsia="x-none"/>
    </w:rPr>
  </w:style>
  <w:style w:type="character" w:customStyle="1" w:styleId="2Charf3">
    <w:name w:val="样式 红色 首行缩进:  2 字符 Char"/>
    <w:link w:val="2fffff2"/>
    <w:rsid w:val="00AF754E"/>
    <w:rPr>
      <w:rFonts w:ascii="宋体" w:eastAsia="宋体" w:hAnsi="Times New Roman" w:cs="Times New Roman"/>
      <w:color w:val="FF0000"/>
      <w:kern w:val="0"/>
      <w:sz w:val="24"/>
      <w:lang w:val="x-none" w:eastAsia="x-none"/>
    </w:rPr>
  </w:style>
  <w:style w:type="character" w:customStyle="1" w:styleId="guimenuitem">
    <w:name w:val="guimenuitem"/>
    <w:rsid w:val="00AF754E"/>
    <w:rPr>
      <w:b/>
      <w:bCs/>
    </w:rPr>
  </w:style>
  <w:style w:type="paragraph" w:customStyle="1" w:styleId="title12">
    <w:name w:val="title12"/>
    <w:basedOn w:val="affff"/>
    <w:uiPriority w:val="99"/>
    <w:qFormat/>
    <w:rsid w:val="00AF754E"/>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title18">
    <w:name w:val="title18"/>
    <w:basedOn w:val="affff"/>
    <w:uiPriority w:val="99"/>
    <w:qFormat/>
    <w:rsid w:val="00AF754E"/>
    <w:pPr>
      <w:widowControl/>
      <w:spacing w:before="100" w:beforeAutospacing="1" w:after="150"/>
      <w:jc w:val="left"/>
    </w:pPr>
    <w:rPr>
      <w:rFonts w:ascii="宋体" w:eastAsia="宋体" w:hAnsi="宋体" w:cs="宋体"/>
      <w:color w:val="000000"/>
      <w:kern w:val="0"/>
      <w:sz w:val="24"/>
      <w:szCs w:val="24"/>
    </w:rPr>
  </w:style>
  <w:style w:type="paragraph" w:customStyle="1" w:styleId="notetext1">
    <w:name w:val="notetext1"/>
    <w:basedOn w:val="affff"/>
    <w:uiPriority w:val="99"/>
    <w:qFormat/>
    <w:rsid w:val="00AF754E"/>
    <w:pPr>
      <w:widowControl/>
      <w:spacing w:before="15" w:after="45"/>
      <w:jc w:val="left"/>
    </w:pPr>
    <w:rPr>
      <w:rFonts w:ascii="宋体" w:eastAsia="宋体" w:hAnsi="宋体" w:cs="宋体"/>
      <w:b/>
      <w:bCs/>
      <w:color w:val="000000"/>
      <w:kern w:val="0"/>
      <w:sz w:val="24"/>
      <w:szCs w:val="24"/>
    </w:rPr>
  </w:style>
  <w:style w:type="character" w:customStyle="1" w:styleId="command">
    <w:name w:val="command"/>
    <w:rsid w:val="00AF754E"/>
    <w:rPr>
      <w:rFonts w:ascii="Courier New" w:hAnsi="Courier New" w:cs="Courier New" w:hint="default"/>
    </w:rPr>
  </w:style>
  <w:style w:type="paragraph" w:customStyle="1" w:styleId="first-admon1">
    <w:name w:val="first-admon1"/>
    <w:basedOn w:val="affff"/>
    <w:uiPriority w:val="99"/>
    <w:qFormat/>
    <w:rsid w:val="00AF754E"/>
    <w:pPr>
      <w:widowControl/>
      <w:spacing w:before="180" w:after="180"/>
      <w:jc w:val="left"/>
    </w:pPr>
    <w:rPr>
      <w:rFonts w:ascii="宋体" w:eastAsia="宋体" w:hAnsi="宋体" w:cs="宋体"/>
      <w:color w:val="000000"/>
      <w:kern w:val="0"/>
      <w:sz w:val="24"/>
      <w:szCs w:val="24"/>
    </w:rPr>
  </w:style>
  <w:style w:type="paragraph" w:customStyle="1" w:styleId="Char2CharCharCharCharCharChar">
    <w:name w:val="Char2 Char Char Char Char Char Char"/>
    <w:basedOn w:val="affff"/>
    <w:qFormat/>
    <w:rsid w:val="00AF754E"/>
    <w:pPr>
      <w:widowControl/>
      <w:spacing w:after="160" w:line="240" w:lineRule="exact"/>
      <w:jc w:val="left"/>
    </w:pPr>
    <w:rPr>
      <w:rFonts w:ascii="Arial" w:eastAsia="宋体" w:hAnsi="Arial" w:cs="Times New Roman"/>
      <w:kern w:val="0"/>
      <w:sz w:val="20"/>
      <w:szCs w:val="20"/>
      <w:lang w:eastAsia="en-US"/>
    </w:rPr>
  </w:style>
  <w:style w:type="paragraph" w:customStyle="1" w:styleId="Char2CharCharCharCharCharCharCharCharChar">
    <w:name w:val="Char2 Char Char Char Char Char Char Char Char Char"/>
    <w:basedOn w:val="affff"/>
    <w:uiPriority w:val="99"/>
    <w:qFormat/>
    <w:rsid w:val="00AF754E"/>
    <w:pPr>
      <w:widowControl/>
      <w:spacing w:after="160" w:line="240" w:lineRule="exact"/>
      <w:jc w:val="left"/>
    </w:pPr>
    <w:rPr>
      <w:rFonts w:ascii="Arial" w:eastAsia="宋体" w:hAnsi="Arial" w:cs="Times New Roman"/>
      <w:kern w:val="0"/>
      <w:sz w:val="20"/>
      <w:szCs w:val="20"/>
      <w:lang w:eastAsia="en-US"/>
    </w:rPr>
  </w:style>
  <w:style w:type="paragraph" w:customStyle="1" w:styleId="doclist">
    <w:name w:val="doclist"/>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numbering" w:customStyle="1" w:styleId="16">
    <w:name w:val="当前列表1"/>
    <w:rsid w:val="00AF754E"/>
    <w:pPr>
      <w:numPr>
        <w:numId w:val="141"/>
      </w:numPr>
    </w:pPr>
  </w:style>
  <w:style w:type="paragraph" w:customStyle="1" w:styleId="3ffb">
    <w:name w:val="样式 标题 3 + 宋体 四号 黑色"/>
    <w:basedOn w:val="36"/>
    <w:uiPriority w:val="99"/>
    <w:qFormat/>
    <w:rsid w:val="00AF754E"/>
    <w:pPr>
      <w:numPr>
        <w:ilvl w:val="0"/>
        <w:numId w:val="0"/>
      </w:numPr>
      <w:spacing w:before="260" w:after="260" w:line="416" w:lineRule="auto"/>
    </w:pPr>
    <w:rPr>
      <w:rFonts w:ascii="Calibri" w:eastAsia="宋体" w:hAnsi="Calibri"/>
      <w:b/>
      <w:bCs/>
      <w:color w:val="000000"/>
      <w:sz w:val="32"/>
      <w:szCs w:val="32"/>
      <w:u w:color="FF0000"/>
    </w:rPr>
  </w:style>
  <w:style w:type="character" w:customStyle="1" w:styleId="ausername">
    <w:name w:val="a_username"/>
    <w:rsid w:val="00AF754E"/>
  </w:style>
  <w:style w:type="character" w:customStyle="1" w:styleId="afrom">
    <w:name w:val="a_from"/>
    <w:rsid w:val="00AF754E"/>
  </w:style>
  <w:style w:type="character" w:customStyle="1" w:styleId="s1">
    <w:name w:val="s1"/>
    <w:rsid w:val="00AF754E"/>
  </w:style>
  <w:style w:type="paragraph" w:customStyle="1" w:styleId="affffffffffffffffffffffffffb">
    <w:name w:val="节标题"/>
    <w:basedOn w:val="17"/>
    <w:uiPriority w:val="99"/>
    <w:qFormat/>
    <w:rsid w:val="00AF754E"/>
    <w:pPr>
      <w:numPr>
        <w:numId w:val="0"/>
      </w:numPr>
      <w:spacing w:before="120" w:after="120" w:line="240" w:lineRule="auto"/>
      <w:jc w:val="left"/>
      <w:outlineLvl w:val="1"/>
    </w:pPr>
    <w:rPr>
      <w:rFonts w:ascii="Times New Roman" w:eastAsia="黑体"/>
      <w:bCs/>
      <w:kern w:val="44"/>
      <w:sz w:val="32"/>
      <w:szCs w:val="32"/>
      <w:u w:color="FF0000"/>
    </w:rPr>
  </w:style>
  <w:style w:type="paragraph" w:customStyle="1" w:styleId="affffffffffffffffffffffffffc">
    <w:name w:val="其他样式"/>
    <w:basedOn w:val="affff"/>
    <w:next w:val="affff"/>
    <w:uiPriority w:val="99"/>
    <w:qFormat/>
    <w:rsid w:val="00AF754E"/>
    <w:pPr>
      <w:ind w:firstLineChars="200" w:firstLine="420"/>
    </w:pPr>
    <w:rPr>
      <w:rFonts w:ascii="Times New Roman" w:eastAsia="楷体_GB2312" w:hAnsi="Times New Roman" w:cs="Times New Roman"/>
      <w:sz w:val="24"/>
    </w:rPr>
  </w:style>
  <w:style w:type="paragraph" w:customStyle="1" w:styleId="style24">
    <w:name w:val="style2"/>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4fa">
    <w:name w:val="表格 正文 宋小4"/>
    <w:basedOn w:val="affff"/>
    <w:uiPriority w:val="99"/>
    <w:qFormat/>
    <w:rsid w:val="00AF754E"/>
    <w:pPr>
      <w:spacing w:beforeLines="20" w:before="20" w:afterLines="20" w:after="20" w:line="300" w:lineRule="auto"/>
      <w:jc w:val="left"/>
    </w:pPr>
    <w:rPr>
      <w:rFonts w:ascii="Arial" w:eastAsia="宋体" w:hAnsi="Arial" w:cs="Times New Roman"/>
      <w:sz w:val="24"/>
      <w:szCs w:val="24"/>
    </w:rPr>
  </w:style>
  <w:style w:type="paragraph" w:customStyle="1" w:styleId="4TimesNewRoman">
    <w:name w:val="样式 标题 4 + Times New Roman"/>
    <w:basedOn w:val="43"/>
    <w:next w:val="affff"/>
    <w:link w:val="4TimesNewRomanChar"/>
    <w:qFormat/>
    <w:rsid w:val="00AF754E"/>
    <w:pPr>
      <w:numPr>
        <w:ilvl w:val="0"/>
        <w:numId w:val="0"/>
      </w:numPr>
    </w:pPr>
    <w:rPr>
      <w:rFonts w:ascii="Times New Roman" w:eastAsia="黑体" w:hAnsi="Times New Roman" w:cs="Times New Roman"/>
      <w:u w:color="FF0000"/>
    </w:rPr>
  </w:style>
  <w:style w:type="character" w:customStyle="1" w:styleId="4TimesNewRomanChar">
    <w:name w:val="样式 标题 4 + Times New Roman Char"/>
    <w:link w:val="4TimesNewRoman"/>
    <w:rsid w:val="00AF754E"/>
    <w:rPr>
      <w:rFonts w:ascii="Times New Roman" w:eastAsia="黑体" w:hAnsi="Times New Roman" w:cs="Times New Roman"/>
      <w:b/>
      <w:bCs/>
      <w:sz w:val="28"/>
      <w:szCs w:val="28"/>
      <w:u w:color="FF0000"/>
    </w:rPr>
  </w:style>
  <w:style w:type="paragraph" w:customStyle="1" w:styleId="1fffffff">
    <w:name w:val="中金数据 正文1"/>
    <w:basedOn w:val="affff"/>
    <w:uiPriority w:val="99"/>
    <w:qFormat/>
    <w:rsid w:val="00AF754E"/>
    <w:pPr>
      <w:ind w:firstLine="420"/>
    </w:pPr>
    <w:rPr>
      <w:rFonts w:ascii="Calibri" w:eastAsia="宋体" w:hAnsi="Calibri" w:cs="宋体"/>
      <w:sz w:val="24"/>
      <w:szCs w:val="20"/>
    </w:rPr>
  </w:style>
  <w:style w:type="paragraph" w:customStyle="1" w:styleId="1c">
    <w:name w:val="正文 标书 1小节"/>
    <w:basedOn w:val="affff"/>
    <w:uiPriority w:val="99"/>
    <w:qFormat/>
    <w:rsid w:val="00AF754E"/>
    <w:pPr>
      <w:widowControl/>
      <w:numPr>
        <w:numId w:val="142"/>
      </w:numPr>
      <w:spacing w:beforeLines="50" w:afterLines="50" w:line="460" w:lineRule="atLeast"/>
      <w:jc w:val="left"/>
    </w:pPr>
    <w:rPr>
      <w:rFonts w:ascii="Arial" w:eastAsia="宋体" w:hAnsi="Arial" w:cs="宋体"/>
      <w:bCs/>
      <w:kern w:val="0"/>
      <w:sz w:val="24"/>
      <w:szCs w:val="20"/>
      <w:lang w:val="en-GB" w:eastAsia="en-US"/>
    </w:rPr>
  </w:style>
  <w:style w:type="paragraph" w:customStyle="1" w:styleId="affffffffffffffffffffffffffd">
    <w:name w:val="正文 标书"/>
    <w:basedOn w:val="affff"/>
    <w:uiPriority w:val="99"/>
    <w:qFormat/>
    <w:rsid w:val="00AF754E"/>
    <w:pPr>
      <w:widowControl/>
      <w:ind w:firstLine="454"/>
      <w:jc w:val="left"/>
    </w:pPr>
    <w:rPr>
      <w:rFonts w:ascii="宋体" w:eastAsia="宋体" w:hAnsi="宋体" w:cs="宋体"/>
      <w:kern w:val="0"/>
      <w:sz w:val="24"/>
      <w:szCs w:val="20"/>
      <w:lang w:val="en-GB" w:eastAsia="en-US"/>
    </w:rPr>
  </w:style>
  <w:style w:type="paragraph" w:customStyle="1" w:styleId="13">
    <w:name w:val="正文 标书 散列1"/>
    <w:basedOn w:val="affff"/>
    <w:uiPriority w:val="99"/>
    <w:qFormat/>
    <w:rsid w:val="00AF754E"/>
    <w:pPr>
      <w:widowControl/>
      <w:numPr>
        <w:numId w:val="143"/>
      </w:numPr>
      <w:spacing w:line="480" w:lineRule="auto"/>
      <w:jc w:val="left"/>
    </w:pPr>
    <w:rPr>
      <w:rFonts w:ascii="宋体" w:eastAsia="宋体" w:hAnsi="宋体" w:cs="宋体"/>
      <w:kern w:val="0"/>
      <w:sz w:val="24"/>
      <w:szCs w:val="20"/>
      <w:lang w:val="en-GB" w:eastAsia="en-US"/>
    </w:rPr>
  </w:style>
  <w:style w:type="paragraph" w:customStyle="1" w:styleId="affffffffffffffffffffffffffe">
    <w:name w:val="正文 标书 图片"/>
    <w:basedOn w:val="affff"/>
    <w:uiPriority w:val="99"/>
    <w:qFormat/>
    <w:rsid w:val="00AF754E"/>
    <w:pPr>
      <w:widowControl/>
      <w:ind w:firstLineChars="200" w:firstLine="1028"/>
      <w:jc w:val="center"/>
    </w:pPr>
    <w:rPr>
      <w:rFonts w:ascii="Arial" w:eastAsia="宋体" w:hAnsi="Arial" w:cs="Times New Roman"/>
      <w:kern w:val="0"/>
      <w:sz w:val="20"/>
      <w:szCs w:val="20"/>
      <w:lang w:val="en-GB" w:eastAsia="en-US"/>
    </w:rPr>
  </w:style>
  <w:style w:type="character" w:customStyle="1" w:styleId="mailheadsubjectlastword">
    <w:name w:val="mail_head_subject_last_word"/>
    <w:qFormat/>
    <w:rsid w:val="00AF754E"/>
  </w:style>
  <w:style w:type="character" w:customStyle="1" w:styleId="mailheadsubjectmainword1">
    <w:name w:val="mail_head_subject_main_word1"/>
    <w:qFormat/>
    <w:rsid w:val="00AF754E"/>
  </w:style>
  <w:style w:type="paragraph" w:customStyle="1" w:styleId="1fffffff0">
    <w:name w:val="标题 1 标书"/>
    <w:basedOn w:val="17"/>
    <w:uiPriority w:val="99"/>
    <w:qFormat/>
    <w:rsid w:val="00AF754E"/>
    <w:pPr>
      <w:numPr>
        <w:numId w:val="0"/>
      </w:numPr>
      <w:spacing w:before="480" w:after="330" w:line="460" w:lineRule="atLeast"/>
      <w:jc w:val="left"/>
    </w:pPr>
    <w:rPr>
      <w:rFonts w:ascii="Times New Roman" w:eastAsia="宋体" w:cs="宋体"/>
      <w:bCs/>
      <w:kern w:val="44"/>
      <w:sz w:val="32"/>
      <w:szCs w:val="44"/>
      <w:u w:color="FF0000"/>
    </w:rPr>
  </w:style>
  <w:style w:type="paragraph" w:customStyle="1" w:styleId="afffffffffffffffffffffffffff">
    <w:name w:val="正文 标书 表格"/>
    <w:basedOn w:val="afffff8"/>
    <w:uiPriority w:val="99"/>
    <w:qFormat/>
    <w:rsid w:val="00AF754E"/>
    <w:pPr>
      <w:widowControl/>
      <w:shd w:val="pct5" w:color="auto" w:fill="FFFFFF"/>
      <w:ind w:firstLineChars="200" w:firstLine="1028"/>
      <w:jc w:val="left"/>
    </w:pPr>
    <w:rPr>
      <w:rFonts w:ascii="宋体" w:hAnsi="宋体"/>
      <w:b/>
      <w:spacing w:val="200"/>
      <w:kern w:val="0"/>
      <w:sz w:val="44"/>
      <w:lang w:val="en-GB" w:eastAsia="en-US"/>
    </w:rPr>
  </w:style>
  <w:style w:type="paragraph" w:customStyle="1" w:styleId="a3">
    <w:name w:val="数字条目"/>
    <w:basedOn w:val="affff"/>
    <w:uiPriority w:val="99"/>
    <w:qFormat/>
    <w:rsid w:val="00AF754E"/>
    <w:pPr>
      <w:numPr>
        <w:numId w:val="144"/>
      </w:numPr>
      <w:tabs>
        <w:tab w:val="left" w:pos="927"/>
        <w:tab w:val="left" w:pos="1440"/>
      </w:tabs>
      <w:ind w:firstLineChars="200" w:firstLine="200"/>
    </w:pPr>
    <w:rPr>
      <w:rFonts w:ascii="Arial" w:eastAsia="宋体" w:hAnsi="Arial" w:cs="Arial"/>
      <w:sz w:val="24"/>
      <w:szCs w:val="24"/>
    </w:rPr>
  </w:style>
  <w:style w:type="paragraph" w:customStyle="1" w:styleId="32">
    <w:name w:val="标题 3 标书"/>
    <w:basedOn w:val="36"/>
    <w:next w:val="affffffffffffffffffffffffffd"/>
    <w:uiPriority w:val="99"/>
    <w:qFormat/>
    <w:rsid w:val="00AF754E"/>
    <w:pPr>
      <w:numPr>
        <w:ilvl w:val="0"/>
        <w:numId w:val="145"/>
      </w:numPr>
      <w:adjustRightInd w:val="0"/>
      <w:snapToGrid w:val="0"/>
      <w:spacing w:beforeLines="15" w:before="260" w:afterLines="15" w:after="120" w:line="400" w:lineRule="atLeast"/>
      <w:ind w:firstLine="200"/>
      <w:jc w:val="left"/>
    </w:pPr>
    <w:rPr>
      <w:rFonts w:ascii="Times New Roman" w:eastAsia="宋体" w:hAnsi="Times New Roman" w:cs="宋体"/>
      <w:b/>
      <w:bCs/>
      <w:szCs w:val="32"/>
      <w:u w:color="FF0000"/>
    </w:rPr>
  </w:style>
  <w:style w:type="character" w:customStyle="1" w:styleId="C-1Char">
    <w:name w:val="C-1 Char"/>
    <w:link w:val="C-1"/>
    <w:rsid w:val="00AF754E"/>
    <w:rPr>
      <w:rFonts w:ascii="微软雅黑" w:eastAsia="微软雅黑" w:hAnsi="微软雅黑" w:cs="Times New Roman"/>
      <w:b/>
      <w:bCs/>
      <w:kern w:val="44"/>
      <w:sz w:val="28"/>
      <w:szCs w:val="44"/>
      <w:u w:color="FF0000"/>
      <w:lang w:val="x-none" w:eastAsia="x-none"/>
    </w:rPr>
  </w:style>
  <w:style w:type="paragraph" w:customStyle="1" w:styleId="6c">
    <w:name w:val="样式 样式6 + 宋体"/>
    <w:basedOn w:val="63"/>
    <w:link w:val="6Char3"/>
    <w:qFormat/>
    <w:rsid w:val="00AF754E"/>
    <w:pPr>
      <w:numPr>
        <w:ilvl w:val="1"/>
        <w:numId w:val="0"/>
      </w:numPr>
      <w:tabs>
        <w:tab w:val="clear" w:pos="432"/>
        <w:tab w:val="num" w:pos="747"/>
      </w:tabs>
      <w:adjustRightInd/>
      <w:spacing w:before="260" w:afterLines="0" w:after="260" w:line="416" w:lineRule="auto"/>
      <w:ind w:left="747" w:hanging="567"/>
      <w:jc w:val="both"/>
      <w:outlineLvl w:val="1"/>
    </w:pPr>
    <w:rPr>
      <w:rFonts w:ascii="宋体" w:eastAsia="宋体" w:hAnsi="宋体" w:cs="黑体"/>
      <w:kern w:val="2"/>
      <w:sz w:val="30"/>
      <w:szCs w:val="30"/>
      <w:u w:color="FF0000"/>
    </w:rPr>
  </w:style>
  <w:style w:type="character" w:customStyle="1" w:styleId="6Char3">
    <w:name w:val="样式 样式6 + 宋体 Char"/>
    <w:link w:val="6c"/>
    <w:rsid w:val="00AF754E"/>
    <w:rPr>
      <w:rFonts w:ascii="宋体" w:eastAsia="宋体" w:hAnsi="宋体" w:cs="黑体"/>
      <w:b/>
      <w:bCs/>
      <w:sz w:val="30"/>
      <w:szCs w:val="30"/>
      <w:u w:color="FF0000"/>
    </w:rPr>
  </w:style>
  <w:style w:type="character" w:customStyle="1" w:styleId="1fffffff1">
    <w:name w:val="无间隔 字符1"/>
    <w:aliases w:val="3-内容 字符"/>
    <w:uiPriority w:val="1"/>
    <w:rsid w:val="00AF754E"/>
    <w:rPr>
      <w:rFonts w:ascii="Calibri" w:eastAsia="宋体" w:hAnsi="Calibri" w:cs="Times New Roman"/>
      <w:sz w:val="24"/>
      <w:szCs w:val="21"/>
    </w:rPr>
  </w:style>
  <w:style w:type="character" w:customStyle="1" w:styleId="21f2">
    <w:name w:val="列表编号 2 字符1"/>
    <w:rsid w:val="00AF754E"/>
    <w:rPr>
      <w:rFonts w:ascii="Arial" w:eastAsia="宋体" w:hAnsi="Arial" w:cs="Times New Roman"/>
      <w:kern w:val="0"/>
      <w:sz w:val="20"/>
      <w:szCs w:val="20"/>
      <w:lang w:val="en-GB" w:eastAsia="en-US"/>
    </w:rPr>
  </w:style>
  <w:style w:type="character" w:customStyle="1" w:styleId="31a">
    <w:name w:val="列表编号 3 字符1"/>
    <w:rsid w:val="00AF754E"/>
    <w:rPr>
      <w:rFonts w:ascii="Calibri" w:eastAsia="宋体" w:hAnsi="Calibri" w:cs="Times New Roman"/>
      <w:sz w:val="24"/>
      <w:szCs w:val="21"/>
      <w:lang w:val="x-none" w:eastAsia="x-none"/>
    </w:rPr>
  </w:style>
  <w:style w:type="character" w:customStyle="1" w:styleId="21f3">
    <w:name w:val="列表项目符号 2 字符1"/>
    <w:rsid w:val="00AF754E"/>
    <w:rPr>
      <w:rFonts w:ascii="Calibri" w:eastAsia="宋体" w:hAnsi="Calibri" w:cs="Times New Roman"/>
      <w:sz w:val="24"/>
      <w:szCs w:val="21"/>
      <w:lang w:val="x-none" w:eastAsia="x-none"/>
    </w:rPr>
  </w:style>
  <w:style w:type="paragraph" w:customStyle="1" w:styleId="Char4b">
    <w:name w:val="Char4"/>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90">
    <w:name w:val="Char Char9"/>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30">
    <w:name w:val="Char13"/>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character" w:customStyle="1" w:styleId="1fffffff2">
    <w:name w:val="宏文本 字符1"/>
    <w:uiPriority w:val="99"/>
    <w:semiHidden/>
    <w:rsid w:val="00AF754E"/>
    <w:rPr>
      <w:rFonts w:ascii="Courier New" w:eastAsia="宋体" w:hAnsi="Courier New" w:cs="Times New Roman"/>
      <w:sz w:val="24"/>
      <w:szCs w:val="20"/>
    </w:rPr>
  </w:style>
  <w:style w:type="character" w:customStyle="1" w:styleId="1fffffff3">
    <w:name w:val="签名 字符1"/>
    <w:uiPriority w:val="99"/>
    <w:rsid w:val="00AF754E"/>
    <w:rPr>
      <w:rFonts w:ascii="Times New Roman" w:eastAsia="宋体" w:hAnsi="Times New Roman" w:cs="Times New Roman"/>
      <w:sz w:val="24"/>
      <w:szCs w:val="20"/>
    </w:rPr>
  </w:style>
  <w:style w:type="character" w:customStyle="1" w:styleId="1fffffff4">
    <w:name w:val="信息标题 字符1"/>
    <w:uiPriority w:val="99"/>
    <w:rsid w:val="00AF754E"/>
    <w:rPr>
      <w:rFonts w:ascii="Arial" w:eastAsia="宋体" w:hAnsi="Arial" w:cs="Times New Roman"/>
      <w:sz w:val="24"/>
      <w:szCs w:val="20"/>
      <w:shd w:val="pct20" w:color="auto" w:fill="auto"/>
    </w:rPr>
  </w:style>
  <w:style w:type="table" w:customStyle="1" w:styleId="4-121">
    <w:name w:val="网格表 4 - 着色 121"/>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paragraph" w:customStyle="1" w:styleId="Char220">
    <w:name w:val="Char22"/>
    <w:basedOn w:val="afffff7"/>
    <w:autoRedefine/>
    <w:qFormat/>
    <w:rsid w:val="00AF754E"/>
    <w:pPr>
      <w:shd w:val="clear" w:color="auto" w:fill="000080"/>
      <w:adjustRightInd w:val="0"/>
      <w:spacing w:line="436" w:lineRule="exact"/>
      <w:ind w:left="357"/>
      <w:jc w:val="left"/>
      <w:outlineLvl w:val="3"/>
    </w:pPr>
    <w:rPr>
      <w:rFonts w:ascii="Tahoma" w:hAnsi="Tahoma"/>
      <w:b/>
      <w:sz w:val="24"/>
      <w:szCs w:val="24"/>
    </w:rPr>
  </w:style>
  <w:style w:type="paragraph" w:customStyle="1" w:styleId="CharCharCharCharCharCharCharCharCharCharCharCharCharCharChar2">
    <w:name w:val="Char Char Char Char Char Char Char Char Char Char Char Char Char Char Char2"/>
    <w:next w:val="affff"/>
    <w:qFormat/>
    <w:rsid w:val="00AF754E"/>
    <w:pPr>
      <w:keepNext/>
      <w:keepLines/>
      <w:snapToGrid w:val="0"/>
      <w:spacing w:before="240" w:after="240"/>
      <w:ind w:hanging="624"/>
      <w:outlineLvl w:val="7"/>
    </w:pPr>
    <w:rPr>
      <w:rFonts w:ascii="Arial" w:eastAsia="黑体" w:hAnsi="Arial" w:cs="Arial"/>
      <w:szCs w:val="21"/>
    </w:rPr>
  </w:style>
  <w:style w:type="character" w:customStyle="1" w:styleId="CharChar211">
    <w:name w:val="Char Char21"/>
    <w:rsid w:val="00AF754E"/>
    <w:rPr>
      <w:rFonts w:ascii="宋体" w:eastAsia="黑体" w:hAnsi="Arial" w:cs="Arial" w:hint="eastAsia"/>
      <w:snapToGrid/>
      <w:kern w:val="2"/>
      <w:sz w:val="18"/>
      <w:szCs w:val="21"/>
      <w:lang w:val="en-US" w:eastAsia="zh-CN" w:bidi="ar-SA"/>
    </w:rPr>
  </w:style>
  <w:style w:type="character" w:customStyle="1" w:styleId="address-info">
    <w:name w:val="address-info"/>
    <w:rsid w:val="00AF754E"/>
  </w:style>
  <w:style w:type="table" w:customStyle="1" w:styleId="1-111">
    <w:name w:val="网格表 1 浅色 - 着色 1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rPr>
      <w:hidden/>
    </w:trPr>
    <w:tblStylePr w:type="firstRow">
      <w:rPr>
        <w:b/>
        <w:bCs/>
      </w:rPr>
      <w:tblPr/>
      <w:trPr>
        <w:hidden/>
      </w:trPr>
      <w:tcPr>
        <w:tcBorders>
          <w:bottom w:val="single" w:sz="12" w:space="0" w:color="9CC2E5"/>
        </w:tcBorders>
      </w:tcPr>
    </w:tblStylePr>
    <w:tblStylePr w:type="lastRow">
      <w:rPr>
        <w:b/>
        <w:bCs/>
      </w:rPr>
      <w:tblPr/>
      <w:trPr>
        <w:hidden/>
      </w:trPr>
      <w:tcPr>
        <w:tcBorders>
          <w:top w:val="double" w:sz="2" w:space="0" w:color="9CC2E5"/>
        </w:tcBorders>
      </w:tcPr>
    </w:tblStylePr>
    <w:tblStylePr w:type="firstCol">
      <w:rPr>
        <w:b/>
        <w:bCs/>
      </w:rPr>
    </w:tblStylePr>
    <w:tblStylePr w:type="lastCol">
      <w:rPr>
        <w:b/>
        <w:bCs/>
      </w:rPr>
    </w:tblStylePr>
  </w:style>
  <w:style w:type="table" w:customStyle="1" w:styleId="1-210">
    <w:name w:val="网格表 1 浅色 - 着色 2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rPr>
      <w:hidden/>
    </w:trPr>
    <w:tblStylePr w:type="firstRow">
      <w:rPr>
        <w:b/>
        <w:bCs/>
      </w:rPr>
      <w:tblPr/>
      <w:trPr>
        <w:hidden/>
      </w:trPr>
      <w:tcPr>
        <w:tcBorders>
          <w:bottom w:val="single" w:sz="12" w:space="0" w:color="F4B083"/>
        </w:tcBorders>
      </w:tcPr>
    </w:tblStylePr>
    <w:tblStylePr w:type="lastRow">
      <w:rPr>
        <w:b/>
        <w:bCs/>
      </w:rPr>
      <w:tblPr/>
      <w:trPr>
        <w:hidden/>
      </w:trPr>
      <w:tcPr>
        <w:tcBorders>
          <w:top w:val="double" w:sz="2" w:space="0" w:color="F4B083"/>
        </w:tcBorders>
      </w:tcPr>
    </w:tblStylePr>
    <w:tblStylePr w:type="firstCol">
      <w:rPr>
        <w:b/>
        <w:bCs/>
      </w:rPr>
    </w:tblStylePr>
    <w:tblStylePr w:type="lastCol">
      <w:rPr>
        <w:b/>
        <w:bCs/>
      </w:rPr>
    </w:tblStylePr>
  </w:style>
  <w:style w:type="table" w:customStyle="1" w:styleId="21f4">
    <w:name w:val="网格表 2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666666"/>
          <w:insideH w:val="nil"/>
          <w:insideV w:val="nil"/>
        </w:tcBorders>
        <w:shd w:val="clear" w:color="auto" w:fill="FFFFFF"/>
      </w:tcPr>
    </w:tblStylePr>
    <w:tblStylePr w:type="lastRow">
      <w:rPr>
        <w:b/>
        <w:bCs/>
      </w:rPr>
      <w:tblPr/>
      <w:trPr>
        <w:hidden/>
      </w:tr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CCCCCC"/>
      </w:tcPr>
    </w:tblStylePr>
    <w:tblStylePr w:type="band1Horz">
      <w:tblPr/>
      <w:trPr>
        <w:hidden/>
      </w:trPr>
      <w:tcPr>
        <w:shd w:val="clear" w:color="auto" w:fill="CCCCCC"/>
      </w:tcPr>
    </w:tblStylePr>
  </w:style>
  <w:style w:type="table" w:customStyle="1" w:styleId="2-11">
    <w:name w:val="网格表 2 - 着色 1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9CC2E5"/>
          <w:insideH w:val="nil"/>
          <w:insideV w:val="nil"/>
        </w:tcBorders>
        <w:shd w:val="clear" w:color="auto" w:fill="FFFFFF"/>
      </w:tcPr>
    </w:tblStylePr>
    <w:tblStylePr w:type="lastRow">
      <w:rPr>
        <w:b/>
        <w:bCs/>
      </w:rPr>
      <w:tblPr/>
      <w:trPr>
        <w:hidden/>
      </w:tr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DEEAF6"/>
      </w:tcPr>
    </w:tblStylePr>
    <w:tblStylePr w:type="band1Horz">
      <w:tblPr/>
      <w:trPr>
        <w:hidden/>
      </w:trPr>
      <w:tcPr>
        <w:shd w:val="clear" w:color="auto" w:fill="DEEAF6"/>
      </w:tcPr>
    </w:tblStylePr>
  </w:style>
  <w:style w:type="table" w:customStyle="1" w:styleId="2-21">
    <w:name w:val="网格表 2 - 着色 2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F4B083"/>
        <w:bottom w:val="single" w:sz="2" w:space="0" w:color="F4B083"/>
        <w:insideH w:val="single" w:sz="2" w:space="0" w:color="F4B083"/>
        <w:insideV w:val="single" w:sz="2" w:space="0" w:color="F4B083"/>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F4B083"/>
          <w:insideH w:val="nil"/>
          <w:insideV w:val="nil"/>
        </w:tcBorders>
        <w:shd w:val="clear" w:color="auto" w:fill="FFFFFF"/>
      </w:tcPr>
    </w:tblStylePr>
    <w:tblStylePr w:type="lastRow">
      <w:rPr>
        <w:b/>
        <w:bCs/>
      </w:rPr>
      <w:tblPr/>
      <w:trPr>
        <w:hidden/>
      </w:tr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FBE4D5"/>
      </w:tcPr>
    </w:tblStylePr>
    <w:tblStylePr w:type="band1Horz">
      <w:tblPr/>
      <w:trPr>
        <w:hidden/>
      </w:trPr>
      <w:tcPr>
        <w:shd w:val="clear" w:color="auto" w:fill="FBE4D5"/>
      </w:tcPr>
    </w:tblStylePr>
  </w:style>
  <w:style w:type="table" w:customStyle="1" w:styleId="5-61">
    <w:name w:val="网格表 5 深色 - 着色 6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E2EFD9"/>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70AD47"/>
      </w:tcPr>
    </w:tblStylePr>
    <w:tblStylePr w:type="band1Vert">
      <w:tblPr/>
      <w:trPr>
        <w:hidden/>
      </w:trPr>
      <w:tcPr>
        <w:shd w:val="clear" w:color="auto" w:fill="C5E0B3"/>
      </w:tcPr>
    </w:tblStylePr>
    <w:tblStylePr w:type="band1Horz">
      <w:tblPr/>
      <w:trPr>
        <w:hidden/>
      </w:trPr>
      <w:tcPr>
        <w:shd w:val="clear" w:color="auto" w:fill="C5E0B3"/>
      </w:tcPr>
    </w:tblStylePr>
  </w:style>
  <w:style w:type="table" w:customStyle="1" w:styleId="5-51">
    <w:name w:val="网格表 5 深色 - 着色 5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D9E2F3"/>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4472C4"/>
      </w:tcPr>
    </w:tblStylePr>
    <w:tblStylePr w:type="band1Vert">
      <w:tblPr/>
      <w:trPr>
        <w:hidden/>
      </w:trPr>
      <w:tcPr>
        <w:shd w:val="clear" w:color="auto" w:fill="B4C6E7"/>
      </w:tcPr>
    </w:tblStylePr>
    <w:tblStylePr w:type="band1Horz">
      <w:tblPr/>
      <w:trPr>
        <w:hidden/>
      </w:trPr>
      <w:tcPr>
        <w:shd w:val="clear" w:color="auto" w:fill="B4C6E7"/>
      </w:tcPr>
    </w:tblStylePr>
  </w:style>
  <w:style w:type="table" w:customStyle="1" w:styleId="613">
    <w:name w:val="网格表 6 彩色1"/>
    <w:basedOn w:val="affff2"/>
    <w:uiPriority w:val="51"/>
    <w:rsid w:val="00AF754E"/>
    <w:rPr>
      <w:rFonts w:ascii="等线" w:eastAsia="等线" w:hAnsi="等线" w:cs="Times New Roman"/>
      <w:color w:val="000000"/>
      <w:sz w:val="24"/>
      <w:szCs w:val="24"/>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4" w:space="0" w:color="666666"/>
        </w:tcBorders>
      </w:tcPr>
    </w:tblStylePr>
    <w:tblStylePr w:type="firstCol">
      <w:rPr>
        <w:b/>
        <w:bCs/>
      </w:rPr>
    </w:tblStylePr>
    <w:tblStylePr w:type="lastCol">
      <w:rPr>
        <w:b/>
        <w:bCs/>
      </w:rPr>
    </w:tblStylePr>
    <w:tblStylePr w:type="band1Vert">
      <w:tblPr/>
      <w:trPr>
        <w:hidden/>
      </w:trPr>
      <w:tcPr>
        <w:shd w:val="clear" w:color="auto" w:fill="CCCCCC"/>
      </w:tcPr>
    </w:tblStylePr>
    <w:tblStylePr w:type="band1Horz">
      <w:tblPr/>
      <w:trPr>
        <w:hidden/>
      </w:trPr>
      <w:tcPr>
        <w:shd w:val="clear" w:color="auto" w:fill="CCCCCC"/>
      </w:tcPr>
    </w:tblStylePr>
  </w:style>
  <w:style w:type="paragraph" w:customStyle="1" w:styleId="3ffc">
    <w:name w:val="目录标题3"/>
    <w:basedOn w:val="affffff5"/>
    <w:next w:val="affff"/>
    <w:uiPriority w:val="99"/>
    <w:qFormat/>
    <w:rsid w:val="00AF754E"/>
    <w:pPr>
      <w:widowControl w:val="0"/>
      <w:autoSpaceDE/>
      <w:autoSpaceDN/>
      <w:snapToGrid/>
      <w:spacing w:before="0" w:after="0"/>
      <w:jc w:val="center"/>
    </w:pPr>
    <w:rPr>
      <w:rFonts w:ascii="Calibri" w:hAnsi="Calibri"/>
      <w:b/>
      <w:kern w:val="2"/>
      <w:sz w:val="44"/>
      <w:szCs w:val="22"/>
    </w:rPr>
  </w:style>
  <w:style w:type="table" w:customStyle="1" w:styleId="1fffffff5">
    <w:name w:val="浅色列表1"/>
    <w:basedOn w:val="affff2"/>
    <w:uiPriority w:val="61"/>
    <w:rsid w:val="00AF754E"/>
    <w:rPr>
      <w:rFonts w:ascii="Times New Roman" w:eastAsia="宋体" w:hAnsi="Times New Roman" w:cs="Times New Roman"/>
      <w:kern w:val="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paragraph" w:customStyle="1" w:styleId="CharChar1CharChar2CharChar">
    <w:name w:val="Char Char1 Char Char2 Char Char"/>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character" w:customStyle="1" w:styleId="textedit">
    <w:name w:val="text_edit"/>
    <w:rsid w:val="00AF754E"/>
  </w:style>
  <w:style w:type="character" w:customStyle="1" w:styleId="editsection">
    <w:name w:val="editsection"/>
    <w:rsid w:val="00AF754E"/>
  </w:style>
  <w:style w:type="character" w:customStyle="1" w:styleId="mw-headline">
    <w:name w:val="mw-headline"/>
    <w:rsid w:val="00AF754E"/>
  </w:style>
  <w:style w:type="paragraph" w:customStyle="1" w:styleId="C-3">
    <w:name w:val="C-3"/>
    <w:basedOn w:val="36"/>
    <w:link w:val="C-3Char"/>
    <w:uiPriority w:val="99"/>
    <w:qFormat/>
    <w:rsid w:val="00AF754E"/>
    <w:pPr>
      <w:numPr>
        <w:numId w:val="146"/>
      </w:numPr>
      <w:adjustRightInd w:val="0"/>
      <w:snapToGrid w:val="0"/>
      <w:spacing w:beforeLines="15" w:before="260" w:afterLines="15" w:after="260" w:line="415" w:lineRule="auto"/>
      <w:ind w:firstLineChars="0" w:firstLine="0"/>
      <w:jc w:val="left"/>
    </w:pPr>
    <w:rPr>
      <w:rFonts w:ascii="Calibri" w:eastAsia="微软雅黑" w:hAnsi="Calibri"/>
      <w:b/>
      <w:bCs/>
      <w:sz w:val="20"/>
      <w:szCs w:val="32"/>
      <w:u w:color="FF0000"/>
      <w:lang w:val="x-none" w:eastAsia="en-US"/>
    </w:rPr>
  </w:style>
  <w:style w:type="character" w:customStyle="1" w:styleId="C-3Char">
    <w:name w:val="C-3 Char"/>
    <w:link w:val="C-3"/>
    <w:uiPriority w:val="99"/>
    <w:rsid w:val="00AF754E"/>
    <w:rPr>
      <w:rFonts w:ascii="Calibri" w:eastAsia="微软雅黑" w:hAnsi="Calibri" w:cs="Times New Roman"/>
      <w:b/>
      <w:bCs/>
      <w:sz w:val="20"/>
      <w:szCs w:val="32"/>
      <w:u w:color="FF0000"/>
      <w:lang w:val="x-none" w:eastAsia="en-US"/>
    </w:rPr>
  </w:style>
  <w:style w:type="character" w:customStyle="1" w:styleId="TimesNewRomanChar">
    <w:name w:val="样式 题注 + Times New Roman 五号 Char"/>
    <w:link w:val="TimesNewRoman"/>
    <w:rsid w:val="00AF754E"/>
    <w:rPr>
      <w:rFonts w:cs="Arial"/>
      <w:szCs w:val="18"/>
    </w:rPr>
  </w:style>
  <w:style w:type="paragraph" w:customStyle="1" w:styleId="TimesNewRoman">
    <w:name w:val="样式 题注 + Times New Roman 五号"/>
    <w:basedOn w:val="affffff2"/>
    <w:link w:val="TimesNewRomanChar"/>
    <w:qFormat/>
    <w:rsid w:val="00AF754E"/>
    <w:pPr>
      <w:widowControl w:val="0"/>
      <w:adjustRightInd w:val="0"/>
      <w:spacing w:before="0" w:after="0" w:line="360" w:lineRule="atLeast"/>
      <w:jc w:val="both"/>
      <w:textAlignment w:val="baseline"/>
    </w:pPr>
    <w:rPr>
      <w:rFonts w:asciiTheme="minorHAnsi" w:eastAsiaTheme="minorEastAsia" w:hAnsiTheme="minorHAnsi" w:cs="Arial"/>
      <w:b w:val="0"/>
      <w:kern w:val="2"/>
      <w:sz w:val="21"/>
      <w:szCs w:val="18"/>
      <w:lang w:eastAsia="zh-CN"/>
    </w:rPr>
  </w:style>
  <w:style w:type="character" w:customStyle="1" w:styleId="item-multiplier">
    <w:name w:val="item-multiplier"/>
    <w:rsid w:val="00AF754E"/>
  </w:style>
  <w:style w:type="paragraph" w:customStyle="1" w:styleId="66">
    <w:name w:val="66"/>
    <w:basedOn w:val="52"/>
    <w:uiPriority w:val="99"/>
    <w:qFormat/>
    <w:rsid w:val="00AF754E"/>
    <w:pPr>
      <w:numPr>
        <w:ilvl w:val="3"/>
        <w:numId w:val="147"/>
      </w:numPr>
      <w:adjustRightInd w:val="0"/>
      <w:spacing w:before="120" w:after="120" w:line="360" w:lineRule="atLeast"/>
      <w:textAlignment w:val="baseline"/>
    </w:pPr>
    <w:rPr>
      <w:rFonts w:ascii="华文宋体" w:eastAsia="华文宋体" w:hAnsi="华文宋体"/>
      <w:sz w:val="24"/>
      <w:u w:color="FF0000"/>
      <w:lang w:val="x-none" w:eastAsia="x-none"/>
    </w:rPr>
  </w:style>
  <w:style w:type="paragraph" w:customStyle="1" w:styleId="AxureTableNormalText">
    <w:name w:val="AxureTableNormalText"/>
    <w:basedOn w:val="affff"/>
    <w:uiPriority w:val="99"/>
    <w:qFormat/>
    <w:rsid w:val="00AF754E"/>
    <w:pPr>
      <w:widowControl/>
      <w:spacing w:before="60" w:after="60"/>
      <w:jc w:val="left"/>
    </w:pPr>
    <w:rPr>
      <w:rFonts w:ascii="Arial" w:eastAsia="宋体" w:hAnsi="Arial" w:cs="Arial"/>
      <w:kern w:val="0"/>
      <w:sz w:val="16"/>
      <w:szCs w:val="24"/>
      <w:lang w:eastAsia="en-US"/>
    </w:rPr>
  </w:style>
  <w:style w:type="paragraph" w:customStyle="1" w:styleId="AxureHeading4">
    <w:name w:val="AxureHeading4"/>
    <w:basedOn w:val="affff"/>
    <w:uiPriority w:val="99"/>
    <w:qFormat/>
    <w:rsid w:val="00AF754E"/>
    <w:pPr>
      <w:widowControl/>
      <w:tabs>
        <w:tab w:val="num" w:pos="1800"/>
      </w:tabs>
      <w:spacing w:before="360"/>
      <w:jc w:val="left"/>
    </w:pPr>
    <w:rPr>
      <w:rFonts w:ascii="Calibri" w:eastAsia="微软雅黑" w:hAnsi="Calibri" w:cs="Times New Roman"/>
      <w:b/>
      <w:kern w:val="0"/>
      <w:sz w:val="20"/>
      <w:szCs w:val="21"/>
      <w:lang w:eastAsia="en-US"/>
    </w:rPr>
  </w:style>
  <w:style w:type="paragraph" w:customStyle="1" w:styleId="AxureTableHeaderText">
    <w:name w:val="AxureTableHeaderText"/>
    <w:basedOn w:val="affff"/>
    <w:uiPriority w:val="99"/>
    <w:qFormat/>
    <w:rsid w:val="00AF754E"/>
    <w:pPr>
      <w:widowControl/>
      <w:spacing w:before="60" w:after="60"/>
      <w:jc w:val="left"/>
    </w:pPr>
    <w:rPr>
      <w:rFonts w:ascii="Trebuchet MS" w:eastAsia="微软雅黑" w:hAnsi="Trebuchet MS" w:cs="Times New Roman"/>
      <w:b/>
      <w:color w:val="FFFFFF"/>
      <w:kern w:val="0"/>
      <w:szCs w:val="21"/>
      <w:lang w:eastAsia="en-US"/>
    </w:rPr>
  </w:style>
  <w:style w:type="paragraph" w:customStyle="1" w:styleId="AxureHeading1">
    <w:name w:val="AxureHeading1"/>
    <w:basedOn w:val="affff"/>
    <w:uiPriority w:val="99"/>
    <w:qFormat/>
    <w:rsid w:val="00AF754E"/>
    <w:pPr>
      <w:widowControl/>
      <w:spacing w:before="360"/>
      <w:ind w:left="1201" w:hanging="420"/>
      <w:jc w:val="left"/>
    </w:pPr>
    <w:rPr>
      <w:rFonts w:ascii="Calibri" w:eastAsia="微软雅黑" w:hAnsi="Calibri" w:cs="Times New Roman"/>
      <w:b/>
      <w:kern w:val="0"/>
      <w:sz w:val="28"/>
      <w:szCs w:val="21"/>
      <w:lang w:eastAsia="en-US"/>
    </w:rPr>
  </w:style>
  <w:style w:type="paragraph" w:customStyle="1" w:styleId="AxureHeading2">
    <w:name w:val="AxureHeading2"/>
    <w:basedOn w:val="affff"/>
    <w:uiPriority w:val="99"/>
    <w:qFormat/>
    <w:rsid w:val="00AF754E"/>
    <w:pPr>
      <w:widowControl/>
      <w:spacing w:before="360" w:after="240"/>
      <w:ind w:left="1621" w:hanging="420"/>
      <w:jc w:val="left"/>
    </w:pPr>
    <w:rPr>
      <w:rFonts w:ascii="Calibri" w:eastAsia="微软雅黑" w:hAnsi="Calibri" w:cs="Times New Roman"/>
      <w:b/>
      <w:kern w:val="0"/>
      <w:sz w:val="24"/>
      <w:szCs w:val="21"/>
      <w:lang w:eastAsia="en-US"/>
    </w:rPr>
  </w:style>
  <w:style w:type="paragraph" w:customStyle="1" w:styleId="AxureHeading3">
    <w:name w:val="AxureHeading3"/>
    <w:basedOn w:val="affff"/>
    <w:uiPriority w:val="99"/>
    <w:qFormat/>
    <w:rsid w:val="00AF754E"/>
    <w:pPr>
      <w:widowControl/>
      <w:spacing w:before="360" w:after="240"/>
      <w:ind w:left="2041" w:hanging="420"/>
      <w:jc w:val="left"/>
    </w:pPr>
    <w:rPr>
      <w:rFonts w:ascii="Calibri" w:eastAsia="微软雅黑" w:hAnsi="Calibri" w:cs="Times New Roman"/>
      <w:b/>
      <w:kern w:val="0"/>
      <w:sz w:val="22"/>
      <w:szCs w:val="21"/>
      <w:lang w:eastAsia="en-US"/>
    </w:rPr>
  </w:style>
  <w:style w:type="table" w:customStyle="1" w:styleId="AxureTableStyle">
    <w:name w:val="AxureTableStyle"/>
    <w:basedOn w:val="affff2"/>
    <w:uiPriority w:val="99"/>
    <w:rsid w:val="00AF754E"/>
    <w:rPr>
      <w:rFonts w:ascii="Arial" w:eastAsia="Times New Roman" w:hAnsi="Arial" w:cs="Times New Roman"/>
      <w:kern w:val="0"/>
      <w:sz w:val="16"/>
      <w:szCs w:val="20"/>
      <w:lang w:eastAsia="en-US"/>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hidden/>
    </w:trPr>
    <w:tcPr>
      <w:shd w:val="clear" w:color="auto" w:fill="FFFFFF"/>
    </w:tcPr>
    <w:tblStylePr w:type="firstRow">
      <w:rPr>
        <w:b/>
      </w:rPr>
      <w:tblPr/>
      <w:trPr>
        <w:hidden/>
      </w:trPr>
      <w:tcPr>
        <w:shd w:val="clear" w:color="auto" w:fill="0F6596"/>
      </w:tcPr>
    </w:tblStylePr>
    <w:tblStylePr w:type="band2Horz">
      <w:tblPr/>
      <w:trPr>
        <w:hidden/>
      </w:trPr>
      <w:tcPr>
        <w:shd w:val="clear" w:color="auto" w:fill="F2F2F2"/>
      </w:tcPr>
    </w:tblStylePr>
  </w:style>
  <w:style w:type="paragraph" w:customStyle="1" w:styleId="NormalFirstline085cm">
    <w:name w:val="Normal + First line:  0.85 cm"/>
    <w:basedOn w:val="affff"/>
    <w:uiPriority w:val="99"/>
    <w:qFormat/>
    <w:rsid w:val="00AF754E"/>
    <w:pPr>
      <w:widowControl/>
      <w:spacing w:line="460" w:lineRule="exact"/>
      <w:ind w:leftChars="200" w:left="480" w:firstLine="485"/>
      <w:jc w:val="left"/>
    </w:pPr>
    <w:rPr>
      <w:rFonts w:ascii="Calibri" w:eastAsia="宋体" w:hAnsi="Calibri" w:cs="宋体"/>
      <w:kern w:val="0"/>
      <w:sz w:val="24"/>
      <w:szCs w:val="24"/>
    </w:rPr>
  </w:style>
  <w:style w:type="paragraph" w:customStyle="1" w:styleId="afffffffffffffffffffffffffff0">
    <w:name w:val="表格样式"/>
    <w:basedOn w:val="afffffffffffffff5"/>
    <w:link w:val="Charfffffff0"/>
    <w:qFormat/>
    <w:rsid w:val="00AF754E"/>
    <w:pPr>
      <w:spacing w:before="120"/>
    </w:pPr>
    <w:rPr>
      <w:rFonts w:ascii="Calibri" w:hAnsi="Calibri"/>
      <w:bCs w:val="0"/>
      <w:szCs w:val="22"/>
      <w:lang w:eastAsia="en-US"/>
    </w:rPr>
  </w:style>
  <w:style w:type="character" w:customStyle="1" w:styleId="Charfffffff0">
    <w:name w:val="表格样式 Char"/>
    <w:link w:val="afffffffffffffffffffffffffff0"/>
    <w:rsid w:val="00AF754E"/>
    <w:rPr>
      <w:rFonts w:ascii="Calibri" w:eastAsia="宋体" w:hAnsi="Calibri" w:cs="Times New Roman"/>
      <w:b/>
      <w:lang w:eastAsia="en-US"/>
    </w:rPr>
  </w:style>
  <w:style w:type="table" w:customStyle="1" w:styleId="4-13">
    <w:name w:val="网格表 4 - 着色 13"/>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character" w:customStyle="1" w:styleId="opdicttext2">
    <w:name w:val="op_dict_text2"/>
    <w:rsid w:val="00AF754E"/>
  </w:style>
  <w:style w:type="paragraph" w:customStyle="1" w:styleId="4fb">
    <w:name w:val="目录标题4"/>
    <w:basedOn w:val="affffff5"/>
    <w:next w:val="affff"/>
    <w:uiPriority w:val="99"/>
    <w:qFormat/>
    <w:rsid w:val="00AF754E"/>
    <w:pPr>
      <w:widowControl w:val="0"/>
      <w:autoSpaceDE/>
      <w:autoSpaceDN/>
      <w:snapToGrid/>
      <w:spacing w:before="0" w:after="0" w:line="360" w:lineRule="auto"/>
      <w:jc w:val="center"/>
    </w:pPr>
    <w:rPr>
      <w:rFonts w:ascii="Calibri" w:hAnsi="Calibri"/>
      <w:b/>
      <w:kern w:val="2"/>
      <w:sz w:val="44"/>
      <w:szCs w:val="21"/>
    </w:rPr>
  </w:style>
  <w:style w:type="paragraph" w:customStyle="1" w:styleId="234">
    <w:name w:val="正文文本 23"/>
    <w:basedOn w:val="affff"/>
    <w:qFormat/>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table" w:customStyle="1" w:styleId="5fb">
    <w:name w:val="网格型5"/>
    <w:basedOn w:val="affff2"/>
    <w:next w:val="afffffb"/>
    <w:uiPriority w:val="59"/>
    <w:rsid w:val="00AF754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hidden/>
    </w:trPr>
  </w:style>
  <w:style w:type="character" w:customStyle="1" w:styleId="FigureChar">
    <w:name w:val="Figure Char"/>
    <w:link w:val="Figure"/>
    <w:rsid w:val="00AF754E"/>
    <w:rPr>
      <w:rFonts w:ascii="Arial" w:eastAsia="宋体" w:hAnsi="Arial" w:cs="Times New Roman"/>
      <w:b/>
      <w:kern w:val="0"/>
      <w:sz w:val="20"/>
      <w:szCs w:val="20"/>
    </w:rPr>
  </w:style>
  <w:style w:type="character" w:customStyle="1" w:styleId="1111111Char">
    <w:name w:val="1111111 Char"/>
    <w:link w:val="11111111"/>
    <w:uiPriority w:val="99"/>
    <w:rsid w:val="00AF754E"/>
    <w:rPr>
      <w:rFonts w:ascii="宋体" w:eastAsia="宋体" w:hAnsi="宋体" w:cs="Times New Roman"/>
      <w:sz w:val="24"/>
      <w:szCs w:val="24"/>
      <w:lang w:val="zh-CN"/>
    </w:rPr>
  </w:style>
  <w:style w:type="character" w:customStyle="1" w:styleId="1fffffff6">
    <w:name w:val="提到1"/>
    <w:uiPriority w:val="99"/>
    <w:unhideWhenUsed/>
    <w:rsid w:val="00AF754E"/>
    <w:rPr>
      <w:color w:val="2B579A"/>
      <w:shd w:val="clear" w:color="auto" w:fill="E6E6E6"/>
    </w:rPr>
  </w:style>
  <w:style w:type="numbering" w:customStyle="1" w:styleId="1111111">
    <w:name w:val="1 / 1.1 / 1.1.1(缩进)1"/>
    <w:basedOn w:val="affff3"/>
    <w:next w:val="111111"/>
    <w:rsid w:val="00AF754E"/>
    <w:pPr>
      <w:numPr>
        <w:numId w:val="149"/>
      </w:numPr>
    </w:pPr>
  </w:style>
  <w:style w:type="table" w:customStyle="1" w:styleId="Gridding2">
    <w:name w:val="Gridding2"/>
    <w:basedOn w:val="affff2"/>
    <w:next w:val="afffffb"/>
    <w:uiPriority w:val="59"/>
    <w:rsid w:val="00AF754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hidden/>
    </w:trPr>
  </w:style>
  <w:style w:type="paragraph" w:customStyle="1" w:styleId="afffffffffffffffffffffffffff1">
    <w:name w:val="封面表格"/>
    <w:rsid w:val="00AF754E"/>
    <w:pPr>
      <w:spacing w:line="480" w:lineRule="auto"/>
      <w:jc w:val="center"/>
    </w:pPr>
    <w:rPr>
      <w:rFonts w:ascii="Times New Roman" w:eastAsia="宋体" w:hAnsi="Times New Roman" w:cs="Times New Roman"/>
      <w:kern w:val="0"/>
      <w:sz w:val="28"/>
      <w:szCs w:val="20"/>
    </w:rPr>
  </w:style>
  <w:style w:type="paragraph" w:customStyle="1" w:styleId="afffffffffffffffffffffffffff2">
    <w:name w:val="封面"/>
    <w:qFormat/>
    <w:rsid w:val="00AF754E"/>
    <w:pPr>
      <w:ind w:firstLine="686"/>
      <w:jc w:val="center"/>
      <w:outlineLvl w:val="0"/>
    </w:pPr>
    <w:rPr>
      <w:rFonts w:ascii="Times New Roman" w:eastAsia="宋体" w:hAnsi="Times New Roman" w:cs="Times New Roman"/>
      <w:b/>
      <w:bCs/>
      <w:kern w:val="0"/>
      <w:sz w:val="32"/>
      <w:szCs w:val="20"/>
    </w:rPr>
  </w:style>
  <w:style w:type="paragraph" w:customStyle="1" w:styleId="1fffffff7">
    <w:name w:val="封面1"/>
    <w:qFormat/>
    <w:rsid w:val="00AF754E"/>
    <w:pPr>
      <w:jc w:val="center"/>
    </w:pPr>
    <w:rPr>
      <w:rFonts w:ascii="Times New Roman" w:eastAsia="宋体" w:hAnsi="Times New Roman" w:cs="Times New Roman"/>
      <w:kern w:val="0"/>
      <w:sz w:val="32"/>
      <w:szCs w:val="20"/>
    </w:rPr>
  </w:style>
  <w:style w:type="paragraph" w:customStyle="1" w:styleId="afffffffffffffffffffffffffff3">
    <w:name w:val="大圆点标题"/>
    <w:basedOn w:val="a0"/>
    <w:autoRedefine/>
    <w:rsid w:val="00AF754E"/>
    <w:pPr>
      <w:numPr>
        <w:numId w:val="0"/>
      </w:numPr>
      <w:tabs>
        <w:tab w:val="clear" w:pos="360"/>
        <w:tab w:val="num" w:pos="840"/>
      </w:tabs>
      <w:spacing w:beforeLines="30" w:before="0" w:after="0" w:line="300" w:lineRule="auto"/>
      <w:ind w:left="840" w:hanging="420"/>
      <w:jc w:val="both"/>
    </w:pPr>
    <w:rPr>
      <w:rFonts w:ascii="Arial" w:hAnsi="Arial" w:cs="Arial"/>
      <w:b/>
      <w:bCs/>
      <w:sz w:val="24"/>
      <w:szCs w:val="24"/>
      <w:lang w:eastAsia="zh-CN"/>
    </w:rPr>
  </w:style>
  <w:style w:type="paragraph" w:customStyle="1" w:styleId="afffffffffffffffffffffffffff4">
    <w:name w:val="项目"/>
    <w:basedOn w:val="affff0"/>
    <w:qFormat/>
    <w:rsid w:val="00AF754E"/>
    <w:pPr>
      <w:tabs>
        <w:tab w:val="num" w:pos="845"/>
      </w:tabs>
      <w:spacing w:line="400" w:lineRule="atLeast"/>
      <w:ind w:left="845" w:firstLineChars="0" w:hanging="425"/>
      <w:jc w:val="left"/>
    </w:pPr>
    <w:rPr>
      <w:rFonts w:ascii="Times New Roman" w:eastAsia="宋体" w:hAnsi="Times New Roman" w:cs="Times New Roman"/>
      <w:sz w:val="24"/>
      <w:szCs w:val="20"/>
    </w:rPr>
  </w:style>
  <w:style w:type="paragraph" w:customStyle="1" w:styleId="15">
    <w:name w:val="编号1"/>
    <w:basedOn w:val="affff"/>
    <w:qFormat/>
    <w:rsid w:val="00AF754E"/>
    <w:pPr>
      <w:numPr>
        <w:numId w:val="150"/>
      </w:numPr>
      <w:tabs>
        <w:tab w:val="num" w:pos="984"/>
      </w:tabs>
      <w:overflowPunct w:val="0"/>
      <w:adjustRightInd w:val="0"/>
      <w:spacing w:line="360" w:lineRule="auto"/>
      <w:ind w:left="964" w:hanging="340"/>
      <w:textAlignment w:val="baseline"/>
    </w:pPr>
    <w:rPr>
      <w:rFonts w:ascii="Times New Roman" w:eastAsia="宋体" w:hAnsi="Times New Roman" w:cs="Times New Roman"/>
      <w:b/>
      <w:bCs/>
      <w:kern w:val="0"/>
      <w:sz w:val="28"/>
      <w:szCs w:val="28"/>
    </w:rPr>
  </w:style>
  <w:style w:type="paragraph" w:customStyle="1" w:styleId="afffffffffffffffffffffffffff5">
    <w:name w:val="标题正文"/>
    <w:basedOn w:val="affff"/>
    <w:qFormat/>
    <w:rsid w:val="00AF754E"/>
    <w:pPr>
      <w:tabs>
        <w:tab w:val="num" w:pos="1174"/>
        <w:tab w:val="num" w:pos="1287"/>
      </w:tabs>
      <w:overflowPunct w:val="0"/>
      <w:adjustRightInd w:val="0"/>
      <w:spacing w:line="360" w:lineRule="auto"/>
      <w:ind w:firstLine="454"/>
      <w:textAlignment w:val="baseline"/>
    </w:pPr>
    <w:rPr>
      <w:rFonts w:ascii="Times New Roman" w:eastAsia="宋体" w:hAnsi="Times New Roman" w:cs="Times New Roman"/>
      <w:b/>
      <w:bCs/>
      <w:kern w:val="0"/>
      <w:sz w:val="28"/>
      <w:szCs w:val="28"/>
    </w:rPr>
  </w:style>
  <w:style w:type="paragraph" w:customStyle="1" w:styleId="afffffffffffffffffffffffffff6">
    <w:name w:val="非缩进标题正文"/>
    <w:basedOn w:val="affff"/>
    <w:qFormat/>
    <w:rsid w:val="00AF754E"/>
    <w:pPr>
      <w:tabs>
        <w:tab w:val="num" w:pos="1287"/>
      </w:tabs>
      <w:overflowPunct w:val="0"/>
      <w:adjustRightInd w:val="0"/>
      <w:spacing w:line="360" w:lineRule="auto"/>
      <w:ind w:left="1304" w:firstLine="567"/>
      <w:textAlignment w:val="baseline"/>
    </w:pPr>
    <w:rPr>
      <w:rFonts w:ascii="Times New Roman" w:eastAsia="宋体" w:hAnsi="Times New Roman" w:cs="Times New Roman"/>
      <w:b/>
      <w:bCs/>
      <w:kern w:val="0"/>
      <w:sz w:val="28"/>
      <w:szCs w:val="28"/>
    </w:rPr>
  </w:style>
  <w:style w:type="paragraph" w:customStyle="1" w:styleId="2fffff3">
    <w:name w:val="附表目录2"/>
    <w:autoRedefine/>
    <w:qFormat/>
    <w:rsid w:val="00AF754E"/>
    <w:pPr>
      <w:widowControl w:val="0"/>
      <w:tabs>
        <w:tab w:val="num" w:pos="1304"/>
      </w:tabs>
      <w:adjustRightInd w:val="0"/>
      <w:spacing w:line="360" w:lineRule="auto"/>
      <w:ind w:left="1304" w:hanging="850"/>
      <w:jc w:val="both"/>
      <w:textAlignment w:val="baseline"/>
    </w:pPr>
    <w:rPr>
      <w:rFonts w:ascii="Times New Roman" w:eastAsia="宋体" w:hAnsi="Times New Roman" w:cs="Times New Roman"/>
      <w:b/>
      <w:bCs/>
      <w:noProof/>
      <w:kern w:val="0"/>
      <w:sz w:val="28"/>
      <w:szCs w:val="28"/>
    </w:rPr>
  </w:style>
  <w:style w:type="paragraph" w:customStyle="1" w:styleId="1fffffff8">
    <w:name w:val="标题[1]"/>
    <w:basedOn w:val="17"/>
    <w:next w:val="affff"/>
    <w:rsid w:val="00AF754E"/>
    <w:pPr>
      <w:numPr>
        <w:numId w:val="0"/>
      </w:numPr>
      <w:adjustRightInd w:val="0"/>
      <w:snapToGrid w:val="0"/>
      <w:spacing w:before="340" w:after="330" w:line="578" w:lineRule="auto"/>
      <w:ind w:left="432" w:hanging="432"/>
      <w:jc w:val="left"/>
      <w:textAlignment w:val="baseline"/>
      <w:outlineLvl w:val="1"/>
    </w:pPr>
    <w:rPr>
      <w:rFonts w:ascii="Times New Roman" w:eastAsia="宋体"/>
      <w:bCs/>
      <w:kern w:val="44"/>
      <w:sz w:val="44"/>
      <w:szCs w:val="44"/>
      <w:u w:color="FF0000"/>
    </w:rPr>
  </w:style>
  <w:style w:type="paragraph" w:customStyle="1" w:styleId="TOPIC1">
    <w:name w:val="TOPIC 1"/>
    <w:basedOn w:val="1f3"/>
    <w:rsid w:val="00AF754E"/>
    <w:pPr>
      <w:pageBreakBefore/>
      <w:widowControl/>
      <w:shd w:val="clear" w:color="auto" w:fill="3366FF"/>
      <w:tabs>
        <w:tab w:val="clear" w:pos="8302"/>
        <w:tab w:val="num" w:pos="1440"/>
      </w:tabs>
      <w:spacing w:before="120" w:after="120" w:line="240" w:lineRule="auto"/>
      <w:ind w:left="432" w:hanging="432"/>
    </w:pPr>
    <w:rPr>
      <w:rFonts w:ascii="Times New Roman" w:eastAsia="宋体" w:hAnsi="Times New Roman" w:cs="Times New Roman"/>
      <w:color w:val="FFFFFF"/>
      <w:kern w:val="0"/>
      <w:sz w:val="32"/>
      <w:szCs w:val="32"/>
    </w:rPr>
  </w:style>
  <w:style w:type="paragraph" w:customStyle="1" w:styleId="Topic2">
    <w:name w:val="Topic 2"/>
    <w:basedOn w:val="affff"/>
    <w:rsid w:val="00AF754E"/>
    <w:pPr>
      <w:widowControl/>
      <w:tabs>
        <w:tab w:val="num" w:pos="1080"/>
      </w:tabs>
      <w:ind w:left="576" w:hanging="576"/>
      <w:jc w:val="left"/>
    </w:pPr>
    <w:rPr>
      <w:rFonts w:ascii="Times New Roman" w:eastAsia="宋体" w:hAnsi="Times New Roman" w:cs="Times New Roman"/>
      <w:b/>
      <w:bCs/>
      <w:kern w:val="0"/>
      <w:sz w:val="28"/>
      <w:szCs w:val="28"/>
      <w:lang w:eastAsia="en-US"/>
    </w:rPr>
  </w:style>
  <w:style w:type="paragraph" w:customStyle="1" w:styleId="Topic3">
    <w:name w:val="Topic 3"/>
    <w:basedOn w:val="affff"/>
    <w:rsid w:val="00AF754E"/>
    <w:pPr>
      <w:widowControl/>
      <w:tabs>
        <w:tab w:val="num" w:pos="1080"/>
      </w:tabs>
      <w:ind w:left="648" w:hanging="648"/>
      <w:jc w:val="left"/>
    </w:pPr>
    <w:rPr>
      <w:rFonts w:ascii="Times New Roman" w:eastAsia="宋体" w:hAnsi="Times New Roman" w:cs="Times New Roman"/>
      <w:b/>
      <w:bCs/>
      <w:kern w:val="0"/>
      <w:sz w:val="24"/>
      <w:szCs w:val="24"/>
      <w:lang w:eastAsia="en-US"/>
    </w:rPr>
  </w:style>
  <w:style w:type="paragraph" w:customStyle="1" w:styleId="Topic4">
    <w:name w:val="Topic 4"/>
    <w:basedOn w:val="affff"/>
    <w:rsid w:val="00AF754E"/>
    <w:pPr>
      <w:widowControl/>
      <w:tabs>
        <w:tab w:val="num" w:pos="864"/>
      </w:tabs>
      <w:ind w:left="864" w:hanging="864"/>
      <w:jc w:val="left"/>
    </w:pPr>
    <w:rPr>
      <w:rFonts w:ascii="Times New Roman" w:eastAsia="宋体" w:hAnsi="Times New Roman" w:cs="Times New Roman"/>
      <w:kern w:val="0"/>
      <w:sz w:val="24"/>
      <w:szCs w:val="24"/>
      <w:lang w:eastAsia="en-US"/>
    </w:rPr>
  </w:style>
  <w:style w:type="paragraph" w:customStyle="1" w:styleId="statenumter">
    <w:name w:val="statenumter"/>
    <w:basedOn w:val="affff"/>
    <w:rsid w:val="00AF754E"/>
    <w:pPr>
      <w:adjustRightInd w:val="0"/>
      <w:spacing w:line="360" w:lineRule="auto"/>
    </w:pPr>
    <w:rPr>
      <w:rFonts w:ascii="宋体" w:eastAsia="宋体" w:hAnsi="Times New Roman" w:cs="Times New Roman" w:hint="eastAsia"/>
      <w:kern w:val="0"/>
      <w:sz w:val="24"/>
      <w:szCs w:val="20"/>
    </w:rPr>
  </w:style>
  <w:style w:type="paragraph" w:customStyle="1" w:styleId="xl139">
    <w:name w:val="xl139"/>
    <w:basedOn w:val="affff"/>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Times New Roman"/>
      <w:b/>
      <w:bCs/>
      <w:kern w:val="0"/>
      <w:sz w:val="24"/>
      <w:szCs w:val="24"/>
    </w:rPr>
  </w:style>
  <w:style w:type="paragraph" w:customStyle="1" w:styleId="6d">
    <w:name w:val="新标题6"/>
    <w:basedOn w:val="affff"/>
    <w:rsid w:val="00AF754E"/>
    <w:rPr>
      <w:rFonts w:ascii="Times New Roman" w:eastAsia="宋体" w:hAnsi="Times New Roman" w:cs="Times New Roman"/>
      <w:szCs w:val="24"/>
    </w:rPr>
  </w:style>
  <w:style w:type="paragraph" w:customStyle="1" w:styleId="xl41">
    <w:name w:val="xl41"/>
    <w:basedOn w:val="affff"/>
    <w:qFormat/>
    <w:rsid w:val="00AF754E"/>
    <w:pPr>
      <w:widowControl/>
      <w:pBdr>
        <w:bottom w:val="single" w:sz="4" w:space="0" w:color="auto"/>
      </w:pBdr>
      <w:shd w:val="pct50" w:color="auto" w:fill="FFFFFF"/>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2">
    <w:name w:val="xl42"/>
    <w:basedOn w:val="affff"/>
    <w:qFormat/>
    <w:rsid w:val="00AF754E"/>
    <w:pPr>
      <w:widowControl/>
      <w:pBdr>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3">
    <w:name w:val="xl43"/>
    <w:basedOn w:val="affff"/>
    <w:qFormat/>
    <w:rsid w:val="00AF754E"/>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4">
    <w:name w:val="xl44"/>
    <w:basedOn w:val="affff"/>
    <w:qFormat/>
    <w:rsid w:val="00AF754E"/>
    <w:pPr>
      <w:widowControl/>
      <w:pBdr>
        <w:left w:val="single" w:sz="4" w:space="0" w:color="auto"/>
        <w:bottom w:val="single" w:sz="4" w:space="0" w:color="auto"/>
        <w:right w:val="double" w:sz="6"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5">
    <w:name w:val="xl45"/>
    <w:basedOn w:val="affff"/>
    <w:qFormat/>
    <w:rsid w:val="00AF754E"/>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6">
    <w:name w:val="xl46"/>
    <w:basedOn w:val="affff"/>
    <w:qFormat/>
    <w:rsid w:val="00AF754E"/>
    <w:pPr>
      <w:widowControl/>
      <w:pBdr>
        <w:top w:val="double" w:sz="6" w:space="0" w:color="auto"/>
        <w:left w:val="double" w:sz="6"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7">
    <w:name w:val="xl47"/>
    <w:basedOn w:val="affff"/>
    <w:qFormat/>
    <w:rsid w:val="00AF754E"/>
    <w:pPr>
      <w:widowControl/>
      <w:pBdr>
        <w:top w:val="double" w:sz="6"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9">
    <w:name w:val="xl49"/>
    <w:basedOn w:val="affff"/>
    <w:qFormat/>
    <w:rsid w:val="00AF754E"/>
    <w:pPr>
      <w:widowControl/>
      <w:pBdr>
        <w:top w:val="single" w:sz="4" w:space="0" w:color="auto"/>
        <w:left w:val="double" w:sz="6"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0">
    <w:name w:val="xl50"/>
    <w:basedOn w:val="affff"/>
    <w:qFormat/>
    <w:rsid w:val="00AF754E"/>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1">
    <w:name w:val="xl51"/>
    <w:basedOn w:val="affff"/>
    <w:qFormat/>
    <w:rsid w:val="00AF754E"/>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2">
    <w:name w:val="xl52"/>
    <w:basedOn w:val="affff"/>
    <w:qFormat/>
    <w:rsid w:val="00AF754E"/>
    <w:pPr>
      <w:widowControl/>
      <w:pBdr>
        <w:top w:val="single" w:sz="4" w:space="0" w:color="auto"/>
        <w:left w:val="single" w:sz="4" w:space="0" w:color="auto"/>
        <w:bottom w:val="single" w:sz="4" w:space="0" w:color="auto"/>
        <w:right w:val="double" w:sz="6"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3">
    <w:name w:val="xl53"/>
    <w:basedOn w:val="affff"/>
    <w:qFormat/>
    <w:rsid w:val="00AF754E"/>
    <w:pPr>
      <w:widowControl/>
      <w:pBdr>
        <w:top w:val="single" w:sz="4" w:space="0" w:color="auto"/>
        <w:left w:val="double" w:sz="6" w:space="0" w:color="auto"/>
        <w:bottom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4">
    <w:name w:val="xl54"/>
    <w:basedOn w:val="affff"/>
    <w:qFormat/>
    <w:rsid w:val="00AF754E"/>
    <w:pPr>
      <w:widowControl/>
      <w:pBdr>
        <w:top w:val="single" w:sz="4" w:space="0" w:color="auto"/>
        <w:left w:val="single" w:sz="4" w:space="0" w:color="auto"/>
        <w:bottom w:val="single" w:sz="4" w:space="0" w:color="auto"/>
        <w:right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5">
    <w:name w:val="xl55"/>
    <w:basedOn w:val="affff"/>
    <w:qFormat/>
    <w:rsid w:val="00AF754E"/>
    <w:pPr>
      <w:widowControl/>
      <w:pBdr>
        <w:top w:val="single" w:sz="4" w:space="0" w:color="auto"/>
        <w:bottom w:val="single" w:sz="4" w:space="0" w:color="auto"/>
        <w:right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6">
    <w:name w:val="xl56"/>
    <w:basedOn w:val="affff"/>
    <w:qFormat/>
    <w:rsid w:val="00AF754E"/>
    <w:pPr>
      <w:widowControl/>
      <w:pBdr>
        <w:top w:val="double" w:sz="6" w:space="0" w:color="auto"/>
        <w:left w:val="double" w:sz="6" w:space="0" w:color="auto"/>
        <w:bottom w:val="single" w:sz="4" w:space="0" w:color="auto"/>
        <w:right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7">
    <w:name w:val="xl57"/>
    <w:basedOn w:val="affff"/>
    <w:qFormat/>
    <w:rsid w:val="00AF754E"/>
    <w:pPr>
      <w:widowControl/>
      <w:pBdr>
        <w:top w:val="single" w:sz="4" w:space="0" w:color="auto"/>
        <w:bottom w:val="double" w:sz="6"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58">
    <w:name w:val="xl58"/>
    <w:basedOn w:val="affff"/>
    <w:qFormat/>
    <w:rsid w:val="00AF754E"/>
    <w:pPr>
      <w:widowControl/>
      <w:pBdr>
        <w:top w:val="single" w:sz="4" w:space="0" w:color="auto"/>
        <w:left w:val="single" w:sz="4" w:space="0" w:color="auto"/>
        <w:bottom w:val="single" w:sz="4" w:space="0" w:color="auto"/>
      </w:pBdr>
      <w:shd w:val="pct50" w:color="auto" w:fill="auto"/>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59">
    <w:name w:val="xl59"/>
    <w:basedOn w:val="affff"/>
    <w:qFormat/>
    <w:rsid w:val="00AF754E"/>
    <w:pPr>
      <w:widowControl/>
      <w:pBdr>
        <w:top w:val="single" w:sz="4" w:space="0" w:color="auto"/>
        <w:left w:val="single" w:sz="4" w:space="0" w:color="auto"/>
        <w:bottom w:val="double" w:sz="6"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60">
    <w:name w:val="xl60"/>
    <w:basedOn w:val="affff"/>
    <w:qFormat/>
    <w:rsid w:val="00AF754E"/>
    <w:pPr>
      <w:widowControl/>
      <w:pBdr>
        <w:top w:val="single" w:sz="4" w:space="0" w:color="auto"/>
        <w:left w:val="single" w:sz="4" w:space="0" w:color="auto"/>
        <w:bottom w:val="double" w:sz="6" w:space="0" w:color="auto"/>
        <w:right w:val="double" w:sz="6" w:space="0" w:color="auto"/>
      </w:pBdr>
      <w:shd w:val="pct50" w:color="auto" w:fill="auto"/>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61">
    <w:name w:val="xl61"/>
    <w:basedOn w:val="affff"/>
    <w:qFormat/>
    <w:rsid w:val="00AF754E"/>
    <w:pPr>
      <w:widowControl/>
      <w:pBdr>
        <w:top w:val="double" w:sz="6" w:space="0" w:color="auto"/>
        <w:left w:val="double" w:sz="6" w:space="0" w:color="auto"/>
        <w:bottom w:val="single" w:sz="4" w:space="0" w:color="auto"/>
      </w:pBdr>
      <w:spacing w:before="100" w:beforeAutospacing="1" w:after="100" w:afterAutospacing="1"/>
      <w:jc w:val="left"/>
      <w:textAlignment w:val="bottom"/>
    </w:pPr>
    <w:rPr>
      <w:rFonts w:ascii="黑体" w:eastAsia="黑体" w:hAnsi="Arial Unicode MS" w:cs="Arial Unicode MS" w:hint="eastAsia"/>
      <w:b/>
      <w:bCs/>
      <w:kern w:val="0"/>
      <w:sz w:val="20"/>
      <w:szCs w:val="20"/>
    </w:rPr>
  </w:style>
  <w:style w:type="paragraph" w:customStyle="1" w:styleId="xl62">
    <w:name w:val="xl62"/>
    <w:basedOn w:val="affff"/>
    <w:qFormat/>
    <w:rsid w:val="00AF754E"/>
    <w:pPr>
      <w:widowControl/>
      <w:pBdr>
        <w:top w:val="single" w:sz="4" w:space="0" w:color="auto"/>
        <w:left w:val="double" w:sz="6" w:space="0" w:color="auto"/>
        <w:bottom w:val="single" w:sz="4" w:space="0" w:color="auto"/>
      </w:pBdr>
      <w:spacing w:before="100" w:beforeAutospacing="1" w:after="100" w:afterAutospacing="1"/>
      <w:jc w:val="center"/>
    </w:pPr>
    <w:rPr>
      <w:rFonts w:ascii="黑体" w:eastAsia="黑体" w:hAnsi="Arial Unicode MS" w:cs="Arial Unicode MS" w:hint="eastAsia"/>
      <w:b/>
      <w:bCs/>
      <w:kern w:val="0"/>
      <w:sz w:val="20"/>
      <w:szCs w:val="20"/>
    </w:rPr>
  </w:style>
  <w:style w:type="paragraph" w:customStyle="1" w:styleId="1522">
    <w:name w:val="样式 样式 宋体 行距: 1.5 倍行距 首行缩进:  2 字符 + 首行缩进:  2 字符"/>
    <w:basedOn w:val="affff"/>
    <w:autoRedefine/>
    <w:qFormat/>
    <w:rsid w:val="00AF754E"/>
    <w:pPr>
      <w:spacing w:line="360" w:lineRule="auto"/>
      <w:ind w:left="1" w:firstLineChars="224" w:firstLine="538"/>
    </w:pPr>
    <w:rPr>
      <w:rFonts w:ascii="宋体" w:eastAsia="宋体" w:hAnsi="宋体" w:cs="宋体"/>
      <w:sz w:val="24"/>
      <w:szCs w:val="24"/>
    </w:rPr>
  </w:style>
  <w:style w:type="paragraph" w:customStyle="1" w:styleId="DefaultParagraphFontParaCharCharCharCharCharChar">
    <w:name w:val="Default Paragraph Font Para Char Char Char Char Char Char"/>
    <w:basedOn w:val="affff"/>
    <w:rsid w:val="00AF754E"/>
    <w:pPr>
      <w:widowControl/>
      <w:spacing w:after="160" w:line="240" w:lineRule="exact"/>
      <w:jc w:val="left"/>
    </w:pPr>
    <w:rPr>
      <w:rFonts w:ascii="Arial" w:eastAsia="黑体" w:hAnsi="Arial" w:cs="Arial"/>
      <w:snapToGrid w:val="0"/>
      <w:kern w:val="0"/>
      <w:szCs w:val="21"/>
    </w:rPr>
  </w:style>
  <w:style w:type="paragraph" w:customStyle="1" w:styleId="ParaCharCharCharCharCharCharCharCharChar1CharCharCharCharCharCharChar">
    <w:name w:val="默认段落字体 Para Char Char Char Char Char Char Char Char Char1 Char Char Char Char Char Char Char"/>
    <w:basedOn w:val="afffff7"/>
    <w:autoRedefine/>
    <w:qFormat/>
    <w:rsid w:val="00AF754E"/>
    <w:pPr>
      <w:shd w:val="clear" w:color="auto" w:fill="000080"/>
    </w:pPr>
    <w:rPr>
      <w:rFonts w:ascii="Tahoma" w:hAnsi="Tahoma"/>
      <w:sz w:val="24"/>
      <w:szCs w:val="24"/>
    </w:rPr>
  </w:style>
  <w:style w:type="character" w:customStyle="1" w:styleId="Arial0">
    <w:name w:val="样式 Arial"/>
    <w:rsid w:val="00AF754E"/>
    <w:rPr>
      <w:rFonts w:ascii="Arial" w:eastAsia="宋体" w:hAnsi="Arial"/>
      <w:b/>
      <w:kern w:val="0"/>
      <w:sz w:val="21"/>
    </w:rPr>
  </w:style>
  <w:style w:type="paragraph" w:customStyle="1" w:styleId="rhy0">
    <w:name w:val="rhy正文"/>
    <w:basedOn w:val="affff"/>
    <w:rsid w:val="00AF754E"/>
    <w:pPr>
      <w:spacing w:line="360" w:lineRule="auto"/>
      <w:ind w:firstLine="420"/>
    </w:pPr>
    <w:rPr>
      <w:rFonts w:ascii="Times New Roman" w:eastAsia="宋体" w:hAnsi="Times New Roman" w:cs="Times New Roman"/>
      <w:szCs w:val="21"/>
    </w:rPr>
  </w:style>
  <w:style w:type="paragraph" w:customStyle="1" w:styleId="rhy2">
    <w:name w:val="rhy正文（顶头）"/>
    <w:basedOn w:val="rhy0"/>
    <w:rsid w:val="00AF754E"/>
    <w:pPr>
      <w:ind w:firstLine="0"/>
    </w:pPr>
  </w:style>
  <w:style w:type="paragraph" w:customStyle="1" w:styleId="rhy1">
    <w:name w:val="rhy章节1"/>
    <w:basedOn w:val="17"/>
    <w:rsid w:val="00AF754E"/>
    <w:pPr>
      <w:numPr>
        <w:numId w:val="151"/>
      </w:numPr>
      <w:spacing w:before="340" w:after="330" w:line="578" w:lineRule="auto"/>
      <w:jc w:val="both"/>
    </w:pPr>
    <w:rPr>
      <w:rFonts w:ascii="黑体" w:eastAsia="黑体"/>
      <w:bCs/>
      <w:kern w:val="44"/>
      <w:sz w:val="32"/>
      <w:szCs w:val="32"/>
      <w:u w:color="FF0000"/>
    </w:rPr>
  </w:style>
  <w:style w:type="paragraph" w:customStyle="1" w:styleId="rhythm2">
    <w:name w:val="rhythm章节2"/>
    <w:basedOn w:val="25"/>
    <w:rsid w:val="00AF754E"/>
    <w:pPr>
      <w:numPr>
        <w:numId w:val="151"/>
      </w:numPr>
      <w:spacing w:before="260" w:after="260" w:line="360" w:lineRule="auto"/>
    </w:pPr>
    <w:rPr>
      <w:rFonts w:ascii="宋体" w:eastAsia="黑体" w:hAnsi="宋体"/>
      <w:bCs/>
      <w:u w:color="FF0000"/>
    </w:rPr>
  </w:style>
  <w:style w:type="paragraph" w:customStyle="1" w:styleId="rhy3">
    <w:name w:val="rhy章节3"/>
    <w:basedOn w:val="36"/>
    <w:link w:val="rhy3Char"/>
    <w:rsid w:val="00AF754E"/>
    <w:pPr>
      <w:numPr>
        <w:numId w:val="151"/>
      </w:numPr>
      <w:spacing w:before="260" w:after="260" w:line="416" w:lineRule="auto"/>
      <w:ind w:firstLineChars="0" w:firstLine="0"/>
    </w:pPr>
    <w:rPr>
      <w:rFonts w:ascii="Times New Roman" w:eastAsia="宋体" w:hAnsi="Times New Roman"/>
      <w:bCs/>
      <w:sz w:val="21"/>
      <w:szCs w:val="21"/>
      <w:u w:color="FF0000"/>
    </w:rPr>
  </w:style>
  <w:style w:type="character" w:customStyle="1" w:styleId="rhy3Char">
    <w:name w:val="rhy章节3 Char"/>
    <w:link w:val="rhy3"/>
    <w:rsid w:val="00AF754E"/>
    <w:rPr>
      <w:rFonts w:ascii="Times New Roman" w:eastAsia="宋体" w:hAnsi="Times New Roman" w:cs="Times New Roman"/>
      <w:bCs/>
      <w:szCs w:val="21"/>
      <w:u w:color="FF0000"/>
    </w:rPr>
  </w:style>
  <w:style w:type="paragraph" w:customStyle="1" w:styleId="rhy">
    <w:name w:val="rhy小节"/>
    <w:basedOn w:val="affff"/>
    <w:link w:val="rhyChar"/>
    <w:rsid w:val="00AF754E"/>
    <w:pPr>
      <w:numPr>
        <w:numId w:val="152"/>
      </w:numPr>
      <w:spacing w:line="360" w:lineRule="auto"/>
    </w:pPr>
    <w:rPr>
      <w:rFonts w:ascii="Times New Roman" w:eastAsia="宋体" w:hAnsi="Times New Roman" w:cs="Times New Roman"/>
      <w:szCs w:val="21"/>
    </w:rPr>
  </w:style>
  <w:style w:type="character" w:customStyle="1" w:styleId="rhyChar">
    <w:name w:val="rhy小节 Char"/>
    <w:link w:val="rhy"/>
    <w:rsid w:val="00AF754E"/>
    <w:rPr>
      <w:rFonts w:ascii="Times New Roman" w:eastAsia="宋体" w:hAnsi="Times New Roman" w:cs="Times New Roman"/>
      <w:szCs w:val="21"/>
    </w:rPr>
  </w:style>
  <w:style w:type="paragraph" w:customStyle="1" w:styleId="ParaCharCharCharCharCharCharCharCharCharCharCharCharChar1CharCharCharCharCharCharCharCharCharCharCharCharCharCharCharCharCharCharChar">
    <w:name w:val="默认段落字体 Para Char Char Char Char Char Char Char Char Char Char Char Char Char1 Char Char Char Char Char Char Char Char Char Char Char Char Char Char Char Char Char Char Char"/>
    <w:basedOn w:val="affff"/>
    <w:rsid w:val="00AF754E"/>
    <w:rPr>
      <w:rFonts w:ascii="Arial" w:eastAsia="宋体" w:hAnsi="Arial" w:cs="Arial"/>
      <w:szCs w:val="24"/>
    </w:rPr>
  </w:style>
  <w:style w:type="paragraph" w:customStyle="1" w:styleId="paracharcharcharchar0">
    <w:name w:val="paracharcharcharchar"/>
    <w:basedOn w:val="affff"/>
    <w:rsid w:val="00AF754E"/>
    <w:pPr>
      <w:widowControl/>
      <w:spacing w:before="100" w:beforeAutospacing="1" w:after="100" w:afterAutospacing="1"/>
      <w:jc w:val="left"/>
    </w:pPr>
    <w:rPr>
      <w:rFonts w:ascii="宋体" w:eastAsia="宋体" w:hAnsi="宋体" w:cs="宋体"/>
      <w:kern w:val="0"/>
      <w:sz w:val="24"/>
      <w:szCs w:val="24"/>
      <w:lang w:bidi="hi-IN"/>
    </w:rPr>
  </w:style>
  <w:style w:type="character" w:customStyle="1" w:styleId="afffffffffffffffffffffffffff7">
    <w:name w:val="样式一"/>
    <w:rsid w:val="00AF754E"/>
    <w:rPr>
      <w:rFonts w:ascii="宋体" w:eastAsia="宋体" w:cs="Times New Roman"/>
      <w:b/>
      <w:bCs/>
      <w:color w:val="000000"/>
      <w:sz w:val="36"/>
    </w:rPr>
  </w:style>
  <w:style w:type="character" w:customStyle="1" w:styleId="afffffffffffffffffffffffffff8">
    <w:name w:val="样式二"/>
    <w:rsid w:val="00AF754E"/>
    <w:rPr>
      <w:rFonts w:ascii="宋体" w:eastAsia="宋体" w:cs="Times New Roman"/>
      <w:b/>
      <w:bCs/>
      <w:color w:val="000000"/>
      <w:sz w:val="36"/>
    </w:rPr>
  </w:style>
  <w:style w:type="character" w:customStyle="1" w:styleId="ItemListChar1">
    <w:name w:val="Item List Char1"/>
    <w:locked/>
    <w:rsid w:val="00AF754E"/>
    <w:rPr>
      <w:rFonts w:ascii="Arial" w:hAnsi="Arial" w:cs="Arial"/>
      <w:kern w:val="2"/>
      <w:sz w:val="21"/>
      <w:szCs w:val="21"/>
    </w:rPr>
  </w:style>
  <w:style w:type="character" w:customStyle="1" w:styleId="StyleCalibri">
    <w:name w:val="Style Calibri"/>
    <w:rsid w:val="00AF754E"/>
    <w:rPr>
      <w:rFonts w:ascii="Calibri" w:hAnsi="Calibri" w:cs="Times New Roman"/>
      <w:lang w:val="en-US"/>
    </w:rPr>
  </w:style>
  <w:style w:type="paragraph" w:customStyle="1" w:styleId="2fffff4">
    <w:name w:val="样式 正文文本 + 首行缩进:  2 字符"/>
    <w:basedOn w:val="afffff8"/>
    <w:qFormat/>
    <w:rsid w:val="00AF754E"/>
    <w:pPr>
      <w:spacing w:before="60" w:after="60" w:line="360" w:lineRule="auto"/>
      <w:ind w:firstLineChars="200" w:firstLine="480"/>
    </w:pPr>
    <w:rPr>
      <w:rFonts w:ascii="Tahoma" w:hAnsi="Tahoma"/>
      <w:sz w:val="21"/>
    </w:rPr>
  </w:style>
  <w:style w:type="paragraph" w:customStyle="1" w:styleId="NotesTextListinTable">
    <w:name w:val="Notes Text List in Table"/>
    <w:link w:val="NotesTextListinTableChar"/>
    <w:qFormat/>
    <w:rsid w:val="00AF754E"/>
    <w:pPr>
      <w:numPr>
        <w:numId w:val="153"/>
      </w:numPr>
      <w:spacing w:before="40" w:after="80" w:line="200" w:lineRule="atLeast"/>
      <w:jc w:val="both"/>
    </w:pPr>
    <w:rPr>
      <w:rFonts w:ascii="Times New Roman" w:eastAsia="楷体_GB2312" w:hAnsi="Times New Roman" w:cs="楷体_GB2312"/>
      <w:noProof/>
      <w:kern w:val="0"/>
      <w:sz w:val="18"/>
      <w:szCs w:val="18"/>
    </w:rPr>
  </w:style>
  <w:style w:type="character" w:customStyle="1" w:styleId="FigureDescriptionChar">
    <w:name w:val="Figure Description Char"/>
    <w:link w:val="FigureDescription"/>
    <w:rsid w:val="00AF754E"/>
    <w:rPr>
      <w:rFonts w:ascii="Trebuchet MS" w:eastAsia="宋体" w:hAnsi="Trebuchet MS" w:cs="Times New Roman"/>
      <w:kern w:val="0"/>
      <w:szCs w:val="21"/>
      <w:lang w:eastAsia="en-US"/>
    </w:rPr>
  </w:style>
  <w:style w:type="paragraph" w:customStyle="1" w:styleId="SubItemListText">
    <w:name w:val="Sub Item List Text"/>
    <w:link w:val="SubItemListTextChar"/>
    <w:qFormat/>
    <w:rsid w:val="00AF754E"/>
    <w:pPr>
      <w:adjustRightInd w:val="0"/>
      <w:snapToGrid w:val="0"/>
      <w:spacing w:before="80" w:after="80" w:line="240" w:lineRule="atLeast"/>
      <w:ind w:left="2410"/>
    </w:pPr>
    <w:rPr>
      <w:rFonts w:ascii="Times New Roman" w:eastAsia="宋体" w:hAnsi="Times New Roman" w:cs="Times New Roman"/>
      <w:szCs w:val="21"/>
    </w:rPr>
  </w:style>
  <w:style w:type="character" w:customStyle="1" w:styleId="SubItemListTextChar">
    <w:name w:val="Sub Item List Text Char"/>
    <w:link w:val="SubItemListText"/>
    <w:rsid w:val="00AF754E"/>
    <w:rPr>
      <w:rFonts w:ascii="Times New Roman" w:eastAsia="宋体" w:hAnsi="Times New Roman" w:cs="Times New Roman"/>
      <w:szCs w:val="21"/>
    </w:rPr>
  </w:style>
  <w:style w:type="character" w:customStyle="1" w:styleId="QBCharChar">
    <w:name w:val="QB表 Char Char"/>
    <w:link w:val="QB8"/>
    <w:rsid w:val="00AF754E"/>
    <w:rPr>
      <w:rFonts w:ascii="宋体" w:eastAsia="宋体" w:hAnsi="Times New Roman" w:cs="Times New Roman"/>
      <w:kern w:val="0"/>
      <w:szCs w:val="20"/>
    </w:rPr>
  </w:style>
  <w:style w:type="paragraph" w:customStyle="1" w:styleId="HeadingLeft">
    <w:name w:val="Heading Left"/>
    <w:basedOn w:val="affff"/>
    <w:qFormat/>
    <w:rsid w:val="00AF754E"/>
    <w:pPr>
      <w:widowControl/>
      <w:topLinePunct/>
      <w:adjustRightInd w:val="0"/>
      <w:snapToGrid w:val="0"/>
      <w:spacing w:line="240" w:lineRule="atLeast"/>
      <w:jc w:val="left"/>
    </w:pPr>
    <w:rPr>
      <w:rFonts w:ascii="Times New Roman" w:eastAsia="宋体" w:hAnsi="Times New Roman" w:cs="Arial" w:hint="eastAsia"/>
      <w:sz w:val="20"/>
      <w:szCs w:val="20"/>
    </w:rPr>
  </w:style>
  <w:style w:type="paragraph" w:customStyle="1" w:styleId="HeadingRight">
    <w:name w:val="Heading Right"/>
    <w:basedOn w:val="affff"/>
    <w:qFormat/>
    <w:rsid w:val="00AF754E"/>
    <w:pPr>
      <w:widowControl/>
      <w:topLinePunct/>
      <w:adjustRightInd w:val="0"/>
      <w:snapToGrid w:val="0"/>
      <w:spacing w:line="240" w:lineRule="atLeast"/>
      <w:jc w:val="right"/>
    </w:pPr>
    <w:rPr>
      <w:rFonts w:ascii="Times New Roman" w:eastAsia="宋体" w:hAnsi="Times New Roman" w:cs="Arial" w:hint="eastAsia"/>
      <w:sz w:val="20"/>
      <w:szCs w:val="20"/>
    </w:rPr>
  </w:style>
  <w:style w:type="paragraph" w:customStyle="1" w:styleId="SubItemListinTable">
    <w:name w:val="Sub Item List in Table"/>
    <w:basedOn w:val="affff"/>
    <w:rsid w:val="00AF754E"/>
    <w:pPr>
      <w:widowControl/>
      <w:tabs>
        <w:tab w:val="num" w:pos="568"/>
      </w:tabs>
      <w:topLinePunct/>
      <w:adjustRightInd w:val="0"/>
      <w:snapToGrid w:val="0"/>
      <w:spacing w:before="80" w:after="80" w:line="240" w:lineRule="atLeast"/>
      <w:ind w:left="568" w:hanging="284"/>
      <w:jc w:val="left"/>
    </w:pPr>
    <w:rPr>
      <w:rFonts w:ascii="Times New Roman" w:eastAsia="宋体" w:hAnsi="Times New Roman" w:cs="Arial" w:hint="eastAsia"/>
      <w:szCs w:val="21"/>
    </w:rPr>
  </w:style>
  <w:style w:type="paragraph" w:customStyle="1" w:styleId="SubItemStepinTable">
    <w:name w:val="Sub Item Step in Table"/>
    <w:rsid w:val="00AF754E"/>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StepinTableList">
    <w:name w:val="Sub Item Step in Table List"/>
    <w:rsid w:val="00AF754E"/>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ListinTableStep">
    <w:name w:val="Sub Item List in Table Step"/>
    <w:basedOn w:val="affff"/>
    <w:rsid w:val="00AF754E"/>
    <w:pPr>
      <w:widowControl/>
      <w:tabs>
        <w:tab w:val="num" w:pos="568"/>
      </w:tabs>
      <w:topLinePunct/>
      <w:adjustRightInd w:val="0"/>
      <w:snapToGrid w:val="0"/>
      <w:spacing w:before="80" w:after="80" w:line="240" w:lineRule="atLeast"/>
      <w:ind w:left="568" w:hanging="284"/>
      <w:jc w:val="left"/>
    </w:pPr>
    <w:rPr>
      <w:rFonts w:ascii="Times New Roman" w:eastAsia="宋体" w:hAnsi="Times New Roman" w:cs="Arial" w:hint="eastAsia"/>
      <w:szCs w:val="21"/>
    </w:rPr>
  </w:style>
  <w:style w:type="paragraph" w:customStyle="1" w:styleId="HeadingMiddle">
    <w:name w:val="Heading Middle"/>
    <w:qFormat/>
    <w:rsid w:val="00AF754E"/>
    <w:pPr>
      <w:adjustRightInd w:val="0"/>
      <w:snapToGrid w:val="0"/>
      <w:spacing w:line="240" w:lineRule="atLeast"/>
      <w:jc w:val="center"/>
    </w:pPr>
    <w:rPr>
      <w:rFonts w:ascii="Times New Roman" w:eastAsia="宋体" w:hAnsi="Times New Roman" w:cs="Times New Roman"/>
      <w:snapToGrid w:val="0"/>
      <w:kern w:val="0"/>
      <w:sz w:val="20"/>
      <w:szCs w:val="20"/>
    </w:rPr>
  </w:style>
  <w:style w:type="paragraph" w:customStyle="1" w:styleId="ItemListinTableText">
    <w:name w:val="Item List in Table Text"/>
    <w:basedOn w:val="TableText"/>
    <w:rsid w:val="00AF754E"/>
    <w:pPr>
      <w:widowControl w:val="0"/>
      <w:topLinePunct/>
      <w:adjustRightInd w:val="0"/>
      <w:snapToGrid w:val="0"/>
      <w:spacing w:before="80" w:after="80" w:line="240" w:lineRule="atLeast"/>
      <w:ind w:left="284"/>
    </w:pPr>
    <w:rPr>
      <w:rFonts w:ascii="Times New Roman" w:hAnsi="Times New Roman" w:cs="Arial" w:hint="eastAsia"/>
      <w:snapToGrid w:val="0"/>
      <w:sz w:val="21"/>
      <w:szCs w:val="21"/>
      <w:lang w:eastAsia="zh-CN"/>
    </w:rPr>
  </w:style>
  <w:style w:type="paragraph" w:customStyle="1" w:styleId="85">
    <w:name w:val="正文8"/>
    <w:basedOn w:val="affff"/>
    <w:rsid w:val="00AF754E"/>
    <w:pPr>
      <w:spacing w:before="60" w:after="60" w:line="360" w:lineRule="auto"/>
      <w:ind w:firstLineChars="200" w:firstLine="480"/>
    </w:pPr>
    <w:rPr>
      <w:rFonts w:ascii="宋体" w:eastAsia="宋体" w:hAnsi="宋体" w:cs="Times New Roman"/>
      <w:szCs w:val="24"/>
    </w:rPr>
  </w:style>
  <w:style w:type="numbering" w:customStyle="1" w:styleId="120">
    <w:name w:val="当前列表12"/>
    <w:rsid w:val="00AF754E"/>
    <w:pPr>
      <w:numPr>
        <w:numId w:val="154"/>
      </w:numPr>
    </w:pPr>
  </w:style>
  <w:style w:type="paragraph" w:customStyle="1" w:styleId="H4">
    <w:name w:val="H标题 4"/>
    <w:basedOn w:val="43"/>
    <w:next w:val="affff"/>
    <w:autoRedefine/>
    <w:rsid w:val="00AF754E"/>
    <w:pPr>
      <w:numPr>
        <w:ilvl w:val="0"/>
        <w:numId w:val="0"/>
      </w:numPr>
      <w:tabs>
        <w:tab w:val="num" w:pos="567"/>
      </w:tabs>
      <w:spacing w:line="360" w:lineRule="auto"/>
      <w:ind w:left="936" w:hanging="936"/>
      <w:jc w:val="left"/>
    </w:pPr>
    <w:rPr>
      <w:rFonts w:ascii="Cambria" w:eastAsia="宋体" w:hAnsi="Cambria" w:cs="Times New Roman"/>
      <w:sz w:val="21"/>
      <w:u w:color="FF0000"/>
    </w:rPr>
  </w:style>
  <w:style w:type="paragraph" w:customStyle="1" w:styleId="H5">
    <w:name w:val="H标题 5"/>
    <w:basedOn w:val="52"/>
    <w:next w:val="2d"/>
    <w:rsid w:val="00AF754E"/>
    <w:pPr>
      <w:numPr>
        <w:ilvl w:val="0"/>
        <w:numId w:val="0"/>
      </w:numPr>
      <w:tabs>
        <w:tab w:val="num" w:pos="567"/>
      </w:tabs>
      <w:spacing w:before="120" w:after="120" w:line="360" w:lineRule="auto"/>
      <w:ind w:left="936" w:hanging="680"/>
    </w:pPr>
    <w:rPr>
      <w:sz w:val="21"/>
      <w:u w:color="FF0000"/>
    </w:rPr>
  </w:style>
  <w:style w:type="numbering" w:customStyle="1" w:styleId="Wingdings">
    <w:name w:val="样式 项目符号 Wingdings (符号)"/>
    <w:basedOn w:val="affff3"/>
    <w:rsid w:val="00AF754E"/>
    <w:pPr>
      <w:numPr>
        <w:numId w:val="155"/>
      </w:numPr>
    </w:pPr>
  </w:style>
  <w:style w:type="character" w:customStyle="1" w:styleId="TableTextChar2">
    <w:name w:val="Table Text Char2"/>
    <w:rsid w:val="00AF754E"/>
    <w:rPr>
      <w:rFonts w:ascii="Arial" w:hAnsi="Arial"/>
      <w:sz w:val="18"/>
      <w:lang w:val="en-US" w:eastAsia="zh-CN" w:bidi="ar-SA"/>
    </w:rPr>
  </w:style>
  <w:style w:type="character" w:customStyle="1" w:styleId="Charfc">
    <w:name w:val="图号 Char"/>
    <w:link w:val="afa"/>
    <w:rsid w:val="00AF754E"/>
    <w:rPr>
      <w:rFonts w:ascii="Arial" w:eastAsia="宋体" w:hAnsi="Arial" w:cs="Times New Roman"/>
      <w:sz w:val="24"/>
      <w:szCs w:val="24"/>
    </w:rPr>
  </w:style>
  <w:style w:type="paragraph" w:customStyle="1" w:styleId="XM9">
    <w:name w:val="XM9 新媒"/>
    <w:basedOn w:val="affff"/>
    <w:link w:val="XM9Char"/>
    <w:qFormat/>
    <w:rsid w:val="00AF754E"/>
    <w:pPr>
      <w:spacing w:line="480" w:lineRule="exact"/>
      <w:outlineLvl w:val="8"/>
    </w:pPr>
    <w:rPr>
      <w:rFonts w:ascii="宋体" w:eastAsia="宋体" w:hAnsi="宋体" w:cs="Times New Roman"/>
      <w:szCs w:val="21"/>
      <w:lang w:val="x-none" w:eastAsia="x-none"/>
    </w:rPr>
  </w:style>
  <w:style w:type="character" w:customStyle="1" w:styleId="XM9Char">
    <w:name w:val="XM9 新媒 Char"/>
    <w:link w:val="XM9"/>
    <w:rsid w:val="00AF754E"/>
    <w:rPr>
      <w:rFonts w:ascii="宋体" w:eastAsia="宋体" w:hAnsi="宋体" w:cs="Times New Roman"/>
      <w:szCs w:val="21"/>
      <w:lang w:val="x-none" w:eastAsia="x-none"/>
    </w:rPr>
  </w:style>
  <w:style w:type="character" w:customStyle="1" w:styleId="font01">
    <w:name w:val="font01"/>
    <w:rsid w:val="00AF754E"/>
    <w:rPr>
      <w:rFonts w:ascii="宋体" w:eastAsia="宋体" w:hAnsi="宋体" w:cs="宋体" w:hint="eastAsia"/>
      <w:b/>
      <w:i w:val="0"/>
      <w:color w:val="000000"/>
      <w:sz w:val="22"/>
      <w:szCs w:val="22"/>
      <w:u w:val="none"/>
    </w:rPr>
  </w:style>
  <w:style w:type="character" w:customStyle="1" w:styleId="producttitlename">
    <w:name w:val="product_title_name"/>
    <w:rsid w:val="00AF754E"/>
  </w:style>
  <w:style w:type="paragraph" w:customStyle="1" w:styleId="CharCharCharCharCharCharCharCharCharCharCharCharChar1">
    <w:name w:val="Char Char Char Char Char Char Char Char Char Char Char Char Char1"/>
    <w:basedOn w:val="afffff7"/>
    <w:rsid w:val="00AF754E"/>
    <w:pPr>
      <w:shd w:val="clear" w:color="auto" w:fill="000080"/>
    </w:pPr>
    <w:rPr>
      <w:rFonts w:ascii="Tahoma" w:hAnsi="Tahoma"/>
      <w:sz w:val="24"/>
      <w:szCs w:val="24"/>
    </w:rPr>
  </w:style>
  <w:style w:type="paragraph" w:customStyle="1" w:styleId="CharChar24">
    <w:name w:val="Char Char24"/>
    <w:basedOn w:val="affff"/>
    <w:qFormat/>
    <w:rsid w:val="00AF754E"/>
    <w:pPr>
      <w:widowControl/>
      <w:jc w:val="left"/>
    </w:pPr>
    <w:rPr>
      <w:rFonts w:ascii="Times New Roman" w:eastAsia="宋体" w:hAnsi="Times New Roman" w:cs="Times New Roman"/>
      <w:szCs w:val="20"/>
    </w:rPr>
  </w:style>
  <w:style w:type="paragraph" w:customStyle="1" w:styleId="ParaCharCharCharCharCharCharCharCharChar1CharCharCharChar">
    <w:name w:val="默认段落字体 Para Char Char Char Char Char Char Char Char Char1 Char Char Char Char"/>
    <w:basedOn w:val="affff"/>
    <w:qFormat/>
    <w:rsid w:val="00AF754E"/>
    <w:rPr>
      <w:rFonts w:ascii="Tahoma" w:eastAsia="宋体" w:hAnsi="Tahoma" w:cs="Times New Roman"/>
      <w:sz w:val="24"/>
      <w:szCs w:val="20"/>
    </w:rPr>
  </w:style>
  <w:style w:type="paragraph" w:customStyle="1" w:styleId="158">
    <w:name w:val="列出段落15"/>
    <w:basedOn w:val="affff"/>
    <w:uiPriority w:val="34"/>
    <w:rsid w:val="00AF754E"/>
    <w:pPr>
      <w:ind w:firstLineChars="200" w:firstLine="420"/>
    </w:pPr>
    <w:rPr>
      <w:rFonts w:ascii="Times New Roman" w:eastAsia="宋体" w:hAnsi="Times New Roman" w:cs="Times New Roman"/>
      <w:szCs w:val="20"/>
    </w:rPr>
  </w:style>
  <w:style w:type="paragraph" w:customStyle="1" w:styleId="afffffffffffffffffffffffffff9">
    <w:name w:val="表内文字"/>
    <w:basedOn w:val="affff"/>
    <w:rsid w:val="00AF754E"/>
    <w:pPr>
      <w:tabs>
        <w:tab w:val="left" w:pos="420"/>
        <w:tab w:val="left" w:pos="1418"/>
      </w:tabs>
      <w:snapToGrid w:val="0"/>
      <w:spacing w:before="50" w:after="50"/>
    </w:pPr>
    <w:rPr>
      <w:rFonts w:ascii="宋体" w:eastAsia="宋体" w:hAnsi="宋体" w:cs="Times New Roman"/>
      <w:spacing w:val="-20"/>
      <w:sz w:val="24"/>
      <w:szCs w:val="24"/>
    </w:rPr>
  </w:style>
  <w:style w:type="paragraph" w:customStyle="1" w:styleId="f1">
    <w:name w:val="f1"/>
    <w:basedOn w:val="affff"/>
    <w:rsid w:val="00AF754E"/>
    <w:pPr>
      <w:widowControl/>
      <w:spacing w:before="100" w:beforeAutospacing="1" w:after="100" w:afterAutospacing="1"/>
      <w:jc w:val="center"/>
    </w:pPr>
    <w:rPr>
      <w:rFonts w:ascii="Helvetica" w:eastAsia="宋体" w:hAnsi="Helvetica" w:cs="Helvetica"/>
      <w:b/>
      <w:bCs/>
      <w:color w:val="FF8080"/>
      <w:spacing w:val="160"/>
      <w:kern w:val="0"/>
      <w:sz w:val="80"/>
      <w:szCs w:val="80"/>
    </w:rPr>
  </w:style>
  <w:style w:type="paragraph" w:customStyle="1" w:styleId="afffffffffffffffffffffffffffa">
    <w:name w:val="正文段"/>
    <w:basedOn w:val="affff"/>
    <w:link w:val="Charfffffff1"/>
    <w:rsid w:val="00AF754E"/>
    <w:pPr>
      <w:widowControl/>
      <w:snapToGrid w:val="0"/>
      <w:spacing w:afterLines="50" w:after="50"/>
      <w:ind w:firstLineChars="200" w:firstLine="200"/>
    </w:pPr>
    <w:rPr>
      <w:rFonts w:ascii="Times New Roman" w:eastAsia="宋体" w:hAnsi="Times New Roman" w:cs="Times New Roman"/>
      <w:kern w:val="0"/>
      <w:sz w:val="24"/>
      <w:szCs w:val="20"/>
    </w:rPr>
  </w:style>
  <w:style w:type="paragraph" w:customStyle="1" w:styleId="CharChar220">
    <w:name w:val="Char Char22"/>
    <w:basedOn w:val="affff"/>
    <w:rsid w:val="00AF754E"/>
    <w:pPr>
      <w:widowControl/>
      <w:jc w:val="left"/>
    </w:pPr>
    <w:rPr>
      <w:rFonts w:ascii="Times New Roman" w:eastAsia="宋体" w:hAnsi="Times New Roman" w:cs="Times New Roman"/>
      <w:szCs w:val="20"/>
    </w:rPr>
  </w:style>
  <w:style w:type="paragraph" w:customStyle="1" w:styleId="1512">
    <w:name w:val="列出段落151"/>
    <w:basedOn w:val="affff"/>
    <w:qFormat/>
    <w:rsid w:val="00AF754E"/>
    <w:pPr>
      <w:ind w:firstLineChars="200" w:firstLine="420"/>
    </w:pPr>
    <w:rPr>
      <w:rFonts w:ascii="Times New Roman" w:eastAsia="宋体" w:hAnsi="Times New Roman" w:cs="Times New Roman"/>
      <w:szCs w:val="20"/>
    </w:rPr>
  </w:style>
  <w:style w:type="character" w:customStyle="1" w:styleId="1Char3">
    <w:name w:val="项目1 Char"/>
    <w:link w:val="19"/>
    <w:rsid w:val="00AF754E"/>
    <w:rPr>
      <w:rFonts w:ascii="FranklinGothic" w:eastAsia="宋体" w:hAnsi="FranklinGothic" w:cs="Times New Roman"/>
      <w:kern w:val="0"/>
      <w:sz w:val="22"/>
      <w:lang w:eastAsia="he-IL" w:bidi="he-IL"/>
    </w:rPr>
  </w:style>
  <w:style w:type="paragraph" w:customStyle="1" w:styleId="0-15">
    <w:name w:val="0-宋体小四1.5倍"/>
    <w:basedOn w:val="affffff1"/>
    <w:link w:val="0-15Char"/>
    <w:rsid w:val="00AF754E"/>
    <w:pPr>
      <w:autoSpaceDE/>
      <w:autoSpaceDN/>
      <w:snapToGrid w:val="0"/>
      <w:spacing w:before="0" w:after="0" w:line="360" w:lineRule="auto"/>
      <w:ind w:firstLineChars="200" w:firstLine="480"/>
    </w:pPr>
    <w:rPr>
      <w:rFonts w:ascii="宋体" w:hAnsi="宋体"/>
      <w:bCs/>
      <w:noProof/>
      <w:color w:val="000000"/>
      <w:sz w:val="21"/>
      <w:szCs w:val="21"/>
      <w:lang w:eastAsia="zh-CN"/>
    </w:rPr>
  </w:style>
  <w:style w:type="paragraph" w:customStyle="1" w:styleId="01-">
    <w:name w:val="01-图"/>
    <w:basedOn w:val="0-15"/>
    <w:link w:val="01-Char"/>
    <w:rsid w:val="00AF754E"/>
  </w:style>
  <w:style w:type="character" w:customStyle="1" w:styleId="0-15Char">
    <w:name w:val="0-宋体小四1.5倍 Char"/>
    <w:link w:val="0-15"/>
    <w:rsid w:val="00AF754E"/>
    <w:rPr>
      <w:rFonts w:ascii="宋体" w:eastAsia="宋体" w:hAnsi="宋体" w:cs="Times New Roman"/>
      <w:bCs/>
      <w:noProof/>
      <w:color w:val="000000"/>
      <w:kern w:val="0"/>
      <w:szCs w:val="21"/>
    </w:rPr>
  </w:style>
  <w:style w:type="paragraph" w:customStyle="1" w:styleId="0-1">
    <w:name w:val="0-1列表"/>
    <w:basedOn w:val="affffff"/>
    <w:link w:val="0-1Char"/>
    <w:rsid w:val="00AF754E"/>
    <w:pPr>
      <w:numPr>
        <w:numId w:val="156"/>
      </w:numPr>
      <w:spacing w:line="360" w:lineRule="auto"/>
      <w:ind w:firstLineChars="0" w:firstLine="0"/>
      <w:contextualSpacing/>
    </w:pPr>
    <w:rPr>
      <w:rFonts w:ascii="宋体" w:eastAsia="宋体" w:hAnsi="宋体" w:cs="Times New Roman"/>
      <w:kern w:val="0"/>
      <w:sz w:val="20"/>
      <w:u w:color="FF0000"/>
    </w:rPr>
  </w:style>
  <w:style w:type="character" w:customStyle="1" w:styleId="01-Char">
    <w:name w:val="01-图 Char"/>
    <w:link w:val="01-"/>
    <w:rsid w:val="00AF754E"/>
    <w:rPr>
      <w:rFonts w:ascii="宋体" w:eastAsia="宋体" w:hAnsi="宋体" w:cs="Times New Roman"/>
      <w:bCs/>
      <w:noProof/>
      <w:color w:val="000000"/>
      <w:kern w:val="0"/>
      <w:szCs w:val="21"/>
    </w:rPr>
  </w:style>
  <w:style w:type="paragraph" w:customStyle="1" w:styleId="0-10">
    <w:name w:val="0-1列表二级"/>
    <w:basedOn w:val="affffff"/>
    <w:link w:val="0-1Char0"/>
    <w:rsid w:val="00AF754E"/>
    <w:pPr>
      <w:numPr>
        <w:ilvl w:val="1"/>
        <w:numId w:val="157"/>
      </w:numPr>
      <w:spacing w:line="360" w:lineRule="auto"/>
      <w:ind w:firstLineChars="0" w:firstLine="0"/>
      <w:contextualSpacing/>
    </w:pPr>
    <w:rPr>
      <w:rFonts w:ascii="宋体" w:eastAsia="宋体" w:hAnsi="宋体" w:cs="Times New Roman"/>
      <w:kern w:val="0"/>
      <w:sz w:val="20"/>
      <w:u w:color="FF0000"/>
    </w:rPr>
  </w:style>
  <w:style w:type="character" w:customStyle="1" w:styleId="0-1Char">
    <w:name w:val="0-1列表 Char"/>
    <w:link w:val="0-1"/>
    <w:rsid w:val="00AF754E"/>
    <w:rPr>
      <w:rFonts w:ascii="宋体" w:eastAsia="宋体" w:hAnsi="宋体" w:cs="Times New Roman"/>
      <w:kern w:val="0"/>
      <w:sz w:val="20"/>
      <w:u w:color="FF0000"/>
    </w:rPr>
  </w:style>
  <w:style w:type="paragraph" w:customStyle="1" w:styleId="0-11">
    <w:name w:val="0-1列表粗"/>
    <w:basedOn w:val="0-1"/>
    <w:link w:val="0-1Char1"/>
    <w:rsid w:val="00AF754E"/>
  </w:style>
  <w:style w:type="character" w:customStyle="1" w:styleId="0-1Char0">
    <w:name w:val="0-1列表二级 Char"/>
    <w:link w:val="0-10"/>
    <w:rsid w:val="00AF754E"/>
    <w:rPr>
      <w:rFonts w:ascii="宋体" w:eastAsia="宋体" w:hAnsi="宋体" w:cs="Times New Roman"/>
      <w:kern w:val="0"/>
      <w:sz w:val="20"/>
      <w:u w:color="FF0000"/>
    </w:rPr>
  </w:style>
  <w:style w:type="character" w:customStyle="1" w:styleId="0-1Char1">
    <w:name w:val="0-1列表粗 Char"/>
    <w:link w:val="0-11"/>
    <w:rsid w:val="00AF754E"/>
    <w:rPr>
      <w:rFonts w:ascii="宋体" w:eastAsia="宋体" w:hAnsi="宋体" w:cs="Times New Roman"/>
      <w:kern w:val="0"/>
      <w:sz w:val="20"/>
      <w:u w:color="FF0000"/>
    </w:rPr>
  </w:style>
  <w:style w:type="table" w:styleId="-54">
    <w:name w:val="Colorful List Accent 5"/>
    <w:basedOn w:val="affff2"/>
    <w:uiPriority w:val="72"/>
    <w:unhideWhenUsed/>
    <w:rsid w:val="00AF754E"/>
    <w:rPr>
      <w:rFonts w:ascii="Calibri" w:eastAsia="宋体" w:hAnsi="Calibri" w:cs="Times New Roman"/>
    </w:rPr>
    <w:tblPr>
      <w:tblStyleRowBandSize w:val="1"/>
      <w:tblStyleColBandSize w:val="1"/>
      <w:tblInd w:w="0" w:type="dxa"/>
      <w:tblCellMar>
        <w:top w:w="0" w:type="dxa"/>
        <w:left w:w="108" w:type="dxa"/>
        <w:bottom w:w="0" w:type="dxa"/>
        <w:right w:w="108" w:type="dxa"/>
      </w:tblCellMar>
    </w:tblPr>
    <w:trPr>
      <w:hidden/>
    </w:trPr>
    <w:tcPr>
      <w:shd w:val="clear" w:color="auto" w:fill="EDF6F9"/>
    </w:tcPr>
    <w:tblStylePr w:type="firstRow">
      <w:tblPr/>
      <w:trPr>
        <w:hidden/>
      </w:trPr>
      <w:tcPr>
        <w:tcBorders>
          <w:bottom w:val="single" w:sz="12" w:space="0" w:color="FFFFFF"/>
        </w:tcBorders>
        <w:shd w:val="clear" w:color="auto" w:fill="F2730A"/>
      </w:tcPr>
    </w:tblStylePr>
    <w:tblStylePr w:type="lastRow">
      <w:tblPr/>
      <w:trPr>
        <w:hidden/>
      </w:trPr>
      <w:tcPr>
        <w:tcBorders>
          <w:top w:val="single" w:sz="12" w:space="0" w:color="000000"/>
        </w:tcBorders>
        <w:shd w:val="clear" w:color="auto" w:fill="FFFFFF"/>
      </w:tcPr>
    </w:tblStylePr>
    <w:tblStylePr w:type="band1Vert">
      <w:tblPr/>
      <w:trPr>
        <w:hidden/>
      </w:trPr>
      <w:tcPr>
        <w:tcBorders>
          <w:top w:val="nil"/>
          <w:left w:val="nil"/>
          <w:bottom w:val="nil"/>
          <w:right w:val="nil"/>
          <w:insideH w:val="nil"/>
          <w:insideV w:val="nil"/>
        </w:tcBorders>
        <w:shd w:val="clear" w:color="auto" w:fill="D2EAF1"/>
      </w:tcPr>
    </w:tblStylePr>
    <w:tblStylePr w:type="band1Horz">
      <w:tblPr/>
      <w:trPr>
        <w:hidden/>
      </w:trPr>
      <w:tcPr>
        <w:shd w:val="clear" w:color="auto" w:fill="DAEEF3"/>
      </w:tcPr>
    </w:tblStylePr>
  </w:style>
  <w:style w:type="character" w:customStyle="1" w:styleId="86">
    <w:name w:val="样式 加宽量  8.6 磅"/>
    <w:rsid w:val="00AF754E"/>
    <w:rPr>
      <w:snapToGrid/>
      <w:spacing w:val="0"/>
      <w:w w:val="100"/>
      <w:kern w:val="2"/>
      <w:position w:val="0"/>
    </w:rPr>
  </w:style>
  <w:style w:type="paragraph" w:customStyle="1" w:styleId="MMTopic60">
    <w:name w:val="MM Topic6"/>
    <w:basedOn w:val="60"/>
    <w:uiPriority w:val="99"/>
    <w:qFormat/>
    <w:rsid w:val="00AF754E"/>
    <w:pPr>
      <w:numPr>
        <w:ilvl w:val="0"/>
        <w:numId w:val="0"/>
      </w:numPr>
      <w:tabs>
        <w:tab w:val="num" w:pos="1440"/>
      </w:tabs>
      <w:spacing w:beforeLines="50" w:afterLines="50" w:line="240" w:lineRule="auto"/>
      <w:ind w:left="1080" w:hanging="1080"/>
    </w:pPr>
    <w:rPr>
      <w:rFonts w:eastAsia="宋体"/>
      <w:u w:color="FF0000"/>
    </w:rPr>
  </w:style>
  <w:style w:type="paragraph" w:customStyle="1" w:styleId="GMCC">
    <w:name w:val="GMCC 正文"/>
    <w:basedOn w:val="affff"/>
    <w:rsid w:val="00AF754E"/>
    <w:pPr>
      <w:spacing w:beforeLines="50" w:afterLines="50" w:line="360" w:lineRule="auto"/>
      <w:ind w:firstLineChars="200" w:firstLine="200"/>
    </w:pPr>
    <w:rPr>
      <w:rFonts w:ascii="Arial" w:eastAsia="宋体" w:hAnsi="Arial" w:cs="Times New Roman"/>
      <w:sz w:val="24"/>
      <w:szCs w:val="20"/>
    </w:rPr>
  </w:style>
  <w:style w:type="paragraph" w:customStyle="1" w:styleId="infoblue0">
    <w:name w:val="infoblue"/>
    <w:basedOn w:val="affff"/>
    <w:qFormat/>
    <w:rsid w:val="00AF754E"/>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customStyle="1" w:styleId="afffffffffffffffffffffffffffb">
    <w:name w:val="第三层正文"/>
    <w:basedOn w:val="affff"/>
    <w:rsid w:val="00AF754E"/>
    <w:pPr>
      <w:widowControl/>
      <w:spacing w:before="60" w:after="60"/>
      <w:ind w:left="1650"/>
      <w:textAlignment w:val="bottom"/>
    </w:pPr>
    <w:rPr>
      <w:rFonts w:ascii="Times New Roman" w:eastAsia="宋体" w:hAnsi="Times New Roman" w:cs="Times New Roman"/>
      <w:sz w:val="24"/>
      <w:szCs w:val="24"/>
    </w:rPr>
  </w:style>
  <w:style w:type="character" w:customStyle="1" w:styleId="4Char12">
    <w:name w:val="正文（整体缩进4字符） Char1"/>
    <w:link w:val="4fc"/>
    <w:locked/>
    <w:rsid w:val="00AF754E"/>
  </w:style>
  <w:style w:type="paragraph" w:customStyle="1" w:styleId="4fc">
    <w:name w:val="正文（整体缩进4字符）"/>
    <w:basedOn w:val="affff"/>
    <w:link w:val="4Char12"/>
    <w:qFormat/>
    <w:rsid w:val="00AF754E"/>
    <w:pPr>
      <w:spacing w:beforeLines="50"/>
      <w:ind w:leftChars="400" w:left="400"/>
    </w:pPr>
  </w:style>
  <w:style w:type="character" w:customStyle="1" w:styleId="2Charf0">
    <w:name w:val="移2 Char"/>
    <w:link w:val="2fff"/>
    <w:uiPriority w:val="99"/>
    <w:locked/>
    <w:rsid w:val="00AF754E"/>
    <w:rPr>
      <w:rFonts w:ascii="仿宋_GB2312" w:eastAsia="仿宋_GB2312" w:hAnsi="Calibri" w:cs="Times New Roman"/>
      <w:b/>
      <w:sz w:val="28"/>
      <w:szCs w:val="28"/>
    </w:rPr>
  </w:style>
  <w:style w:type="character" w:customStyle="1" w:styleId="3Chard">
    <w:name w:val="移3 Char"/>
    <w:link w:val="34"/>
    <w:locked/>
    <w:rsid w:val="00AF754E"/>
    <w:rPr>
      <w:lang w:val="x-none" w:eastAsia="x-none"/>
    </w:rPr>
  </w:style>
  <w:style w:type="paragraph" w:customStyle="1" w:styleId="34">
    <w:name w:val="移3"/>
    <w:basedOn w:val="2fff"/>
    <w:link w:val="3Chard"/>
    <w:rsid w:val="00AF754E"/>
    <w:pPr>
      <w:numPr>
        <w:numId w:val="158"/>
      </w:numPr>
      <w:outlineLvl w:val="2"/>
    </w:pPr>
    <w:rPr>
      <w:rFonts w:asciiTheme="minorHAnsi" w:eastAsiaTheme="minorEastAsia" w:hAnsiTheme="minorHAnsi" w:cstheme="minorBidi"/>
      <w:b w:val="0"/>
      <w:sz w:val="21"/>
      <w:szCs w:val="22"/>
      <w:lang w:val="x-none" w:eastAsia="x-none"/>
    </w:rPr>
  </w:style>
  <w:style w:type="character" w:customStyle="1" w:styleId="MMTopic2Char">
    <w:name w:val="MM Topic 2 Char"/>
    <w:link w:val="MMTopic2"/>
    <w:qFormat/>
    <w:rsid w:val="00AF754E"/>
    <w:rPr>
      <w:rFonts w:ascii="Arial" w:eastAsia="微软雅黑" w:hAnsi="Arial" w:cs="宋体"/>
      <w:b/>
      <w:bCs/>
      <w:sz w:val="30"/>
      <w:szCs w:val="32"/>
      <w:u w:color="FF0000"/>
      <w:lang w:val="x-none" w:eastAsia="x-none"/>
    </w:rPr>
  </w:style>
  <w:style w:type="character" w:customStyle="1" w:styleId="1Char9">
    <w:name w:val="标书标题1 Char"/>
    <w:link w:val="1ffffb"/>
    <w:uiPriority w:val="99"/>
    <w:rsid w:val="00AF754E"/>
    <w:rPr>
      <w:rFonts w:ascii="宋体" w:eastAsia="宋体" w:hAnsi="宋体" w:cs="Times New Roman"/>
      <w:b/>
      <w:bCs/>
      <w:sz w:val="30"/>
      <w:szCs w:val="32"/>
    </w:rPr>
  </w:style>
  <w:style w:type="character" w:customStyle="1" w:styleId="2Charf">
    <w:name w:val="标书标题2 Char"/>
    <w:link w:val="2ffb"/>
    <w:uiPriority w:val="99"/>
    <w:rsid w:val="00AF754E"/>
    <w:rPr>
      <w:rFonts w:ascii="宋体" w:eastAsia="宋体" w:hAnsi="宋体" w:cs="Times New Roman"/>
      <w:b/>
      <w:bCs/>
      <w:sz w:val="28"/>
      <w:szCs w:val="28"/>
      <w:u w:color="FF0000"/>
    </w:rPr>
  </w:style>
  <w:style w:type="character" w:customStyle="1" w:styleId="3Charc">
    <w:name w:val="标书标题3 Char"/>
    <w:link w:val="3fd"/>
    <w:uiPriority w:val="99"/>
    <w:rsid w:val="00AF754E"/>
    <w:rPr>
      <w:rFonts w:ascii="宋体" w:eastAsia="宋体" w:hAnsi="宋体" w:cs="Times New Roman"/>
      <w:b/>
      <w:bCs/>
      <w:sz w:val="28"/>
      <w:szCs w:val="28"/>
      <w:u w:color="FF0000"/>
    </w:rPr>
  </w:style>
  <w:style w:type="character" w:customStyle="1" w:styleId="4Char3">
    <w:name w:val="标书标题4 Char"/>
    <w:link w:val="4e"/>
    <w:uiPriority w:val="99"/>
    <w:rsid w:val="00AF754E"/>
    <w:rPr>
      <w:rFonts w:ascii="Calibri" w:eastAsia="宋体" w:hAnsi="Calibri" w:cs="Times New Roman"/>
      <w:b/>
      <w:kern w:val="0"/>
      <w:sz w:val="28"/>
      <w:szCs w:val="20"/>
      <w:u w:color="FF0000"/>
    </w:rPr>
  </w:style>
  <w:style w:type="character" w:customStyle="1" w:styleId="Style8ptBoldCustomColorRGB16500Allcaps">
    <w:name w:val="Style 8 pt Bold Custom Color(RGB(16500)) All caps"/>
    <w:rsid w:val="00AF754E"/>
    <w:rPr>
      <w:b/>
      <w:bCs/>
      <w:caps/>
      <w:color w:val="3160CE"/>
      <w:sz w:val="16"/>
      <w:szCs w:val="16"/>
    </w:rPr>
  </w:style>
  <w:style w:type="paragraph" w:customStyle="1" w:styleId="79">
    <w:name w:val="标书标题7"/>
    <w:basedOn w:val="6a"/>
    <w:link w:val="7Char0"/>
    <w:rsid w:val="00AF754E"/>
    <w:pPr>
      <w:ind w:left="3827" w:hanging="1276"/>
    </w:pPr>
    <w:rPr>
      <w:rFonts w:ascii="宋体" w:hAnsi="宋体"/>
      <w:lang w:val="x-none" w:eastAsia="x-none"/>
    </w:rPr>
  </w:style>
  <w:style w:type="character" w:customStyle="1" w:styleId="7Char0">
    <w:name w:val="标书标题7 Char"/>
    <w:link w:val="79"/>
    <w:rsid w:val="00AF754E"/>
    <w:rPr>
      <w:rFonts w:ascii="宋体" w:eastAsia="宋体" w:hAnsi="宋体" w:cs="Times New Roman"/>
      <w:b/>
      <w:kern w:val="0"/>
      <w:sz w:val="24"/>
      <w:szCs w:val="20"/>
      <w:u w:color="FF0000"/>
      <w:lang w:val="x-none" w:eastAsia="x-none"/>
    </w:rPr>
  </w:style>
  <w:style w:type="paragraph" w:customStyle="1" w:styleId="af6">
    <w:name w:val="说明样式"/>
    <w:basedOn w:val="afffff4"/>
    <w:link w:val="Charfffffff2"/>
    <w:rsid w:val="00AF754E"/>
    <w:pPr>
      <w:numPr>
        <w:numId w:val="159"/>
      </w:numPr>
      <w:autoSpaceDE/>
      <w:autoSpaceDN/>
      <w:adjustRightInd/>
      <w:snapToGrid w:val="0"/>
      <w:spacing w:after="0" w:line="360" w:lineRule="auto"/>
      <w:ind w:left="0"/>
    </w:pPr>
    <w:rPr>
      <w:rFonts w:ascii="宋体" w:eastAsia="宋体" w:hAnsi="宋体"/>
      <w:kern w:val="2"/>
      <w:sz w:val="24"/>
      <w:szCs w:val="24"/>
      <w:lang w:eastAsia="x-none"/>
    </w:rPr>
  </w:style>
  <w:style w:type="character" w:customStyle="1" w:styleId="Charfffffff2">
    <w:name w:val="说明样式 Char"/>
    <w:link w:val="af6"/>
    <w:rsid w:val="00AF754E"/>
    <w:rPr>
      <w:rFonts w:ascii="宋体" w:eastAsia="宋体" w:hAnsi="宋体" w:cs="Times New Roman"/>
      <w:sz w:val="24"/>
      <w:szCs w:val="24"/>
      <w:lang w:eastAsia="x-none"/>
    </w:rPr>
  </w:style>
  <w:style w:type="paragraph" w:customStyle="1" w:styleId="-8">
    <w:name w:val="标书正文-宋体四号"/>
    <w:basedOn w:val="afffff4"/>
    <w:link w:val="-Char1"/>
    <w:rsid w:val="00AF754E"/>
    <w:pPr>
      <w:autoSpaceDE/>
      <w:autoSpaceDN/>
      <w:adjustRightInd/>
      <w:snapToGrid w:val="0"/>
      <w:spacing w:after="0" w:line="360" w:lineRule="auto"/>
      <w:ind w:left="0" w:firstLineChars="200" w:firstLine="480"/>
    </w:pPr>
    <w:rPr>
      <w:rFonts w:ascii="宋体" w:eastAsia="宋体" w:hAnsi="宋体"/>
      <w:kern w:val="2"/>
      <w:sz w:val="24"/>
      <w:szCs w:val="24"/>
      <w:lang w:eastAsia="x-none"/>
    </w:rPr>
  </w:style>
  <w:style w:type="character" w:customStyle="1" w:styleId="-Char1">
    <w:name w:val="标书正文-宋体四号 Char"/>
    <w:link w:val="-8"/>
    <w:rsid w:val="00AF754E"/>
    <w:rPr>
      <w:rFonts w:ascii="宋体" w:eastAsia="宋体" w:hAnsi="宋体" w:cs="Times New Roman"/>
      <w:sz w:val="24"/>
      <w:szCs w:val="24"/>
      <w:lang w:eastAsia="x-none"/>
    </w:rPr>
  </w:style>
  <w:style w:type="paragraph" w:customStyle="1" w:styleId="39">
    <w:name w:val="3级目录"/>
    <w:basedOn w:val="36"/>
    <w:autoRedefine/>
    <w:rsid w:val="00AF754E"/>
    <w:pPr>
      <w:numPr>
        <w:numId w:val="160"/>
      </w:numPr>
      <w:autoSpaceDE w:val="0"/>
      <w:autoSpaceDN w:val="0"/>
      <w:adjustRightInd w:val="0"/>
      <w:spacing w:beforeLines="100" w:afterLines="100" w:after="240" w:line="360" w:lineRule="auto"/>
      <w:ind w:firstLineChars="0" w:firstLine="0"/>
      <w:jc w:val="left"/>
      <w:outlineLvl w:val="3"/>
    </w:pPr>
    <w:rPr>
      <w:rFonts w:ascii="Arial Unicode MS" w:eastAsia="宋体" w:hAnsi="Arial Unicode MS"/>
      <w:b/>
      <w:kern w:val="0"/>
      <w:sz w:val="28"/>
      <w:szCs w:val="32"/>
      <w:u w:color="FF0000"/>
    </w:rPr>
  </w:style>
  <w:style w:type="paragraph" w:customStyle="1" w:styleId="44">
    <w:name w:val="4级目录"/>
    <w:basedOn w:val="39"/>
    <w:link w:val="4Char6"/>
    <w:autoRedefine/>
    <w:rsid w:val="00AF754E"/>
    <w:pPr>
      <w:numPr>
        <w:ilvl w:val="3"/>
      </w:numPr>
      <w:spacing w:before="156" w:after="156"/>
      <w:contextualSpacing/>
      <w:outlineLvl w:val="4"/>
    </w:pPr>
    <w:rPr>
      <w:sz w:val="24"/>
      <w:lang w:val="x-none" w:eastAsia="x-none"/>
    </w:rPr>
  </w:style>
  <w:style w:type="paragraph" w:customStyle="1" w:styleId="28">
    <w:name w:val="2级目录"/>
    <w:basedOn w:val="36"/>
    <w:link w:val="2Charf4"/>
    <w:autoRedefine/>
    <w:rsid w:val="00AF754E"/>
    <w:pPr>
      <w:numPr>
        <w:ilvl w:val="1"/>
        <w:numId w:val="160"/>
      </w:numPr>
      <w:autoSpaceDE w:val="0"/>
      <w:autoSpaceDN w:val="0"/>
      <w:adjustRightInd w:val="0"/>
      <w:spacing w:beforeLines="50" w:before="260" w:afterLines="50" w:after="260" w:line="360" w:lineRule="auto"/>
      <w:ind w:firstLineChars="0" w:firstLine="0"/>
      <w:contextualSpacing/>
      <w:jc w:val="left"/>
    </w:pPr>
    <w:rPr>
      <w:rFonts w:ascii="Arial Unicode MS" w:eastAsia="宋体" w:hAnsi="Arial Unicode MS"/>
      <w:b/>
      <w:kern w:val="0"/>
      <w:sz w:val="32"/>
      <w:szCs w:val="32"/>
      <w:u w:color="FF0000"/>
      <w:lang w:val="x-none" w:eastAsia="x-none"/>
    </w:rPr>
  </w:style>
  <w:style w:type="character" w:customStyle="1" w:styleId="2Charf4">
    <w:name w:val="2级目录 Char"/>
    <w:link w:val="28"/>
    <w:rsid w:val="00AF754E"/>
    <w:rPr>
      <w:rFonts w:ascii="Arial Unicode MS" w:eastAsia="宋体" w:hAnsi="Arial Unicode MS" w:cs="Times New Roman"/>
      <w:b/>
      <w:kern w:val="0"/>
      <w:sz w:val="32"/>
      <w:szCs w:val="32"/>
      <w:u w:color="FF0000"/>
      <w:lang w:val="x-none" w:eastAsia="x-none"/>
    </w:rPr>
  </w:style>
  <w:style w:type="paragraph" w:customStyle="1" w:styleId="53">
    <w:name w:val="5级目录"/>
    <w:basedOn w:val="44"/>
    <w:rsid w:val="00AF754E"/>
    <w:pPr>
      <w:numPr>
        <w:ilvl w:val="4"/>
      </w:numPr>
      <w:tabs>
        <w:tab w:val="num" w:pos="360"/>
        <w:tab w:val="num" w:pos="2100"/>
      </w:tabs>
      <w:ind w:left="2279" w:hanging="720"/>
      <w:jc w:val="both"/>
      <w:outlineLvl w:val="5"/>
    </w:pPr>
    <w:rPr>
      <w:sz w:val="28"/>
    </w:rPr>
  </w:style>
  <w:style w:type="paragraph" w:customStyle="1" w:styleId="62">
    <w:name w:val="6级目录2"/>
    <w:basedOn w:val="53"/>
    <w:rsid w:val="00AF754E"/>
    <w:pPr>
      <w:numPr>
        <w:ilvl w:val="5"/>
      </w:numPr>
      <w:tabs>
        <w:tab w:val="num" w:pos="360"/>
        <w:tab w:val="num" w:pos="2100"/>
        <w:tab w:val="num" w:pos="2520"/>
      </w:tabs>
      <w:ind w:left="2279" w:hanging="720"/>
      <w:outlineLvl w:val="6"/>
    </w:pPr>
  </w:style>
  <w:style w:type="paragraph" w:customStyle="1" w:styleId="11110">
    <w:name w:val="正文1111"/>
    <w:basedOn w:val="afffff4"/>
    <w:link w:val="1111Char"/>
    <w:rsid w:val="00AF754E"/>
    <w:pPr>
      <w:autoSpaceDE/>
      <w:autoSpaceDN/>
      <w:adjustRightInd/>
      <w:snapToGrid w:val="0"/>
      <w:spacing w:after="0" w:line="360" w:lineRule="auto"/>
      <w:ind w:left="0" w:firstLineChars="200" w:firstLine="560"/>
    </w:pPr>
    <w:rPr>
      <w:rFonts w:ascii="仿宋_GB2312" w:eastAsia="仿宋_GB2312"/>
      <w:kern w:val="2"/>
      <w:szCs w:val="24"/>
      <w:lang w:eastAsia="x-none"/>
    </w:rPr>
  </w:style>
  <w:style w:type="character" w:customStyle="1" w:styleId="1111Char">
    <w:name w:val="正文1111 Char"/>
    <w:link w:val="11110"/>
    <w:rsid w:val="00AF754E"/>
    <w:rPr>
      <w:rFonts w:ascii="仿宋_GB2312" w:eastAsia="仿宋_GB2312" w:hAnsi="Times New Roman" w:cs="Times New Roman"/>
      <w:sz w:val="28"/>
      <w:szCs w:val="24"/>
      <w:lang w:eastAsia="x-none"/>
    </w:rPr>
  </w:style>
  <w:style w:type="character" w:customStyle="1" w:styleId="4Char6">
    <w:name w:val="4级目录 Char"/>
    <w:link w:val="44"/>
    <w:rsid w:val="00AF754E"/>
    <w:rPr>
      <w:rFonts w:ascii="Arial Unicode MS" w:eastAsia="宋体" w:hAnsi="Arial Unicode MS" w:cs="Times New Roman"/>
      <w:b/>
      <w:kern w:val="0"/>
      <w:sz w:val="24"/>
      <w:szCs w:val="32"/>
      <w:u w:color="FF0000"/>
      <w:lang w:val="x-none" w:eastAsia="x-none"/>
    </w:rPr>
  </w:style>
  <w:style w:type="numbering" w:customStyle="1" w:styleId="List1">
    <w:name w:val="List 1"/>
    <w:basedOn w:val="affff3"/>
    <w:rsid w:val="00AF754E"/>
    <w:pPr>
      <w:numPr>
        <w:numId w:val="161"/>
      </w:numPr>
    </w:pPr>
  </w:style>
  <w:style w:type="numbering" w:customStyle="1" w:styleId="List10">
    <w:name w:val="List 10"/>
    <w:basedOn w:val="affff3"/>
    <w:rsid w:val="00AF754E"/>
    <w:pPr>
      <w:numPr>
        <w:numId w:val="163"/>
      </w:numPr>
    </w:pPr>
  </w:style>
  <w:style w:type="numbering" w:customStyle="1" w:styleId="List12">
    <w:name w:val="List 12"/>
    <w:basedOn w:val="affff3"/>
    <w:rsid w:val="00AF754E"/>
    <w:pPr>
      <w:numPr>
        <w:numId w:val="164"/>
      </w:numPr>
    </w:pPr>
  </w:style>
  <w:style w:type="numbering" w:customStyle="1" w:styleId="List13">
    <w:name w:val="List 13"/>
    <w:basedOn w:val="affff3"/>
    <w:rsid w:val="00AF754E"/>
    <w:pPr>
      <w:numPr>
        <w:numId w:val="162"/>
      </w:numPr>
    </w:pPr>
  </w:style>
  <w:style w:type="table" w:customStyle="1" w:styleId="3ffd">
    <w:name w:val="网格型浅色3"/>
    <w:basedOn w:val="affff2"/>
    <w:uiPriority w:val="40"/>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136">
    <w:name w:val="网格表 1 浅色3"/>
    <w:basedOn w:val="affff2"/>
    <w:uiPriority w:val="46"/>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137">
    <w:name w:val="无格式表格 13"/>
    <w:basedOn w:val="affff2"/>
    <w:uiPriority w:val="41"/>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235">
    <w:name w:val="无格式表格 23"/>
    <w:basedOn w:val="affff2"/>
    <w:uiPriority w:val="42"/>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afffffffffffffffffffffffffffc">
    <w:name w:val="頁首與頁尾"/>
    <w:rsid w:val="00AF754E"/>
    <w:pPr>
      <w:tabs>
        <w:tab w:val="right" w:pos="9020"/>
      </w:tabs>
    </w:pPr>
    <w:rPr>
      <w:rFonts w:ascii="Helvetica" w:eastAsia="宋体" w:hAnsi="Arial Unicode MS" w:cs="Arial Unicode MS"/>
      <w:color w:val="000000"/>
      <w:kern w:val="0"/>
      <w:sz w:val="24"/>
      <w:szCs w:val="24"/>
    </w:rPr>
  </w:style>
  <w:style w:type="paragraph" w:customStyle="1" w:styleId="1fffffff9">
    <w:name w:val="页脚1"/>
    <w:rsid w:val="00AF754E"/>
    <w:pPr>
      <w:widowControl w:val="0"/>
      <w:tabs>
        <w:tab w:val="center" w:pos="4153"/>
        <w:tab w:val="right" w:pos="8306"/>
      </w:tabs>
    </w:pPr>
    <w:rPr>
      <w:rFonts w:ascii="Times New Roman" w:eastAsia="Times New Roman" w:hAnsi="Times New Roman" w:cs="Times New Roman"/>
      <w:color w:val="000000"/>
      <w:sz w:val="18"/>
      <w:szCs w:val="18"/>
      <w:u w:color="000000"/>
    </w:rPr>
  </w:style>
  <w:style w:type="character" w:customStyle="1" w:styleId="subject1">
    <w:name w:val="subject1"/>
    <w:rsid w:val="00AF754E"/>
    <w:rPr>
      <w:b/>
      <w:bCs/>
      <w:sz w:val="21"/>
      <w:szCs w:val="21"/>
    </w:rPr>
  </w:style>
  <w:style w:type="paragraph" w:customStyle="1" w:styleId="afffffffffffffffffffffffffffd">
    <w:name w:val="目录头"/>
    <w:basedOn w:val="affff"/>
    <w:autoRedefine/>
    <w:qFormat/>
    <w:rsid w:val="00AF754E"/>
    <w:pPr>
      <w:adjustRightInd w:val="0"/>
      <w:spacing w:before="600" w:after="600" w:line="400" w:lineRule="exact"/>
      <w:jc w:val="center"/>
      <w:outlineLvl w:val="0"/>
    </w:pPr>
    <w:rPr>
      <w:rFonts w:ascii="Arial" w:eastAsia="宋体" w:hAnsi="Arial" w:cs="Times New Roman"/>
      <w:b/>
      <w:sz w:val="32"/>
      <w:szCs w:val="24"/>
      <w:u w:color="FF0000"/>
    </w:rPr>
  </w:style>
  <w:style w:type="paragraph" w:customStyle="1" w:styleId="4-1">
    <w:name w:val="样式4-1"/>
    <w:basedOn w:val="47"/>
    <w:link w:val="4-1Char"/>
    <w:rsid w:val="00AF754E"/>
    <w:pPr>
      <w:widowControl w:val="0"/>
      <w:numPr>
        <w:ilvl w:val="0"/>
        <w:numId w:val="0"/>
      </w:numPr>
      <w:tabs>
        <w:tab w:val="clear" w:pos="851"/>
        <w:tab w:val="num" w:pos="0"/>
      </w:tabs>
      <w:ind w:left="851" w:hanging="851"/>
      <w:jc w:val="both"/>
    </w:pPr>
    <w:rPr>
      <w:rFonts w:ascii="Times New Roman" w:hAnsi="Times New Roman" w:cs="Times New Roman"/>
      <w:color w:val="auto"/>
      <w:sz w:val="24"/>
      <w:u w:color="FF0000"/>
      <w:lang w:bidi="ar-SA"/>
    </w:rPr>
  </w:style>
  <w:style w:type="character" w:customStyle="1" w:styleId="4Char0">
    <w:name w:val="样式4 Char"/>
    <w:link w:val="47"/>
    <w:uiPriority w:val="99"/>
    <w:rsid w:val="00AF754E"/>
    <w:rPr>
      <w:rFonts w:ascii="Calibri" w:eastAsia="宋体" w:hAnsi="Calibri" w:cs="Arial"/>
      <w:color w:val="000000"/>
      <w:kern w:val="0"/>
      <w:sz w:val="30"/>
      <w:lang w:bidi="en-US"/>
    </w:rPr>
  </w:style>
  <w:style w:type="character" w:customStyle="1" w:styleId="4-1Char">
    <w:name w:val="样式4-1 Char"/>
    <w:link w:val="4-1"/>
    <w:rsid w:val="00AF754E"/>
    <w:rPr>
      <w:rFonts w:ascii="Times New Roman" w:eastAsia="宋体" w:hAnsi="Times New Roman" w:cs="Times New Roman"/>
      <w:kern w:val="0"/>
      <w:sz w:val="24"/>
      <w:u w:color="FF0000"/>
    </w:rPr>
  </w:style>
  <w:style w:type="character" w:customStyle="1" w:styleId="1-2Char0">
    <w:name w:val="中等深浅网格 1 - 着色 2 Char"/>
    <w:uiPriority w:val="34"/>
    <w:rsid w:val="00AF754E"/>
    <w:rPr>
      <w:kern w:val="2"/>
      <w:sz w:val="21"/>
      <w:szCs w:val="24"/>
    </w:rPr>
  </w:style>
  <w:style w:type="character" w:customStyle="1" w:styleId="Charfffe">
    <w:name w:val="四级标题 Char"/>
    <w:link w:val="affffffffffffffb"/>
    <w:rsid w:val="00AF754E"/>
    <w:rPr>
      <w:rFonts w:ascii="黑体" w:eastAsia="黑体" w:hAnsi="黑体" w:cs="Times New Roman"/>
      <w:b/>
      <w:bCs/>
      <w:kern w:val="0"/>
      <w:sz w:val="24"/>
      <w:szCs w:val="24"/>
    </w:rPr>
  </w:style>
  <w:style w:type="character" w:customStyle="1" w:styleId="hljs-tag">
    <w:name w:val="hljs-tag"/>
    <w:rsid w:val="00AF754E"/>
  </w:style>
  <w:style w:type="character" w:customStyle="1" w:styleId="hljs-name">
    <w:name w:val="hljs-name"/>
    <w:rsid w:val="00AF754E"/>
  </w:style>
  <w:style w:type="character" w:customStyle="1" w:styleId="hljs-attr">
    <w:name w:val="hljs-attr"/>
    <w:rsid w:val="00AF754E"/>
  </w:style>
  <w:style w:type="paragraph" w:customStyle="1" w:styleId="p2">
    <w:name w:val="p2"/>
    <w:basedOn w:val="affff"/>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rsid w:val="00AF754E"/>
  </w:style>
  <w:style w:type="paragraph" w:customStyle="1" w:styleId="p1">
    <w:name w:val="p1"/>
    <w:basedOn w:val="affff"/>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hljs-regexp">
    <w:name w:val="hljs-regexp"/>
    <w:rsid w:val="00AF754E"/>
  </w:style>
  <w:style w:type="character" w:customStyle="1" w:styleId="func">
    <w:name w:val="func"/>
    <w:rsid w:val="00AF754E"/>
  </w:style>
  <w:style w:type="character" w:customStyle="1" w:styleId="cdata">
    <w:name w:val="cdata"/>
    <w:rsid w:val="00AF754E"/>
  </w:style>
  <w:style w:type="paragraph" w:customStyle="1" w:styleId="2Charf5">
    <w:name w:val="正文 + 首行缩进:  2 字符 Char"/>
    <w:basedOn w:val="affff"/>
    <w:uiPriority w:val="99"/>
    <w:rsid w:val="00AF754E"/>
    <w:pPr>
      <w:spacing w:line="360" w:lineRule="auto"/>
      <w:ind w:firstLineChars="200" w:firstLine="480"/>
    </w:pPr>
    <w:rPr>
      <w:rFonts w:ascii="Times New Roman" w:eastAsia="宋体" w:hAnsi="Times New Roman" w:cs="宋体"/>
      <w:sz w:val="24"/>
      <w:szCs w:val="20"/>
    </w:rPr>
  </w:style>
  <w:style w:type="paragraph" w:customStyle="1" w:styleId="CharCharCharCharCharChar1Char">
    <w:name w:val="Char Char Char Char Char Char1 Char"/>
    <w:basedOn w:val="affff"/>
    <w:autoRedefine/>
    <w:rsid w:val="00AF754E"/>
    <w:pPr>
      <w:widowControl/>
      <w:spacing w:after="160" w:line="240" w:lineRule="exact"/>
      <w:jc w:val="left"/>
    </w:pPr>
    <w:rPr>
      <w:rFonts w:ascii="Verdana" w:eastAsia="宋体" w:hAnsi="Verdana" w:cs="Times New Roman"/>
      <w:kern w:val="0"/>
      <w:szCs w:val="20"/>
      <w:lang w:eastAsia="en-US"/>
    </w:rPr>
  </w:style>
  <w:style w:type="paragraph" w:customStyle="1" w:styleId="2H2sect12PIM2Heading2Hidden2ndlevelh221">
    <w:name w:val="样式 标题 2正文二级标题H2sect 1.2PIM2Heading 2 Hidden2nd levelh22...1"/>
    <w:basedOn w:val="25"/>
    <w:next w:val="affff"/>
    <w:autoRedefine/>
    <w:rsid w:val="00AF754E"/>
    <w:pPr>
      <w:widowControl/>
      <w:numPr>
        <w:numId w:val="165"/>
      </w:numPr>
      <w:autoSpaceDE w:val="0"/>
      <w:autoSpaceDN w:val="0"/>
      <w:adjustRightInd w:val="0"/>
      <w:snapToGrid w:val="0"/>
      <w:spacing w:before="0" w:after="0" w:line="360" w:lineRule="auto"/>
      <w:jc w:val="left"/>
    </w:pPr>
    <w:rPr>
      <w:rFonts w:ascii="Times" w:eastAsia="黑体" w:hAnsi="Times" w:cs="宋体"/>
      <w:b/>
      <w:bCs/>
      <w:snapToGrid w:val="0"/>
      <w:color w:val="000000"/>
      <w:kern w:val="0"/>
      <w:sz w:val="32"/>
      <w:szCs w:val="20"/>
      <w:u w:color="FF0000"/>
    </w:rPr>
  </w:style>
  <w:style w:type="paragraph" w:customStyle="1" w:styleId="-1">
    <w:name w:val="章节-1"/>
    <w:basedOn w:val="affff"/>
    <w:next w:val="affff"/>
    <w:autoRedefine/>
    <w:rsid w:val="00AF754E"/>
    <w:pPr>
      <w:numPr>
        <w:numId w:val="166"/>
      </w:numPr>
      <w:spacing w:beforeLines="100" w:before="240" w:line="360" w:lineRule="auto"/>
      <w:jc w:val="center"/>
      <w:outlineLvl w:val="0"/>
    </w:pPr>
    <w:rPr>
      <w:rFonts w:ascii="宋体" w:eastAsia="宋体" w:hAnsi="宋体" w:cs="Times New Roman"/>
      <w:b/>
      <w:sz w:val="36"/>
      <w:szCs w:val="36"/>
    </w:rPr>
  </w:style>
  <w:style w:type="paragraph" w:customStyle="1" w:styleId="-21">
    <w:name w:val="章节-2"/>
    <w:basedOn w:val="affff"/>
    <w:next w:val="affff"/>
    <w:autoRedefine/>
    <w:rsid w:val="00AF754E"/>
    <w:pPr>
      <w:numPr>
        <w:ilvl w:val="1"/>
        <w:numId w:val="166"/>
      </w:numPr>
      <w:spacing w:line="360" w:lineRule="auto"/>
      <w:ind w:left="0"/>
      <w:outlineLvl w:val="1"/>
    </w:pPr>
    <w:rPr>
      <w:rFonts w:ascii="宋体" w:eastAsia="宋体" w:hAnsi="宋体" w:cs="Times New Roman"/>
      <w:b/>
      <w:sz w:val="30"/>
      <w:szCs w:val="30"/>
    </w:rPr>
  </w:style>
  <w:style w:type="paragraph" w:customStyle="1" w:styleId="-3">
    <w:name w:val="章节-3"/>
    <w:basedOn w:val="affff"/>
    <w:next w:val="affff"/>
    <w:autoRedefine/>
    <w:rsid w:val="00AF754E"/>
    <w:pPr>
      <w:numPr>
        <w:ilvl w:val="2"/>
        <w:numId w:val="166"/>
      </w:numPr>
      <w:spacing w:line="360" w:lineRule="auto"/>
      <w:outlineLvl w:val="2"/>
    </w:pPr>
    <w:rPr>
      <w:rFonts w:ascii="宋体" w:eastAsia="宋体" w:hAnsi="宋体" w:cs="Times New Roman"/>
      <w:b/>
      <w:sz w:val="28"/>
      <w:szCs w:val="28"/>
    </w:rPr>
  </w:style>
  <w:style w:type="paragraph" w:customStyle="1" w:styleId="-4">
    <w:name w:val="章节-4"/>
    <w:basedOn w:val="affff"/>
    <w:next w:val="affff"/>
    <w:autoRedefine/>
    <w:rsid w:val="00AF754E"/>
    <w:pPr>
      <w:numPr>
        <w:ilvl w:val="3"/>
        <w:numId w:val="166"/>
      </w:numPr>
      <w:spacing w:line="360" w:lineRule="auto"/>
    </w:pPr>
    <w:rPr>
      <w:rFonts w:ascii="Times New Roman" w:eastAsia="宋体" w:hAnsi="Times New Roman" w:cs="Times New Roman"/>
      <w:b/>
      <w:sz w:val="30"/>
      <w:szCs w:val="24"/>
    </w:rPr>
  </w:style>
  <w:style w:type="paragraph" w:customStyle="1" w:styleId="-6">
    <w:name w:val="章节-6"/>
    <w:basedOn w:val="affff"/>
    <w:next w:val="affff"/>
    <w:autoRedefine/>
    <w:rsid w:val="00AF754E"/>
    <w:pPr>
      <w:numPr>
        <w:ilvl w:val="5"/>
        <w:numId w:val="166"/>
      </w:numPr>
      <w:spacing w:line="360" w:lineRule="auto"/>
    </w:pPr>
    <w:rPr>
      <w:rFonts w:ascii="Times New Roman" w:eastAsia="宋体" w:hAnsi="Times New Roman" w:cs="Times New Roman"/>
      <w:b/>
      <w:sz w:val="24"/>
      <w:szCs w:val="24"/>
    </w:rPr>
  </w:style>
  <w:style w:type="paragraph" w:customStyle="1" w:styleId="CharCharCharChar4">
    <w:name w:val="缩进 Char Char Char Char"/>
    <w:basedOn w:val="affff0"/>
    <w:qFormat/>
    <w:rsid w:val="00AF754E"/>
    <w:pPr>
      <w:spacing w:beforeLines="50" w:before="120" w:afterLines="50" w:after="156" w:line="360" w:lineRule="auto"/>
      <w:ind w:firstLine="480"/>
    </w:pPr>
    <w:rPr>
      <w:rFonts w:ascii="Tahoma" w:eastAsia="宋体" w:hAnsi="Tahoma" w:cs="Times New Roman"/>
      <w:bCs/>
      <w:sz w:val="24"/>
      <w:szCs w:val="24"/>
    </w:rPr>
  </w:style>
  <w:style w:type="paragraph" w:customStyle="1" w:styleId="afffffffffffffffffffffffffffe">
    <w:name w:val="全文"/>
    <w:basedOn w:val="affff"/>
    <w:rsid w:val="00AF754E"/>
    <w:pPr>
      <w:ind w:firstLineChars="200" w:firstLine="560"/>
    </w:pPr>
    <w:rPr>
      <w:rFonts w:ascii="Times New Roman" w:eastAsia="仿宋_GB2312" w:hAnsi="Times New Roman" w:cs="宋体"/>
      <w:sz w:val="28"/>
      <w:szCs w:val="20"/>
    </w:rPr>
  </w:style>
  <w:style w:type="paragraph" w:customStyle="1" w:styleId="242">
    <w:name w:val="正文文本 24"/>
    <w:basedOn w:val="affff"/>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161">
    <w:name w:val="列出段落16"/>
    <w:basedOn w:val="affff"/>
    <w:uiPriority w:val="34"/>
    <w:rsid w:val="00AF754E"/>
    <w:pPr>
      <w:ind w:firstLineChars="200" w:firstLine="420"/>
    </w:pPr>
    <w:rPr>
      <w:rFonts w:ascii="Times New Roman" w:eastAsia="宋体" w:hAnsi="Times New Roman" w:cs="Times New Roman"/>
      <w:sz w:val="24"/>
    </w:rPr>
  </w:style>
  <w:style w:type="paragraph" w:customStyle="1" w:styleId="Char1CharChar4">
    <w:name w:val="Char1 Char Char4"/>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4">
    <w:name w:val="Char Char1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Char4">
    <w:name w:val="Char Char1 Char Char Char Char4"/>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4">
    <w:name w:val="Char1 Char Char Char Char Char Char Char Char Char Char Char Char Char Char Char Char Char Char Char Char Char1 Char Char Char Char Char Char4"/>
    <w:basedOn w:val="affff"/>
    <w:uiPriority w:val="99"/>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CharCharChar4">
    <w:name w:val="Char Char1 Char Char Char Char Char Char Char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4">
    <w:name w:val="Char Char1 Char Char Char4"/>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4">
    <w:name w:val="Char1 Char Char Char Char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4">
    <w:name w:val="Char1 Char Char Char Char Char Char Char Char4"/>
    <w:basedOn w:val="affff"/>
    <w:autoRedefine/>
    <w:uiPriority w:val="99"/>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CharCharCharCharCharCharCharCharCharCharCharCharCharChar3">
    <w:name w:val="Char Char Char Char Char Char Char Char Char Char Char Char Char Char Char Char3"/>
    <w:basedOn w:val="affff"/>
    <w:autoRedefine/>
    <w:uiPriority w:val="99"/>
    <w:rsid w:val="00AF754E"/>
    <w:pPr>
      <w:tabs>
        <w:tab w:val="num" w:pos="360"/>
      </w:tabs>
    </w:pPr>
    <w:rPr>
      <w:rFonts w:ascii="Times New Roman" w:eastAsia="宋体" w:hAnsi="Times New Roman" w:cs="Times New Roman"/>
      <w:sz w:val="24"/>
      <w:szCs w:val="24"/>
    </w:rPr>
  </w:style>
  <w:style w:type="paragraph" w:customStyle="1" w:styleId="Char150">
    <w:name w:val="Char15"/>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table" w:customStyle="1" w:styleId="4-14">
    <w:name w:val="网格表 4 - 着色 14"/>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paragraph" w:customStyle="1" w:styleId="CharChar1CharCharCharCharCharCharCharCharCharCharChar2">
    <w:name w:val="Char Char1 Char Char Char Char Char Char Char Char Char Char Char2"/>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240">
    <w:name w:val="Char24"/>
    <w:basedOn w:val="afffff7"/>
    <w:autoRedefine/>
    <w:rsid w:val="00AF754E"/>
    <w:pPr>
      <w:shd w:val="clear" w:color="auto" w:fill="000080"/>
      <w:adjustRightInd w:val="0"/>
      <w:spacing w:line="436" w:lineRule="exact"/>
      <w:ind w:left="357"/>
      <w:jc w:val="left"/>
      <w:outlineLvl w:val="3"/>
    </w:pPr>
    <w:rPr>
      <w:rFonts w:ascii="Tahoma" w:hAnsi="Tahoma"/>
      <w:b/>
      <w:sz w:val="24"/>
      <w:szCs w:val="24"/>
    </w:rPr>
  </w:style>
  <w:style w:type="character" w:customStyle="1" w:styleId="2fffff5">
    <w:name w:val="副标题 字符2"/>
    <w:uiPriority w:val="11"/>
    <w:qFormat/>
    <w:rsid w:val="00AF754E"/>
    <w:rPr>
      <w:rFonts w:ascii="Calibri Light" w:hAnsi="Calibri Light" w:cs="Times New Roman"/>
      <w:b/>
      <w:bCs/>
      <w:kern w:val="28"/>
      <w:sz w:val="32"/>
      <w:szCs w:val="32"/>
    </w:rPr>
  </w:style>
  <w:style w:type="character" w:customStyle="1" w:styleId="2fffff6">
    <w:name w:val="批注主题 字符2"/>
    <w:uiPriority w:val="99"/>
    <w:qFormat/>
    <w:rsid w:val="00AF754E"/>
    <w:rPr>
      <w:rFonts w:ascii="Trebuchet MS" w:hAnsi="Trebuchet MS"/>
      <w:b/>
      <w:bCs/>
      <w:sz w:val="21"/>
      <w:szCs w:val="21"/>
      <w:lang w:eastAsia="en-US"/>
    </w:rPr>
  </w:style>
  <w:style w:type="character" w:customStyle="1" w:styleId="2fffff7">
    <w:name w:val="中等深浅网格 2 字符"/>
    <w:aliases w:val="3-内容 字符1"/>
    <w:link w:val="2fffff8"/>
    <w:uiPriority w:val="1"/>
    <w:semiHidden/>
    <w:rsid w:val="00AF754E"/>
    <w:rPr>
      <w:kern w:val="2"/>
      <w:sz w:val="21"/>
      <w:szCs w:val="22"/>
    </w:rPr>
  </w:style>
  <w:style w:type="character" w:customStyle="1" w:styleId="-15">
    <w:name w:val="彩色网格 - 着色 1 字符"/>
    <w:uiPriority w:val="29"/>
    <w:rsid w:val="00AF754E"/>
    <w:rPr>
      <w:i/>
      <w:iCs/>
      <w:color w:val="404040"/>
      <w:kern w:val="2"/>
      <w:sz w:val="21"/>
      <w:szCs w:val="22"/>
    </w:rPr>
  </w:style>
  <w:style w:type="character" w:customStyle="1" w:styleId="-24">
    <w:name w:val="浅色底纹 - 着色 2 字符"/>
    <w:uiPriority w:val="30"/>
    <w:rsid w:val="00AF754E"/>
    <w:rPr>
      <w:i/>
      <w:iCs/>
      <w:color w:val="5B9BD5"/>
      <w:kern w:val="2"/>
      <w:sz w:val="21"/>
      <w:szCs w:val="22"/>
    </w:rPr>
  </w:style>
  <w:style w:type="character" w:customStyle="1" w:styleId="2fffff9">
    <w:name w:val="脚注文本 字符2"/>
    <w:uiPriority w:val="99"/>
    <w:qFormat/>
    <w:rsid w:val="00AF754E"/>
    <w:rPr>
      <w:rFonts w:ascii="Arial Narrow" w:hAnsi="Arial Narrow"/>
      <w:sz w:val="18"/>
      <w:lang w:eastAsia="en-US"/>
    </w:rPr>
  </w:style>
  <w:style w:type="character" w:customStyle="1" w:styleId="229">
    <w:name w:val="正文首行缩进 2 字符2"/>
    <w:uiPriority w:val="99"/>
    <w:rsid w:val="00AF754E"/>
    <w:rPr>
      <w:rFonts w:ascii="Trebuchet MS" w:hAnsi="Trebuchet MS"/>
      <w:sz w:val="21"/>
      <w:szCs w:val="21"/>
      <w:lang w:eastAsia="en-US"/>
    </w:rPr>
  </w:style>
  <w:style w:type="character" w:customStyle="1" w:styleId="22a">
    <w:name w:val="列表编号 2 字符2"/>
    <w:uiPriority w:val="99"/>
    <w:rsid w:val="00AF754E"/>
    <w:rPr>
      <w:rFonts w:ascii="Arial" w:hAnsi="Arial"/>
      <w:lang w:val="en-GB" w:eastAsia="en-US"/>
    </w:rPr>
  </w:style>
  <w:style w:type="character" w:customStyle="1" w:styleId="323">
    <w:name w:val="列表编号 3 字符2"/>
    <w:uiPriority w:val="99"/>
    <w:rsid w:val="00AF754E"/>
    <w:rPr>
      <w:kern w:val="2"/>
      <w:sz w:val="21"/>
      <w:szCs w:val="22"/>
    </w:rPr>
  </w:style>
  <w:style w:type="character" w:customStyle="1" w:styleId="22b">
    <w:name w:val="列表项目符号 2 字符2"/>
    <w:rsid w:val="00AF754E"/>
    <w:rPr>
      <w:kern w:val="2"/>
      <w:sz w:val="21"/>
      <w:szCs w:val="22"/>
      <w:lang w:val="x-none" w:eastAsia="x-none"/>
    </w:rPr>
  </w:style>
  <w:style w:type="character" w:customStyle="1" w:styleId="2fffffa">
    <w:name w:val="尾注文本 字符2"/>
    <w:uiPriority w:val="99"/>
    <w:rsid w:val="00AF754E"/>
    <w:rPr>
      <w:kern w:val="2"/>
      <w:sz w:val="21"/>
      <w:szCs w:val="22"/>
    </w:rPr>
  </w:style>
  <w:style w:type="character" w:customStyle="1" w:styleId="HTML21">
    <w:name w:val="HTML 地址 字符2"/>
    <w:rsid w:val="00AF754E"/>
    <w:rPr>
      <w:rFonts w:ascii="Times New Roman" w:hAnsi="Times New Roman"/>
      <w:i/>
      <w:iCs/>
      <w:kern w:val="2"/>
      <w:sz w:val="21"/>
      <w:szCs w:val="24"/>
      <w:lang w:val="x-none" w:eastAsia="x-none"/>
    </w:rPr>
  </w:style>
  <w:style w:type="character" w:customStyle="1" w:styleId="2fffffb">
    <w:name w:val="注释标题 字符2"/>
    <w:aliases w:val="图片 字符1"/>
    <w:locked/>
    <w:rsid w:val="00AF754E"/>
    <w:rPr>
      <w:rFonts w:ascii="宋体" w:hAnsi="宋体" w:cs="宋体"/>
      <w:kern w:val="2"/>
      <w:sz w:val="18"/>
      <w:szCs w:val="18"/>
    </w:rPr>
  </w:style>
  <w:style w:type="character" w:customStyle="1" w:styleId="22c">
    <w:name w:val="正文文本缩进 2 字符2"/>
    <w:uiPriority w:val="99"/>
    <w:rsid w:val="00AF754E"/>
    <w:rPr>
      <w:rFonts w:ascii="Times New Roman" w:hAnsi="Times New Roman"/>
      <w:kern w:val="2"/>
      <w:sz w:val="21"/>
      <w:szCs w:val="24"/>
      <w:lang w:val="x-none" w:eastAsia="x-none"/>
    </w:rPr>
  </w:style>
  <w:style w:type="character" w:customStyle="1" w:styleId="324">
    <w:name w:val="正文文本 3 字符2"/>
    <w:uiPriority w:val="99"/>
    <w:rsid w:val="00AF754E"/>
    <w:rPr>
      <w:kern w:val="2"/>
      <w:sz w:val="16"/>
      <w:szCs w:val="16"/>
    </w:rPr>
  </w:style>
  <w:style w:type="character" w:customStyle="1" w:styleId="2fffffc">
    <w:name w:val="结束语 字符2"/>
    <w:uiPriority w:val="99"/>
    <w:rsid w:val="00AF754E"/>
    <w:rPr>
      <w:rFonts w:ascii="Arial" w:hAnsi="Arial"/>
      <w:lang w:val="en-GB" w:eastAsia="en-US"/>
    </w:rPr>
  </w:style>
  <w:style w:type="character" w:customStyle="1" w:styleId="2fffffd">
    <w:name w:val="称呼 字符2"/>
    <w:uiPriority w:val="99"/>
    <w:rsid w:val="00AF754E"/>
    <w:rPr>
      <w:rFonts w:ascii="Times New Roman" w:hAnsi="Times New Roman"/>
      <w:kern w:val="2"/>
      <w:sz w:val="24"/>
      <w:szCs w:val="21"/>
      <w:lang w:val="x-none" w:eastAsia="x-none"/>
    </w:rPr>
  </w:style>
  <w:style w:type="character" w:customStyle="1" w:styleId="22d">
    <w:name w:val="正文文本 2 字符2"/>
    <w:uiPriority w:val="99"/>
    <w:rsid w:val="00AF754E"/>
    <w:rPr>
      <w:rFonts w:ascii="Times New Roman" w:hAnsi="Times New Roman"/>
      <w:b/>
      <w:bCs/>
      <w:color w:val="000000"/>
      <w:kern w:val="2"/>
      <w:sz w:val="28"/>
      <w:szCs w:val="28"/>
      <w:lang w:val="x-none" w:eastAsia="x-none"/>
    </w:rPr>
  </w:style>
  <w:style w:type="table" w:customStyle="1" w:styleId="3-11">
    <w:name w:val="网格表 3 - 着色 11"/>
    <w:basedOn w:val="affff2"/>
    <w:uiPriority w:val="46"/>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bottom w:val="single" w:sz="12" w:space="0" w:color="666666"/>
        </w:tcBorders>
      </w:tcPr>
    </w:tblStylePr>
    <w:tblStylePr w:type="lastRow">
      <w:rPr>
        <w:b/>
        <w:bCs/>
      </w:rPr>
      <w:tblPr/>
      <w:trPr>
        <w:hidden/>
      </w:trPr>
      <w:tcPr>
        <w:tcBorders>
          <w:top w:val="double" w:sz="2" w:space="0" w:color="666666"/>
        </w:tcBorders>
      </w:tcPr>
    </w:tblStylePr>
    <w:tblStylePr w:type="firstCol">
      <w:rPr>
        <w:b/>
        <w:bCs/>
      </w:rPr>
    </w:tblStylePr>
    <w:tblStylePr w:type="lastCol">
      <w:rPr>
        <w:b/>
        <w:bCs/>
      </w:rPr>
    </w:tblStylePr>
  </w:style>
  <w:style w:type="table" w:customStyle="1" w:styleId="416">
    <w:name w:val="网格表 41"/>
    <w:basedOn w:val="affff2"/>
    <w:uiPriority w:val="41"/>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tblStylePr w:type="firstRow">
      <w:rPr>
        <w:b/>
        <w:bCs/>
      </w:rPr>
    </w:tblStylePr>
    <w:tblStylePr w:type="lastRow">
      <w:rPr>
        <w:b/>
        <w:bCs/>
      </w:rPr>
      <w:tblPr/>
      <w:trPr>
        <w:hidden/>
      </w:trPr>
      <w:tcPr>
        <w:tcBorders>
          <w:top w:val="double" w:sz="4" w:space="0" w:color="BFBFBF"/>
        </w:tcBorders>
      </w:tc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table" w:customStyle="1" w:styleId="515">
    <w:name w:val="网格表 5 深色1"/>
    <w:basedOn w:val="affff2"/>
    <w:uiPriority w:val="42"/>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character" w:customStyle="1" w:styleId="2fffffe">
    <w:name w:val="宏文本 字符2"/>
    <w:uiPriority w:val="99"/>
    <w:semiHidden/>
    <w:rsid w:val="00AF754E"/>
    <w:rPr>
      <w:rFonts w:ascii="Courier New" w:hAnsi="Courier New"/>
      <w:kern w:val="2"/>
      <w:sz w:val="24"/>
    </w:rPr>
  </w:style>
  <w:style w:type="character" w:customStyle="1" w:styleId="2ffffff">
    <w:name w:val="签名 字符2"/>
    <w:uiPriority w:val="99"/>
    <w:rsid w:val="00AF754E"/>
    <w:rPr>
      <w:rFonts w:ascii="Times New Roman" w:hAnsi="Times New Roman"/>
      <w:kern w:val="2"/>
      <w:sz w:val="24"/>
    </w:rPr>
  </w:style>
  <w:style w:type="character" w:customStyle="1" w:styleId="2ffffff0">
    <w:name w:val="信息标题 字符2"/>
    <w:uiPriority w:val="99"/>
    <w:rsid w:val="00AF754E"/>
    <w:rPr>
      <w:rFonts w:ascii="Arial" w:hAnsi="Arial"/>
      <w:kern w:val="2"/>
      <w:sz w:val="24"/>
      <w:shd w:val="pct20" w:color="auto" w:fill="auto"/>
    </w:rPr>
  </w:style>
  <w:style w:type="paragraph" w:customStyle="1" w:styleId="-42">
    <w:name w:val="浅色网格 - 强调文字颜色 42"/>
    <w:basedOn w:val="affff"/>
    <w:uiPriority w:val="62"/>
    <w:qFormat/>
    <w:rsid w:val="00AF754E"/>
    <w:pPr>
      <w:ind w:firstLine="420"/>
    </w:pPr>
    <w:rPr>
      <w:rFonts w:ascii="Calibri" w:eastAsia="宋体" w:hAnsi="Calibri" w:cs="Times New Roman"/>
      <w:sz w:val="24"/>
    </w:rPr>
  </w:style>
  <w:style w:type="table" w:styleId="-43">
    <w:name w:val="Colorful Shading Accent 4"/>
    <w:basedOn w:val="affff2"/>
    <w:uiPriority w:val="62"/>
    <w:rsid w:val="00AF754E"/>
    <w:rPr>
      <w:rFonts w:ascii="Calibri" w:eastAsia="宋体" w:hAnsi="Calibri" w:cs="Times New Roman"/>
      <w:kern w:val="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rPr>
      <w:hidden/>
    </w:trPr>
    <w:tblStylePr w:type="firstRow">
      <w:pPr>
        <w:spacing w:before="0" w:after="0" w:line="240" w:lineRule="auto"/>
      </w:pPr>
      <w:rPr>
        <w:rFonts w:ascii="MingLiU" w:eastAsia="宋体" w:hAnsi="MingLiU" w:cs="Times New Roman"/>
        <w:b/>
        <w:bCs/>
      </w:rPr>
      <w:tblPr/>
      <w:trPr>
        <w:hidden/>
      </w:tr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MingLiU" w:eastAsia="宋体" w:hAnsi="MingLiU" w:cs="Times New Roman"/>
        <w:b/>
        <w:bCs/>
      </w:rPr>
      <w:tblPr/>
      <w:trPr>
        <w:hidden/>
      </w:tr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MingLiU" w:eastAsia="宋体" w:hAnsi="MingLiU" w:cs="Times New Roman"/>
        <w:b/>
        <w:bCs/>
      </w:rPr>
    </w:tblStylePr>
    <w:tblStylePr w:type="lastCol">
      <w:rPr>
        <w:rFonts w:ascii="MingLiU" w:eastAsia="宋体" w:hAnsi="MingLiU" w:cs="Times New Roman"/>
        <w:b/>
        <w:bCs/>
      </w:rPr>
      <w:tblPr/>
      <w:trPr>
        <w:hidden/>
      </w:trPr>
      <w:tcPr>
        <w:tcBorders>
          <w:top w:val="single" w:sz="8" w:space="0" w:color="8064A2"/>
          <w:left w:val="single" w:sz="8" w:space="0" w:color="8064A2"/>
          <w:bottom w:val="single" w:sz="8" w:space="0" w:color="8064A2"/>
          <w:right w:val="single" w:sz="8" w:space="0" w:color="8064A2"/>
        </w:tcBorders>
      </w:tcPr>
    </w:tblStylePr>
    <w:tblStylePr w:type="band1Vert">
      <w:tblPr/>
      <w:trPr>
        <w:hidden/>
      </w:tr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rPr>
        <w:hidden/>
      </w:tr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1-4">
    <w:name w:val="Medium List 1 Accent 4"/>
    <w:basedOn w:val="affff2"/>
    <w:uiPriority w:val="70"/>
    <w:rsid w:val="00AF754E"/>
    <w:rPr>
      <w:rFonts w:ascii="Times New Roman" w:eastAsia="宋体" w:hAnsi="Times New Roman" w:cs="Times New Roman"/>
      <w:color w:val="FFFFFF"/>
      <w:kern w:val="0"/>
      <w:sz w:val="20"/>
      <w:szCs w:val="20"/>
    </w:rPr>
    <w:tblPr>
      <w:tblStyleRowBandSize w:val="1"/>
      <w:tblStyleColBandSize w:val="1"/>
      <w:tblInd w:w="0" w:type="dxa"/>
      <w:tblCellMar>
        <w:top w:w="0" w:type="dxa"/>
        <w:left w:w="108" w:type="dxa"/>
        <w:bottom w:w="0" w:type="dxa"/>
        <w:right w:w="108" w:type="dxa"/>
      </w:tblCellMar>
    </w:tblPr>
    <w:trPr>
      <w:hidden/>
    </w:trPr>
    <w:tcPr>
      <w:shd w:val="clear" w:color="auto" w:fill="A5A5A5"/>
    </w:tcPr>
    <w:tblStylePr w:type="firstRow">
      <w:rPr>
        <w:b/>
        <w:bCs/>
      </w:rPr>
      <w:tblPr/>
      <w:trPr>
        <w:hidden/>
      </w:trPr>
      <w:tcPr>
        <w:tcBorders>
          <w:top w:val="nil"/>
          <w:left w:val="nil"/>
          <w:bottom w:val="single" w:sz="18" w:space="0" w:color="FFFFFF"/>
          <w:right w:val="nil"/>
          <w:insideH w:val="nil"/>
          <w:insideV w:val="nil"/>
        </w:tcBorders>
        <w:shd w:val="clear" w:color="auto" w:fill="000000"/>
      </w:tcPr>
    </w:tblStylePr>
    <w:tblStylePr w:type="lastRow">
      <w:tblPr/>
      <w:trPr>
        <w:hidden/>
      </w:trPr>
      <w:tcPr>
        <w:tcBorders>
          <w:top w:val="single" w:sz="18" w:space="0" w:color="FFFFFF"/>
          <w:left w:val="nil"/>
          <w:bottom w:val="nil"/>
          <w:right w:val="nil"/>
          <w:insideH w:val="nil"/>
          <w:insideV w:val="nil"/>
        </w:tcBorders>
        <w:shd w:val="clear" w:color="auto" w:fill="525252"/>
      </w:tcPr>
    </w:tblStylePr>
    <w:tblStylePr w:type="firstCol">
      <w:tblPr/>
      <w:trPr>
        <w:hidden/>
      </w:trPr>
      <w:tcPr>
        <w:tcBorders>
          <w:top w:val="nil"/>
          <w:left w:val="nil"/>
          <w:bottom w:val="nil"/>
          <w:right w:val="single" w:sz="18" w:space="0" w:color="FFFFFF"/>
          <w:insideH w:val="nil"/>
          <w:insideV w:val="nil"/>
        </w:tcBorders>
        <w:shd w:val="clear" w:color="auto" w:fill="7B7B7B"/>
      </w:tcPr>
    </w:tblStylePr>
    <w:tblStylePr w:type="lastCol">
      <w:tblPr/>
      <w:trPr>
        <w:hidden/>
      </w:trPr>
      <w:tcPr>
        <w:tcBorders>
          <w:top w:val="nil"/>
          <w:left w:val="single" w:sz="18" w:space="0" w:color="FFFFFF"/>
          <w:bottom w:val="nil"/>
          <w:right w:val="nil"/>
          <w:insideH w:val="nil"/>
          <w:insideV w:val="nil"/>
        </w:tcBorders>
        <w:shd w:val="clear" w:color="auto" w:fill="7B7B7B"/>
      </w:tcPr>
    </w:tblStylePr>
    <w:tblStylePr w:type="band1Vert">
      <w:tblPr/>
      <w:trPr>
        <w:hidden/>
      </w:trPr>
      <w:tcPr>
        <w:tcBorders>
          <w:top w:val="nil"/>
          <w:left w:val="nil"/>
          <w:bottom w:val="nil"/>
          <w:right w:val="nil"/>
          <w:insideH w:val="nil"/>
          <w:insideV w:val="nil"/>
        </w:tcBorders>
        <w:shd w:val="clear" w:color="auto" w:fill="7B7B7B"/>
      </w:tcPr>
    </w:tblStylePr>
    <w:tblStylePr w:type="band1Horz">
      <w:tblPr/>
      <w:trPr>
        <w:hidden/>
      </w:trPr>
      <w:tcPr>
        <w:tcBorders>
          <w:top w:val="nil"/>
          <w:left w:val="nil"/>
          <w:bottom w:val="nil"/>
          <w:right w:val="nil"/>
          <w:insideH w:val="nil"/>
          <w:insideV w:val="nil"/>
        </w:tcBorders>
        <w:shd w:val="clear" w:color="auto" w:fill="7B7B7B"/>
      </w:tcPr>
    </w:tblStylePr>
  </w:style>
  <w:style w:type="table" w:styleId="2-2">
    <w:name w:val="Medium Shading 2 Accent 2"/>
    <w:basedOn w:val="affff2"/>
    <w:uiPriority w:val="69"/>
    <w:rsid w:val="00AF754E"/>
    <w:rPr>
      <w:rFonts w:ascii="Times New Roman" w:eastAsia="宋体" w:hAnsi="Times New Roman" w:cs="Times New Roman"/>
      <w:kern w:val="0"/>
      <w:sz w:val="20"/>
      <w:szCs w:val="20"/>
    </w:rPr>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rPr>
      <w:hidden/>
    </w:trPr>
    <w:tcPr>
      <w:shd w:val="clear" w:color="auto" w:fill="D6E6F4"/>
    </w:tcPr>
    <w:tblStylePr w:type="firstRow">
      <w:rPr>
        <w:b/>
        <w:bCs/>
        <w:i w:val="0"/>
        <w:iCs w:val="0"/>
        <w:color w:val="FFFFFF"/>
      </w:rPr>
      <w:tblPr/>
      <w:trPr>
        <w:hidden/>
      </w:tr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5B9BD5"/>
      </w:tcPr>
    </w:tblStylePr>
    <w:tblStylePr w:type="lastRow">
      <w:rPr>
        <w:b/>
        <w:bCs/>
        <w:i w:val="0"/>
        <w:iCs w:val="0"/>
        <w:color w:val="FFFFFF"/>
      </w:rPr>
      <w:tblPr/>
      <w:trPr>
        <w:hidden/>
      </w:tr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5B9BD5"/>
      </w:tcPr>
    </w:tblStylePr>
    <w:tblStylePr w:type="firstCol">
      <w:rPr>
        <w:b/>
        <w:bCs/>
        <w:i w:val="0"/>
        <w:iCs w:val="0"/>
        <w:color w:val="FFFFFF"/>
      </w:rPr>
      <w:tblPr/>
      <w:trPr>
        <w:hidden/>
      </w:tr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rPr>
        <w:hidden/>
      </w:trPr>
      <w:tcPr>
        <w:tcBorders>
          <w:top w:val="nil"/>
          <w:left w:val="single" w:sz="24" w:space="0" w:color="FFFFFF"/>
          <w:bottom w:val="nil"/>
          <w:right w:val="nil"/>
          <w:insideH w:val="nil"/>
          <w:insideV w:val="nil"/>
        </w:tcBorders>
        <w:shd w:val="clear" w:color="auto" w:fill="5B9BD5"/>
      </w:tcPr>
    </w:tblStylePr>
    <w:tblStylePr w:type="band1Vert">
      <w:tblPr/>
      <w:trPr>
        <w:hidden/>
      </w:tr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rPr>
        <w:hidden/>
      </w:tr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DCCEA"/>
      </w:tcPr>
    </w:tblStylePr>
  </w:style>
  <w:style w:type="table" w:customStyle="1" w:styleId="3-21">
    <w:name w:val="网格表 3 - 着色 2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rPr>
      <w:hidden/>
    </w:trPr>
    <w:tblStylePr w:type="firstRow">
      <w:rPr>
        <w:b/>
        <w:bCs/>
      </w:rPr>
      <w:tblPr/>
      <w:trPr>
        <w:hidden/>
      </w:trPr>
      <w:tcPr>
        <w:tcBorders>
          <w:bottom w:val="single" w:sz="12" w:space="0" w:color="9CC2E5"/>
        </w:tcBorders>
      </w:tcPr>
    </w:tblStylePr>
    <w:tblStylePr w:type="lastRow">
      <w:rPr>
        <w:b/>
        <w:bCs/>
      </w:rPr>
      <w:tblPr/>
      <w:trPr>
        <w:hidden/>
      </w:trPr>
      <w:tcPr>
        <w:tcBorders>
          <w:top w:val="double" w:sz="2" w:space="0" w:color="9CC2E5"/>
        </w:tcBorders>
      </w:tcPr>
    </w:tblStylePr>
    <w:tblStylePr w:type="firstCol">
      <w:rPr>
        <w:b/>
        <w:bCs/>
      </w:rPr>
    </w:tblStylePr>
    <w:tblStylePr w:type="lastCol">
      <w:rPr>
        <w:b/>
        <w:bCs/>
      </w:rPr>
    </w:tblStylePr>
  </w:style>
  <w:style w:type="table" w:customStyle="1" w:styleId="3-31">
    <w:name w:val="网格表 3 - 着色 31"/>
    <w:basedOn w:val="affff2"/>
    <w:uiPriority w:val="46"/>
    <w:rsid w:val="00AF754E"/>
    <w:rPr>
      <w:rFonts w:ascii="等线" w:eastAsia="等线" w:hAnsi="等线" w:cs="Times New Roman"/>
      <w:sz w:val="24"/>
      <w:szCs w:val="24"/>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rPr>
      <w:hidden/>
    </w:trPr>
    <w:tblStylePr w:type="firstRow">
      <w:rPr>
        <w:b/>
        <w:bCs/>
      </w:rPr>
      <w:tblPr/>
      <w:trPr>
        <w:hidden/>
      </w:trPr>
      <w:tcPr>
        <w:tcBorders>
          <w:bottom w:val="single" w:sz="12" w:space="0" w:color="F4B083"/>
        </w:tcBorders>
      </w:tcPr>
    </w:tblStylePr>
    <w:tblStylePr w:type="lastRow">
      <w:rPr>
        <w:b/>
        <w:bCs/>
      </w:rPr>
      <w:tblPr/>
      <w:trPr>
        <w:hidden/>
      </w:trPr>
      <w:tcPr>
        <w:tcBorders>
          <w:top w:val="double" w:sz="2" w:space="0" w:color="F4B083"/>
        </w:tcBorders>
      </w:tcPr>
    </w:tblStylePr>
    <w:tblStylePr w:type="firstCol">
      <w:rPr>
        <w:b/>
        <w:bCs/>
      </w:rPr>
    </w:tblStylePr>
    <w:tblStylePr w:type="lastCol">
      <w:rPr>
        <w:b/>
        <w:bCs/>
      </w:rPr>
    </w:tblStylePr>
  </w:style>
  <w:style w:type="table" w:customStyle="1" w:styleId="4-15">
    <w:name w:val="网格表 4 - 着色 15"/>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666666"/>
          <w:insideH w:val="nil"/>
          <w:insideV w:val="nil"/>
        </w:tcBorders>
        <w:shd w:val="clear" w:color="auto" w:fill="FFFFFF"/>
      </w:tcPr>
    </w:tblStylePr>
    <w:tblStylePr w:type="lastRow">
      <w:rPr>
        <w:b/>
        <w:bCs/>
      </w:rPr>
      <w:tblPr/>
      <w:trPr>
        <w:hidden/>
      </w:tr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CCCCCC"/>
      </w:tcPr>
    </w:tblStylePr>
    <w:tblStylePr w:type="band1Horz">
      <w:tblPr/>
      <w:trPr>
        <w:hidden/>
      </w:trPr>
      <w:tcPr>
        <w:shd w:val="clear" w:color="auto" w:fill="CCCCCC"/>
      </w:tcPr>
    </w:tblStylePr>
  </w:style>
  <w:style w:type="table" w:customStyle="1" w:styleId="4-21">
    <w:name w:val="网格表 4 - 着色 21"/>
    <w:basedOn w:val="affff2"/>
    <w:uiPriority w:val="47"/>
    <w:rsid w:val="00AF754E"/>
    <w:rPr>
      <w:rFonts w:ascii="等线" w:eastAsia="等线" w:hAnsi="等线" w:cs="Times New Roman"/>
      <w:sz w:val="24"/>
      <w:szCs w:val="24"/>
    </w:r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rPr>
      <w:hidden/>
    </w:trPr>
    <w:tblStylePr w:type="firstRow">
      <w:rPr>
        <w:b/>
        <w:bCs/>
      </w:rPr>
      <w:tblPr/>
      <w:trPr>
        <w:hidden/>
      </w:trPr>
      <w:tcPr>
        <w:tcBorders>
          <w:top w:val="nil"/>
          <w:bottom w:val="single" w:sz="12" w:space="0" w:color="9CC2E5"/>
          <w:insideH w:val="nil"/>
          <w:insideV w:val="nil"/>
        </w:tcBorders>
        <w:shd w:val="clear" w:color="auto" w:fill="FFFFFF"/>
      </w:tcPr>
    </w:tblStylePr>
    <w:tblStylePr w:type="lastRow">
      <w:rPr>
        <w:b/>
        <w:bCs/>
      </w:rPr>
      <w:tblPr/>
      <w:trPr>
        <w:hidden/>
      </w:tr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rPr>
        <w:hidden/>
      </w:trPr>
      <w:tcPr>
        <w:shd w:val="clear" w:color="auto" w:fill="DEEAF6"/>
      </w:tcPr>
    </w:tblStylePr>
    <w:tblStylePr w:type="band1Horz">
      <w:tblPr/>
      <w:trPr>
        <w:hidden/>
      </w:trPr>
      <w:tcPr>
        <w:shd w:val="clear" w:color="auto" w:fill="DEEAF6"/>
      </w:tcPr>
    </w:tblStylePr>
  </w:style>
  <w:style w:type="table" w:customStyle="1" w:styleId="714">
    <w:name w:val="清单表 7 彩色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E2EFD9"/>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70AD47"/>
      </w:tcPr>
    </w:tblStylePr>
    <w:tblStylePr w:type="band1Vert">
      <w:tblPr/>
      <w:trPr>
        <w:hidden/>
      </w:trPr>
      <w:tcPr>
        <w:shd w:val="clear" w:color="auto" w:fill="C5E0B3"/>
      </w:tcPr>
    </w:tblStylePr>
    <w:tblStylePr w:type="band1Horz">
      <w:tblPr/>
      <w:trPr>
        <w:hidden/>
      </w:trPr>
      <w:tcPr>
        <w:shd w:val="clear" w:color="auto" w:fill="C5E0B3"/>
      </w:tcPr>
    </w:tblStylePr>
  </w:style>
  <w:style w:type="table" w:customStyle="1" w:styleId="7-61">
    <w:name w:val="网格表 7 彩色 - 着色 61"/>
    <w:basedOn w:val="affff2"/>
    <w:uiPriority w:val="50"/>
    <w:rsid w:val="00AF754E"/>
    <w:rPr>
      <w:rFonts w:ascii="等线" w:eastAsia="等线" w:hAnsi="等线"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rPr>
      <w:hidden/>
    </w:trPr>
    <w:tcPr>
      <w:shd w:val="clear" w:color="auto" w:fill="D9E2F3"/>
    </w:tcPr>
    <w:tblStylePr w:type="firstRow">
      <w:rPr>
        <w:b/>
        <w:bCs/>
        <w:color w:val="FFFFFF"/>
      </w:rPr>
      <w:tblPr/>
      <w:trPr>
        <w:hidden/>
      </w:tr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rPr>
        <w:hidden/>
      </w:tr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rPr>
        <w:hidden/>
      </w:tr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rPr>
        <w:hidden/>
      </w:trPr>
      <w:tcPr>
        <w:tcBorders>
          <w:top w:val="single" w:sz="4" w:space="0" w:color="FFFFFF"/>
          <w:bottom w:val="single" w:sz="4" w:space="0" w:color="FFFFFF"/>
          <w:right w:val="single" w:sz="4" w:space="0" w:color="FFFFFF"/>
          <w:insideV w:val="nil"/>
        </w:tcBorders>
        <w:shd w:val="clear" w:color="auto" w:fill="4472C4"/>
      </w:tcPr>
    </w:tblStylePr>
    <w:tblStylePr w:type="band1Vert">
      <w:tblPr/>
      <w:trPr>
        <w:hidden/>
      </w:trPr>
      <w:tcPr>
        <w:shd w:val="clear" w:color="auto" w:fill="B4C6E7"/>
      </w:tcPr>
    </w:tblStylePr>
    <w:tblStylePr w:type="band1Horz">
      <w:tblPr/>
      <w:trPr>
        <w:hidden/>
      </w:trPr>
      <w:tcPr>
        <w:shd w:val="clear" w:color="auto" w:fill="B4C6E7"/>
      </w:tcPr>
    </w:tblStylePr>
  </w:style>
  <w:style w:type="character" w:customStyle="1" w:styleId="-1Char3">
    <w:name w:val="彩色网格 - 着色 1 Char"/>
    <w:uiPriority w:val="29"/>
    <w:rsid w:val="00AF754E"/>
    <w:rPr>
      <w:i/>
      <w:iCs/>
      <w:color w:val="404040"/>
      <w:kern w:val="2"/>
      <w:sz w:val="21"/>
      <w:szCs w:val="22"/>
    </w:rPr>
  </w:style>
  <w:style w:type="character" w:customStyle="1" w:styleId="-2Char0">
    <w:name w:val="浅色底纹 - 着色 2 Char"/>
    <w:uiPriority w:val="30"/>
    <w:rsid w:val="00AF754E"/>
    <w:rPr>
      <w:i/>
      <w:iCs/>
      <w:color w:val="5B9BD5"/>
      <w:kern w:val="2"/>
      <w:sz w:val="21"/>
      <w:szCs w:val="22"/>
    </w:rPr>
  </w:style>
  <w:style w:type="table" w:styleId="2fffff8">
    <w:name w:val="Medium Grid 2"/>
    <w:basedOn w:val="affff2"/>
    <w:link w:val="2fffff7"/>
    <w:uiPriority w:val="1"/>
    <w:semiHidden/>
    <w:unhideWhenUsed/>
    <w:rsid w:val="00AF754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rPr>
      <w:hidden/>
    </w:trPr>
    <w:tcPr>
      <w:shd w:val="clear" w:color="auto" w:fill="C0C0C0"/>
    </w:tcPr>
    <w:tblStylePr w:type="firstRow">
      <w:tblPr/>
      <w:trPr>
        <w:hidden/>
      </w:trPr>
      <w:tcPr>
        <w:shd w:val="clear" w:color="auto" w:fill="E6E6E6"/>
      </w:tcPr>
    </w:tblStylePr>
    <w:tblStylePr w:type="lastRow">
      <w:tblPr/>
      <w:trPr>
        <w:hidden/>
      </w:trPr>
      <w:tcPr>
        <w:tcBorders>
          <w:top w:val="single" w:sz="12"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nil"/>
          <w:insideH w:val="nil"/>
          <w:insideV w:val="nil"/>
        </w:tcBorders>
        <w:shd w:val="clear" w:color="auto" w:fill="FFFFFF"/>
      </w:tcPr>
    </w:tblStylePr>
    <w:tblStylePr w:type="lastCol">
      <w:tblPr/>
      <w:trPr>
        <w:hidden/>
      </w:trPr>
      <w:tcPr>
        <w:tcBorders>
          <w:top w:val="nil"/>
          <w:left w:val="nil"/>
          <w:bottom w:val="nil"/>
          <w:right w:val="nil"/>
          <w:insideH w:val="nil"/>
          <w:insideV w:val="nil"/>
        </w:tcBorders>
        <w:shd w:val="clear" w:color="auto" w:fill="CCCCCC"/>
      </w:tcPr>
    </w:tblStylePr>
    <w:tblStylePr w:type="band1Vert">
      <w:tblPr/>
      <w:trPr>
        <w:hidden/>
      </w:trPr>
      <w:tcPr>
        <w:shd w:val="clear" w:color="auto" w:fill="808080"/>
      </w:tcPr>
    </w:tblStylePr>
    <w:tblStylePr w:type="band1Horz">
      <w:tblPr/>
      <w:trPr>
        <w:hidden/>
      </w:trPr>
      <w:tcPr>
        <w:tcBorders>
          <w:insideH w:val="single" w:sz="6" w:space="0" w:color="000000"/>
          <w:insideV w:val="single" w:sz="6" w:space="0" w:color="000000"/>
        </w:tcBorders>
        <w:shd w:val="clear" w:color="auto" w:fill="808080"/>
      </w:tcPr>
    </w:tblStylePr>
    <w:tblStylePr w:type="nwCell">
      <w:tblPr/>
      <w:trPr>
        <w:hidden/>
      </w:trPr>
      <w:tcPr>
        <w:shd w:val="clear" w:color="auto" w:fill="FFFFFF"/>
      </w:tcPr>
    </w:tblStylePr>
  </w:style>
  <w:style w:type="paragraph" w:customStyle="1" w:styleId="affffffffffffffffffffffffffff">
    <w:name w:val="正正正文"/>
    <w:basedOn w:val="affff"/>
    <w:link w:val="Charfffffff3"/>
    <w:rsid w:val="00AF754E"/>
    <w:pPr>
      <w:spacing w:line="360" w:lineRule="auto"/>
      <w:ind w:firstLineChars="200" w:firstLine="200"/>
    </w:pPr>
    <w:rPr>
      <w:rFonts w:ascii="Times New Roman" w:eastAsia="宋体" w:hAnsi="Times New Roman" w:cs="Times New Roman"/>
      <w:szCs w:val="21"/>
      <w:lang w:val="x-none" w:eastAsia="x-none"/>
    </w:rPr>
  </w:style>
  <w:style w:type="character" w:customStyle="1" w:styleId="Charfffffff3">
    <w:name w:val="正正正文 Char"/>
    <w:link w:val="affffffffffffffffffffffffffff"/>
    <w:rsid w:val="00AF754E"/>
    <w:rPr>
      <w:rFonts w:ascii="Times New Roman" w:eastAsia="宋体" w:hAnsi="Times New Roman" w:cs="Times New Roman"/>
      <w:szCs w:val="21"/>
      <w:lang w:val="x-none" w:eastAsia="x-none"/>
    </w:rPr>
  </w:style>
  <w:style w:type="character" w:customStyle="1" w:styleId="Charfffffff4">
    <w:name w:val="正 文 Char"/>
    <w:link w:val="affffffffffffffffffffffffffff0"/>
    <w:rsid w:val="00AF754E"/>
    <w:rPr>
      <w:szCs w:val="24"/>
    </w:rPr>
  </w:style>
  <w:style w:type="paragraph" w:customStyle="1" w:styleId="affffffffffffffffffffffffffff0">
    <w:name w:val="正 文"/>
    <w:basedOn w:val="affff"/>
    <w:link w:val="Charfffffff4"/>
    <w:qFormat/>
    <w:rsid w:val="00AF754E"/>
    <w:pPr>
      <w:spacing w:line="360" w:lineRule="auto"/>
      <w:ind w:firstLineChars="200" w:firstLine="200"/>
      <w:jc w:val="left"/>
    </w:pPr>
    <w:rPr>
      <w:szCs w:val="24"/>
    </w:rPr>
  </w:style>
  <w:style w:type="character" w:customStyle="1" w:styleId="MMTopic3Char">
    <w:name w:val="MM Topic 3 Char"/>
    <w:link w:val="MMTopic3"/>
    <w:qFormat/>
    <w:rsid w:val="00AF754E"/>
    <w:rPr>
      <w:rFonts w:ascii="Arial" w:eastAsia="微软雅黑" w:hAnsi="Arial" w:cs="Arial"/>
      <w:b/>
      <w:bCs/>
      <w:sz w:val="24"/>
      <w:szCs w:val="28"/>
      <w:u w:color="FF0000"/>
      <w:lang w:val="x-none" w:eastAsia="en-US"/>
    </w:rPr>
  </w:style>
  <w:style w:type="character" w:customStyle="1" w:styleId="MMTopic4Char">
    <w:name w:val="MM Topic 4 Char"/>
    <w:link w:val="MMTopic4"/>
    <w:qFormat/>
    <w:rsid w:val="00AF754E"/>
    <w:rPr>
      <w:rFonts w:ascii="Arial" w:eastAsia="宋体" w:hAnsi="Arial" w:cs="Times New Roman"/>
      <w:b/>
      <w:kern w:val="0"/>
      <w:sz w:val="28"/>
      <w:szCs w:val="28"/>
      <w:u w:color="FF0000"/>
    </w:rPr>
  </w:style>
  <w:style w:type="paragraph" w:customStyle="1" w:styleId="affffffffffffffffffffffffffff1">
    <w:name w:val="正文批注"/>
    <w:basedOn w:val="affff0"/>
    <w:next w:val="affff0"/>
    <w:rsid w:val="00AF754E"/>
    <w:pPr>
      <w:spacing w:line="360" w:lineRule="auto"/>
      <w:ind w:firstLine="200"/>
    </w:pPr>
    <w:rPr>
      <w:rFonts w:ascii="Times New Roman" w:eastAsia="宋体" w:hAnsi="Times New Roman" w:cs="Times New Roman"/>
      <w:i/>
      <w:color w:val="3366FF"/>
      <w:szCs w:val="24"/>
    </w:rPr>
  </w:style>
  <w:style w:type="paragraph" w:customStyle="1" w:styleId="mb20">
    <w:name w:val="mb20"/>
    <w:basedOn w:val="affff"/>
    <w:rsid w:val="00AF754E"/>
    <w:pPr>
      <w:widowControl/>
      <w:spacing w:before="100" w:beforeAutospacing="1" w:after="100" w:afterAutospacing="1"/>
      <w:jc w:val="left"/>
    </w:pPr>
    <w:rPr>
      <w:rFonts w:ascii="宋体" w:eastAsia="宋体" w:hAnsi="宋体" w:cs="宋体"/>
      <w:kern w:val="0"/>
      <w:sz w:val="24"/>
      <w:szCs w:val="24"/>
    </w:rPr>
  </w:style>
  <w:style w:type="character" w:customStyle="1" w:styleId="timestamp">
    <w:name w:val="timestamp"/>
    <w:rsid w:val="00AF754E"/>
  </w:style>
  <w:style w:type="character" w:customStyle="1" w:styleId="from">
    <w:name w:val="from"/>
    <w:rsid w:val="00AF754E"/>
  </w:style>
  <w:style w:type="character" w:customStyle="1" w:styleId="new-label">
    <w:name w:val="new-label"/>
    <w:rsid w:val="00AF754E"/>
  </w:style>
  <w:style w:type="character" w:customStyle="1" w:styleId="2Charf6">
    <w:name w:val="中等深浅网格 2 Char"/>
    <w:uiPriority w:val="1"/>
    <w:locked/>
    <w:rsid w:val="00AF754E"/>
    <w:rPr>
      <w:rFonts w:ascii="Trebuchet MS" w:hAnsi="Trebuchet MS"/>
      <w:lang w:eastAsia="en-US"/>
    </w:rPr>
  </w:style>
  <w:style w:type="paragraph" w:customStyle="1" w:styleId="affffffffffffffffffffffffffff2">
    <w:name w:val="正文缩近"/>
    <w:basedOn w:val="affff"/>
    <w:uiPriority w:val="99"/>
    <w:rsid w:val="00AF754E"/>
    <w:pPr>
      <w:spacing w:line="360" w:lineRule="auto"/>
      <w:ind w:firstLineChars="200" w:firstLine="200"/>
    </w:pPr>
    <w:rPr>
      <w:rFonts w:ascii="Times New Roman" w:eastAsia="宋体" w:hAnsi="Times New Roman" w:cs="Times New Roman"/>
      <w:sz w:val="24"/>
      <w:szCs w:val="24"/>
    </w:rPr>
  </w:style>
  <w:style w:type="paragraph" w:customStyle="1" w:styleId="1500">
    <w:name w:val="150"/>
    <w:basedOn w:val="affff"/>
    <w:uiPriority w:val="99"/>
    <w:rsid w:val="00AF754E"/>
    <w:pPr>
      <w:widowControl/>
      <w:spacing w:before="100" w:beforeAutospacing="1" w:after="100" w:afterAutospacing="1" w:line="360" w:lineRule="auto"/>
      <w:jc w:val="left"/>
    </w:pPr>
    <w:rPr>
      <w:rFonts w:ascii="宋体" w:eastAsia="宋体" w:hAnsi="宋体" w:cs="Times New Roman"/>
      <w:color w:val="000000"/>
      <w:kern w:val="0"/>
      <w:sz w:val="24"/>
      <w:szCs w:val="24"/>
    </w:rPr>
  </w:style>
  <w:style w:type="paragraph" w:customStyle="1" w:styleId="1fffffffa">
    <w:name w:val="ÕýÎÄ1"/>
    <w:uiPriority w:val="99"/>
    <w:rsid w:val="00AF754E"/>
    <w:pPr>
      <w:widowControl w:val="0"/>
      <w:jc w:val="both"/>
    </w:pPr>
    <w:rPr>
      <w:rFonts w:ascii="Times New Roman" w:eastAsia="宋体" w:hAnsi="Times New Roman" w:cs="宋体"/>
    </w:rPr>
  </w:style>
  <w:style w:type="paragraph" w:customStyle="1" w:styleId="1350">
    <w:name w:val="135"/>
    <w:basedOn w:val="affff"/>
    <w:uiPriority w:val="99"/>
    <w:rsid w:val="00AF754E"/>
    <w:pPr>
      <w:widowControl/>
      <w:spacing w:before="100" w:beforeAutospacing="1" w:after="100" w:afterAutospacing="1" w:line="360" w:lineRule="auto"/>
      <w:jc w:val="left"/>
    </w:pPr>
    <w:rPr>
      <w:rFonts w:ascii="宋体" w:eastAsia="宋体" w:hAnsi="宋体" w:cs="Times New Roman"/>
      <w:color w:val="000000"/>
      <w:kern w:val="0"/>
      <w:sz w:val="24"/>
      <w:szCs w:val="24"/>
    </w:rPr>
  </w:style>
  <w:style w:type="paragraph" w:customStyle="1" w:styleId="2ffffff1">
    <w:name w:val="ÕýÎÄ2"/>
    <w:uiPriority w:val="99"/>
    <w:rsid w:val="00AF754E"/>
    <w:pPr>
      <w:widowControl w:val="0"/>
      <w:jc w:val="both"/>
    </w:pPr>
    <w:rPr>
      <w:rFonts w:ascii="Calibri" w:eastAsia="宋体" w:hAnsi="Calibri" w:cs="宋体"/>
    </w:rPr>
  </w:style>
  <w:style w:type="paragraph" w:customStyle="1" w:styleId="2ffffff2">
    <w:name w:val="需求书2"/>
    <w:basedOn w:val="affff"/>
    <w:uiPriority w:val="99"/>
    <w:rsid w:val="00AF754E"/>
    <w:rPr>
      <w:rFonts w:ascii="宋体" w:eastAsia="宋体" w:hAnsi="宋体" w:cs="Times New Roman"/>
      <w:b/>
      <w:spacing w:val="10"/>
      <w:sz w:val="24"/>
      <w:szCs w:val="24"/>
    </w:rPr>
  </w:style>
  <w:style w:type="paragraph" w:customStyle="1" w:styleId="f11">
    <w:name w:val="f11"/>
    <w:basedOn w:val="affff"/>
    <w:uiPriority w:val="99"/>
    <w:rsid w:val="00AF754E"/>
    <w:pPr>
      <w:widowControl/>
      <w:spacing w:before="100" w:beforeAutospacing="1" w:after="100" w:afterAutospacing="1" w:line="320" w:lineRule="atLeast"/>
      <w:jc w:val="left"/>
    </w:pPr>
    <w:rPr>
      <w:rFonts w:ascii="_GB2312" w:eastAsia="宋体" w:hAnsi="_GB2312" w:cs="Times New Roman"/>
      <w:color w:val="000000"/>
      <w:kern w:val="0"/>
      <w:sz w:val="28"/>
      <w:szCs w:val="28"/>
    </w:rPr>
  </w:style>
  <w:style w:type="paragraph" w:customStyle="1" w:styleId="f10">
    <w:name w:val="f10"/>
    <w:basedOn w:val="affff"/>
    <w:uiPriority w:val="99"/>
    <w:rsid w:val="00AF754E"/>
    <w:pPr>
      <w:widowControl/>
      <w:spacing w:before="100" w:beforeAutospacing="1" w:after="100" w:afterAutospacing="1" w:line="260" w:lineRule="atLeast"/>
      <w:jc w:val="left"/>
    </w:pPr>
    <w:rPr>
      <w:rFonts w:ascii="_GB2312" w:eastAsia="宋体" w:hAnsi="_GB2312" w:cs="Times New Roman"/>
      <w:color w:val="000000"/>
      <w:kern w:val="0"/>
      <w:sz w:val="18"/>
      <w:szCs w:val="18"/>
    </w:rPr>
  </w:style>
  <w:style w:type="paragraph" w:customStyle="1" w:styleId="f12pt1">
    <w:name w:val="f12pt1"/>
    <w:basedOn w:val="affff"/>
    <w:uiPriority w:val="99"/>
    <w:rsid w:val="00AF754E"/>
    <w:pPr>
      <w:widowControl/>
      <w:spacing w:before="100" w:beforeAutospacing="1" w:after="100" w:afterAutospacing="1"/>
      <w:jc w:val="left"/>
    </w:pPr>
    <w:rPr>
      <w:rFonts w:ascii="_GB2312" w:eastAsia="宋体" w:hAnsi="_GB2312" w:cs="Times New Roman"/>
      <w:color w:val="000000"/>
      <w:kern w:val="0"/>
      <w:szCs w:val="21"/>
    </w:rPr>
  </w:style>
  <w:style w:type="paragraph" w:customStyle="1" w:styleId="f12">
    <w:name w:val="f12"/>
    <w:basedOn w:val="affff"/>
    <w:uiPriority w:val="99"/>
    <w:rsid w:val="00AF754E"/>
    <w:pPr>
      <w:widowControl/>
      <w:spacing w:before="100" w:beforeAutospacing="1" w:after="100" w:afterAutospacing="1"/>
      <w:jc w:val="left"/>
    </w:pPr>
    <w:rPr>
      <w:rFonts w:ascii="_GB2312" w:eastAsia="宋体" w:hAnsi="_GB2312" w:cs="Times New Roman"/>
      <w:color w:val="000000"/>
      <w:kern w:val="0"/>
      <w:szCs w:val="21"/>
    </w:rPr>
  </w:style>
  <w:style w:type="paragraph" w:customStyle="1" w:styleId="c03">
    <w:name w:val="c03"/>
    <w:basedOn w:val="affff"/>
    <w:uiPriority w:val="99"/>
    <w:rsid w:val="00AF754E"/>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1300">
    <w:name w:val="130"/>
    <w:basedOn w:val="affff"/>
    <w:uiPriority w:val="99"/>
    <w:rsid w:val="00AF754E"/>
    <w:pPr>
      <w:widowControl/>
      <w:spacing w:before="100" w:beforeAutospacing="1" w:after="100" w:afterAutospacing="1" w:line="324" w:lineRule="auto"/>
      <w:jc w:val="left"/>
    </w:pPr>
    <w:rPr>
      <w:rFonts w:ascii="宋体" w:eastAsia="宋体" w:hAnsi="宋体" w:cs="Times New Roman"/>
      <w:color w:val="000000"/>
      <w:kern w:val="0"/>
      <w:sz w:val="24"/>
      <w:szCs w:val="24"/>
    </w:rPr>
  </w:style>
  <w:style w:type="paragraph" w:customStyle="1" w:styleId="CharCharCharCharChar1Char">
    <w:name w:val="Char Char Char Char Char1 Char"/>
    <w:basedOn w:val="affff"/>
    <w:uiPriority w:val="99"/>
    <w:rsid w:val="00AF754E"/>
    <w:rPr>
      <w:rFonts w:ascii="Tahoma" w:eastAsia="宋体" w:hAnsi="Tahoma" w:cs="Times New Roman"/>
      <w:sz w:val="24"/>
      <w:szCs w:val="20"/>
    </w:rPr>
  </w:style>
  <w:style w:type="paragraph" w:customStyle="1" w:styleId="CM12">
    <w:name w:val="CM12"/>
    <w:basedOn w:val="Default"/>
    <w:next w:val="Default"/>
    <w:uiPriority w:val="99"/>
    <w:rsid w:val="00AF754E"/>
    <w:pPr>
      <w:spacing w:line="471" w:lineRule="atLeast"/>
    </w:pPr>
    <w:rPr>
      <w:rFonts w:ascii="..ì." w:eastAsia="..ì." w:hAnsi="Calibri" w:cs="Mangal"/>
      <w:color w:val="auto"/>
      <w:lang w:bidi="hi-IN"/>
    </w:rPr>
  </w:style>
  <w:style w:type="paragraph" w:customStyle="1" w:styleId="CM34">
    <w:name w:val="CM34"/>
    <w:basedOn w:val="Default"/>
    <w:next w:val="Default"/>
    <w:uiPriority w:val="99"/>
    <w:rsid w:val="00AF754E"/>
    <w:pPr>
      <w:spacing w:after="168"/>
    </w:pPr>
    <w:rPr>
      <w:rFonts w:ascii="..ì." w:eastAsia="..ì." w:hAnsi="Calibri" w:cs="Mangal"/>
      <w:color w:val="auto"/>
      <w:lang w:bidi="hi-IN"/>
    </w:rPr>
  </w:style>
  <w:style w:type="paragraph" w:customStyle="1" w:styleId="CM32">
    <w:name w:val="CM32"/>
    <w:basedOn w:val="Default"/>
    <w:next w:val="Default"/>
    <w:uiPriority w:val="99"/>
    <w:rsid w:val="00AF754E"/>
    <w:pPr>
      <w:spacing w:after="248"/>
    </w:pPr>
    <w:rPr>
      <w:rFonts w:ascii="..ì." w:eastAsia="..ì." w:hAnsi="Calibri" w:cs="Mangal"/>
      <w:color w:val="auto"/>
      <w:lang w:bidi="hi-IN"/>
    </w:rPr>
  </w:style>
  <w:style w:type="character" w:customStyle="1" w:styleId="Charfffffff5">
    <w:name w:val="图片居中 Char"/>
    <w:link w:val="affffffffffffffffffffffffffff3"/>
    <w:locked/>
    <w:rsid w:val="00AF754E"/>
    <w:rPr>
      <w:rFonts w:ascii="宋体" w:hAnsi="宋体"/>
      <w:noProof/>
      <w:sz w:val="24"/>
      <w:szCs w:val="24"/>
    </w:rPr>
  </w:style>
  <w:style w:type="paragraph" w:customStyle="1" w:styleId="affffffffffffffffffffffffffff3">
    <w:name w:val="图片居中"/>
    <w:basedOn w:val="affff"/>
    <w:link w:val="Charfffffff5"/>
    <w:rsid w:val="00AF754E"/>
    <w:pPr>
      <w:spacing w:after="120" w:line="360" w:lineRule="auto"/>
      <w:jc w:val="center"/>
    </w:pPr>
    <w:rPr>
      <w:rFonts w:ascii="宋体" w:hAnsi="宋体"/>
      <w:noProof/>
      <w:sz w:val="24"/>
      <w:szCs w:val="24"/>
    </w:rPr>
  </w:style>
  <w:style w:type="character" w:customStyle="1" w:styleId="--Char">
    <w:name w:val="正文--自定义 Char"/>
    <w:link w:val="--"/>
    <w:locked/>
    <w:rsid w:val="00AF754E"/>
    <w:rPr>
      <w:rFonts w:ascii="宋体" w:hAnsi="宋体"/>
      <w:noProof/>
    </w:rPr>
  </w:style>
  <w:style w:type="paragraph" w:customStyle="1" w:styleId="--">
    <w:name w:val="正文--自定义"/>
    <w:basedOn w:val="affff"/>
    <w:link w:val="--Char"/>
    <w:qFormat/>
    <w:rsid w:val="00AF754E"/>
    <w:pPr>
      <w:spacing w:line="360" w:lineRule="auto"/>
      <w:ind w:firstLine="420"/>
    </w:pPr>
    <w:rPr>
      <w:rFonts w:ascii="宋体" w:hAnsi="宋体"/>
      <w:noProof/>
    </w:rPr>
  </w:style>
  <w:style w:type="paragraph" w:customStyle="1" w:styleId="405">
    <w:name w:val="样式 标题 4 + 段后: 0.5 行"/>
    <w:basedOn w:val="43"/>
    <w:link w:val="405Char"/>
    <w:qFormat/>
    <w:rsid w:val="00AF754E"/>
    <w:pPr>
      <w:numPr>
        <w:numId w:val="167"/>
      </w:numPr>
      <w:spacing w:afterLines="50" w:line="240" w:lineRule="auto"/>
    </w:pPr>
    <w:rPr>
      <w:rFonts w:ascii="Arial" w:eastAsia="黑体" w:hAnsi="Arial" w:cs="宋体"/>
      <w:sz w:val="21"/>
      <w:szCs w:val="20"/>
      <w:u w:color="FF0000"/>
    </w:rPr>
  </w:style>
  <w:style w:type="character" w:customStyle="1" w:styleId="ll1">
    <w:name w:val="ll1"/>
    <w:rsid w:val="00AF754E"/>
    <w:rPr>
      <w:spacing w:val="31680"/>
    </w:rPr>
  </w:style>
  <w:style w:type="character" w:customStyle="1" w:styleId="wf1">
    <w:name w:val="wf1"/>
    <w:rsid w:val="00AF754E"/>
    <w:rPr>
      <w:rFonts w:ascii="宋体" w:eastAsia="宋体" w:hAnsi="宋体" w:hint="eastAsia"/>
      <w:sz w:val="24"/>
      <w:szCs w:val="24"/>
    </w:rPr>
  </w:style>
  <w:style w:type="character" w:customStyle="1" w:styleId="atwho-query">
    <w:name w:val="atwho-query"/>
    <w:rsid w:val="00AF754E"/>
  </w:style>
  <w:style w:type="paragraph" w:customStyle="1" w:styleId="CM11">
    <w:name w:val="CM11"/>
    <w:basedOn w:val="Default"/>
    <w:next w:val="Default"/>
    <w:uiPriority w:val="99"/>
    <w:rsid w:val="00AF754E"/>
    <w:pPr>
      <w:spacing w:line="468" w:lineRule="atLeast"/>
    </w:pPr>
    <w:rPr>
      <w:rFonts w:ascii="..ì." w:eastAsia="..ì." w:hAnsi="Calibri" w:cs="Mangal"/>
      <w:color w:val="auto"/>
      <w:lang w:bidi="hi-IN"/>
    </w:rPr>
  </w:style>
  <w:style w:type="paragraph" w:customStyle="1" w:styleId="tadtd">
    <w:name w:val="tad_td"/>
    <w:basedOn w:val="affff"/>
    <w:uiPriority w:val="99"/>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image">
    <w:name w:val="image"/>
    <w:basedOn w:val="affff"/>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sub">
    <w:name w:val="sub"/>
    <w:basedOn w:val="affff"/>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CharCharCharCharCharCharCharCharCharCharCharCharCharCharChar1CharCharCharChar">
    <w:name w:val="Char Char Char Char Char Char Char Char Char Char Char Char Char Char Char1 Char Char Char Char"/>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ParaCharCharChar1Char">
    <w:name w:val="默认段落字体 Para Char Char Char1 Char"/>
    <w:basedOn w:val="affff"/>
    <w:qFormat/>
    <w:rsid w:val="00AF754E"/>
    <w:pPr>
      <w:widowControl/>
    </w:pPr>
    <w:rPr>
      <w:rFonts w:ascii="Arial" w:eastAsia="宋体" w:hAnsi="Arial" w:cs="Arial"/>
      <w:szCs w:val="20"/>
    </w:rPr>
  </w:style>
  <w:style w:type="paragraph" w:customStyle="1" w:styleId="affffffffffffffffffffffffffff4">
    <w:name w:val="自定义封面"/>
    <w:basedOn w:val="affff"/>
    <w:qFormat/>
    <w:rsid w:val="00AF754E"/>
    <w:pPr>
      <w:tabs>
        <w:tab w:val="left" w:pos="6300"/>
      </w:tabs>
    </w:pPr>
    <w:rPr>
      <w:rFonts w:ascii="Times New Roman" w:eastAsia="宋体" w:hAnsi="Times New Roman" w:cs="Times New Roman"/>
      <w:sz w:val="24"/>
      <w:szCs w:val="24"/>
    </w:rPr>
  </w:style>
  <w:style w:type="paragraph" w:customStyle="1" w:styleId="14">
    <w:name w:val="自定义项目符号1"/>
    <w:basedOn w:val="affff"/>
    <w:qFormat/>
    <w:rsid w:val="00AF754E"/>
    <w:pPr>
      <w:numPr>
        <w:numId w:val="168"/>
      </w:numPr>
      <w:spacing w:afterLines="50"/>
    </w:pPr>
    <w:rPr>
      <w:rFonts w:ascii="Times New Roman" w:eastAsia="宋体" w:hAnsi="Times New Roman" w:cs="Times New Roman"/>
      <w:sz w:val="24"/>
      <w:szCs w:val="24"/>
    </w:rPr>
  </w:style>
  <w:style w:type="paragraph" w:customStyle="1" w:styleId="1d">
    <w:name w:val="自定义项目编号1"/>
    <w:basedOn w:val="affff"/>
    <w:qFormat/>
    <w:rsid w:val="00AF754E"/>
    <w:pPr>
      <w:numPr>
        <w:numId w:val="169"/>
      </w:numPr>
      <w:spacing w:afterLines="50"/>
    </w:pPr>
    <w:rPr>
      <w:rFonts w:ascii="Times New Roman" w:eastAsia="宋体" w:hAnsi="Times New Roman" w:cs="Times New Roman"/>
      <w:sz w:val="24"/>
      <w:szCs w:val="24"/>
    </w:rPr>
  </w:style>
  <w:style w:type="paragraph" w:customStyle="1" w:styleId="affffffffffffffffffffffffffff5">
    <w:name w:val="小楷文"/>
    <w:basedOn w:val="affff"/>
    <w:rsid w:val="00AF754E"/>
    <w:rPr>
      <w:rFonts w:ascii="Times New Roman" w:eastAsia="楷体_GB2312" w:hAnsi="Times New Roman" w:cs="Times New Roman"/>
      <w:sz w:val="24"/>
      <w:szCs w:val="24"/>
    </w:rPr>
  </w:style>
  <w:style w:type="paragraph" w:customStyle="1" w:styleId="ss">
    <w:name w:val="ss"/>
    <w:basedOn w:val="affff"/>
    <w:autoRedefine/>
    <w:qFormat/>
    <w:rsid w:val="00AF754E"/>
    <w:pPr>
      <w:numPr>
        <w:numId w:val="170"/>
      </w:numPr>
      <w:spacing w:line="360" w:lineRule="auto"/>
    </w:pPr>
    <w:rPr>
      <w:rFonts w:ascii="Times New Roman" w:eastAsia="黑体" w:hAnsi="Times New Roman" w:cs="Times New Roman"/>
      <w:sz w:val="24"/>
      <w:szCs w:val="20"/>
    </w:rPr>
  </w:style>
  <w:style w:type="paragraph" w:customStyle="1" w:styleId="1fffffffb">
    <w:name w:val="1级标题"/>
    <w:basedOn w:val="affff"/>
    <w:next w:val="affff"/>
    <w:autoRedefine/>
    <w:qFormat/>
    <w:rsid w:val="00AF754E"/>
    <w:pPr>
      <w:widowControl/>
      <w:tabs>
        <w:tab w:val="num" w:pos="425"/>
      </w:tabs>
      <w:spacing w:before="240" w:line="360" w:lineRule="auto"/>
      <w:ind w:left="425" w:hanging="425"/>
      <w:outlineLvl w:val="0"/>
    </w:pPr>
    <w:rPr>
      <w:rFonts w:ascii="Times New Roman" w:eastAsia="黑体" w:hAnsi="Times New Roman" w:cs="Times New Roman"/>
      <w:b/>
      <w:kern w:val="28"/>
      <w:sz w:val="32"/>
      <w:szCs w:val="20"/>
    </w:rPr>
  </w:style>
  <w:style w:type="paragraph" w:customStyle="1" w:styleId="1fffffffc">
    <w:name w:val="批注框文本1"/>
    <w:basedOn w:val="affff"/>
    <w:qFormat/>
    <w:rsid w:val="00AF754E"/>
    <w:pPr>
      <w:widowControl/>
      <w:jc w:val="left"/>
    </w:pPr>
    <w:rPr>
      <w:rFonts w:ascii="Times New Roman" w:eastAsia="宋体" w:hAnsi="Times New Roman" w:cs="Times New Roman"/>
      <w:sz w:val="18"/>
      <w:szCs w:val="18"/>
    </w:rPr>
  </w:style>
  <w:style w:type="paragraph" w:customStyle="1" w:styleId="CharCharCharCharChar">
    <w:name w:val="表格文本 Char Char Char Char Char"/>
    <w:basedOn w:val="affff"/>
    <w:uiPriority w:val="99"/>
    <w:qFormat/>
    <w:rsid w:val="00AF754E"/>
    <w:pPr>
      <w:keepNext/>
      <w:tabs>
        <w:tab w:val="decimal" w:pos="0"/>
      </w:tabs>
      <w:autoSpaceDE w:val="0"/>
      <w:autoSpaceDN w:val="0"/>
      <w:adjustRightInd w:val="0"/>
      <w:jc w:val="left"/>
    </w:pPr>
    <w:rPr>
      <w:rFonts w:ascii="Arial" w:eastAsia="宋体" w:hAnsi="Arial" w:cs="Times New Roman"/>
      <w:noProof/>
      <w:szCs w:val="21"/>
    </w:rPr>
  </w:style>
  <w:style w:type="paragraph" w:customStyle="1" w:styleId="ZCOVER">
    <w:name w:val="ZCOVER"/>
    <w:basedOn w:val="affff"/>
    <w:rsid w:val="00AF754E"/>
    <w:pPr>
      <w:jc w:val="right"/>
    </w:pPr>
    <w:rPr>
      <w:rFonts w:ascii="Arial" w:eastAsia="宋体" w:hAnsi="Arial" w:cs="Times New Roman"/>
      <w:kern w:val="0"/>
      <w:sz w:val="32"/>
      <w:szCs w:val="18"/>
      <w:lang w:val="en-GB" w:eastAsia="en-US"/>
    </w:rPr>
  </w:style>
  <w:style w:type="paragraph" w:customStyle="1" w:styleId="affffffffffffffffffffffffffff6">
    <w:name w:val="封面二"/>
    <w:basedOn w:val="affff"/>
    <w:autoRedefine/>
    <w:qFormat/>
    <w:rsid w:val="00AF754E"/>
    <w:pPr>
      <w:widowControl/>
      <w:overflowPunct w:val="0"/>
      <w:autoSpaceDE w:val="0"/>
      <w:autoSpaceDN w:val="0"/>
      <w:adjustRightInd w:val="0"/>
      <w:snapToGrid w:val="0"/>
      <w:spacing w:before="120" w:line="360" w:lineRule="auto"/>
      <w:jc w:val="center"/>
      <w:textAlignment w:val="baseline"/>
    </w:pPr>
    <w:rPr>
      <w:rFonts w:ascii="Verdana" w:eastAsia="宋体" w:hAnsi="Verdana" w:cs="Times New Roman"/>
      <w:b/>
      <w:kern w:val="0"/>
      <w:sz w:val="32"/>
      <w:szCs w:val="18"/>
    </w:rPr>
  </w:style>
  <w:style w:type="paragraph" w:customStyle="1" w:styleId="FP">
    <w:name w:val="FP"/>
    <w:basedOn w:val="affff"/>
    <w:rsid w:val="00AF754E"/>
    <w:pPr>
      <w:widowControl/>
      <w:jc w:val="left"/>
    </w:pPr>
    <w:rPr>
      <w:rFonts w:ascii="Times New Roman" w:eastAsia="宋体" w:hAnsi="Times New Roman" w:cs="Times New Roman"/>
      <w:color w:val="000000"/>
      <w:kern w:val="0"/>
      <w:sz w:val="20"/>
      <w:szCs w:val="20"/>
      <w:lang w:val="en-GB"/>
    </w:rPr>
  </w:style>
  <w:style w:type="paragraph" w:customStyle="1" w:styleId="RevisionRecord0">
    <w:name w:val="Revision Record"/>
    <w:basedOn w:val="affff"/>
    <w:rsid w:val="00AF754E"/>
    <w:pPr>
      <w:pageBreakBefore/>
      <w:autoSpaceDE w:val="0"/>
      <w:autoSpaceDN w:val="0"/>
      <w:adjustRightInd w:val="0"/>
      <w:spacing w:before="300" w:line="360" w:lineRule="auto"/>
      <w:jc w:val="center"/>
    </w:pPr>
    <w:rPr>
      <w:rFonts w:ascii="黑体" w:eastAsia="黑体" w:hAnsi="Times New Roman" w:cs="Times New Roman"/>
      <w:kern w:val="0"/>
      <w:sz w:val="30"/>
      <w:szCs w:val="20"/>
    </w:rPr>
  </w:style>
  <w:style w:type="paragraph" w:customStyle="1" w:styleId="affffffffffffffffffffffffffff7">
    <w:name w:val="版权页书名"/>
    <w:basedOn w:val="affff"/>
    <w:rsid w:val="00AF754E"/>
    <w:pPr>
      <w:autoSpaceDE w:val="0"/>
      <w:autoSpaceDN w:val="0"/>
      <w:adjustRightInd w:val="0"/>
      <w:spacing w:line="400" w:lineRule="exact"/>
      <w:jc w:val="left"/>
    </w:pPr>
    <w:rPr>
      <w:rFonts w:ascii="宋体" w:eastAsia="宋体" w:hAnsi="Times New Roman" w:cs="Times New Roman"/>
      <w:kern w:val="0"/>
      <w:sz w:val="24"/>
      <w:szCs w:val="20"/>
    </w:rPr>
  </w:style>
  <w:style w:type="paragraph" w:customStyle="1" w:styleId="affffffffffffffffffffffffffff8">
    <w:name w:val="版权页资料信息"/>
    <w:basedOn w:val="affff"/>
    <w:rsid w:val="00AF754E"/>
    <w:pPr>
      <w:tabs>
        <w:tab w:val="right" w:pos="945"/>
        <w:tab w:val="left" w:pos="1155"/>
      </w:tabs>
      <w:autoSpaceDE w:val="0"/>
      <w:autoSpaceDN w:val="0"/>
      <w:adjustRightInd w:val="0"/>
      <w:spacing w:line="300" w:lineRule="auto"/>
      <w:jc w:val="left"/>
    </w:pPr>
    <w:rPr>
      <w:rFonts w:ascii="Arial" w:eastAsia="宋体" w:hAnsi="Arial" w:cs="Times New Roman"/>
      <w:kern w:val="0"/>
      <w:sz w:val="20"/>
      <w:szCs w:val="20"/>
    </w:rPr>
  </w:style>
  <w:style w:type="paragraph" w:customStyle="1" w:styleId="CopyrightInformation">
    <w:name w:val="Copyright Information"/>
    <w:basedOn w:val="affff"/>
    <w:rsid w:val="00AF754E"/>
    <w:pPr>
      <w:tabs>
        <w:tab w:val="right" w:pos="945"/>
        <w:tab w:val="left" w:pos="1155"/>
      </w:tabs>
      <w:autoSpaceDE w:val="0"/>
      <w:autoSpaceDN w:val="0"/>
      <w:adjustRightInd w:val="0"/>
      <w:spacing w:before="60" w:line="360" w:lineRule="auto"/>
      <w:ind w:left="1418" w:right="284"/>
      <w:jc w:val="left"/>
    </w:pPr>
    <w:rPr>
      <w:rFonts w:ascii="Arial" w:eastAsia="宋体" w:hAnsi="Arial" w:cs="Times New Roman"/>
      <w:b/>
      <w:kern w:val="0"/>
      <w:sz w:val="22"/>
      <w:szCs w:val="20"/>
    </w:rPr>
  </w:style>
  <w:style w:type="character" w:customStyle="1" w:styleId="CharCharf1">
    <w:name w:val="表格文本 Char Char"/>
    <w:rsid w:val="00AF754E"/>
    <w:rPr>
      <w:rFonts w:ascii="Arial" w:hAnsi="Arial"/>
      <w:noProof/>
      <w:sz w:val="21"/>
      <w:szCs w:val="21"/>
    </w:rPr>
  </w:style>
  <w:style w:type="paragraph" w:customStyle="1" w:styleId="ParaCharCharCharCharCharCharCharChar">
    <w:name w:val="默认段落字体 Para Char Char Char Char Char Char Char Char"/>
    <w:basedOn w:val="affff"/>
    <w:rsid w:val="00AF754E"/>
    <w:rPr>
      <w:rFonts w:ascii="Tahoma" w:eastAsia="宋体" w:hAnsi="Tahoma" w:cs="Times New Roman"/>
      <w:sz w:val="24"/>
      <w:szCs w:val="20"/>
    </w:rPr>
  </w:style>
  <w:style w:type="character" w:customStyle="1" w:styleId="CharCharf2">
    <w:name w:val="表头样式 Char Char"/>
    <w:qFormat/>
    <w:rsid w:val="00AF754E"/>
    <w:rPr>
      <w:rFonts w:ascii="Arial" w:eastAsia="宋体" w:hAnsi="Arial"/>
      <w:b/>
      <w:sz w:val="21"/>
      <w:szCs w:val="21"/>
      <w:lang w:val="en-US" w:eastAsia="zh-CN" w:bidi="ar-SA"/>
    </w:rPr>
  </w:style>
  <w:style w:type="character" w:customStyle="1" w:styleId="2Char1Char1">
    <w:name w:val="标题 2 Char1 Char1"/>
    <w:aliases w:val="标题 2 Char Char Char1,heading 2 Char Char Char Char,标题 2 Char1 Char Char,标题 2 Char Char Char Char,heading 2 Char Char Char Char1"/>
    <w:rsid w:val="00AF754E"/>
    <w:rPr>
      <w:rFonts w:ascii="Arial" w:eastAsia="黑体" w:hAnsi="Arial"/>
      <w:sz w:val="24"/>
      <w:szCs w:val="24"/>
      <w:lang w:val="en-US" w:eastAsia="zh-CN" w:bidi="ar-SA"/>
    </w:rPr>
  </w:style>
  <w:style w:type="paragraph" w:customStyle="1" w:styleId="affffffffffffffffffffffffffff9">
    <w:name w:val="正文居中"/>
    <w:basedOn w:val="affff"/>
    <w:autoRedefine/>
    <w:rsid w:val="00AF754E"/>
    <w:pPr>
      <w:widowControl/>
      <w:autoSpaceDE w:val="0"/>
      <w:autoSpaceDN w:val="0"/>
      <w:adjustRightInd w:val="0"/>
      <w:spacing w:line="360" w:lineRule="auto"/>
      <w:ind w:firstLineChars="200" w:firstLine="420"/>
      <w:jc w:val="center"/>
    </w:pPr>
    <w:rPr>
      <w:rFonts w:ascii="Arial" w:eastAsia="宋体" w:hAnsi="Arial" w:cs="Times New Roman"/>
      <w:color w:val="000000"/>
      <w:kern w:val="0"/>
      <w:sz w:val="24"/>
      <w:szCs w:val="20"/>
    </w:rPr>
  </w:style>
  <w:style w:type="paragraph" w:customStyle="1" w:styleId="affffffffffffffffffffffffffffa">
    <w:name w:val="封面抬头"/>
    <w:basedOn w:val="affffff8"/>
    <w:rsid w:val="00AF754E"/>
    <w:pPr>
      <w:ind w:firstLineChars="200" w:firstLine="420"/>
    </w:pPr>
    <w:rPr>
      <w:rFonts w:ascii="Arial" w:eastAsia="宋体" w:hAnsi="Arial"/>
      <w:sz w:val="28"/>
    </w:rPr>
  </w:style>
  <w:style w:type="paragraph" w:customStyle="1" w:styleId="2ffffff3">
    <w:name w:val="样式 缺省文本 + 首行缩进:  2 字符"/>
    <w:basedOn w:val="afffffffffffff8"/>
    <w:rsid w:val="00AF754E"/>
    <w:pPr>
      <w:suppressAutoHyphens w:val="0"/>
      <w:autoSpaceDN w:val="0"/>
      <w:adjustRightInd w:val="0"/>
      <w:spacing w:before="0" w:after="0" w:line="360" w:lineRule="auto"/>
      <w:ind w:firstLineChars="200" w:firstLine="400"/>
    </w:pPr>
    <w:rPr>
      <w:rFonts w:cs="宋体"/>
      <w:kern w:val="0"/>
      <w:szCs w:val="20"/>
      <w:lang w:eastAsia="zh-CN"/>
    </w:rPr>
  </w:style>
  <w:style w:type="paragraph" w:customStyle="1" w:styleId="21f5">
    <w:name w:val="样式 首行缩进:  2 字符1"/>
    <w:basedOn w:val="affff"/>
    <w:rsid w:val="00AF754E"/>
    <w:pPr>
      <w:autoSpaceDE w:val="0"/>
      <w:autoSpaceDN w:val="0"/>
      <w:adjustRightInd w:val="0"/>
      <w:spacing w:line="360" w:lineRule="auto"/>
      <w:ind w:firstLineChars="200" w:firstLine="480"/>
      <w:jc w:val="left"/>
    </w:pPr>
    <w:rPr>
      <w:rFonts w:ascii="Times New Roman" w:eastAsia="宋体" w:hAnsi="Times New Roman" w:cs="宋体"/>
      <w:kern w:val="0"/>
      <w:sz w:val="24"/>
      <w:szCs w:val="20"/>
    </w:rPr>
  </w:style>
  <w:style w:type="character" w:customStyle="1" w:styleId="Char1Char1">
    <w:name w:val="正文首行缩进 Char1 Char1"/>
    <w:aliases w:val="正文首行缩进 Char Char Char1"/>
    <w:rsid w:val="00AF754E"/>
    <w:rPr>
      <w:rFonts w:ascii="Arial" w:eastAsia="宋体" w:hAnsi="Arial"/>
      <w:sz w:val="21"/>
      <w:szCs w:val="21"/>
      <w:lang w:val="en-US" w:eastAsia="zh-CN" w:bidi="ar-SA"/>
    </w:rPr>
  </w:style>
  <w:style w:type="paragraph" w:customStyle="1" w:styleId="ParaCharCharCharCharCharCharCharCharCharCharChar">
    <w:name w:val="默认段落字体 Para Char Char Char Char Char Char Char Char Char Char Char"/>
    <w:basedOn w:val="affff"/>
    <w:rsid w:val="00AF754E"/>
    <w:rPr>
      <w:rFonts w:ascii="Tahoma" w:eastAsia="宋体" w:hAnsi="Tahoma" w:cs="Times New Roman"/>
      <w:sz w:val="24"/>
      <w:szCs w:val="20"/>
    </w:rPr>
  </w:style>
  <w:style w:type="paragraph" w:customStyle="1" w:styleId="CharChar5CharCharCharCharCharCharCharCharCharChar">
    <w:name w:val="Char Char5 Char Char Char Char Char Char Char Char Char Char"/>
    <w:basedOn w:val="affff"/>
    <w:rsid w:val="00AF754E"/>
    <w:pPr>
      <w:spacing w:line="360" w:lineRule="auto"/>
      <w:ind w:left="420"/>
      <w:textAlignment w:val="baseline"/>
    </w:pPr>
    <w:rPr>
      <w:rFonts w:ascii="Arial" w:eastAsia="黑体" w:hAnsi="Arial" w:cs="Arial"/>
      <w:snapToGrid w:val="0"/>
      <w:kern w:val="0"/>
      <w:szCs w:val="21"/>
    </w:rPr>
  </w:style>
  <w:style w:type="paragraph" w:customStyle="1" w:styleId="CharChar2CharCharCharCharCharCharCharChar">
    <w:name w:val="Char Char2 Char Char Char Char Char Char Char Char"/>
    <w:basedOn w:val="affff"/>
    <w:autoRedefine/>
    <w:rsid w:val="00AF754E"/>
    <w:pPr>
      <w:spacing w:line="360" w:lineRule="auto"/>
      <w:ind w:firstLineChars="200" w:firstLine="200"/>
    </w:pPr>
    <w:rPr>
      <w:rFonts w:ascii="Tahoma" w:eastAsia="宋体" w:hAnsi="Tahoma" w:cs="Times New Roman"/>
      <w:sz w:val="24"/>
      <w:szCs w:val="20"/>
    </w:rPr>
  </w:style>
  <w:style w:type="paragraph" w:customStyle="1" w:styleId="CharChar5CharCharCharCharCharCharCharCharCharCharCharCharCharChar1">
    <w:name w:val="Char Char5 Char Char Char Char Char Char Char Char Char Char Char Char Char Char1"/>
    <w:basedOn w:val="affff"/>
    <w:rsid w:val="00AF754E"/>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1CharCharCharCharCharCharCharCharCharCharCharCharCharCharCharChar">
    <w:name w:val="Char Char Char Char Char Char Char Char Char1 Char Char Char Char Char Char Char Char Char Char Char Char Char Char Char Char"/>
    <w:basedOn w:val="afffff7"/>
    <w:autoRedefine/>
    <w:rsid w:val="00AF754E"/>
    <w:pPr>
      <w:shd w:val="clear" w:color="auto" w:fill="000080"/>
      <w:adjustRightInd w:val="0"/>
      <w:spacing w:line="436" w:lineRule="exact"/>
      <w:ind w:left="113"/>
      <w:jc w:val="left"/>
      <w:outlineLvl w:val="3"/>
    </w:pPr>
    <w:rPr>
      <w:rFonts w:ascii="Tahoma" w:hAnsi="Tahoma"/>
      <w:b/>
      <w:sz w:val="24"/>
      <w:szCs w:val="24"/>
    </w:rPr>
  </w:style>
  <w:style w:type="paragraph" w:customStyle="1" w:styleId="CharChar2CharCharCharCharCharChar">
    <w:name w:val="Char Char2 Char Char Char Char Char Char"/>
    <w:basedOn w:val="affff"/>
    <w:autoRedefine/>
    <w:rsid w:val="00AF754E"/>
    <w:pPr>
      <w:spacing w:line="360" w:lineRule="auto"/>
      <w:ind w:firstLineChars="200" w:firstLine="200"/>
    </w:pPr>
    <w:rPr>
      <w:rFonts w:ascii="Tahoma" w:eastAsia="宋体" w:hAnsi="Tahoma" w:cs="Times New Roman"/>
      <w:sz w:val="24"/>
      <w:szCs w:val="20"/>
    </w:rPr>
  </w:style>
  <w:style w:type="paragraph" w:customStyle="1" w:styleId="Charfffffff6">
    <w:name w:val="正文（首行不缩进） Char"/>
    <w:basedOn w:val="affff"/>
    <w:link w:val="CharCharf3"/>
    <w:rsid w:val="00AF754E"/>
    <w:pPr>
      <w:keepNext/>
      <w:autoSpaceDE w:val="0"/>
      <w:autoSpaceDN w:val="0"/>
      <w:adjustRightInd w:val="0"/>
      <w:ind w:leftChars="200" w:left="200"/>
      <w:jc w:val="left"/>
    </w:pPr>
    <w:rPr>
      <w:rFonts w:ascii="Times New Roman" w:eastAsia="宋体" w:hAnsi="Times New Roman" w:cs="Times New Roman"/>
      <w:kern w:val="0"/>
      <w:szCs w:val="20"/>
    </w:rPr>
  </w:style>
  <w:style w:type="character" w:customStyle="1" w:styleId="CharCharf3">
    <w:name w:val="正文（首行不缩进） Char Char"/>
    <w:link w:val="Charfffffff6"/>
    <w:rsid w:val="00AF754E"/>
    <w:rPr>
      <w:rFonts w:ascii="Times New Roman" w:eastAsia="宋体" w:hAnsi="Times New Roman" w:cs="Times New Roman"/>
      <w:kern w:val="0"/>
      <w:szCs w:val="20"/>
    </w:rPr>
  </w:style>
  <w:style w:type="paragraph" w:customStyle="1" w:styleId="3ffe">
    <w:name w:val="样式 标题 3 +"/>
    <w:basedOn w:val="affff"/>
    <w:rsid w:val="00AF754E"/>
    <w:pPr>
      <w:widowControl/>
      <w:tabs>
        <w:tab w:val="num" w:pos="420"/>
      </w:tabs>
      <w:snapToGrid w:val="0"/>
      <w:spacing w:before="80" w:line="300" w:lineRule="auto"/>
      <w:ind w:left="420" w:hanging="420"/>
    </w:pPr>
    <w:rPr>
      <w:rFonts w:ascii="Arial" w:eastAsia="宋体" w:hAnsi="Arial" w:cs="Arial"/>
      <w:kern w:val="0"/>
      <w:szCs w:val="21"/>
    </w:rPr>
  </w:style>
  <w:style w:type="paragraph" w:customStyle="1" w:styleId="Command0">
    <w:name w:val="Command"/>
    <w:qFormat/>
    <w:rsid w:val="00AF754E"/>
    <w:pPr>
      <w:spacing w:before="160" w:after="160"/>
    </w:pPr>
    <w:rPr>
      <w:rFonts w:ascii="Arial" w:eastAsia="黑体" w:hAnsi="Arial" w:cs="Arial"/>
      <w:kern w:val="0"/>
      <w:szCs w:val="21"/>
    </w:rPr>
  </w:style>
  <w:style w:type="character" w:customStyle="1" w:styleId="CharCharChar5">
    <w:name w:val="表头样式 Char Char Char"/>
    <w:rsid w:val="00AF754E"/>
    <w:rPr>
      <w:rFonts w:ascii="Arial" w:eastAsia="宋体" w:hAnsi="Arial"/>
      <w:b/>
      <w:kern w:val="2"/>
      <w:sz w:val="21"/>
      <w:szCs w:val="21"/>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ffff"/>
    <w:qFormat/>
    <w:rsid w:val="00AF754E"/>
    <w:pPr>
      <w:keepNext/>
      <w:keepLines/>
      <w:tabs>
        <w:tab w:val="num" w:pos="425"/>
      </w:tabs>
      <w:spacing w:before="240" w:after="240"/>
      <w:ind w:left="425" w:hanging="425"/>
      <w:outlineLvl w:val="7"/>
    </w:pPr>
    <w:rPr>
      <w:rFonts w:ascii="Arial" w:eastAsia="黑体" w:hAnsi="Arial" w:cs="Arial"/>
      <w:snapToGrid w:val="0"/>
      <w:kern w:val="0"/>
      <w:szCs w:val="21"/>
    </w:rPr>
  </w:style>
  <w:style w:type="character" w:customStyle="1" w:styleId="tx1">
    <w:name w:val="tx1"/>
    <w:rsid w:val="00AF754E"/>
    <w:rPr>
      <w:b/>
      <w:bCs/>
    </w:rPr>
  </w:style>
  <w:style w:type="character" w:customStyle="1" w:styleId="m1">
    <w:name w:val="m1"/>
    <w:rsid w:val="00AF754E"/>
    <w:rPr>
      <w:color w:val="0000FF"/>
    </w:rPr>
  </w:style>
  <w:style w:type="character" w:customStyle="1" w:styleId="pi1">
    <w:name w:val="pi1"/>
    <w:rsid w:val="00AF754E"/>
    <w:rPr>
      <w:color w:val="0000FF"/>
    </w:rPr>
  </w:style>
  <w:style w:type="paragraph" w:customStyle="1" w:styleId="Cover4">
    <w:name w:val="Cover4"/>
    <w:basedOn w:val="affff"/>
    <w:qFormat/>
    <w:rsid w:val="00AF754E"/>
    <w:pPr>
      <w:widowControl/>
      <w:topLinePunct/>
      <w:adjustRightInd w:val="0"/>
      <w:snapToGrid w:val="0"/>
      <w:spacing w:before="160" w:line="240" w:lineRule="atLeast"/>
      <w:ind w:left="1701"/>
      <w:jc w:val="left"/>
    </w:pPr>
    <w:rPr>
      <w:rFonts w:ascii="Times New Roman" w:eastAsia="Arial" w:hAnsi="Times New Roman" w:cs="Arial"/>
      <w:b/>
      <w:bCs/>
      <w:sz w:val="24"/>
      <w:szCs w:val="21"/>
    </w:rPr>
  </w:style>
  <w:style w:type="paragraph" w:customStyle="1" w:styleId="Cover1">
    <w:name w:val="Cover1"/>
    <w:basedOn w:val="affff"/>
    <w:qFormat/>
    <w:rsid w:val="00AF754E"/>
    <w:pPr>
      <w:widowControl/>
      <w:topLinePunct/>
      <w:adjustRightInd w:val="0"/>
      <w:snapToGrid w:val="0"/>
      <w:spacing w:before="80" w:line="240" w:lineRule="atLeast"/>
      <w:ind w:left="1701"/>
      <w:jc w:val="left"/>
    </w:pPr>
    <w:rPr>
      <w:rFonts w:ascii="Arial" w:eastAsia="宋体" w:hAnsi="Arial" w:cs="Arial"/>
      <w:b/>
      <w:bCs/>
      <w:noProof/>
      <w:kern w:val="0"/>
      <w:sz w:val="40"/>
      <w:szCs w:val="40"/>
    </w:rPr>
  </w:style>
  <w:style w:type="paragraph" w:customStyle="1" w:styleId="Cover2">
    <w:name w:val="Cover2"/>
    <w:rsid w:val="00AF754E"/>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
    <w:name w:val="Cover3"/>
    <w:qFormat/>
    <w:rsid w:val="00AF754E"/>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FigureText">
    <w:name w:val="Figure Text"/>
    <w:qFormat/>
    <w:rsid w:val="00AF754E"/>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1NoNumber">
    <w:name w:val="Heading1 No Number"/>
    <w:basedOn w:val="17"/>
    <w:next w:val="affff"/>
    <w:qFormat/>
    <w:rsid w:val="00AF754E"/>
    <w:pPr>
      <w:keepLines w:val="0"/>
      <w:pageBreakBefore/>
      <w:widowControl/>
      <w:numPr>
        <w:numId w:val="0"/>
      </w:numPr>
      <w:pBdr>
        <w:bottom w:val="single" w:sz="12" w:space="1" w:color="auto"/>
      </w:pBdr>
      <w:tabs>
        <w:tab w:val="left" w:pos="432"/>
      </w:tabs>
      <w:topLinePunct/>
      <w:adjustRightInd w:val="0"/>
      <w:snapToGrid w:val="0"/>
      <w:spacing w:before="0" w:after="0" w:line="240" w:lineRule="atLeast"/>
      <w:jc w:val="right"/>
      <w:outlineLvl w:val="9"/>
    </w:pPr>
    <w:rPr>
      <w:rFonts w:ascii="Book Antiqua" w:eastAsia="黑体" w:hAnsi="Book Antiqua" w:cs="Book Antiqua"/>
      <w:bCs/>
      <w:kern w:val="2"/>
      <w:sz w:val="44"/>
      <w:szCs w:val="44"/>
      <w:u w:color="FF0000"/>
    </w:rPr>
  </w:style>
  <w:style w:type="paragraph" w:customStyle="1" w:styleId="Heading2NoNumber">
    <w:name w:val="Heading2 No Number"/>
    <w:basedOn w:val="25"/>
    <w:next w:val="affff"/>
    <w:qFormat/>
    <w:rsid w:val="00AF754E"/>
    <w:pPr>
      <w:widowControl/>
      <w:numPr>
        <w:ilvl w:val="0"/>
        <w:numId w:val="0"/>
      </w:numPr>
      <w:topLinePunct/>
      <w:adjustRightInd w:val="0"/>
      <w:snapToGrid w:val="0"/>
      <w:spacing w:before="600" w:after="260" w:line="240" w:lineRule="atLeast"/>
      <w:jc w:val="left"/>
    </w:pPr>
    <w:rPr>
      <w:rFonts w:ascii="Book Antiqua" w:eastAsia="宋体" w:hAnsi="Book Antiqua" w:cs="Book Antiqua"/>
      <w:bCs/>
      <w:noProof/>
      <w:kern w:val="0"/>
      <w:sz w:val="36"/>
      <w:szCs w:val="36"/>
      <w:u w:color="FF0000"/>
      <w:lang w:eastAsia="en-US"/>
    </w:rPr>
  </w:style>
  <w:style w:type="paragraph" w:customStyle="1" w:styleId="Heading3NoNumber">
    <w:name w:val="Heading3 No Number"/>
    <w:basedOn w:val="36"/>
    <w:next w:val="affff"/>
    <w:qFormat/>
    <w:rsid w:val="00AF754E"/>
    <w:pPr>
      <w:widowControl/>
      <w:numPr>
        <w:ilvl w:val="0"/>
        <w:numId w:val="0"/>
      </w:numPr>
      <w:topLinePunct/>
      <w:adjustRightInd w:val="0"/>
      <w:snapToGrid w:val="0"/>
      <w:spacing w:before="200" w:after="260" w:line="240" w:lineRule="atLeast"/>
      <w:jc w:val="left"/>
    </w:pPr>
    <w:rPr>
      <w:rFonts w:ascii="Book Antiqua" w:hAnsi="Book Antiqua" w:cs="Book Antiqua"/>
      <w:noProof/>
      <w:kern w:val="0"/>
      <w:sz w:val="32"/>
      <w:szCs w:val="32"/>
      <w:u w:color="FF0000"/>
    </w:rPr>
  </w:style>
  <w:style w:type="paragraph" w:customStyle="1" w:styleId="Heading4NoNumber">
    <w:name w:val="Heading4 No Number"/>
    <w:basedOn w:val="affff"/>
    <w:qFormat/>
    <w:rsid w:val="00AF754E"/>
    <w:pPr>
      <w:keepNext/>
      <w:widowControl/>
      <w:topLinePunct/>
      <w:adjustRightInd w:val="0"/>
      <w:snapToGrid w:val="0"/>
      <w:spacing w:before="20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ffff"/>
    <w:qFormat/>
    <w:rsid w:val="00AF754E"/>
    <w:pPr>
      <w:spacing w:after="560"/>
    </w:pPr>
    <w:rPr>
      <w:rFonts w:eastAsia="黑体"/>
    </w:rPr>
  </w:style>
  <w:style w:type="paragraph" w:customStyle="1" w:styleId="ManualTitle1">
    <w:name w:val="Manual Title1"/>
    <w:qFormat/>
    <w:rsid w:val="00AF754E"/>
    <w:rPr>
      <w:rFonts w:ascii="Arial" w:eastAsia="黑体" w:hAnsi="Arial" w:cs="Times New Roman"/>
      <w:noProof/>
      <w:kern w:val="0"/>
      <w:sz w:val="30"/>
      <w:szCs w:val="20"/>
      <w:lang w:eastAsia="en-US"/>
    </w:rPr>
  </w:style>
  <w:style w:type="paragraph" w:customStyle="1" w:styleId="CAUTIONHeading">
    <w:name w:val="CAUTION Heading"/>
    <w:basedOn w:val="affff"/>
    <w:qFormat/>
    <w:rsid w:val="00AF754E"/>
    <w:pPr>
      <w:keepNext/>
      <w:widowControl/>
      <w:pBdr>
        <w:top w:val="single" w:sz="12" w:space="4" w:color="auto"/>
      </w:pBdr>
      <w:topLinePunct/>
      <w:adjustRightInd w:val="0"/>
      <w:snapToGrid w:val="0"/>
      <w:spacing w:before="80" w:line="240" w:lineRule="atLeast"/>
      <w:ind w:left="1701"/>
      <w:jc w:val="left"/>
    </w:pPr>
    <w:rPr>
      <w:rFonts w:ascii="Book Antiqua" w:eastAsia="黑体" w:hAnsi="Book Antiqua" w:cs="Arial"/>
      <w:bCs/>
      <w:noProof/>
      <w:szCs w:val="21"/>
    </w:rPr>
  </w:style>
  <w:style w:type="paragraph" w:customStyle="1" w:styleId="CAUTIONText">
    <w:name w:val="CAUTION Text"/>
    <w:basedOn w:val="affff"/>
    <w:qFormat/>
    <w:rsid w:val="00AF754E"/>
    <w:pPr>
      <w:keepLines/>
      <w:widowControl/>
      <w:pBdr>
        <w:bottom w:val="single" w:sz="12" w:space="4" w:color="auto"/>
      </w:pBdr>
      <w:topLinePunct/>
      <w:adjustRightInd w:val="0"/>
      <w:snapToGrid w:val="0"/>
      <w:spacing w:before="80" w:line="240" w:lineRule="atLeast"/>
      <w:ind w:left="1701"/>
      <w:jc w:val="left"/>
    </w:pPr>
    <w:rPr>
      <w:rFonts w:ascii="Times New Roman" w:eastAsia="楷体_GB2312" w:hAnsi="Times New Roman" w:cs="Arial"/>
      <w:iCs/>
      <w:szCs w:val="21"/>
    </w:rPr>
  </w:style>
  <w:style w:type="paragraph" w:customStyle="1" w:styleId="CAUTIONTextList">
    <w:name w:val="CAUTION Text List"/>
    <w:basedOn w:val="CAUTIONText"/>
    <w:qFormat/>
    <w:rsid w:val="00AF754E"/>
    <w:pPr>
      <w:keepNext/>
      <w:numPr>
        <w:numId w:val="171"/>
      </w:numPr>
    </w:pPr>
  </w:style>
  <w:style w:type="table" w:customStyle="1" w:styleId="RemarksTable">
    <w:name w:val="Remarks Table"/>
    <w:basedOn w:val="affff2"/>
    <w:rsid w:val="00AF754E"/>
    <w:rPr>
      <w:rFonts w:ascii="Times New Roman" w:eastAsia="宋体" w:hAnsi="Times New Roman" w:cs="Times New Roman"/>
      <w:kern w:val="0"/>
      <w:sz w:val="20"/>
      <w:szCs w:val="20"/>
    </w:rPr>
    <w:tblPr>
      <w:tblInd w:w="1809" w:type="dxa"/>
      <w:tblCellMar>
        <w:top w:w="0" w:type="dxa"/>
        <w:left w:w="108" w:type="dxa"/>
        <w:bottom w:w="0" w:type="dxa"/>
        <w:right w:w="108" w:type="dxa"/>
      </w:tblCellMar>
    </w:tblPr>
    <w:trPr>
      <w:hidden/>
    </w:trPr>
  </w:style>
  <w:style w:type="paragraph" w:customStyle="1" w:styleId="TerminalDisplay">
    <w:name w:val="Terminal Display"/>
    <w:qFormat/>
    <w:rsid w:val="00AF754E"/>
    <w:pPr>
      <w:snapToGrid w:val="0"/>
      <w:spacing w:line="240" w:lineRule="atLeast"/>
      <w:ind w:left="1701"/>
    </w:pPr>
    <w:rPr>
      <w:rFonts w:ascii="Courier New" w:eastAsia="宋体" w:hAnsi="Courier New" w:cs="Courier New"/>
      <w:snapToGrid w:val="0"/>
      <w:spacing w:val="-1"/>
      <w:kern w:val="0"/>
      <w:sz w:val="16"/>
      <w:szCs w:val="16"/>
    </w:rPr>
  </w:style>
  <w:style w:type="paragraph" w:customStyle="1" w:styleId="TerminalDisplayinTable">
    <w:name w:val="Terminal Display in Table"/>
    <w:qFormat/>
    <w:rsid w:val="00AF754E"/>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qFormat/>
    <w:rsid w:val="00AF754E"/>
    <w:pPr>
      <w:spacing w:before="80" w:after="80"/>
    </w:pPr>
    <w:rPr>
      <w:rFonts w:ascii="Arial" w:eastAsia="黑体" w:hAnsi="Arial" w:cs="Times New Roman"/>
      <w:kern w:val="0"/>
      <w:sz w:val="36"/>
      <w:szCs w:val="20"/>
    </w:rPr>
  </w:style>
  <w:style w:type="paragraph" w:customStyle="1" w:styleId="Contents">
    <w:name w:val="Contents"/>
    <w:basedOn w:val="Heading1NoNumber"/>
    <w:qFormat/>
    <w:rsid w:val="00AF754E"/>
  </w:style>
  <w:style w:type="table" w:styleId="1fffffffd">
    <w:name w:val="Table Web 1"/>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2ffffff4">
    <w:name w:val="Table Web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3fff">
    <w:name w:val="Table Web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1fffffffe">
    <w:name w:val="Table Colorful 1"/>
    <w:basedOn w:val="affff2"/>
    <w:rsid w:val="00AF754E"/>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2ffffff5">
    <w:name w:val="Table Colorful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3fff0">
    <w:name w:val="Table Colorful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paragraph" w:styleId="affffffffffffffffffffffffffffb">
    <w:name w:val="E-mail Signature"/>
    <w:basedOn w:val="affff"/>
    <w:link w:val="Char1ff4"/>
    <w:rsid w:val="00AF754E"/>
    <w:pPr>
      <w:widowControl/>
      <w:topLinePunct/>
      <w:adjustRightInd w:val="0"/>
      <w:snapToGrid w:val="0"/>
      <w:spacing w:before="160" w:line="240" w:lineRule="atLeast"/>
      <w:ind w:left="1701"/>
      <w:jc w:val="left"/>
    </w:pPr>
    <w:rPr>
      <w:rFonts w:ascii="Times New Roman" w:eastAsia="宋体" w:hAnsi="Times New Roman" w:cs="Times New Roman"/>
      <w:szCs w:val="21"/>
    </w:rPr>
  </w:style>
  <w:style w:type="character" w:customStyle="1" w:styleId="affffffffffffffffffffffffffffc">
    <w:name w:val="电子邮件签名 字符"/>
    <w:basedOn w:val="affff1"/>
    <w:uiPriority w:val="99"/>
    <w:semiHidden/>
    <w:rsid w:val="00AF754E"/>
  </w:style>
  <w:style w:type="character" w:customStyle="1" w:styleId="Charfffffff7">
    <w:name w:val="电子邮件签名 Char"/>
    <w:rsid w:val="00AF754E"/>
    <w:rPr>
      <w:kern w:val="2"/>
      <w:sz w:val="21"/>
      <w:szCs w:val="21"/>
    </w:rPr>
  </w:style>
  <w:style w:type="character" w:customStyle="1" w:styleId="Char1ff4">
    <w:name w:val="电子邮件签名 Char1"/>
    <w:link w:val="affffffffffffffffffffffffffffb"/>
    <w:rsid w:val="00AF754E"/>
    <w:rPr>
      <w:rFonts w:ascii="Times New Roman" w:eastAsia="宋体" w:hAnsi="Times New Roman" w:cs="Times New Roman"/>
      <w:szCs w:val="21"/>
    </w:rPr>
  </w:style>
  <w:style w:type="table" w:styleId="2ffffff6">
    <w:name w:val="Table Classic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3fff1">
    <w:name w:val="Table Classic 3"/>
    <w:basedOn w:val="affff2"/>
    <w:rsid w:val="00AF754E"/>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4fd">
    <w:name w:val="Table Classic 4"/>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2ffffff7">
    <w:name w:val="Table Simple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3fff2">
    <w:name w:val="Table Simple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1ffffffff">
    <w:name w:val="Table Subtle 1"/>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2ffffff8">
    <w:name w:val="Table Subtle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1ffffffff0">
    <w:name w:val="Table 3D effects 1"/>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2ffffff9">
    <w:name w:val="Table 3D effects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3fff3">
    <w:name w:val="Table 3D effects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2ffffffa">
    <w:name w:val="Table List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5fc">
    <w:name w:val="Table List 5"/>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6e">
    <w:name w:val="Table List 6"/>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tblStylePr w:type="nwCell">
      <w:tblPr/>
      <w:trPr>
        <w:hidden/>
      </w:trPr>
      <w:tcPr>
        <w:tcBorders>
          <w:tl2br w:val="single" w:sz="6" w:space="0" w:color="000000"/>
          <w:tr2bl w:val="none" w:sz="0" w:space="0" w:color="auto"/>
        </w:tcBorders>
      </w:tcPr>
    </w:tblStylePr>
  </w:style>
  <w:style w:type="table" w:styleId="87">
    <w:name w:val="Table List 8"/>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tblStylePr w:type="nwCell">
      <w:tblPr/>
      <w:trPr>
        <w:hidden/>
      </w:trPr>
      <w:tcPr>
        <w:tcBorders>
          <w:tl2br w:val="single" w:sz="6" w:space="0" w:color="auto"/>
          <w:tr2bl w:val="none" w:sz="0" w:space="0" w:color="auto"/>
        </w:tcBorders>
      </w:tcPr>
    </w:tblStylePr>
  </w:style>
  <w:style w:type="table" w:styleId="affffffffffffffffffffffffffffd">
    <w:name w:val="Table Contemporary"/>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1ffffffff1">
    <w:name w:val="Table Columns 1"/>
    <w:basedOn w:val="affff2"/>
    <w:rsid w:val="00AF754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2ffffffb">
    <w:name w:val="Table Columns 2"/>
    <w:basedOn w:val="affff2"/>
    <w:rsid w:val="00AF754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3fff4">
    <w:name w:val="Table Columns 3"/>
    <w:basedOn w:val="affff2"/>
    <w:rsid w:val="00AF754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4fe">
    <w:name w:val="Table Columns 4"/>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5fd">
    <w:name w:val="Table Columns 5"/>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2ffffffc">
    <w:name w:val="Table Grid 2"/>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3fff5">
    <w:name w:val="Table Grid 3"/>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4ff">
    <w:name w:val="Table Grid 4"/>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5fe">
    <w:name w:val="Table Grid 5"/>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6f">
    <w:name w:val="Table Grid 6"/>
    <w:basedOn w:val="affff2"/>
    <w:rsid w:val="00AF754E"/>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paragraph" w:customStyle="1" w:styleId="TableNote">
    <w:name w:val="Table Note"/>
    <w:basedOn w:val="affff"/>
    <w:qFormat/>
    <w:rsid w:val="00AF754E"/>
    <w:pPr>
      <w:widowControl/>
      <w:topLinePunct/>
      <w:adjustRightInd w:val="0"/>
      <w:snapToGrid w:val="0"/>
      <w:spacing w:before="80" w:line="240" w:lineRule="atLeast"/>
      <w:ind w:left="1701"/>
      <w:jc w:val="left"/>
    </w:pPr>
    <w:rPr>
      <w:rFonts w:ascii="Times New Roman" w:eastAsia="宋体" w:hAnsi="Times New Roman" w:cs="Arial"/>
      <w:sz w:val="18"/>
      <w:szCs w:val="18"/>
    </w:rPr>
  </w:style>
  <w:style w:type="paragraph" w:customStyle="1" w:styleId="End">
    <w:name w:val="End"/>
    <w:basedOn w:val="affff"/>
    <w:qFormat/>
    <w:rsid w:val="00AF754E"/>
    <w:pPr>
      <w:widowControl/>
      <w:topLinePunct/>
      <w:adjustRightInd w:val="0"/>
      <w:snapToGrid w:val="0"/>
      <w:spacing w:before="160" w:line="240" w:lineRule="atLeast"/>
      <w:ind w:left="1701"/>
      <w:jc w:val="left"/>
    </w:pPr>
    <w:rPr>
      <w:rFonts w:ascii="Times New Roman" w:eastAsia="宋体" w:hAnsi="Times New Roman" w:cs="Arial"/>
      <w:b/>
      <w:szCs w:val="21"/>
    </w:rPr>
  </w:style>
  <w:style w:type="paragraph" w:customStyle="1" w:styleId="Code1">
    <w:name w:val="Code"/>
    <w:basedOn w:val="affff"/>
    <w:qFormat/>
    <w:rsid w:val="00AF754E"/>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Outline">
    <w:name w:val="Outline"/>
    <w:basedOn w:val="affff"/>
    <w:qFormat/>
    <w:rsid w:val="00AF754E"/>
    <w:pPr>
      <w:widowControl/>
      <w:topLinePunct/>
      <w:adjustRightInd w:val="0"/>
      <w:snapToGrid w:val="0"/>
      <w:spacing w:before="160" w:line="240" w:lineRule="atLeast"/>
      <w:ind w:left="1701"/>
      <w:jc w:val="left"/>
    </w:pPr>
    <w:rPr>
      <w:rFonts w:ascii="Times New Roman" w:eastAsia="宋体" w:hAnsi="Times New Roman" w:cs="Arial"/>
      <w:i/>
      <w:color w:val="0000FF"/>
      <w:szCs w:val="21"/>
    </w:rPr>
  </w:style>
  <w:style w:type="paragraph" w:customStyle="1" w:styleId="INFeature">
    <w:name w:val="IN Feature"/>
    <w:next w:val="INStep"/>
    <w:qFormat/>
    <w:rsid w:val="00AF754E"/>
    <w:pPr>
      <w:keepNext/>
      <w:keepLines/>
      <w:spacing w:before="240" w:after="240"/>
      <w:outlineLvl w:val="7"/>
    </w:pPr>
    <w:rPr>
      <w:rFonts w:ascii="Arial" w:eastAsia="黑体" w:hAnsi="Arial" w:cs="Arial"/>
      <w:kern w:val="0"/>
      <w:szCs w:val="21"/>
    </w:rPr>
  </w:style>
  <w:style w:type="paragraph" w:customStyle="1" w:styleId="INStep">
    <w:name w:val="IN Step"/>
    <w:basedOn w:val="affff"/>
    <w:qFormat/>
    <w:rsid w:val="00AF754E"/>
    <w:pPr>
      <w:keepLines/>
      <w:widowControl/>
      <w:tabs>
        <w:tab w:val="num" w:pos="1134"/>
      </w:tabs>
      <w:spacing w:before="80" w:line="300" w:lineRule="auto"/>
      <w:ind w:left="1134" w:hanging="907"/>
      <w:outlineLvl w:val="8"/>
    </w:pPr>
    <w:rPr>
      <w:rFonts w:ascii="Arial" w:eastAsia="宋体" w:hAnsi="Arial" w:cs="Arial"/>
      <w:kern w:val="0"/>
      <w:szCs w:val="21"/>
    </w:rPr>
  </w:style>
  <w:style w:type="paragraph" w:customStyle="1" w:styleId="INVoice">
    <w:name w:val="IN Voice"/>
    <w:rsid w:val="00AF754E"/>
    <w:pPr>
      <w:spacing w:before="60" w:after="60"/>
    </w:pPr>
    <w:rPr>
      <w:rFonts w:ascii="Arial" w:eastAsia="宋体" w:hAnsi="Arial" w:cs="黑体"/>
      <w:noProof/>
      <w:kern w:val="0"/>
      <w:sz w:val="15"/>
      <w:szCs w:val="15"/>
    </w:rPr>
  </w:style>
  <w:style w:type="character" w:customStyle="1" w:styleId="commandparameter">
    <w:name w:val="command parameter"/>
    <w:rsid w:val="00AF754E"/>
    <w:rPr>
      <w:rFonts w:ascii="Arial" w:eastAsia="宋体" w:hAnsi="Arial"/>
      <w:i/>
      <w:color w:val="auto"/>
      <w:sz w:val="21"/>
      <w:szCs w:val="21"/>
    </w:rPr>
  </w:style>
  <w:style w:type="character" w:customStyle="1" w:styleId="commandkeywords">
    <w:name w:val="command keywords"/>
    <w:rsid w:val="00AF754E"/>
    <w:rPr>
      <w:rFonts w:ascii="Arial" w:eastAsia="宋体" w:hAnsi="Arial"/>
      <w:b/>
      <w:color w:val="auto"/>
      <w:sz w:val="21"/>
      <w:szCs w:val="21"/>
    </w:rPr>
  </w:style>
  <w:style w:type="character" w:customStyle="1" w:styleId="NotesTextListinTableChar">
    <w:name w:val="Notes Text List in Table Char"/>
    <w:link w:val="NotesTextListinTable"/>
    <w:rsid w:val="00AF754E"/>
    <w:rPr>
      <w:rFonts w:ascii="Times New Roman" w:eastAsia="楷体_GB2312" w:hAnsi="Times New Roman" w:cs="楷体_GB2312"/>
      <w:noProof/>
      <w:kern w:val="0"/>
      <w:sz w:val="18"/>
      <w:szCs w:val="18"/>
    </w:rPr>
  </w:style>
  <w:style w:type="paragraph" w:customStyle="1" w:styleId="Command1">
    <w:name w:val="Command1"/>
    <w:rsid w:val="00AF754E"/>
    <w:rPr>
      <w:rFonts w:ascii="Arial" w:eastAsia="宋体" w:hAnsi="Arial" w:cs="Times New Roman"/>
      <w:noProof/>
      <w:kern w:val="0"/>
      <w:sz w:val="24"/>
      <w:szCs w:val="20"/>
      <w:lang w:eastAsia="en-US"/>
    </w:rPr>
  </w:style>
  <w:style w:type="table" w:customStyle="1" w:styleId="affffffffffffffffffffffffffffe">
    <w:name w:val="正文中的表格"/>
    <w:basedOn w:val="afffffb"/>
    <w:rsid w:val="00AF754E"/>
    <w:pPr>
      <w:jc w:val="both"/>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hidden/>
    </w:trPr>
    <w:tcPr>
      <w:vAlign w:val="center"/>
    </w:tcPr>
  </w:style>
  <w:style w:type="character" w:customStyle="1" w:styleId="Char5Char">
    <w:name w:val="正文首行缩进 Char5 Char"/>
    <w:aliases w:val="正文首行缩进 Char Char1 Char Char Char Char2 Char Char,正文首行缩进 Char Char1 Char Char Char Char Char Char Char Char1 Char Char Char Char2 Char Char,正文首行缩进3 Char2 Char Char Char"/>
    <w:rsid w:val="00AF754E"/>
    <w:rPr>
      <w:rFonts w:ascii="Arial" w:eastAsia="宋体" w:hAnsi="Arial"/>
      <w:sz w:val="21"/>
      <w:szCs w:val="21"/>
      <w:lang w:val="en-US" w:eastAsia="zh-CN" w:bidi="ar-SA"/>
    </w:rPr>
  </w:style>
  <w:style w:type="paragraph" w:customStyle="1" w:styleId="afffffffffffffffffffffffffffff">
    <w:name w:val="¡À¨ª????¡À?"/>
    <w:basedOn w:val="affff"/>
    <w:rsid w:val="00AF754E"/>
    <w:pPr>
      <w:keepNext/>
      <w:tabs>
        <w:tab w:val="decimal" w:pos="0"/>
      </w:tabs>
      <w:autoSpaceDE w:val="0"/>
      <w:autoSpaceDN w:val="0"/>
      <w:adjustRightInd w:val="0"/>
      <w:jc w:val="left"/>
    </w:pPr>
    <w:rPr>
      <w:rFonts w:ascii="Arial" w:eastAsia="宋体" w:hAnsi="Arial" w:cs="Arial"/>
      <w:noProof/>
      <w:kern w:val="0"/>
      <w:szCs w:val="21"/>
    </w:rPr>
  </w:style>
  <w:style w:type="paragraph" w:customStyle="1" w:styleId="yooDD2oChar">
    <w:name w:val="?y????¡ìo??¡§???¨¬o??¡ì?¨¦DD2???????¡ìo? Char"/>
    <w:basedOn w:val="affff"/>
    <w:rsid w:val="00AF754E"/>
    <w:pPr>
      <w:keepNext/>
      <w:autoSpaceDE w:val="0"/>
      <w:autoSpaceDN w:val="0"/>
      <w:adjustRightInd w:val="0"/>
      <w:ind w:leftChars="200" w:left="200"/>
      <w:jc w:val="left"/>
    </w:pPr>
    <w:rPr>
      <w:rFonts w:ascii="Times New Roman" w:eastAsia="宋体" w:hAnsi="Times New Roman" w:cs="Times New Roman"/>
      <w:snapToGrid w:val="0"/>
      <w:kern w:val="0"/>
      <w:szCs w:val="21"/>
    </w:rPr>
  </w:style>
  <w:style w:type="paragraph" w:customStyle="1" w:styleId="ParaCharCharCharCharCharCharCharCharCharCharCharCharCharCharCharChar1">
    <w:name w:val="默认段落字体 Para Char Char Char Char Char Char Char Char Char Char Char Char Char Char Char Char1"/>
    <w:basedOn w:val="affff"/>
    <w:qFormat/>
    <w:rsid w:val="00AF754E"/>
    <w:rPr>
      <w:rFonts w:ascii="Arial" w:eastAsia="宋体" w:hAnsi="Arial" w:cs="Arial"/>
      <w:szCs w:val="24"/>
    </w:rPr>
  </w:style>
  <w:style w:type="paragraph" w:customStyle="1" w:styleId="CharChar5CharCharCharCharCharCharCharCharCharCharCharChar">
    <w:name w:val="Char Char5 Char Char Char Char Char Char Char Char Char Char Char Char"/>
    <w:basedOn w:val="affff"/>
    <w:rsid w:val="00AF754E"/>
    <w:pPr>
      <w:spacing w:line="360" w:lineRule="auto"/>
      <w:ind w:left="420"/>
      <w:textAlignment w:val="baseline"/>
    </w:pPr>
    <w:rPr>
      <w:rFonts w:ascii="Arial" w:eastAsia="黑体" w:hAnsi="Arial" w:cs="Arial"/>
      <w:snapToGrid w:val="0"/>
      <w:kern w:val="0"/>
      <w:szCs w:val="21"/>
    </w:rPr>
  </w:style>
  <w:style w:type="character" w:customStyle="1" w:styleId="gmailquote">
    <w:name w:val="gmail_quote"/>
    <w:rsid w:val="00AF754E"/>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ffff"/>
    <w:rsid w:val="00AF754E"/>
    <w:rPr>
      <w:rFonts w:ascii="Tahoma" w:eastAsia="宋体" w:hAnsi="Tahoma" w:cs="Times New Roman"/>
      <w:sz w:val="24"/>
      <w:szCs w:val="20"/>
    </w:rPr>
  </w:style>
  <w:style w:type="paragraph" w:customStyle="1" w:styleId="charfffffff8">
    <w:name w:val="char"/>
    <w:basedOn w:val="affff"/>
    <w:rsid w:val="00AF754E"/>
    <w:pPr>
      <w:widowControl/>
      <w:spacing w:before="100" w:beforeAutospacing="1" w:afterAutospacing="1"/>
      <w:jc w:val="left"/>
    </w:pPr>
    <w:rPr>
      <w:rFonts w:ascii="宋体" w:eastAsia="宋体" w:hAnsi="宋体" w:cs="宋体"/>
      <w:kern w:val="0"/>
      <w:sz w:val="24"/>
      <w:szCs w:val="24"/>
    </w:rPr>
  </w:style>
  <w:style w:type="paragraph" w:customStyle="1" w:styleId="CharChar2CharCharCharCharCharCharCharCharCharCharCharChar">
    <w:name w:val="Char Char2 Char Char Char Char Char Char Char Char Char Char Char Char"/>
    <w:basedOn w:val="affff"/>
    <w:rsid w:val="00AF754E"/>
    <w:pPr>
      <w:spacing w:line="360" w:lineRule="auto"/>
      <w:ind w:left="420"/>
      <w:textAlignment w:val="baseline"/>
    </w:pPr>
    <w:rPr>
      <w:rFonts w:ascii="Arial" w:eastAsia="黑体" w:hAnsi="Arial" w:cs="Arial"/>
      <w:snapToGrid w:val="0"/>
      <w:szCs w:val="21"/>
    </w:rPr>
  </w:style>
  <w:style w:type="paragraph" w:customStyle="1" w:styleId="afffffffffffffffffffffffffffff0">
    <w:name w:val="?¡§¡è?¡ìa?????¡§¡è?"/>
    <w:basedOn w:val="affff"/>
    <w:rsid w:val="00AF754E"/>
    <w:pPr>
      <w:keepNext/>
      <w:tabs>
        <w:tab w:val="decimal" w:pos="0"/>
      </w:tabs>
      <w:autoSpaceDE w:val="0"/>
      <w:autoSpaceDN w:val="0"/>
      <w:adjustRightInd w:val="0"/>
      <w:jc w:val="left"/>
    </w:pPr>
    <w:rPr>
      <w:rFonts w:ascii="Arial" w:eastAsia="宋体" w:hAnsi="Arial" w:cs="Arial"/>
      <w:noProof/>
      <w:kern w:val="0"/>
      <w:szCs w:val="21"/>
    </w:rPr>
  </w:style>
  <w:style w:type="paragraph" w:customStyle="1" w:styleId="CharCharCharCharCharCharCharCharCharCharCharCharCharCharCharCharCharChar">
    <w:name w:val="Char Char Char Char Char Char Char Char Char Char Char Char Char Char Char Char Char Char"/>
    <w:basedOn w:val="affff"/>
    <w:qFormat/>
    <w:rsid w:val="00AF754E"/>
    <w:pPr>
      <w:widowControl/>
      <w:spacing w:line="240" w:lineRule="exact"/>
      <w:jc w:val="left"/>
    </w:pPr>
    <w:rPr>
      <w:rFonts w:ascii="Arial" w:eastAsia="宋体" w:hAnsi="Arial" w:cs="Times New Roman"/>
      <w:kern w:val="0"/>
      <w:sz w:val="22"/>
      <w:lang w:eastAsia="en-US"/>
    </w:rPr>
  </w:style>
  <w:style w:type="paragraph" w:customStyle="1" w:styleId="CharCharCharCharChar1CharCharCharCharCharCharCharCharCharCharCharCharCharCharCharCharChar">
    <w:name w:val="Char Char Char Char Char1 Char Char Char Char Char Char Char Char Char Char Char Char Char Char Char Char Char"/>
    <w:basedOn w:val="affff"/>
    <w:rsid w:val="00AF754E"/>
    <w:pPr>
      <w:widowControl/>
    </w:pPr>
    <w:rPr>
      <w:rFonts w:ascii="Arial" w:eastAsia="宋体" w:hAnsi="Arial" w:cs="Arial"/>
      <w:szCs w:val="20"/>
    </w:rPr>
  </w:style>
  <w:style w:type="character" w:customStyle="1" w:styleId="TableDescriptionChar">
    <w:name w:val="Table Description Char"/>
    <w:link w:val="TableDescription"/>
    <w:rsid w:val="00AF754E"/>
    <w:rPr>
      <w:rFonts w:ascii="Trebuchet MS" w:eastAsia="宋体" w:hAnsi="Trebuchet MS" w:cs="Times New Roman"/>
      <w:kern w:val="0"/>
      <w:szCs w:val="21"/>
      <w:lang w:eastAsia="en-US"/>
    </w:rPr>
  </w:style>
  <w:style w:type="paragraph" w:customStyle="1" w:styleId="BlockLabelInTitlePage">
    <w:name w:val="Block Label In Title Page"/>
    <w:next w:val="affff"/>
    <w:rsid w:val="00AF754E"/>
    <w:pPr>
      <w:keepNext/>
      <w:keepLines/>
      <w:spacing w:before="300" w:after="80"/>
      <w:outlineLvl w:val="3"/>
    </w:pPr>
    <w:rPr>
      <w:rFonts w:ascii="Book Antiqua" w:eastAsia="黑体" w:hAnsi="Book Antiqua" w:cs="Book Antiqua"/>
      <w:bCs/>
      <w:kern w:val="0"/>
      <w:sz w:val="26"/>
      <w:szCs w:val="26"/>
    </w:rPr>
  </w:style>
  <w:style w:type="paragraph" w:customStyle="1" w:styleId="CharCharCharCharCharCharCharCharCharCharCharCharCharCharCharCharCharCharCharCharChar">
    <w:name w:val="Char Char Char Char Char Char Char Char Char Char Char Char Char Char Char Char Char Char Char Char Char"/>
    <w:basedOn w:val="affff"/>
    <w:rsid w:val="00AF754E"/>
    <w:pPr>
      <w:spacing w:line="360" w:lineRule="auto"/>
      <w:ind w:left="420"/>
      <w:textAlignment w:val="baseline"/>
    </w:pPr>
    <w:rPr>
      <w:rFonts w:ascii="Arial" w:eastAsia="宋体" w:hAnsi="Arial" w:cs="Arial"/>
      <w:szCs w:val="24"/>
    </w:rPr>
  </w:style>
  <w:style w:type="paragraph" w:customStyle="1" w:styleId="CharCharCharCharCharCharChar1CharCharChar">
    <w:name w:val="文档正文 Char Char Char Char Char Char Char1 Char Char Char"/>
    <w:basedOn w:val="affff"/>
    <w:qFormat/>
    <w:rsid w:val="00AF754E"/>
    <w:pPr>
      <w:adjustRightInd w:val="0"/>
      <w:spacing w:line="360" w:lineRule="auto"/>
      <w:ind w:firstLine="567"/>
      <w:textAlignment w:val="baseline"/>
    </w:pPr>
    <w:rPr>
      <w:rFonts w:ascii="Arial" w:eastAsia="宋体" w:hAnsi="Arial" w:cs="Times New Roman"/>
      <w:kern w:val="0"/>
      <w:sz w:val="24"/>
      <w:szCs w:val="24"/>
    </w:rPr>
  </w:style>
  <w:style w:type="paragraph" w:customStyle="1" w:styleId="CharCharCharCharCharCharCharCharCharCharChar">
    <w:name w:val="Char Char Char Char Char Char Char Char Char Char Char"/>
    <w:basedOn w:val="affff"/>
    <w:autoRedefine/>
    <w:rsid w:val="00AF754E"/>
    <w:pPr>
      <w:jc w:val="left"/>
    </w:pPr>
    <w:rPr>
      <w:rFonts w:ascii="Tahoma" w:eastAsia="宋体" w:hAnsi="Tahoma" w:cs="Times New Roman"/>
      <w:sz w:val="24"/>
      <w:szCs w:val="20"/>
    </w:rPr>
  </w:style>
  <w:style w:type="paragraph" w:customStyle="1" w:styleId="PIM3">
    <w:name w:val="PIM3"/>
    <w:basedOn w:val="36"/>
    <w:rsid w:val="00AF754E"/>
    <w:pPr>
      <w:keepLines w:val="0"/>
      <w:widowControl/>
      <w:numPr>
        <w:ilvl w:val="0"/>
        <w:numId w:val="0"/>
      </w:numPr>
      <w:tabs>
        <w:tab w:val="num" w:pos="360"/>
      </w:tabs>
      <w:snapToGrid w:val="0"/>
      <w:spacing w:after="260" w:line="360" w:lineRule="auto"/>
      <w:jc w:val="left"/>
    </w:pPr>
    <w:rPr>
      <w:rFonts w:ascii="宋体" w:eastAsia="宋体" w:cs="宋体"/>
      <w:b/>
      <w:bCs/>
      <w:kern w:val="44"/>
      <w:sz w:val="32"/>
      <w:szCs w:val="21"/>
      <w:u w:color="FF0000"/>
      <w:lang w:val="zh-CN"/>
    </w:rPr>
  </w:style>
  <w:style w:type="character" w:customStyle="1" w:styleId="BalloonTextChar">
    <w:name w:val="Balloon Text Char"/>
    <w:link w:val="CharCharf4"/>
    <w:locked/>
    <w:rsid w:val="00AF754E"/>
    <w:rPr>
      <w:sz w:val="18"/>
      <w:szCs w:val="18"/>
    </w:rPr>
  </w:style>
  <w:style w:type="paragraph" w:customStyle="1" w:styleId="CharCharf4">
    <w:name w:val="批注框文本 Char Char"/>
    <w:basedOn w:val="affff"/>
    <w:link w:val="BalloonTextChar"/>
    <w:qFormat/>
    <w:rsid w:val="00AF754E"/>
    <w:rPr>
      <w:sz w:val="18"/>
      <w:szCs w:val="18"/>
    </w:rPr>
  </w:style>
  <w:style w:type="character" w:customStyle="1" w:styleId="BodyTextFirstIndentCharChar">
    <w:name w:val="Body Text First Indent Char Char"/>
    <w:link w:val="BodyTextFirstIndent1"/>
    <w:locked/>
    <w:rsid w:val="00AF754E"/>
    <w:rPr>
      <w:rFonts w:ascii="Arial" w:hAnsi="Arial" w:cs="Arial"/>
      <w:szCs w:val="21"/>
    </w:rPr>
  </w:style>
  <w:style w:type="paragraph" w:customStyle="1" w:styleId="BodyTextFirstIndent1">
    <w:name w:val="Body Text First Indent1"/>
    <w:basedOn w:val="affff"/>
    <w:link w:val="BodyTextFirstIndentCharChar"/>
    <w:rsid w:val="00AF754E"/>
    <w:pPr>
      <w:autoSpaceDE w:val="0"/>
      <w:autoSpaceDN w:val="0"/>
      <w:adjustRightInd w:val="0"/>
      <w:spacing w:line="360" w:lineRule="auto"/>
      <w:ind w:firstLineChars="200" w:firstLine="420"/>
    </w:pPr>
    <w:rPr>
      <w:rFonts w:ascii="Arial" w:hAnsi="Arial" w:cs="Arial"/>
      <w:szCs w:val="21"/>
    </w:rPr>
  </w:style>
  <w:style w:type="character" w:customStyle="1" w:styleId="DocumentMapCharCharChar">
    <w:name w:val="Document Map Char Char Char"/>
    <w:link w:val="DocumentMap2"/>
    <w:locked/>
    <w:rsid w:val="00AF754E"/>
    <w:rPr>
      <w:rFonts w:ascii="Heiti SC Light" w:eastAsia="Heiti SC Light" w:hAnsi="Heiti SC Light"/>
      <w:sz w:val="24"/>
      <w:szCs w:val="24"/>
    </w:rPr>
  </w:style>
  <w:style w:type="paragraph" w:customStyle="1" w:styleId="DocumentMap2">
    <w:name w:val="Document Map2"/>
    <w:basedOn w:val="affff"/>
    <w:link w:val="DocumentMapCharCharChar"/>
    <w:rsid w:val="00AF754E"/>
    <w:rPr>
      <w:rFonts w:ascii="Heiti SC Light" w:eastAsia="Heiti SC Light" w:hAnsi="Heiti SC Light"/>
      <w:sz w:val="24"/>
      <w:szCs w:val="24"/>
    </w:rPr>
  </w:style>
  <w:style w:type="character" w:customStyle="1" w:styleId="NoSpacingCharChar">
    <w:name w:val="No Spacing Char Char"/>
    <w:link w:val="NoSpacing1"/>
    <w:locked/>
    <w:rsid w:val="00AF754E"/>
    <w:rPr>
      <w:sz w:val="22"/>
    </w:rPr>
  </w:style>
  <w:style w:type="paragraph" w:customStyle="1" w:styleId="NoSpacing1">
    <w:name w:val="No Spacing1"/>
    <w:link w:val="NoSpacingCharChar"/>
    <w:rsid w:val="00AF754E"/>
    <w:rPr>
      <w:sz w:val="22"/>
    </w:rPr>
  </w:style>
  <w:style w:type="character" w:customStyle="1" w:styleId="DocumentMapCharChar">
    <w:name w:val="Document Map Char Char"/>
    <w:link w:val="DocumentMap1"/>
    <w:locked/>
    <w:rsid w:val="00AF754E"/>
    <w:rPr>
      <w:rFonts w:ascii="宋体" w:hAnsi="宋体"/>
      <w:sz w:val="18"/>
      <w:szCs w:val="18"/>
    </w:rPr>
  </w:style>
  <w:style w:type="paragraph" w:customStyle="1" w:styleId="DocumentMap1">
    <w:name w:val="Document Map1"/>
    <w:basedOn w:val="affff"/>
    <w:link w:val="DocumentMapCharChar"/>
    <w:rsid w:val="00AF754E"/>
    <w:rPr>
      <w:rFonts w:ascii="宋体" w:hAnsi="宋体"/>
      <w:sz w:val="18"/>
      <w:szCs w:val="18"/>
    </w:rPr>
  </w:style>
  <w:style w:type="paragraph" w:customStyle="1" w:styleId="NormalIndent1">
    <w:name w:val="Normal Indent1"/>
    <w:basedOn w:val="affff"/>
    <w:rsid w:val="00AF754E"/>
    <w:pPr>
      <w:suppressAutoHyphens/>
      <w:ind w:firstLine="420"/>
    </w:pPr>
    <w:rPr>
      <w:rFonts w:ascii="Times New Roman" w:eastAsia="宋体" w:hAnsi="Times New Roman" w:cs="Times New Roman"/>
      <w:szCs w:val="24"/>
      <w:lang w:eastAsia="ar-SA"/>
    </w:rPr>
  </w:style>
  <w:style w:type="character" w:customStyle="1" w:styleId="CommentReference1">
    <w:name w:val="Comment Reference1"/>
    <w:rsid w:val="00AF754E"/>
    <w:rPr>
      <w:sz w:val="21"/>
      <w:szCs w:val="21"/>
    </w:rPr>
  </w:style>
  <w:style w:type="paragraph" w:customStyle="1" w:styleId="CharCharCharCharCharCharCharChar1">
    <w:name w:val="Char Char Char Char Char Char Char Char1"/>
    <w:basedOn w:val="affff"/>
    <w:qFormat/>
    <w:rsid w:val="00AF754E"/>
    <w:pPr>
      <w:snapToGrid w:val="0"/>
      <w:spacing w:line="360" w:lineRule="auto"/>
      <w:ind w:left="420"/>
    </w:pPr>
    <w:rPr>
      <w:rFonts w:ascii="Arial" w:eastAsia="黑体" w:hAnsi="Arial" w:cs="Arial"/>
      <w:kern w:val="0"/>
      <w:szCs w:val="21"/>
    </w:rPr>
  </w:style>
  <w:style w:type="paragraph" w:customStyle="1" w:styleId="2ffffffd">
    <w:name w:val="表格样式 2"/>
    <w:rsid w:val="00AF754E"/>
    <w:rPr>
      <w:rFonts w:ascii="Helvetica" w:eastAsia="Helvetica" w:hAnsi="Helvetica" w:cs="Helvetica"/>
      <w:color w:val="000000"/>
      <w:kern w:val="0"/>
      <w:sz w:val="20"/>
      <w:szCs w:val="20"/>
    </w:rPr>
  </w:style>
  <w:style w:type="paragraph" w:customStyle="1" w:styleId="paragraph20">
    <w:name w:val="paragraph2"/>
    <w:basedOn w:val="affff"/>
    <w:qFormat/>
    <w:rsid w:val="00AF754E"/>
    <w:pPr>
      <w:widowControl/>
      <w:spacing w:before="80" w:line="240" w:lineRule="atLeast"/>
      <w:ind w:left="720"/>
    </w:pPr>
    <w:rPr>
      <w:rFonts w:ascii="Times New Roman" w:eastAsia="宋体" w:hAnsi="Times New Roman" w:cs="Times New Roman"/>
      <w:color w:val="000000"/>
      <w:kern w:val="0"/>
      <w:sz w:val="20"/>
      <w:szCs w:val="20"/>
    </w:rPr>
  </w:style>
  <w:style w:type="paragraph" w:customStyle="1" w:styleId="2ffffffe">
    <w:name w:val="新建标题2"/>
    <w:basedOn w:val="1f3"/>
    <w:rsid w:val="00AF754E"/>
    <w:pPr>
      <w:tabs>
        <w:tab w:val="clear" w:pos="8302"/>
        <w:tab w:val="right" w:leader="dot" w:pos="8296"/>
      </w:tabs>
      <w:spacing w:line="240" w:lineRule="auto"/>
    </w:pPr>
    <w:rPr>
      <w:rFonts w:ascii="Times New Roman" w:eastAsia="宋体" w:hAnsi="Times New Roman" w:cs="Times New Roman"/>
      <w:bCs w:val="0"/>
      <w:szCs w:val="24"/>
    </w:rPr>
  </w:style>
  <w:style w:type="paragraph" w:customStyle="1" w:styleId="tablemedium0">
    <w:name w:val="tablemedium"/>
    <w:basedOn w:val="affff"/>
    <w:rsid w:val="00AF754E"/>
    <w:pPr>
      <w:widowControl/>
      <w:spacing w:before="100" w:beforeAutospacing="1" w:afterAutospacing="1"/>
      <w:jc w:val="left"/>
    </w:pPr>
    <w:rPr>
      <w:rFonts w:ascii="宋体" w:eastAsia="宋体" w:hAnsi="宋体" w:cs="宋体"/>
      <w:kern w:val="0"/>
      <w:sz w:val="24"/>
      <w:szCs w:val="24"/>
    </w:rPr>
  </w:style>
  <w:style w:type="paragraph" w:customStyle="1" w:styleId="tal0">
    <w:name w:val="tal"/>
    <w:basedOn w:val="affff"/>
    <w:qFormat/>
    <w:rsid w:val="00AF754E"/>
    <w:pPr>
      <w:widowControl/>
      <w:spacing w:before="100" w:beforeAutospacing="1" w:afterAutospacing="1"/>
      <w:jc w:val="left"/>
    </w:pPr>
    <w:rPr>
      <w:rFonts w:ascii="宋体" w:eastAsia="宋体" w:hAnsi="宋体" w:cs="宋体"/>
      <w:kern w:val="0"/>
      <w:sz w:val="24"/>
      <w:szCs w:val="24"/>
    </w:rPr>
  </w:style>
  <w:style w:type="character" w:customStyle="1" w:styleId="b1">
    <w:name w:val="b1"/>
    <w:rsid w:val="00AF754E"/>
    <w:rPr>
      <w:rFonts w:ascii="Courier New" w:hAnsi="Courier New" w:cs="Courier New" w:hint="default"/>
      <w:b/>
      <w:bCs/>
      <w:strike w:val="0"/>
      <w:dstrike w:val="0"/>
      <w:color w:val="FF0000"/>
      <w:u w:val="none"/>
      <w:effect w:val="none"/>
    </w:rPr>
  </w:style>
  <w:style w:type="paragraph" w:customStyle="1" w:styleId="CharChar3CharCharCharChar">
    <w:name w:val="Char Char3 Char Char Char Char"/>
    <w:basedOn w:val="affff"/>
    <w:qFormat/>
    <w:rsid w:val="00AF754E"/>
    <w:rPr>
      <w:rFonts w:ascii="Arial" w:eastAsia="宋体" w:hAnsi="Arial" w:cs="Arial"/>
      <w:szCs w:val="24"/>
    </w:rPr>
  </w:style>
  <w:style w:type="character" w:customStyle="1" w:styleId="labeltext">
    <w:name w:val="labeltext"/>
    <w:rsid w:val="00AF754E"/>
  </w:style>
  <w:style w:type="paragraph" w:customStyle="1" w:styleId="CM5">
    <w:name w:val="CM5"/>
    <w:basedOn w:val="Default"/>
    <w:next w:val="Default"/>
    <w:rsid w:val="00AF754E"/>
    <w:rPr>
      <w:rFonts w:ascii="微软雅黑" w:eastAsia="微软雅黑"/>
      <w:color w:val="auto"/>
    </w:rPr>
  </w:style>
  <w:style w:type="paragraph" w:customStyle="1" w:styleId="CM38">
    <w:name w:val="CM38"/>
    <w:basedOn w:val="Default"/>
    <w:next w:val="Default"/>
    <w:rsid w:val="00AF754E"/>
    <w:pPr>
      <w:spacing w:after="623"/>
    </w:pPr>
    <w:rPr>
      <w:rFonts w:ascii="微软雅黑" w:eastAsia="微软雅黑"/>
      <w:color w:val="auto"/>
    </w:rPr>
  </w:style>
  <w:style w:type="character" w:customStyle="1" w:styleId="x-fieldset-header-text">
    <w:name w:val="x-fieldset-header-text"/>
    <w:rsid w:val="00AF754E"/>
  </w:style>
  <w:style w:type="character" w:customStyle="1" w:styleId="ext-mb-text2">
    <w:name w:val="ext-mb-text2"/>
    <w:rsid w:val="00AF754E"/>
  </w:style>
  <w:style w:type="character" w:customStyle="1" w:styleId="c0">
    <w:name w:val="c"/>
    <w:rsid w:val="00AF754E"/>
  </w:style>
  <w:style w:type="character" w:customStyle="1" w:styleId="db1">
    <w:name w:val="db1"/>
    <w:rsid w:val="00AF754E"/>
    <w:rPr>
      <w:rFonts w:ascii="Courier" w:hAnsi="Courier" w:hint="default"/>
      <w:sz w:val="24"/>
      <w:szCs w:val="24"/>
    </w:rPr>
  </w:style>
  <w:style w:type="character" w:customStyle="1" w:styleId="ns1">
    <w:name w:val="ns1"/>
    <w:rsid w:val="00AF754E"/>
    <w:rPr>
      <w:color w:val="FF0000"/>
    </w:rPr>
  </w:style>
  <w:style w:type="paragraph" w:customStyle="1" w:styleId="CharCharCharCharCharCharCharCharCharCharCharCharCharCharCharCharCharChar2">
    <w:name w:val="Char Char Char Char Char Char Char Char Char Char Char Char Char Char Char Char Char Char2"/>
    <w:basedOn w:val="affff"/>
    <w:qFormat/>
    <w:rsid w:val="00AF754E"/>
    <w:pPr>
      <w:keepNext/>
      <w:tabs>
        <w:tab w:val="num" w:pos="2940"/>
      </w:tabs>
      <w:autoSpaceDE w:val="0"/>
      <w:autoSpaceDN w:val="0"/>
      <w:adjustRightInd w:val="0"/>
      <w:ind w:leftChars="67" w:left="777" w:right="91" w:hanging="420"/>
      <w:jc w:val="left"/>
    </w:pPr>
    <w:rPr>
      <w:rFonts w:ascii="Times New Roman" w:eastAsia="宋体" w:hAnsi="Times New Roman" w:cs="Times New Roman"/>
      <w:sz w:val="20"/>
      <w:szCs w:val="20"/>
    </w:rPr>
  </w:style>
  <w:style w:type="character" w:customStyle="1" w:styleId="inputred">
    <w:name w:val="inputred"/>
    <w:rsid w:val="00AF754E"/>
  </w:style>
  <w:style w:type="character" w:customStyle="1" w:styleId="red">
    <w:name w:val="red"/>
    <w:rsid w:val="00AF754E"/>
  </w:style>
  <w:style w:type="character" w:customStyle="1" w:styleId="labeltext2">
    <w:name w:val="labeltext2"/>
    <w:rsid w:val="00AF754E"/>
  </w:style>
  <w:style w:type="character" w:customStyle="1" w:styleId="labeltext3">
    <w:name w:val="labeltext3"/>
    <w:rsid w:val="00AF754E"/>
  </w:style>
  <w:style w:type="character" w:customStyle="1" w:styleId="labeltext4">
    <w:name w:val="labeltext4"/>
    <w:rsid w:val="00AF754E"/>
  </w:style>
  <w:style w:type="paragraph" w:customStyle="1" w:styleId="Content2">
    <w:name w:val="Content"/>
    <w:basedOn w:val="affff"/>
    <w:rsid w:val="00AF754E"/>
    <w:pPr>
      <w:widowControl/>
      <w:ind w:left="720"/>
      <w:jc w:val="left"/>
    </w:pPr>
    <w:rPr>
      <w:rFonts w:ascii="Arial" w:eastAsia="Times New Roman" w:hAnsi="Arial" w:cs="Arial"/>
      <w:kern w:val="0"/>
      <w:sz w:val="22"/>
      <w:szCs w:val="24"/>
      <w:lang w:eastAsia="en-US"/>
    </w:rPr>
  </w:style>
  <w:style w:type="paragraph" w:customStyle="1" w:styleId="cellheading1">
    <w:name w:val="cellheading1"/>
    <w:basedOn w:val="affff"/>
    <w:rsid w:val="00AF754E"/>
    <w:pPr>
      <w:widowControl/>
      <w:jc w:val="left"/>
    </w:pPr>
    <w:rPr>
      <w:rFonts w:ascii="Verdana" w:eastAsia="宋体" w:hAnsi="Verdana" w:cs="Times New Roman"/>
      <w:b/>
      <w:bCs/>
      <w:color w:val="000000"/>
      <w:kern w:val="0"/>
      <w:sz w:val="20"/>
      <w:szCs w:val="20"/>
    </w:rPr>
  </w:style>
  <w:style w:type="character" w:customStyle="1" w:styleId="font">
    <w:name w:val="font"/>
    <w:rsid w:val="00AF754E"/>
  </w:style>
  <w:style w:type="paragraph" w:customStyle="1" w:styleId="6PIM6BOD415">
    <w:name w:val="样式 标题 6PIM 6BOD 4 + 行距: 1.5 倍行距"/>
    <w:basedOn w:val="60"/>
    <w:rsid w:val="00AF754E"/>
    <w:pPr>
      <w:numPr>
        <w:ilvl w:val="0"/>
        <w:numId w:val="0"/>
      </w:numPr>
      <w:spacing w:line="360" w:lineRule="auto"/>
      <w:ind w:left="-136" w:hanging="1152"/>
    </w:pPr>
    <w:rPr>
      <w:rFonts w:eastAsia="宋体" w:cs="宋体"/>
      <w:sz w:val="21"/>
      <w:szCs w:val="20"/>
      <w:u w:color="FF0000"/>
    </w:rPr>
  </w:style>
  <w:style w:type="paragraph" w:customStyle="1" w:styleId="1ffffffff2">
    <w:name w:val="超级链接1"/>
    <w:basedOn w:val="affff"/>
    <w:rsid w:val="00AF754E"/>
    <w:pPr>
      <w:spacing w:before="156" w:beforeAutospacing="1" w:afterAutospacing="1"/>
      <w:jc w:val="center"/>
    </w:pPr>
    <w:rPr>
      <w:rFonts w:ascii="Times New Roman" w:eastAsia="宋体" w:hAnsi="Times New Roman" w:cs="Times New Roman"/>
      <w:b/>
      <w:bCs/>
      <w:sz w:val="28"/>
      <w:szCs w:val="24"/>
    </w:rPr>
  </w:style>
  <w:style w:type="character" w:customStyle="1" w:styleId="SoDAField">
    <w:name w:val="SoDA Field"/>
    <w:qFormat/>
    <w:rsid w:val="00AF754E"/>
    <w:rPr>
      <w:color w:val="0000FF"/>
    </w:rPr>
  </w:style>
  <w:style w:type="paragraph" w:customStyle="1" w:styleId="Arial1">
    <w:name w:val="正文 + Arial"/>
    <w:basedOn w:val="affff"/>
    <w:rsid w:val="00AF754E"/>
    <w:pPr>
      <w:outlineLvl w:val="0"/>
    </w:pPr>
    <w:rPr>
      <w:rFonts w:ascii="Arial" w:eastAsia="宋体" w:hAnsi="Arial" w:cs="Arial"/>
      <w:szCs w:val="24"/>
    </w:rPr>
  </w:style>
  <w:style w:type="paragraph" w:customStyle="1" w:styleId="afffffffffffffffffffffffffffff1">
    <w:name w:val="正文 + 宋体"/>
    <w:basedOn w:val="affff"/>
    <w:qFormat/>
    <w:rsid w:val="00AF754E"/>
    <w:pPr>
      <w:outlineLvl w:val="0"/>
    </w:pPr>
    <w:rPr>
      <w:rFonts w:ascii="宋体" w:eastAsia="宋体" w:hAnsi="宋体" w:cs="Times New Roman"/>
      <w:szCs w:val="24"/>
    </w:rPr>
  </w:style>
  <w:style w:type="paragraph" w:customStyle="1" w:styleId="b2">
    <w:name w:val="b2"/>
    <w:basedOn w:val="affff"/>
    <w:qFormat/>
    <w:rsid w:val="00AF754E"/>
    <w:pPr>
      <w:numPr>
        <w:numId w:val="172"/>
      </w:numPr>
      <w:spacing w:line="360" w:lineRule="auto"/>
      <w:ind w:left="0"/>
    </w:pPr>
    <w:rPr>
      <w:rFonts w:ascii="宋体" w:eastAsia="宋体" w:hAnsi="宋体" w:cs="Times New Roman"/>
      <w:sz w:val="24"/>
      <w:szCs w:val="20"/>
    </w:rPr>
  </w:style>
  <w:style w:type="paragraph" w:customStyle="1" w:styleId="afffffffffffffffffffffffffffff2">
    <w:name w:val="图注"/>
    <w:basedOn w:val="affff"/>
    <w:qFormat/>
    <w:rsid w:val="00AF754E"/>
    <w:pPr>
      <w:spacing w:line="360" w:lineRule="auto"/>
      <w:jc w:val="center"/>
    </w:pPr>
    <w:rPr>
      <w:rFonts w:ascii="Times New Roman" w:eastAsia="宋体" w:hAnsi="Times New Roman" w:cs="Times New Roman"/>
      <w:b/>
      <w:sz w:val="24"/>
      <w:szCs w:val="24"/>
    </w:rPr>
  </w:style>
  <w:style w:type="paragraph" w:customStyle="1" w:styleId="CharCharCharCharChar0">
    <w:name w:val="Char Char Char Char Char"/>
    <w:basedOn w:val="afffff7"/>
    <w:autoRedefine/>
    <w:rsid w:val="00AF754E"/>
    <w:pPr>
      <w:shd w:val="clear" w:color="auto" w:fill="000080"/>
      <w:adjustRightInd w:val="0"/>
      <w:spacing w:line="436" w:lineRule="exact"/>
      <w:ind w:left="357"/>
      <w:jc w:val="left"/>
      <w:outlineLvl w:val="3"/>
    </w:pPr>
    <w:rPr>
      <w:rFonts w:ascii="Tahoma" w:hAnsi="Tahoma"/>
      <w:b/>
      <w:sz w:val="24"/>
      <w:szCs w:val="24"/>
    </w:rPr>
  </w:style>
  <w:style w:type="character" w:customStyle="1" w:styleId="4H4PIM4h4Char">
    <w:name w:val="样式 标题 4H4PIM 4h4 + 非加粗 Char"/>
    <w:link w:val="4H4PIM4h4"/>
    <w:locked/>
    <w:rsid w:val="00AF754E"/>
    <w:rPr>
      <w:rFonts w:ascii="宋体" w:hAnsi="宋体"/>
      <w:szCs w:val="21"/>
      <w:lang w:eastAsia="en-US"/>
    </w:rPr>
  </w:style>
  <w:style w:type="paragraph" w:customStyle="1" w:styleId="4H4PIM4h4">
    <w:name w:val="样式 标题 4H4PIM 4h4 + 非加粗"/>
    <w:basedOn w:val="43"/>
    <w:link w:val="4H4PIM4h4Char"/>
    <w:rsid w:val="00AF754E"/>
    <w:pPr>
      <w:keepLines w:val="0"/>
      <w:widowControl/>
      <w:numPr>
        <w:ilvl w:val="0"/>
        <w:numId w:val="0"/>
      </w:numPr>
      <w:spacing w:before="240" w:after="156" w:line="240" w:lineRule="auto"/>
      <w:ind w:left="2880" w:hanging="720"/>
      <w:jc w:val="left"/>
    </w:pPr>
    <w:rPr>
      <w:rFonts w:ascii="宋体" w:eastAsiaTheme="minorEastAsia" w:hAnsi="宋体" w:cstheme="minorBidi"/>
      <w:b w:val="0"/>
      <w:bCs w:val="0"/>
      <w:sz w:val="21"/>
      <w:szCs w:val="21"/>
      <w:lang w:eastAsia="en-US"/>
    </w:rPr>
  </w:style>
  <w:style w:type="character" w:customStyle="1" w:styleId="Charfffffff9">
    <w:name w:val="说明内容 Char"/>
    <w:link w:val="afffffffffffffffffffffffffffff3"/>
    <w:locked/>
    <w:rsid w:val="00AF754E"/>
    <w:rPr>
      <w:rFonts w:ascii="楷体_GB2312" w:eastAsia="楷体_GB2312" w:hAnsi="宋体"/>
      <w:szCs w:val="24"/>
    </w:rPr>
  </w:style>
  <w:style w:type="paragraph" w:customStyle="1" w:styleId="afffffffffffffffffffffffffffff3">
    <w:name w:val="说明内容"/>
    <w:basedOn w:val="4fc"/>
    <w:next w:val="4fc"/>
    <w:link w:val="Charfffffff9"/>
    <w:rsid w:val="00AF754E"/>
    <w:pPr>
      <w:ind w:leftChars="0" w:left="5036"/>
    </w:pPr>
    <w:rPr>
      <w:rFonts w:ascii="楷体_GB2312" w:eastAsia="楷体_GB2312" w:hAnsi="宋体"/>
      <w:szCs w:val="24"/>
    </w:rPr>
  </w:style>
  <w:style w:type="character" w:customStyle="1" w:styleId="4H4PIM4h4bulletblbb44headingheading4IndentChar">
    <w:name w:val="样式 标题 4H4PIM 4h4bulletblbb44headingheading 4 + Indent: ... Char"/>
    <w:link w:val="4H4PIM4h4bulletblbb44headingheading4Indent"/>
    <w:locked/>
    <w:rsid w:val="00AF754E"/>
    <w:rPr>
      <w:b/>
      <w:bCs/>
      <w:color w:val="800000"/>
      <w:szCs w:val="28"/>
      <w:u w:val="double"/>
    </w:rPr>
  </w:style>
  <w:style w:type="paragraph" w:customStyle="1" w:styleId="4H4PIM4h4bulletblbb44headingheading4Indent">
    <w:name w:val="样式 标题 4H4PIM 4h4bulletblbb44headingheading 4 + Indent: ..."/>
    <w:basedOn w:val="43"/>
    <w:link w:val="4H4PIM4h4bulletblbb44headingheading4IndentChar"/>
    <w:rsid w:val="00AF754E"/>
    <w:pPr>
      <w:keepLines w:val="0"/>
      <w:numPr>
        <w:ilvl w:val="0"/>
        <w:numId w:val="0"/>
      </w:numPr>
      <w:spacing w:before="100" w:beforeAutospacing="1" w:after="156" w:afterAutospacing="1" w:line="240" w:lineRule="auto"/>
      <w:ind w:left="6" w:hanging="864"/>
    </w:pPr>
    <w:rPr>
      <w:rFonts w:asciiTheme="minorHAnsi" w:eastAsiaTheme="minorEastAsia" w:hAnsiTheme="minorHAnsi" w:cstheme="minorBidi"/>
      <w:color w:val="800000"/>
      <w:sz w:val="21"/>
      <w:u w:val="double"/>
    </w:rPr>
  </w:style>
  <w:style w:type="character" w:customStyle="1" w:styleId="4H4PIM4h4bulletblbb44headingheading4Indent1Char">
    <w:name w:val="样式 标题 4H4PIM 4h4bulletblbb44headingheading 4 + Indent: ...1 Char"/>
    <w:link w:val="4H4PIM4h4bulletblbb44headingheading4Indent1"/>
    <w:locked/>
    <w:rsid w:val="00AF754E"/>
    <w:rPr>
      <w:b/>
      <w:bCs/>
      <w:szCs w:val="28"/>
      <w:u w:val="double"/>
    </w:rPr>
  </w:style>
  <w:style w:type="paragraph" w:customStyle="1" w:styleId="4H4PIM4h4bulletblbb44headingheading4Indent1">
    <w:name w:val="样式 标题 4H4PIM 4h4bulletblbb44headingheading 4 + Indent: ...1"/>
    <w:basedOn w:val="43"/>
    <w:link w:val="4H4PIM4h4bulletblbb44headingheading4Indent1Char"/>
    <w:rsid w:val="00AF754E"/>
    <w:pPr>
      <w:keepLines w:val="0"/>
      <w:numPr>
        <w:ilvl w:val="0"/>
        <w:numId w:val="0"/>
      </w:numPr>
      <w:spacing w:before="100" w:beforeAutospacing="1" w:after="156" w:afterAutospacing="1" w:line="240" w:lineRule="auto"/>
      <w:ind w:left="6" w:hanging="864"/>
    </w:pPr>
    <w:rPr>
      <w:rFonts w:asciiTheme="minorHAnsi" w:eastAsiaTheme="minorEastAsia" w:hAnsiTheme="minorHAnsi" w:cstheme="minorBidi"/>
      <w:sz w:val="21"/>
      <w:u w:val="double"/>
    </w:rPr>
  </w:style>
  <w:style w:type="character" w:customStyle="1" w:styleId="titlespan">
    <w:name w:val="titlespan"/>
    <w:rsid w:val="00AF754E"/>
  </w:style>
  <w:style w:type="character" w:customStyle="1" w:styleId="yihang91">
    <w:name w:val="yi_hang_91"/>
    <w:rsid w:val="00AF754E"/>
    <w:rPr>
      <w:rFonts w:ascii="Tahoma" w:eastAsia="宋体" w:hAnsi="Tahoma"/>
      <w:kern w:val="2"/>
      <w:sz w:val="21"/>
      <w:szCs w:val="21"/>
      <w:shd w:val="clear" w:color="auto" w:fill="F9F9F9"/>
      <w:lang w:val="en-US" w:eastAsia="zh-CN" w:bidi="ar-SA"/>
    </w:rPr>
  </w:style>
  <w:style w:type="table" w:customStyle="1" w:styleId="4-110">
    <w:name w:val="网格表 4 - 强调文字颜色 11"/>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character" w:customStyle="1" w:styleId="-16">
    <w:name w:val="彩色列表 - 强调文字颜色 1字符"/>
    <w:aliases w:val="Paragr-1st字符,head 2字符,符号列表字符,编号字符,1箭头列出段落字符,表格内项目符号样式字符,List Paragraph1字符,lp1字符,List Paragraph11字符,标题2字符,中等深浅网格 1 - 强调文字颜色 2字符,列出段落2字符,列出段落1字符,List Paragraph字符,列出段落字符,段落字符,标题22字符"/>
    <w:link w:val="-1110"/>
    <w:uiPriority w:val="34"/>
    <w:rsid w:val="00AF754E"/>
  </w:style>
  <w:style w:type="character" w:customStyle="1" w:styleId="2fffffff">
    <w:name w:val="中等深浅网格 2字符"/>
    <w:link w:val="21f6"/>
    <w:uiPriority w:val="1"/>
    <w:locked/>
    <w:rsid w:val="00AF754E"/>
    <w:rPr>
      <w:rFonts w:ascii="Trebuchet MS" w:hAnsi="Trebuchet MS"/>
      <w:lang w:eastAsia="en-US"/>
    </w:rPr>
  </w:style>
  <w:style w:type="character" w:customStyle="1" w:styleId="-25">
    <w:name w:val="浅色底纹 - 强调文字颜色 2字符"/>
    <w:link w:val="-212"/>
    <w:uiPriority w:val="30"/>
    <w:rsid w:val="00AF754E"/>
    <w:rPr>
      <w:rFonts w:ascii="Trebuchet MS" w:hAnsi="Trebuchet MS"/>
      <w:b/>
      <w:bCs/>
      <w:i/>
      <w:iCs/>
      <w:color w:val="4F81BD"/>
      <w:szCs w:val="21"/>
      <w:lang w:eastAsia="en-US"/>
    </w:rPr>
  </w:style>
  <w:style w:type="character" w:customStyle="1" w:styleId="-17">
    <w:name w:val="彩色网格 - 强调文字颜色 1字符"/>
    <w:link w:val="-116"/>
    <w:uiPriority w:val="29"/>
    <w:rsid w:val="00AF754E"/>
    <w:rPr>
      <w:i/>
      <w:iCs/>
      <w:color w:val="000000"/>
    </w:rPr>
  </w:style>
  <w:style w:type="paragraph" w:customStyle="1" w:styleId="-1110">
    <w:name w:val="彩色列表 - 强调文字颜色 111"/>
    <w:basedOn w:val="affff"/>
    <w:link w:val="-16"/>
    <w:uiPriority w:val="34"/>
    <w:rsid w:val="00AF754E"/>
    <w:pPr>
      <w:ind w:firstLineChars="200" w:firstLine="420"/>
    </w:pPr>
  </w:style>
  <w:style w:type="paragraph" w:customStyle="1" w:styleId="21f6">
    <w:name w:val="中等深浅网格 21"/>
    <w:link w:val="2fffffff"/>
    <w:uiPriority w:val="1"/>
    <w:rsid w:val="00AF754E"/>
    <w:pPr>
      <w:snapToGrid w:val="0"/>
    </w:pPr>
    <w:rPr>
      <w:rFonts w:ascii="Trebuchet MS" w:hAnsi="Trebuchet MS"/>
      <w:lang w:eastAsia="en-US"/>
    </w:rPr>
  </w:style>
  <w:style w:type="paragraph" w:customStyle="1" w:styleId="-116">
    <w:name w:val="彩色网格 - 强调文字颜色 11"/>
    <w:basedOn w:val="affff"/>
    <w:next w:val="affff"/>
    <w:link w:val="-17"/>
    <w:uiPriority w:val="29"/>
    <w:rsid w:val="00AF754E"/>
    <w:rPr>
      <w:i/>
      <w:iCs/>
      <w:color w:val="000000"/>
    </w:rPr>
  </w:style>
  <w:style w:type="paragraph" w:customStyle="1" w:styleId="-1111">
    <w:name w:val="彩色底纹 - 强调文字颜色 111"/>
    <w:uiPriority w:val="99"/>
    <w:rsid w:val="00AF754E"/>
    <w:rPr>
      <w:rFonts w:ascii="Times New Roman" w:eastAsia="宋体" w:hAnsi="Times New Roman" w:cs="Times New Roman"/>
      <w:szCs w:val="24"/>
    </w:rPr>
  </w:style>
  <w:style w:type="paragraph" w:customStyle="1" w:styleId="-212">
    <w:name w:val="浅色底纹 - 强调文字颜色 21"/>
    <w:basedOn w:val="affff"/>
    <w:next w:val="affff"/>
    <w:link w:val="-25"/>
    <w:uiPriority w:val="30"/>
    <w:rsid w:val="00AF754E"/>
    <w:pPr>
      <w:pBdr>
        <w:bottom w:val="single" w:sz="4" w:space="4" w:color="4F81BD"/>
      </w:pBdr>
      <w:spacing w:before="200" w:after="280"/>
      <w:ind w:left="936" w:right="936"/>
    </w:pPr>
    <w:rPr>
      <w:rFonts w:ascii="Trebuchet MS" w:hAnsi="Trebuchet MS"/>
      <w:b/>
      <w:bCs/>
      <w:i/>
      <w:iCs/>
      <w:color w:val="4F81BD"/>
      <w:szCs w:val="21"/>
      <w:lang w:eastAsia="en-US"/>
    </w:rPr>
  </w:style>
  <w:style w:type="table" w:styleId="2-6">
    <w:name w:val="Medium List 2 Accent 6"/>
    <w:basedOn w:val="affff2"/>
    <w:uiPriority w:val="62"/>
    <w:unhideWhenUsed/>
    <w:rsid w:val="00AF754E"/>
    <w:rPr>
      <w:rFonts w:ascii="Calibri" w:eastAsia="宋体" w:hAnsi="Calibri" w:cs="Times New Roman"/>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rPr>
      <w:hidden/>
    </w:trPr>
    <w:tblStylePr w:type="firstRow">
      <w:pPr>
        <w:spacing w:before="0" w:after="0" w:line="240" w:lineRule="auto"/>
      </w:pPr>
      <w:rPr>
        <w:rFonts w:ascii="Batang" w:eastAsia="Arial" w:hAnsi="Batang" w:cs="Times New Roman"/>
        <w:b/>
        <w:bCs/>
      </w:rPr>
      <w:tblPr/>
      <w:trPr>
        <w:hidden/>
      </w:trPr>
      <w:tcPr>
        <w:tcBorders>
          <w:top w:val="single" w:sz="8" w:space="0" w:color="4472C4"/>
          <w:left w:val="single" w:sz="8" w:space="0" w:color="4472C4"/>
          <w:bottom w:val="single" w:sz="18" w:space="0" w:color="4472C4"/>
          <w:right w:val="single" w:sz="8" w:space="0" w:color="4472C4"/>
          <w:insideH w:val="nil"/>
          <w:insideV w:val="single" w:sz="8" w:space="0" w:color="4472C4"/>
          <w:tl2br w:val="nil"/>
          <w:tr2bl w:val="nil"/>
        </w:tcBorders>
      </w:tcPr>
    </w:tblStylePr>
    <w:tblStylePr w:type="lastRow">
      <w:pPr>
        <w:spacing w:before="0" w:after="0" w:line="240" w:lineRule="auto"/>
      </w:pPr>
      <w:rPr>
        <w:rFonts w:ascii="Batang" w:eastAsia="Arial" w:hAnsi="Batang" w:cs="Times New Roman"/>
        <w:b/>
        <w:bCs/>
      </w:rPr>
      <w:tblPr/>
      <w:trPr>
        <w:hidden/>
      </w:trPr>
      <w:tcPr>
        <w:tcBorders>
          <w:top w:val="double" w:sz="6" w:space="0" w:color="4472C4"/>
          <w:left w:val="single" w:sz="8" w:space="0" w:color="4472C4"/>
          <w:bottom w:val="single" w:sz="8" w:space="0" w:color="4472C4"/>
          <w:right w:val="single" w:sz="8" w:space="0" w:color="4472C4"/>
          <w:insideH w:val="nil"/>
          <w:insideV w:val="single" w:sz="8" w:space="0" w:color="4472C4"/>
          <w:tl2br w:val="nil"/>
          <w:tr2bl w:val="nil"/>
        </w:tcBorders>
      </w:tcPr>
    </w:tblStylePr>
    <w:tblStylePr w:type="firstCol">
      <w:rPr>
        <w:rFonts w:ascii="Batang" w:eastAsia="Arial" w:hAnsi="Batang" w:cs="Times New Roman"/>
        <w:b/>
        <w:bCs/>
      </w:rPr>
      <w:tblPr/>
      <w:trPr>
        <w:hidden/>
      </w:trPr>
      <w:tcPr>
        <w:tcBorders>
          <w:top w:val="nil"/>
          <w:left w:val="nil"/>
          <w:bottom w:val="nil"/>
          <w:right w:val="single" w:sz="8" w:space="0" w:color="F79646"/>
          <w:insideH w:val="nil"/>
          <w:insideV w:val="nil"/>
          <w:tl2br w:val="nil"/>
          <w:tr2bl w:val="nil"/>
        </w:tcBorders>
        <w:shd w:val="clear" w:color="auto" w:fill="FFFFFF"/>
      </w:tcPr>
    </w:tblStylePr>
    <w:tblStylePr w:type="lastCol">
      <w:rPr>
        <w:rFonts w:ascii="Batang" w:eastAsia="Arial" w:hAnsi="Batang" w:cs="Times New Roman"/>
        <w:b/>
        <w:bCs/>
      </w:rPr>
      <w:tblPr/>
      <w:trPr>
        <w:hidden/>
      </w:trPr>
      <w:tcPr>
        <w:tcBorders>
          <w:top w:val="single" w:sz="8" w:space="0" w:color="4472C4"/>
          <w:left w:val="single" w:sz="8" w:space="0" w:color="4472C4"/>
          <w:bottom w:val="single" w:sz="8" w:space="0" w:color="4472C4"/>
          <w:right w:val="single" w:sz="8" w:space="0" w:color="4472C4"/>
          <w:insideH w:val="nil"/>
          <w:insideV w:val="nil"/>
          <w:tl2br w:val="nil"/>
          <w:tr2bl w:val="nil"/>
        </w:tcBorders>
      </w:tcPr>
    </w:tblStylePr>
    <w:tblStylePr w:type="band1Vert">
      <w:tblPr/>
      <w:trPr>
        <w:hidden/>
      </w:trPr>
      <w:tcPr>
        <w:tcBorders>
          <w:top w:val="single" w:sz="8" w:space="0" w:color="4472C4"/>
          <w:left w:val="single" w:sz="8" w:space="0" w:color="4472C4"/>
          <w:bottom w:val="single" w:sz="8" w:space="0" w:color="4472C4"/>
          <w:right w:val="single" w:sz="8" w:space="0" w:color="4472C4"/>
          <w:insideH w:val="nil"/>
          <w:insideV w:val="nil"/>
          <w:tl2br w:val="nil"/>
          <w:tr2bl w:val="nil"/>
        </w:tcBorders>
        <w:shd w:val="clear" w:color="auto" w:fill="D0DBF0"/>
      </w:tcPr>
    </w:tblStylePr>
    <w:tblStylePr w:type="band1Horz">
      <w:tblPr/>
      <w:trPr>
        <w:hidden/>
      </w:trPr>
      <w:tcPr>
        <w:tcBorders>
          <w:top w:val="single" w:sz="8" w:space="0" w:color="4472C4"/>
          <w:left w:val="single" w:sz="8" w:space="0" w:color="4472C4"/>
          <w:bottom w:val="single" w:sz="8" w:space="0" w:color="4472C4"/>
          <w:right w:val="single" w:sz="8" w:space="0" w:color="4472C4"/>
          <w:insideH w:val="nil"/>
          <w:insideV w:val="single" w:sz="8" w:space="0" w:color="4472C4"/>
          <w:tl2br w:val="nil"/>
          <w:tr2bl w:val="nil"/>
        </w:tcBorders>
        <w:shd w:val="clear" w:color="auto" w:fill="D0DBF0"/>
      </w:tcPr>
    </w:tblStylePr>
    <w:tblStylePr w:type="band2Horz">
      <w:tblPr/>
      <w:trPr>
        <w:hidden/>
      </w:trPr>
      <w:tcPr>
        <w:tcBorders>
          <w:top w:val="single" w:sz="8" w:space="0" w:color="4472C4"/>
          <w:left w:val="single" w:sz="8" w:space="0" w:color="4472C4"/>
          <w:bottom w:val="single" w:sz="8" w:space="0" w:color="4472C4"/>
          <w:right w:val="single" w:sz="8" w:space="0" w:color="4472C4"/>
          <w:insideH w:val="nil"/>
          <w:insideV w:val="single" w:sz="8" w:space="0" w:color="4472C4"/>
          <w:tl2br w:val="nil"/>
          <w:tr2bl w:val="nil"/>
        </w:tcBorders>
      </w:tcPr>
    </w:tblStylePr>
    <w:tblStylePr w:type="nwCell">
      <w:tblPr/>
      <w:trPr>
        <w:hidden/>
      </w:trPr>
      <w:tcPr>
        <w:shd w:val="clear" w:color="auto" w:fill="FFFFFF"/>
      </w:tcPr>
    </w:tblStylePr>
    <w:tblStylePr w:type="swCell">
      <w:tblPr/>
      <w:trPr>
        <w:hidden/>
      </w:trPr>
      <w:tcPr>
        <w:tcBorders>
          <w:top w:val="nil"/>
          <w:left w:val="nil"/>
          <w:bottom w:val="nil"/>
          <w:right w:val="nil"/>
          <w:insideH w:val="nil"/>
          <w:insideV w:val="nil"/>
          <w:tl2br w:val="nil"/>
          <w:tr2bl w:val="nil"/>
        </w:tcBorders>
      </w:tcPr>
    </w:tblStylePr>
  </w:style>
  <w:style w:type="table" w:customStyle="1" w:styleId="1ffffffff3">
    <w:name w:val="浅色网格型1"/>
    <w:basedOn w:val="affff2"/>
    <w:uiPriority w:val="40"/>
    <w:rsid w:val="00AF754E"/>
    <w:rPr>
      <w:rFonts w:ascii="Times New Roman" w:eastAsia="宋体" w:hAnsi="Times New Roman" w:cs="Times New Roman"/>
      <w:kern w:val="0"/>
      <w:sz w:val="20"/>
      <w:szCs w:val="20"/>
    </w:rPr>
    <w:tblPr>
      <w:tblInd w:w="0" w:type="dxa"/>
      <w:tblBorders>
        <w:top w:val="single" w:sz="4" w:space="0" w:color="99F85B"/>
        <w:left w:val="single" w:sz="4" w:space="0" w:color="99F85B"/>
        <w:bottom w:val="single" w:sz="4" w:space="0" w:color="99F85B"/>
        <w:right w:val="single" w:sz="4" w:space="0" w:color="99F85B"/>
        <w:insideH w:val="single" w:sz="4" w:space="0" w:color="99F85B"/>
        <w:insideV w:val="single" w:sz="4" w:space="0" w:color="99F85B"/>
      </w:tblBorders>
      <w:tblCellMar>
        <w:top w:w="0" w:type="dxa"/>
        <w:left w:w="108" w:type="dxa"/>
        <w:bottom w:w="0" w:type="dxa"/>
        <w:right w:w="108" w:type="dxa"/>
      </w:tblCellMar>
    </w:tblPr>
    <w:trPr>
      <w:hidden/>
    </w:trPr>
  </w:style>
  <w:style w:type="table" w:customStyle="1" w:styleId="5-21">
    <w:name w:val="网格表 5 深色 - 着色 21"/>
    <w:basedOn w:val="affff2"/>
    <w:uiPriority w:val="46"/>
    <w:rsid w:val="00AF754E"/>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hidden/>
    </w:trPr>
    <w:tblStylePr w:type="firstRow">
      <w:rPr>
        <w:b/>
        <w:bCs/>
      </w:rPr>
      <w:tblPr/>
      <w:trPr>
        <w:hidden/>
      </w:trPr>
      <w:tcPr>
        <w:tcBorders>
          <w:top w:val="nil"/>
          <w:left w:val="nil"/>
          <w:bottom w:val="single" w:sz="12" w:space="0" w:color="666666"/>
          <w:right w:val="nil"/>
          <w:insideH w:val="nil"/>
          <w:insideV w:val="nil"/>
          <w:tl2br w:val="nil"/>
          <w:tr2bl w:val="nil"/>
        </w:tcBorders>
      </w:tcPr>
    </w:tblStylePr>
    <w:tblStylePr w:type="lastRow">
      <w:rPr>
        <w:b/>
        <w:bCs/>
      </w:rPr>
      <w:tblPr/>
      <w:trPr>
        <w:hidden/>
      </w:tr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 w:type="character" w:customStyle="1" w:styleId="31b">
    <w:name w:val="无格式表格 31"/>
    <w:uiPriority w:val="19"/>
    <w:rsid w:val="00AF754E"/>
    <w:rPr>
      <w:i/>
      <w:iCs/>
      <w:color w:val="808080"/>
    </w:rPr>
  </w:style>
  <w:style w:type="character" w:customStyle="1" w:styleId="417">
    <w:name w:val="无格式表格 41"/>
    <w:uiPriority w:val="21"/>
    <w:rsid w:val="00AF754E"/>
    <w:rPr>
      <w:b/>
      <w:bCs/>
      <w:i/>
      <w:iCs/>
      <w:color w:val="4F81BD"/>
    </w:rPr>
  </w:style>
  <w:style w:type="character" w:customStyle="1" w:styleId="516">
    <w:name w:val="无格式表格 51"/>
    <w:uiPriority w:val="31"/>
    <w:rsid w:val="00AF754E"/>
    <w:rPr>
      <w:smallCaps/>
      <w:color w:val="C0504D"/>
      <w:u w:val="single"/>
    </w:rPr>
  </w:style>
  <w:style w:type="character" w:customStyle="1" w:styleId="1-10">
    <w:name w:val="中等深浅底纹 1 - 着色 1 字符"/>
    <w:uiPriority w:val="1"/>
    <w:locked/>
    <w:rsid w:val="00AF754E"/>
    <w:rPr>
      <w:rFonts w:ascii="Trebuchet MS" w:hAnsi="Trebuchet MS"/>
      <w:lang w:eastAsia="en-US"/>
    </w:rPr>
  </w:style>
  <w:style w:type="character" w:customStyle="1" w:styleId="2-20">
    <w:name w:val="中等深浅网格 2 - 着色 2 字符"/>
    <w:link w:val="2-22"/>
    <w:uiPriority w:val="29"/>
    <w:rsid w:val="00AF754E"/>
    <w:rPr>
      <w:i/>
      <w:iCs/>
      <w:color w:val="000000"/>
      <w:kern w:val="2"/>
      <w:sz w:val="21"/>
      <w:szCs w:val="22"/>
    </w:rPr>
  </w:style>
  <w:style w:type="character" w:customStyle="1" w:styleId="3-2">
    <w:name w:val="中等深浅网格 3 - 着色 2 字符"/>
    <w:link w:val="3-20"/>
    <w:uiPriority w:val="30"/>
    <w:rsid w:val="00AF754E"/>
    <w:rPr>
      <w:rFonts w:ascii="Trebuchet MS" w:hAnsi="Trebuchet MS"/>
      <w:b/>
      <w:bCs/>
      <w:i/>
      <w:iCs/>
      <w:color w:val="4F81BD"/>
      <w:sz w:val="21"/>
      <w:szCs w:val="21"/>
      <w:lang w:eastAsia="en-US"/>
    </w:rPr>
  </w:style>
  <w:style w:type="table" w:styleId="2-22">
    <w:name w:val="Medium Grid 2 Accent 2"/>
    <w:basedOn w:val="affff2"/>
    <w:link w:val="2-20"/>
    <w:uiPriority w:val="29"/>
    <w:rsid w:val="00AF754E"/>
    <w:rPr>
      <w:i/>
      <w:iCs/>
      <w:color w:val="000000"/>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rPr>
      <w:hidden/>
    </w:trPr>
    <w:tcPr>
      <w:shd w:val="clear" w:color="auto" w:fill="FADECB"/>
    </w:tcPr>
    <w:tblStylePr w:type="firstRow">
      <w:tblPr/>
      <w:trPr>
        <w:hidden/>
      </w:trPr>
      <w:tcPr>
        <w:shd w:val="clear" w:color="auto" w:fill="FDF2EA"/>
      </w:tcPr>
    </w:tblStylePr>
    <w:tblStylePr w:type="lastRow">
      <w:tblPr/>
      <w:trPr>
        <w:hidden/>
      </w:trPr>
      <w:tcPr>
        <w:tcBorders>
          <w:top w:val="single" w:sz="12" w:space="0" w:color="000000"/>
          <w:left w:val="nil"/>
          <w:bottom w:val="nil"/>
          <w:right w:val="nil"/>
          <w:insideH w:val="nil"/>
          <w:insideV w:val="nil"/>
        </w:tcBorders>
        <w:shd w:val="clear" w:color="auto" w:fill="FFFFFF"/>
      </w:tcPr>
    </w:tblStylePr>
    <w:tblStylePr w:type="firstCol">
      <w:tblPr/>
      <w:trPr>
        <w:hidden/>
      </w:trPr>
      <w:tcPr>
        <w:tcBorders>
          <w:top w:val="nil"/>
          <w:left w:val="nil"/>
          <w:bottom w:val="nil"/>
          <w:right w:val="nil"/>
          <w:insideH w:val="nil"/>
          <w:insideV w:val="nil"/>
        </w:tcBorders>
        <w:shd w:val="clear" w:color="auto" w:fill="FFFFFF"/>
      </w:tcPr>
    </w:tblStylePr>
    <w:tblStylePr w:type="lastCol">
      <w:tblPr/>
      <w:trPr>
        <w:hidden/>
      </w:trPr>
      <w:tcPr>
        <w:tcBorders>
          <w:top w:val="nil"/>
          <w:left w:val="nil"/>
          <w:bottom w:val="nil"/>
          <w:right w:val="nil"/>
          <w:insideH w:val="nil"/>
          <w:insideV w:val="nil"/>
        </w:tcBorders>
        <w:shd w:val="clear" w:color="auto" w:fill="FBE4D5"/>
      </w:tcPr>
    </w:tblStylePr>
    <w:tblStylePr w:type="band1Vert">
      <w:tblPr/>
      <w:trPr>
        <w:hidden/>
      </w:trPr>
      <w:tcPr>
        <w:shd w:val="clear" w:color="auto" w:fill="F6BE98"/>
      </w:tcPr>
    </w:tblStylePr>
    <w:tblStylePr w:type="band1Horz">
      <w:tblPr/>
      <w:trPr>
        <w:hidden/>
      </w:trPr>
      <w:tcPr>
        <w:tcBorders>
          <w:insideH w:val="single" w:sz="6" w:space="0" w:color="ED7D31"/>
          <w:insideV w:val="single" w:sz="6" w:space="0" w:color="ED7D31"/>
        </w:tcBorders>
        <w:shd w:val="clear" w:color="auto" w:fill="F6BE98"/>
      </w:tcPr>
    </w:tblStylePr>
    <w:tblStylePr w:type="nwCell">
      <w:tblPr/>
      <w:trPr>
        <w:hidden/>
      </w:trPr>
      <w:tcPr>
        <w:shd w:val="clear" w:color="auto" w:fill="FFFFFF"/>
      </w:tcPr>
    </w:tblStylePr>
  </w:style>
  <w:style w:type="table" w:styleId="3-20">
    <w:name w:val="Medium Grid 3 Accent 2"/>
    <w:aliases w:val="中等深浅网格 3 - 强调文字颜色 22,Medium Grid 3 Accent 2"/>
    <w:basedOn w:val="affff2"/>
    <w:link w:val="3-2"/>
    <w:uiPriority w:val="30"/>
    <w:rsid w:val="00AF754E"/>
    <w:rPr>
      <w:rFonts w:ascii="Trebuchet MS" w:hAnsi="Trebuchet MS"/>
      <w:b/>
      <w:bCs/>
      <w:i/>
      <w:iCs/>
      <w:color w:val="4F81BD"/>
      <w:szCs w:val="21"/>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rPr>
      <w:hidden/>
    </w:trPr>
    <w:tcPr>
      <w:shd w:val="clear" w:color="auto" w:fill="FADECB"/>
    </w:tcPr>
    <w:tblStylePr w:type="firstRow">
      <w:tblPr/>
      <w:trPr>
        <w:hidden/>
      </w:tr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rPr>
        <w:hidden/>
      </w:tr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rPr>
        <w:hidden/>
      </w:trPr>
      <w:tcPr>
        <w:tcBorders>
          <w:left w:val="single" w:sz="8" w:space="0" w:color="FFFFFF"/>
          <w:right w:val="single" w:sz="24" w:space="0" w:color="FFFFFF"/>
          <w:insideH w:val="nil"/>
          <w:insideV w:val="nil"/>
        </w:tcBorders>
        <w:shd w:val="clear" w:color="auto" w:fill="ED7D31"/>
      </w:tcPr>
    </w:tblStylePr>
    <w:tblStylePr w:type="lastCol">
      <w:tblPr/>
      <w:trPr>
        <w:hidden/>
      </w:trPr>
      <w:tcPr>
        <w:tcBorders>
          <w:top w:val="nil"/>
          <w:left w:val="single" w:sz="24" w:space="0" w:color="FFFFFF"/>
          <w:bottom w:val="nil"/>
          <w:right w:val="nil"/>
          <w:insideH w:val="nil"/>
          <w:insideV w:val="nil"/>
        </w:tcBorders>
        <w:shd w:val="clear" w:color="auto" w:fill="ED7D31"/>
      </w:tcPr>
    </w:tblStylePr>
    <w:tblStylePr w:type="band1Vert">
      <w:tblPr/>
      <w:trPr>
        <w:hidden/>
      </w:tr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rPr>
        <w:hidden/>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52">
    <w:name w:val="正文文本 25"/>
    <w:basedOn w:val="affff"/>
    <w:rsid w:val="00AF754E"/>
    <w:pPr>
      <w:autoSpaceDE w:val="0"/>
      <w:autoSpaceDN w:val="0"/>
      <w:adjustRightInd w:val="0"/>
      <w:spacing w:before="20" w:after="20" w:line="360" w:lineRule="atLeast"/>
      <w:ind w:firstLineChars="200" w:firstLine="680"/>
      <w:textAlignment w:val="baseline"/>
    </w:pPr>
    <w:rPr>
      <w:rFonts w:ascii="宋体" w:eastAsia="宋体" w:hAnsi="Tms Rmn" w:cs="Times New Roman"/>
      <w:kern w:val="0"/>
      <w:sz w:val="24"/>
      <w:szCs w:val="20"/>
    </w:rPr>
  </w:style>
  <w:style w:type="paragraph" w:customStyle="1" w:styleId="171">
    <w:name w:val="列出段落17"/>
    <w:basedOn w:val="affff"/>
    <w:uiPriority w:val="34"/>
    <w:rsid w:val="00AF754E"/>
    <w:pPr>
      <w:ind w:firstLineChars="200" w:firstLine="420"/>
    </w:pPr>
    <w:rPr>
      <w:rFonts w:ascii="Times New Roman" w:eastAsia="宋体" w:hAnsi="Times New Roman" w:cs="Times New Roman"/>
      <w:sz w:val="24"/>
    </w:rPr>
  </w:style>
  <w:style w:type="paragraph" w:customStyle="1" w:styleId="Char1CharChar3">
    <w:name w:val="Char1 Char Char3"/>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3">
    <w:name w:val="Char Char1 Char3"/>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Char3">
    <w:name w:val="Char Char1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CharCharCharCharCharCharCharCharCharCharCharCharChar1CharCharCharCharCharChar3">
    <w:name w:val="Char1 Char Char Char Char Char Char Char Char Char Char Char Char Char Char Char Char Char Char Char Char Char1 Char Char Char Char Char Char3"/>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CharCharChar3">
    <w:name w:val="Char Char1 Char Char Char Char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1CharCharChar3">
    <w:name w:val="Char Char1 Char Char Char3"/>
    <w:basedOn w:val="affff"/>
    <w:autoRedefine/>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3">
    <w:name w:val="Char1 Char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CharCharCharCharCharCharCharChar3">
    <w:name w:val="Char1 Char Char Char Char Char Char Char Char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CharCharCharCharCharCharCharCharCharCharCharCharCharCharChar2">
    <w:name w:val="Char Char Char Char Char Char Char Char Char Char Char Char Char Char Char Char2"/>
    <w:basedOn w:val="affff"/>
    <w:autoRedefine/>
    <w:uiPriority w:val="99"/>
    <w:qFormat/>
    <w:rsid w:val="00AF754E"/>
    <w:pPr>
      <w:tabs>
        <w:tab w:val="num" w:pos="360"/>
      </w:tabs>
    </w:pPr>
    <w:rPr>
      <w:rFonts w:ascii="Times New Roman" w:eastAsia="宋体" w:hAnsi="Times New Roman" w:cs="Times New Roman"/>
      <w:sz w:val="24"/>
      <w:szCs w:val="24"/>
    </w:rPr>
  </w:style>
  <w:style w:type="paragraph" w:customStyle="1" w:styleId="Char140">
    <w:name w:val="Char14"/>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table" w:customStyle="1" w:styleId="4-150">
    <w:name w:val="网格表 4 - 着色 15"/>
    <w:basedOn w:val="affff2"/>
    <w:uiPriority w:val="49"/>
    <w:rsid w:val="00AF754E"/>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rPr>
      <w:hidden/>
    </w:trPr>
    <w:tblStylePr w:type="firstRow">
      <w:rPr>
        <w:b/>
        <w:bCs/>
        <w:color w:val="FFFFFF"/>
      </w:rPr>
      <w:tblPr/>
      <w:trPr>
        <w:hidden/>
      </w:tr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rPr>
        <w:hidden/>
      </w:trPr>
      <w:tcPr>
        <w:tcBorders>
          <w:top w:val="double" w:sz="4" w:space="0" w:color="4F81BD"/>
        </w:tcBorders>
      </w:tcPr>
    </w:tblStylePr>
    <w:tblStylePr w:type="firstCol">
      <w:rPr>
        <w:b/>
        <w:bCs/>
      </w:rPr>
    </w:tblStylePr>
    <w:tblStylePr w:type="lastCol">
      <w:rPr>
        <w:b/>
        <w:bCs/>
      </w:rPr>
    </w:tblStylePr>
    <w:tblStylePr w:type="band1Vert">
      <w:tblPr/>
      <w:trPr>
        <w:hidden/>
      </w:trPr>
      <w:tcPr>
        <w:shd w:val="clear" w:color="auto" w:fill="DBE5F1"/>
      </w:tcPr>
    </w:tblStylePr>
    <w:tblStylePr w:type="band1Horz">
      <w:tblPr/>
      <w:trPr>
        <w:hidden/>
      </w:trPr>
      <w:tcPr>
        <w:shd w:val="clear" w:color="auto" w:fill="DBE5F1"/>
      </w:tcPr>
    </w:tblStylePr>
  </w:style>
  <w:style w:type="paragraph" w:customStyle="1" w:styleId="CharChar1CharCharCharCharCharCharCharCharCharCharChar1">
    <w:name w:val="Char Char1 Char Char Char Char Char Char Char Char Char Char Char1"/>
    <w:basedOn w:val="affff"/>
    <w:uiPriority w:val="99"/>
    <w:qFormat/>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Char230">
    <w:name w:val="Char23"/>
    <w:basedOn w:val="afffff7"/>
    <w:autoRedefine/>
    <w:qFormat/>
    <w:rsid w:val="00AF754E"/>
    <w:pPr>
      <w:shd w:val="clear" w:color="auto" w:fill="000080"/>
      <w:adjustRightInd w:val="0"/>
      <w:spacing w:line="436" w:lineRule="exact"/>
      <w:ind w:left="357"/>
      <w:jc w:val="left"/>
      <w:outlineLvl w:val="3"/>
    </w:pPr>
    <w:rPr>
      <w:rFonts w:ascii="Tahoma" w:hAnsi="Tahoma"/>
      <w:b/>
      <w:sz w:val="24"/>
      <w:szCs w:val="24"/>
    </w:rPr>
  </w:style>
  <w:style w:type="character" w:customStyle="1" w:styleId="afffffffffffffffffffffffffffff4">
    <w:name w:val="活动属性文字"/>
    <w:rsid w:val="00AF754E"/>
    <w:rPr>
      <w:color w:val="auto"/>
    </w:rPr>
  </w:style>
  <w:style w:type="character" w:customStyle="1" w:styleId="-9">
    <w:name w:val="表格文字-示例"/>
    <w:rsid w:val="00AF754E"/>
    <w:rPr>
      <w:color w:val="0000FF"/>
    </w:rPr>
  </w:style>
  <w:style w:type="character" w:customStyle="1" w:styleId="afffffffffffffffffffffffffffff5">
    <w:name w:val="活动属性描述文字"/>
    <w:rsid w:val="00AF754E"/>
    <w:rPr>
      <w:color w:val="auto"/>
    </w:rPr>
  </w:style>
  <w:style w:type="paragraph" w:customStyle="1" w:styleId="Style9">
    <w:name w:val="_Style 9"/>
    <w:basedOn w:val="affff"/>
    <w:uiPriority w:val="34"/>
    <w:rsid w:val="00AF754E"/>
    <w:pPr>
      <w:widowControl/>
      <w:spacing w:line="360" w:lineRule="auto"/>
      <w:ind w:firstLine="420"/>
      <w:jc w:val="left"/>
    </w:pPr>
    <w:rPr>
      <w:rFonts w:ascii="宋体" w:eastAsia="宋体" w:hAnsi="宋体" w:cs="Times New Roman"/>
      <w:kern w:val="0"/>
      <w:szCs w:val="24"/>
    </w:rPr>
  </w:style>
  <w:style w:type="paragraph" w:customStyle="1" w:styleId="afffffffffffffffffffffffffffff6">
    <w:name w:val="活动属性"/>
    <w:basedOn w:val="36"/>
    <w:rsid w:val="00AF754E"/>
    <w:pPr>
      <w:numPr>
        <w:ilvl w:val="0"/>
        <w:numId w:val="0"/>
      </w:numPr>
      <w:tabs>
        <w:tab w:val="left" w:pos="720"/>
      </w:tabs>
      <w:spacing w:before="40" w:after="0" w:line="300" w:lineRule="auto"/>
    </w:pPr>
    <w:rPr>
      <w:rFonts w:ascii="Times New Roman" w:eastAsia="楷体_GB2312" w:hAnsi="Times New Roman" w:cs="宋体"/>
      <w:b/>
      <w:bCs/>
      <w:color w:val="33CCCC"/>
      <w:sz w:val="28"/>
      <w:szCs w:val="20"/>
      <w:u w:color="FF0000"/>
    </w:rPr>
  </w:style>
  <w:style w:type="paragraph" w:customStyle="1" w:styleId="Style100">
    <w:name w:val="_Style 10"/>
    <w:basedOn w:val="affff"/>
    <w:uiPriority w:val="34"/>
    <w:rsid w:val="00AF754E"/>
    <w:pPr>
      <w:ind w:firstLineChars="200" w:firstLine="420"/>
    </w:pPr>
    <w:rPr>
      <w:rFonts w:ascii="Times New Roman" w:eastAsia="宋体" w:hAnsi="Times New Roman" w:cs="Times New Roman"/>
      <w:kern w:val="24"/>
      <w:sz w:val="24"/>
      <w:szCs w:val="20"/>
    </w:rPr>
  </w:style>
  <w:style w:type="character" w:customStyle="1" w:styleId="WW8Num1z0">
    <w:name w:val="WW8Num1z0"/>
    <w:rsid w:val="00AF754E"/>
    <w:rPr>
      <w:rFonts w:ascii="宋体" w:eastAsia="宋体" w:hAnsi="宋体" w:cs="宋体"/>
      <w:sz w:val="48"/>
    </w:rPr>
  </w:style>
  <w:style w:type="character" w:customStyle="1" w:styleId="WW8Num1z2">
    <w:name w:val="WW8Num1z2"/>
    <w:rsid w:val="00AF754E"/>
    <w:rPr>
      <w:rFonts w:ascii="Arial" w:hAnsi="Arial" w:cs="Arial"/>
    </w:rPr>
  </w:style>
  <w:style w:type="character" w:customStyle="1" w:styleId="WW8Num1z3">
    <w:name w:val="WW8Num1z3"/>
    <w:rsid w:val="00AF754E"/>
    <w:rPr>
      <w:rFonts w:ascii="Symbol" w:hAnsi="Symbol" w:cs="Symbol"/>
      <w:b/>
      <w:bCs/>
      <w:sz w:val="28"/>
      <w:szCs w:val="28"/>
      <w:lang w:val="zh-CN" w:bidi="zh-CN"/>
    </w:rPr>
  </w:style>
  <w:style w:type="character" w:customStyle="1" w:styleId="WW8Num2z0">
    <w:name w:val="WW8Num2z0"/>
    <w:rsid w:val="00AF754E"/>
    <w:rPr>
      <w:rFonts w:ascii="Wingdings" w:hAnsi="Wingdings" w:cs="Wingdings"/>
    </w:rPr>
  </w:style>
  <w:style w:type="character" w:customStyle="1" w:styleId="WW8Num3z0">
    <w:name w:val="WW8Num3z0"/>
    <w:rsid w:val="00AF754E"/>
    <w:rPr>
      <w:rFonts w:ascii="Wingdings" w:hAnsi="Wingdings" w:cs="Wingdings"/>
    </w:rPr>
  </w:style>
  <w:style w:type="character" w:customStyle="1" w:styleId="WW8Num4z0">
    <w:name w:val="WW8Num4z0"/>
    <w:rsid w:val="00AF754E"/>
    <w:rPr>
      <w:rFonts w:ascii="Wingdings" w:hAnsi="Wingdings" w:cs="Wingdings"/>
    </w:rPr>
  </w:style>
  <w:style w:type="character" w:customStyle="1" w:styleId="WW8Num5z0">
    <w:name w:val="WW8Num5z0"/>
    <w:rsid w:val="00AF754E"/>
    <w:rPr>
      <w:rFonts w:ascii="Wingdings" w:hAnsi="Wingdings" w:cs="Wingdings"/>
    </w:rPr>
  </w:style>
  <w:style w:type="character" w:customStyle="1" w:styleId="WW8Num6z0">
    <w:name w:val="WW8Num6z0"/>
    <w:rsid w:val="00AF754E"/>
    <w:rPr>
      <w:rFonts w:ascii="Wingdings" w:hAnsi="Wingdings" w:cs="Wingdings"/>
    </w:rPr>
  </w:style>
  <w:style w:type="character" w:customStyle="1" w:styleId="WW8Num7z0">
    <w:name w:val="WW8Num7z0"/>
    <w:rsid w:val="00AF754E"/>
    <w:rPr>
      <w:rFonts w:ascii="Wingdings" w:hAnsi="Wingdings" w:cs="Wingdings"/>
    </w:rPr>
  </w:style>
  <w:style w:type="character" w:customStyle="1" w:styleId="WW8Num8z0">
    <w:name w:val="WW8Num8z0"/>
    <w:rsid w:val="00AF754E"/>
    <w:rPr>
      <w:rFonts w:ascii="Wingdings" w:hAnsi="Wingdings" w:cs="Wingdings"/>
    </w:rPr>
  </w:style>
  <w:style w:type="character" w:customStyle="1" w:styleId="WW8Num9z0">
    <w:name w:val="WW8Num9z0"/>
    <w:rsid w:val="00AF754E"/>
    <w:rPr>
      <w:rFonts w:ascii="仿宋_GB2312" w:eastAsia="仿宋_GB2312" w:hAnsi="仿宋_GB2312"/>
      <w:color w:val="auto"/>
      <w:sz w:val="24"/>
      <w:szCs w:val="24"/>
    </w:rPr>
  </w:style>
  <w:style w:type="character" w:customStyle="1" w:styleId="WW8Num9z1">
    <w:name w:val="WW8Num9z1"/>
    <w:rsid w:val="00AF754E"/>
    <w:rPr>
      <w:rFonts w:ascii="仿宋_GB2312" w:eastAsia="仿宋_GB2312" w:hAnsi="仿宋_GB2312" w:cs="宋体"/>
      <w:color w:val="auto"/>
      <w:sz w:val="24"/>
      <w:szCs w:val="24"/>
    </w:rPr>
  </w:style>
  <w:style w:type="character" w:customStyle="1" w:styleId="WW8Num10z0">
    <w:name w:val="WW8Num10z0"/>
    <w:rsid w:val="00AF754E"/>
    <w:rPr>
      <w:rFonts w:ascii="Wingdings" w:hAnsi="Wingdings" w:cs="Wingdings"/>
    </w:rPr>
  </w:style>
  <w:style w:type="character" w:customStyle="1" w:styleId="WW8Num11z0">
    <w:name w:val="WW8Num11z0"/>
    <w:rsid w:val="00AF754E"/>
    <w:rPr>
      <w:rFonts w:ascii="Wingdings" w:hAnsi="Wingdings" w:cs="Wingdings"/>
    </w:rPr>
  </w:style>
  <w:style w:type="character" w:customStyle="1" w:styleId="WW8Num12z0">
    <w:name w:val="WW8Num12z0"/>
    <w:rsid w:val="00AF754E"/>
    <w:rPr>
      <w:rFonts w:ascii="仿宋_GB2312" w:eastAsia="仿宋_GB2312" w:hAnsi="仿宋_GB2312"/>
      <w:color w:val="auto"/>
      <w:sz w:val="24"/>
      <w:szCs w:val="24"/>
    </w:rPr>
  </w:style>
  <w:style w:type="character" w:customStyle="1" w:styleId="WW8Num12z1">
    <w:name w:val="WW8Num12z1"/>
    <w:rsid w:val="00AF754E"/>
    <w:rPr>
      <w:rFonts w:ascii="仿宋_GB2312" w:eastAsia="仿宋_GB2312" w:hAnsi="仿宋_GB2312" w:cs="宋体"/>
      <w:color w:val="auto"/>
      <w:sz w:val="24"/>
      <w:szCs w:val="24"/>
    </w:rPr>
  </w:style>
  <w:style w:type="character" w:customStyle="1" w:styleId="WW8Num13z0">
    <w:name w:val="WW8Num13z0"/>
    <w:rsid w:val="00AF754E"/>
    <w:rPr>
      <w:rFonts w:ascii="Wingdings" w:hAnsi="Wingdings" w:cs="Wingdings"/>
    </w:rPr>
  </w:style>
  <w:style w:type="character" w:customStyle="1" w:styleId="WW8Num14z0">
    <w:name w:val="WW8Num14z0"/>
    <w:rsid w:val="00AF754E"/>
    <w:rPr>
      <w:rFonts w:ascii="Wingdings" w:hAnsi="Wingdings" w:cs="Wingdings"/>
    </w:rPr>
  </w:style>
  <w:style w:type="character" w:customStyle="1" w:styleId="WW8Num15z0">
    <w:name w:val="WW8Num15z0"/>
    <w:rsid w:val="00AF754E"/>
    <w:rPr>
      <w:rFonts w:ascii="Wingdings" w:hAnsi="Wingdings" w:cs="Wingdings"/>
    </w:rPr>
  </w:style>
  <w:style w:type="character" w:customStyle="1" w:styleId="WW8Num16z0">
    <w:name w:val="WW8Num16z0"/>
    <w:rsid w:val="00AF754E"/>
    <w:rPr>
      <w:rFonts w:ascii="Wingdings" w:hAnsi="Wingdings" w:cs="Wingdings"/>
    </w:rPr>
  </w:style>
  <w:style w:type="character" w:customStyle="1" w:styleId="WW8Num17z0">
    <w:name w:val="WW8Num17z0"/>
    <w:rsid w:val="00AF754E"/>
    <w:rPr>
      <w:rFonts w:ascii="Wingdings" w:hAnsi="Wingdings" w:cs="Wingdings"/>
    </w:rPr>
  </w:style>
  <w:style w:type="character" w:customStyle="1" w:styleId="WW8Num18z0">
    <w:name w:val="WW8Num18z0"/>
    <w:rsid w:val="00AF754E"/>
    <w:rPr>
      <w:rFonts w:ascii="Wingdings" w:hAnsi="Wingdings" w:cs="Wingdings"/>
    </w:rPr>
  </w:style>
  <w:style w:type="character" w:customStyle="1" w:styleId="WW8Num19z0">
    <w:name w:val="WW8Num19z0"/>
    <w:rsid w:val="00AF754E"/>
    <w:rPr>
      <w:rFonts w:ascii="Wingdings" w:hAnsi="Wingdings" w:cs="Wingdings"/>
    </w:rPr>
  </w:style>
  <w:style w:type="character" w:customStyle="1" w:styleId="WW8Num20z0">
    <w:name w:val="WW8Num20z0"/>
    <w:rsid w:val="00AF754E"/>
    <w:rPr>
      <w:rFonts w:ascii="Wingdings" w:hAnsi="Wingdings" w:cs="Wingdings"/>
    </w:rPr>
  </w:style>
  <w:style w:type="character" w:customStyle="1" w:styleId="WW8Num22z0">
    <w:name w:val="WW8Num22z0"/>
    <w:rsid w:val="00AF754E"/>
    <w:rPr>
      <w:rFonts w:ascii="Wingdings" w:hAnsi="Wingdings" w:cs="Wingdings"/>
    </w:rPr>
  </w:style>
  <w:style w:type="character" w:customStyle="1" w:styleId="WW8Num23z0">
    <w:name w:val="WW8Num23z0"/>
    <w:rsid w:val="00AF754E"/>
    <w:rPr>
      <w:rFonts w:ascii="Wingdings" w:hAnsi="Wingdings" w:cs="Wingdings"/>
    </w:rPr>
  </w:style>
  <w:style w:type="character" w:customStyle="1" w:styleId="WW8Num24z0">
    <w:name w:val="WW8Num24z0"/>
    <w:rsid w:val="00AF754E"/>
    <w:rPr>
      <w:rFonts w:ascii="Wingdings" w:hAnsi="Wingdings" w:cs="Wingdings"/>
    </w:rPr>
  </w:style>
  <w:style w:type="character" w:customStyle="1" w:styleId="WW8Num25z0">
    <w:name w:val="WW8Num25z0"/>
    <w:rsid w:val="00AF754E"/>
    <w:rPr>
      <w:rFonts w:ascii="Wingdings" w:hAnsi="Wingdings" w:cs="Wingdings"/>
    </w:rPr>
  </w:style>
  <w:style w:type="character" w:customStyle="1" w:styleId="WW8Num26z0">
    <w:name w:val="WW8Num26z0"/>
    <w:rsid w:val="00AF754E"/>
    <w:rPr>
      <w:rFonts w:ascii="Wingdings" w:hAnsi="Wingdings" w:cs="Wingdings"/>
    </w:rPr>
  </w:style>
  <w:style w:type="character" w:customStyle="1" w:styleId="WW8Num28z0">
    <w:name w:val="WW8Num28z0"/>
    <w:rsid w:val="00AF754E"/>
    <w:rPr>
      <w:color w:val="auto"/>
      <w:sz w:val="24"/>
      <w:szCs w:val="24"/>
    </w:rPr>
  </w:style>
  <w:style w:type="character" w:customStyle="1" w:styleId="WW8Num28z1">
    <w:name w:val="WW8Num28z1"/>
    <w:rsid w:val="00AF754E"/>
    <w:rPr>
      <w:rFonts w:ascii="仿宋_GB2312" w:eastAsia="仿宋_GB2312" w:hAnsi="仿宋_GB2312" w:cs="宋体"/>
      <w:color w:val="auto"/>
      <w:sz w:val="24"/>
      <w:szCs w:val="24"/>
    </w:rPr>
  </w:style>
  <w:style w:type="character" w:customStyle="1" w:styleId="WW8Num28z2">
    <w:name w:val="WW8Num28z2"/>
    <w:rsid w:val="00AF754E"/>
    <w:rPr>
      <w:rFonts w:ascii="仿宋_GB2312" w:eastAsia="仿宋_GB2312" w:hAnsi="仿宋_GB2312"/>
      <w:color w:val="auto"/>
      <w:sz w:val="24"/>
      <w:szCs w:val="24"/>
    </w:rPr>
  </w:style>
  <w:style w:type="character" w:customStyle="1" w:styleId="WW8Num29z0">
    <w:name w:val="WW8Num29z0"/>
    <w:rsid w:val="00AF754E"/>
    <w:rPr>
      <w:rFonts w:ascii="Wingdings" w:hAnsi="Wingdings" w:cs="Wingdings"/>
    </w:rPr>
  </w:style>
  <w:style w:type="character" w:customStyle="1" w:styleId="WW8Num30z0">
    <w:name w:val="WW8Num30z0"/>
    <w:rsid w:val="00AF754E"/>
    <w:rPr>
      <w:rFonts w:ascii="Wingdings" w:hAnsi="Wingdings" w:cs="Wingdings"/>
    </w:rPr>
  </w:style>
  <w:style w:type="character" w:customStyle="1" w:styleId="WW8Num31z0">
    <w:name w:val="WW8Num31z0"/>
    <w:rsid w:val="00AF754E"/>
    <w:rPr>
      <w:rFonts w:ascii="Wingdings" w:hAnsi="Wingdings" w:cs="Wingdings"/>
    </w:rPr>
  </w:style>
  <w:style w:type="character" w:customStyle="1" w:styleId="WW8Num32z0">
    <w:name w:val="WW8Num32z0"/>
    <w:rsid w:val="00AF754E"/>
    <w:rPr>
      <w:rFonts w:ascii="Wingdings" w:hAnsi="Wingdings" w:cs="Wingdings"/>
    </w:rPr>
  </w:style>
  <w:style w:type="character" w:customStyle="1" w:styleId="WW8Num33z0">
    <w:name w:val="WW8Num33z0"/>
    <w:rsid w:val="00AF754E"/>
    <w:rPr>
      <w:rFonts w:ascii="Wingdings" w:hAnsi="Wingdings" w:cs="Wingdings"/>
    </w:rPr>
  </w:style>
  <w:style w:type="character" w:customStyle="1" w:styleId="WW8Num34z0">
    <w:name w:val="WW8Num34z0"/>
    <w:rsid w:val="00AF754E"/>
    <w:rPr>
      <w:rFonts w:ascii="Wingdings" w:hAnsi="Wingdings" w:cs="Wingdings"/>
    </w:rPr>
  </w:style>
  <w:style w:type="character" w:customStyle="1" w:styleId="WW8Num35z0">
    <w:name w:val="WW8Num35z0"/>
    <w:rsid w:val="00AF754E"/>
    <w:rPr>
      <w:rFonts w:ascii="Wingdings" w:hAnsi="Wingdings" w:cs="Wingdings"/>
    </w:rPr>
  </w:style>
  <w:style w:type="character" w:customStyle="1" w:styleId="WW8Num37z0">
    <w:name w:val="WW8Num37z0"/>
    <w:rsid w:val="00AF754E"/>
    <w:rPr>
      <w:rFonts w:ascii="Wingdings" w:hAnsi="Wingdings" w:cs="Wingdings"/>
    </w:rPr>
  </w:style>
  <w:style w:type="character" w:customStyle="1" w:styleId="WW8Num38z0">
    <w:name w:val="WW8Num38z0"/>
    <w:rsid w:val="00AF754E"/>
    <w:rPr>
      <w:rFonts w:ascii="Wingdings" w:hAnsi="Wingdings" w:cs="Wingdings"/>
    </w:rPr>
  </w:style>
  <w:style w:type="character" w:customStyle="1" w:styleId="WW8Num39z0">
    <w:name w:val="WW8Num39z0"/>
    <w:rsid w:val="00AF754E"/>
    <w:rPr>
      <w:rFonts w:ascii="Wingdings" w:hAnsi="Wingdings" w:cs="Wingdings"/>
    </w:rPr>
  </w:style>
  <w:style w:type="character" w:customStyle="1" w:styleId="WW8Num40z0">
    <w:name w:val="WW8Num40z0"/>
    <w:rsid w:val="00AF754E"/>
    <w:rPr>
      <w:rFonts w:ascii="Wingdings" w:hAnsi="Wingdings" w:cs="Wingdings"/>
    </w:rPr>
  </w:style>
  <w:style w:type="character" w:customStyle="1" w:styleId="WW8Num41z0">
    <w:name w:val="WW8Num41z0"/>
    <w:rsid w:val="00AF754E"/>
    <w:rPr>
      <w:rFonts w:ascii="Wingdings" w:hAnsi="Wingdings" w:cs="Wingdings"/>
    </w:rPr>
  </w:style>
  <w:style w:type="character" w:customStyle="1" w:styleId="WW8Num42z0">
    <w:name w:val="WW8Num42z0"/>
    <w:rsid w:val="00AF754E"/>
    <w:rPr>
      <w:rFonts w:ascii="Wingdings" w:hAnsi="Wingdings" w:cs="Wingdings"/>
    </w:rPr>
  </w:style>
  <w:style w:type="character" w:customStyle="1" w:styleId="WW8Num43z1">
    <w:name w:val="WW8Num43z1"/>
    <w:rsid w:val="00AF754E"/>
    <w:rPr>
      <w:rFonts w:ascii="Wingdings" w:hAnsi="Wingdings" w:cs="Wingdings"/>
    </w:rPr>
  </w:style>
  <w:style w:type="character" w:customStyle="1" w:styleId="WW8Num44z0">
    <w:name w:val="WW8Num44z0"/>
    <w:rsid w:val="00AF754E"/>
    <w:rPr>
      <w:rFonts w:ascii="Wingdings" w:hAnsi="Wingdings" w:cs="Wingdings"/>
    </w:rPr>
  </w:style>
  <w:style w:type="character" w:customStyle="1" w:styleId="WW8Num45z0">
    <w:name w:val="WW8Num45z0"/>
    <w:rsid w:val="00AF754E"/>
    <w:rPr>
      <w:rFonts w:ascii="Wingdings" w:hAnsi="Wingdings" w:cs="Wingdings"/>
    </w:rPr>
  </w:style>
  <w:style w:type="character" w:customStyle="1" w:styleId="WW8Num46z0">
    <w:name w:val="WW8Num46z0"/>
    <w:rsid w:val="00AF754E"/>
    <w:rPr>
      <w:rFonts w:ascii="Wingdings" w:hAnsi="Wingdings" w:cs="Wingdings"/>
    </w:rPr>
  </w:style>
  <w:style w:type="character" w:customStyle="1" w:styleId="WW8Num47z0">
    <w:name w:val="WW8Num47z0"/>
    <w:rsid w:val="00AF754E"/>
    <w:rPr>
      <w:rFonts w:ascii="Wingdings" w:hAnsi="Wingdings" w:cs="Wingdings"/>
    </w:rPr>
  </w:style>
  <w:style w:type="character" w:customStyle="1" w:styleId="WW8Num48z0">
    <w:name w:val="WW8Num48z0"/>
    <w:rsid w:val="00AF754E"/>
    <w:rPr>
      <w:rFonts w:ascii="Wingdings" w:hAnsi="Wingdings" w:cs="Wingdings"/>
    </w:rPr>
  </w:style>
  <w:style w:type="character" w:customStyle="1" w:styleId="WW8Num49z0">
    <w:name w:val="WW8Num49z0"/>
    <w:rsid w:val="00AF754E"/>
    <w:rPr>
      <w:rFonts w:ascii="Wingdings" w:hAnsi="Wingdings" w:cs="Wingdings"/>
    </w:rPr>
  </w:style>
  <w:style w:type="character" w:customStyle="1" w:styleId="WW8Num50z0">
    <w:name w:val="WW8Num50z0"/>
    <w:rsid w:val="00AF754E"/>
    <w:rPr>
      <w:rFonts w:ascii="仿宋_GB2312" w:eastAsia="仿宋_GB2312" w:hAnsi="仿宋_GB2312"/>
      <w:color w:val="auto"/>
      <w:sz w:val="24"/>
      <w:szCs w:val="24"/>
    </w:rPr>
  </w:style>
  <w:style w:type="character" w:customStyle="1" w:styleId="WW8Num50z1">
    <w:name w:val="WW8Num50z1"/>
    <w:rsid w:val="00AF754E"/>
    <w:rPr>
      <w:rFonts w:ascii="仿宋_GB2312" w:eastAsia="仿宋_GB2312" w:hAnsi="仿宋_GB2312" w:cs="宋体"/>
      <w:color w:val="auto"/>
      <w:sz w:val="24"/>
      <w:szCs w:val="24"/>
    </w:rPr>
  </w:style>
  <w:style w:type="character" w:customStyle="1" w:styleId="WW8Num51z0">
    <w:name w:val="WW8Num51z0"/>
    <w:rsid w:val="00AF754E"/>
    <w:rPr>
      <w:rFonts w:ascii="Wingdings" w:hAnsi="Wingdings" w:cs="Wingdings"/>
    </w:rPr>
  </w:style>
  <w:style w:type="character" w:customStyle="1" w:styleId="WW8Num52z0">
    <w:name w:val="WW8Num52z0"/>
    <w:rsid w:val="00AF754E"/>
    <w:rPr>
      <w:rFonts w:ascii="Wingdings" w:hAnsi="Wingdings" w:cs="Wingdings"/>
    </w:rPr>
  </w:style>
  <w:style w:type="character" w:customStyle="1" w:styleId="WW8Num53z0">
    <w:name w:val="WW8Num53z0"/>
    <w:rsid w:val="00AF754E"/>
    <w:rPr>
      <w:rFonts w:ascii="Wingdings" w:hAnsi="Wingdings" w:cs="Wingdings"/>
    </w:rPr>
  </w:style>
  <w:style w:type="character" w:customStyle="1" w:styleId="tyChar2">
    <w:name w:val="正文标准样式ty Char2"/>
    <w:rsid w:val="00AF754E"/>
    <w:rPr>
      <w:rFonts w:cs="宋体"/>
      <w:kern w:val="1"/>
      <w:sz w:val="24"/>
    </w:rPr>
  </w:style>
  <w:style w:type="character" w:customStyle="1" w:styleId="afffffffffffffffffffffffffffff7">
    <w:name w:val="目录链接"/>
    <w:rsid w:val="00AF754E"/>
  </w:style>
  <w:style w:type="character" w:customStyle="1" w:styleId="Internet">
    <w:name w:val="Internet 链接"/>
    <w:rsid w:val="00AF754E"/>
    <w:rPr>
      <w:color w:val="0000FF"/>
      <w:u w:val="single"/>
      <w:lang w:val="zh-CN" w:eastAsia="zh-CN" w:bidi="zh-CN"/>
    </w:rPr>
  </w:style>
  <w:style w:type="paragraph" w:customStyle="1" w:styleId="afffffffffffffffffffffffffffff8">
    <w:name w:val="列项正文"/>
    <w:basedOn w:val="affff"/>
    <w:next w:val="affff"/>
    <w:rsid w:val="00AF754E"/>
    <w:pPr>
      <w:widowControl/>
      <w:tabs>
        <w:tab w:val="left" w:pos="840"/>
      </w:tabs>
      <w:spacing w:before="100" w:beforeAutospacing="1" w:afterLines="50" w:after="100" w:afterAutospacing="1"/>
      <w:ind w:left="419" w:hanging="420"/>
      <w:jc w:val="left"/>
    </w:pPr>
    <w:rPr>
      <w:rFonts w:ascii="Book Antiqua" w:eastAsia="宋体" w:hAnsi="Book Antiqua" w:cs="Times New Roman"/>
      <w:kern w:val="0"/>
      <w:szCs w:val="21"/>
      <w:lang w:eastAsia="en-US"/>
    </w:rPr>
  </w:style>
  <w:style w:type="paragraph" w:customStyle="1" w:styleId="afffffffffffffffffffffffffffff9">
    <w:name w:val="表格标题居中"/>
    <w:basedOn w:val="affff"/>
    <w:rsid w:val="00AF754E"/>
    <w:pPr>
      <w:spacing w:line="360" w:lineRule="auto"/>
      <w:jc w:val="center"/>
    </w:pPr>
    <w:rPr>
      <w:rFonts w:ascii="Times New Roman" w:eastAsia="宋体" w:hAnsi="Times New Roman" w:cs="宋体"/>
      <w:szCs w:val="20"/>
    </w:rPr>
  </w:style>
  <w:style w:type="paragraph" w:customStyle="1" w:styleId="afffffffffffffffffffffffffffffa">
    <w:name w:val="普通正文"/>
    <w:basedOn w:val="affff"/>
    <w:rsid w:val="00AF754E"/>
    <w:rPr>
      <w:rFonts w:ascii="Tahoma" w:eastAsia="宋体" w:hAnsi="Tahoma" w:cs="Times New Roman"/>
      <w:sz w:val="24"/>
      <w:szCs w:val="20"/>
    </w:rPr>
  </w:style>
  <w:style w:type="paragraph" w:customStyle="1" w:styleId="afffffffffffffffffffffffffffffb">
    <w:name w:val="[正文不缩]"/>
    <w:basedOn w:val="affff"/>
    <w:qFormat/>
    <w:rsid w:val="00AF754E"/>
    <w:pPr>
      <w:tabs>
        <w:tab w:val="num" w:pos="360"/>
        <w:tab w:val="left" w:pos="820"/>
      </w:tabs>
      <w:snapToGrid w:val="0"/>
      <w:spacing w:line="360" w:lineRule="auto"/>
      <w:ind w:left="360" w:hanging="360"/>
    </w:pPr>
    <w:rPr>
      <w:rFonts w:ascii="Times New Roman" w:eastAsia="宋体" w:hAnsi="Times New Roman" w:cs="Times New Roman"/>
      <w:sz w:val="24"/>
      <w:szCs w:val="24"/>
    </w:rPr>
  </w:style>
  <w:style w:type="paragraph" w:customStyle="1" w:styleId="MMTopic7">
    <w:name w:val="MM Topic 7"/>
    <w:basedOn w:val="70"/>
    <w:link w:val="MMTopic7Char"/>
    <w:qFormat/>
    <w:rsid w:val="00AF754E"/>
    <w:pPr>
      <w:numPr>
        <w:ilvl w:val="0"/>
        <w:numId w:val="0"/>
      </w:numPr>
      <w:tabs>
        <w:tab w:val="num" w:pos="780"/>
        <w:tab w:val="left" w:pos="1296"/>
        <w:tab w:val="left" w:pos="3827"/>
      </w:tabs>
      <w:ind w:leftChars="200" w:left="780" w:hangingChars="200" w:hanging="360"/>
    </w:pPr>
    <w:rPr>
      <w:u w:color="FF0000"/>
    </w:rPr>
  </w:style>
  <w:style w:type="paragraph" w:customStyle="1" w:styleId="Afffffffffffffffffffffffffffffc">
    <w:name w:val="一级标题A"/>
    <w:basedOn w:val="affff"/>
    <w:uiPriority w:val="99"/>
    <w:qFormat/>
    <w:rsid w:val="00AF754E"/>
    <w:pPr>
      <w:keepNext/>
      <w:keepLines/>
      <w:tabs>
        <w:tab w:val="left" w:pos="432"/>
        <w:tab w:val="num" w:pos="840"/>
      </w:tabs>
      <w:spacing w:before="340" w:after="330" w:line="360" w:lineRule="auto"/>
      <w:ind w:left="840" w:hanging="420"/>
      <w:outlineLvl w:val="0"/>
    </w:pPr>
    <w:rPr>
      <w:rFonts w:ascii="微软雅黑" w:eastAsia="宋体" w:hAnsi="微软雅黑" w:cs="Times New Roman"/>
      <w:b/>
      <w:bCs/>
      <w:kern w:val="44"/>
      <w:sz w:val="28"/>
      <w:szCs w:val="24"/>
    </w:rPr>
  </w:style>
  <w:style w:type="paragraph" w:customStyle="1" w:styleId="1H1PIM1h11stlevelSectionHeadl1Heading03List1">
    <w:name w:val="样式 标题 1H1PIM 1h11st levelSection Headl1Heading 0&amp;3List ...1"/>
    <w:basedOn w:val="17"/>
    <w:qFormat/>
    <w:rsid w:val="00AF754E"/>
    <w:pPr>
      <w:keepNext w:val="0"/>
      <w:pageBreakBefore/>
      <w:numPr>
        <w:numId w:val="0"/>
      </w:numPr>
      <w:tabs>
        <w:tab w:val="left" w:pos="142"/>
        <w:tab w:val="num" w:pos="840"/>
      </w:tabs>
      <w:spacing w:beforeLines="100" w:before="312" w:afterLines="100" w:after="312" w:line="360" w:lineRule="auto"/>
      <w:ind w:left="840"/>
      <w:jc w:val="both"/>
    </w:pPr>
    <w:rPr>
      <w:rFonts w:ascii="Tahoma" w:eastAsia="宋体" w:hAnsi="Tahoma" w:cs="宋体"/>
      <w:kern w:val="44"/>
      <w:sz w:val="32"/>
      <w:szCs w:val="32"/>
      <w:u w:color="FF0000"/>
    </w:rPr>
  </w:style>
  <w:style w:type="paragraph" w:customStyle="1" w:styleId="CharCharCharCharCharChar1CharCharCharCharCharCharCharCharCharCharCharChar1CharCharCharChar">
    <w:name w:val="Char Char Char Char Char Char1 Char Char Char Char Char Char Char Char Char Char Char Char1 Char Char Char Char"/>
    <w:basedOn w:val="affff"/>
    <w:rsid w:val="00AF754E"/>
    <w:pPr>
      <w:adjustRightInd w:val="0"/>
      <w:spacing w:line="360" w:lineRule="auto"/>
    </w:pPr>
    <w:rPr>
      <w:rFonts w:ascii="Times New Roman" w:eastAsia="宋体" w:hAnsi="Times New Roman" w:cs="Times New Roman"/>
      <w:kern w:val="0"/>
      <w:sz w:val="24"/>
      <w:szCs w:val="20"/>
    </w:rPr>
  </w:style>
  <w:style w:type="paragraph" w:customStyle="1" w:styleId="CharCharCharChar1CharCharCharChar1CharCharCharCharCharCharCharCharCharCharChar">
    <w:name w:val="Char Char Char Char1 Char Char Char Char1 Char Char Char Char Char Char Char Char Char Char Char"/>
    <w:basedOn w:val="affff"/>
    <w:rsid w:val="00AF754E"/>
    <w:pPr>
      <w:adjustRightInd w:val="0"/>
      <w:spacing w:line="360" w:lineRule="auto"/>
    </w:pPr>
    <w:rPr>
      <w:rFonts w:ascii="Times New Roman" w:eastAsia="宋体" w:hAnsi="Times New Roman" w:cs="Times New Roman"/>
      <w:kern w:val="0"/>
      <w:sz w:val="24"/>
      <w:szCs w:val="20"/>
    </w:rPr>
  </w:style>
  <w:style w:type="paragraph" w:customStyle="1" w:styleId="ParaCharChar">
    <w:name w:val="默认段落字体 Para Char Char"/>
    <w:basedOn w:val="affff"/>
    <w:semiHidden/>
    <w:rsid w:val="00AF754E"/>
    <w:rPr>
      <w:rFonts w:ascii="Times New Roman" w:eastAsia="宋体" w:hAnsi="Times New Roman" w:cs="Times New Roman"/>
      <w:szCs w:val="21"/>
    </w:rPr>
  </w:style>
  <w:style w:type="paragraph" w:customStyle="1" w:styleId="afffffffffffffffffffffffffffffd">
    <w:name w:val="编号"/>
    <w:basedOn w:val="affffff1"/>
    <w:qFormat/>
    <w:rsid w:val="00AF754E"/>
    <w:pPr>
      <w:widowControl w:val="0"/>
      <w:tabs>
        <w:tab w:val="num" w:pos="748"/>
        <w:tab w:val="left" w:pos="840"/>
      </w:tabs>
      <w:suppressAutoHyphens/>
      <w:autoSpaceDE/>
      <w:autoSpaceDN/>
      <w:spacing w:after="0" w:line="300" w:lineRule="auto"/>
      <w:ind w:left="748" w:firstLineChars="0" w:firstLine="0"/>
      <w:jc w:val="both"/>
    </w:pPr>
    <w:rPr>
      <w:rFonts w:ascii="黑体" w:eastAsia="黑体" w:hAnsi="黑体" w:cs="Arial"/>
      <w:bCs/>
      <w:color w:val="0000FF"/>
      <w:sz w:val="24"/>
      <w:szCs w:val="24"/>
      <w:lang w:eastAsia="zh-CN"/>
    </w:rPr>
  </w:style>
  <w:style w:type="paragraph" w:customStyle="1" w:styleId="afffffffffffffffffffffffffffffe">
    <w:name w:val="框内容"/>
    <w:basedOn w:val="afffff8"/>
    <w:rsid w:val="00AF754E"/>
    <w:pPr>
      <w:suppressAutoHyphens/>
      <w:spacing w:after="120" w:line="360" w:lineRule="auto"/>
    </w:pPr>
    <w:rPr>
      <w:kern w:val="0"/>
      <w:sz w:val="24"/>
      <w:szCs w:val="24"/>
    </w:rPr>
  </w:style>
  <w:style w:type="paragraph" w:customStyle="1" w:styleId="ty">
    <w:name w:val="正文标准样式ty"/>
    <w:basedOn w:val="affff"/>
    <w:rsid w:val="00AF754E"/>
    <w:pPr>
      <w:suppressAutoHyphens/>
      <w:spacing w:line="360" w:lineRule="auto"/>
      <w:ind w:firstLine="480"/>
    </w:pPr>
    <w:rPr>
      <w:rFonts w:ascii="Times New Roman" w:eastAsia="宋体" w:hAnsi="Times New Roman" w:cs="宋体"/>
      <w:kern w:val="1"/>
      <w:sz w:val="24"/>
      <w:szCs w:val="20"/>
    </w:rPr>
  </w:style>
  <w:style w:type="paragraph" w:customStyle="1" w:styleId="1-211">
    <w:name w:val="中等深浅网格 1 - 强调文字颜色 21"/>
    <w:basedOn w:val="affff"/>
    <w:uiPriority w:val="34"/>
    <w:qFormat/>
    <w:rsid w:val="00AF754E"/>
    <w:pPr>
      <w:suppressAutoHyphens/>
      <w:ind w:firstLine="420"/>
    </w:pPr>
    <w:rPr>
      <w:rFonts w:ascii="Calibri" w:eastAsia="宋体" w:hAnsi="Calibri" w:cs="Times New Roman"/>
      <w:kern w:val="1"/>
    </w:rPr>
  </w:style>
  <w:style w:type="paragraph" w:customStyle="1" w:styleId="102">
    <w:name w:val="内容目录 10"/>
    <w:basedOn w:val="afffffffff6"/>
    <w:rsid w:val="00AF754E"/>
    <w:pPr>
      <w:widowControl w:val="0"/>
      <w:suppressLineNumbers/>
      <w:tabs>
        <w:tab w:val="right" w:leader="dot" w:pos="7091"/>
      </w:tabs>
      <w:suppressAutoHyphens/>
      <w:spacing w:before="0" w:after="0" w:line="360" w:lineRule="auto"/>
      <w:ind w:left="2547"/>
      <w:jc w:val="both"/>
    </w:pPr>
    <w:rPr>
      <w:rFonts w:ascii="Times New Roman" w:eastAsia="宋体" w:hAnsi="Times New Roman" w:cs="Lohit Hindi"/>
      <w:spacing w:val="0"/>
      <w:sz w:val="24"/>
      <w:szCs w:val="24"/>
      <w:lang w:eastAsia="zh-CN" w:bidi="ar-SA"/>
    </w:rPr>
  </w:style>
  <w:style w:type="paragraph" w:customStyle="1" w:styleId="affffffffffffffffffffffffffffff">
    <w:name w:val="单独标题"/>
    <w:basedOn w:val="affff"/>
    <w:link w:val="Charfffffffa"/>
    <w:qFormat/>
    <w:rsid w:val="00AF754E"/>
    <w:pPr>
      <w:spacing w:line="360" w:lineRule="auto"/>
      <w:ind w:firstLine="482"/>
      <w:jc w:val="center"/>
    </w:pPr>
    <w:rPr>
      <w:rFonts w:ascii="宋体" w:eastAsia="宋体" w:hAnsi="宋体" w:cs="Times New Roman"/>
      <w:b/>
      <w:sz w:val="52"/>
      <w:szCs w:val="21"/>
    </w:rPr>
  </w:style>
  <w:style w:type="character" w:customStyle="1" w:styleId="Charfffffffa">
    <w:name w:val="单独标题 Char"/>
    <w:link w:val="affffffffffffffffffffffffffffff"/>
    <w:rsid w:val="00AF754E"/>
    <w:rPr>
      <w:rFonts w:ascii="宋体" w:eastAsia="宋体" w:hAnsi="宋体" w:cs="Times New Roman"/>
      <w:b/>
      <w:sz w:val="52"/>
      <w:szCs w:val="21"/>
    </w:rPr>
  </w:style>
  <w:style w:type="character" w:customStyle="1" w:styleId="5CharChar0">
    <w:name w:val="标题5 Char Char"/>
    <w:qFormat/>
    <w:locked/>
    <w:rsid w:val="00AF754E"/>
    <w:rPr>
      <w:rFonts w:ascii="Arial" w:eastAsia="黑体" w:hAnsi="Arial" w:cs="Times New Roman"/>
      <w:sz w:val="28"/>
      <w:szCs w:val="28"/>
      <w:lang w:val="x-none" w:eastAsia="x-none"/>
    </w:rPr>
  </w:style>
  <w:style w:type="character" w:customStyle="1" w:styleId="xmfyCharChar">
    <w:name w:val="xmfy Char Char"/>
    <w:link w:val="xmfy"/>
    <w:qFormat/>
    <w:locked/>
    <w:rsid w:val="00AF754E"/>
    <w:rPr>
      <w:rFonts w:ascii="宋体" w:hAnsi="宋体" w:cs="宋体"/>
      <w:sz w:val="28"/>
    </w:rPr>
  </w:style>
  <w:style w:type="paragraph" w:customStyle="1" w:styleId="xmfy">
    <w:name w:val="xmfy"/>
    <w:basedOn w:val="affff0"/>
    <w:link w:val="xmfyCharChar"/>
    <w:qFormat/>
    <w:rsid w:val="00AF754E"/>
    <w:pPr>
      <w:spacing w:line="312" w:lineRule="auto"/>
      <w:ind w:firstLineChars="0" w:firstLine="567"/>
    </w:pPr>
    <w:rPr>
      <w:rFonts w:ascii="宋体" w:hAnsi="宋体" w:cs="宋体"/>
      <w:sz w:val="28"/>
    </w:rPr>
  </w:style>
  <w:style w:type="character" w:customStyle="1" w:styleId="4CharChar">
    <w:name w:val="标题4 Char Char"/>
    <w:qFormat/>
    <w:locked/>
    <w:rsid w:val="00AF754E"/>
    <w:rPr>
      <w:rFonts w:ascii="Arial" w:hAnsi="Arial" w:cs="Arial"/>
      <w:b/>
      <w:bCs/>
      <w:sz w:val="24"/>
      <w:szCs w:val="32"/>
    </w:rPr>
  </w:style>
  <w:style w:type="character" w:customStyle="1" w:styleId="BECCChar">
    <w:name w:val="!BECC正文 Char"/>
    <w:link w:val="BECC"/>
    <w:qFormat/>
    <w:locked/>
    <w:rsid w:val="00AF754E"/>
    <w:rPr>
      <w:sz w:val="24"/>
      <w:szCs w:val="24"/>
    </w:rPr>
  </w:style>
  <w:style w:type="paragraph" w:customStyle="1" w:styleId="BECC">
    <w:name w:val="!BECC正文"/>
    <w:basedOn w:val="affff"/>
    <w:link w:val="BECCChar"/>
    <w:qFormat/>
    <w:rsid w:val="00AF754E"/>
    <w:pPr>
      <w:tabs>
        <w:tab w:val="left" w:pos="0"/>
      </w:tabs>
      <w:spacing w:beforeLines="50" w:line="360" w:lineRule="auto"/>
      <w:ind w:firstLineChars="200" w:firstLine="200"/>
      <w:contextualSpacing/>
    </w:pPr>
    <w:rPr>
      <w:sz w:val="24"/>
      <w:szCs w:val="24"/>
    </w:rPr>
  </w:style>
  <w:style w:type="character" w:customStyle="1" w:styleId="Charfffffffb">
    <w:name w:val="正文加粗 Char"/>
    <w:link w:val="affffffffffffffffffffffffffffff0"/>
    <w:qFormat/>
    <w:locked/>
    <w:rsid w:val="00AF754E"/>
    <w:rPr>
      <w:b/>
      <w:sz w:val="24"/>
      <w:szCs w:val="24"/>
    </w:rPr>
  </w:style>
  <w:style w:type="paragraph" w:customStyle="1" w:styleId="affffffffffffffffffffffffffffff0">
    <w:name w:val="正文加粗"/>
    <w:basedOn w:val="affff"/>
    <w:next w:val="affff"/>
    <w:link w:val="Charfffffffb"/>
    <w:qFormat/>
    <w:rsid w:val="00AF754E"/>
    <w:pPr>
      <w:adjustRightInd w:val="0"/>
      <w:snapToGrid w:val="0"/>
      <w:spacing w:line="360" w:lineRule="auto"/>
      <w:ind w:right="240" w:firstLineChars="200" w:firstLine="480"/>
      <w:jc w:val="left"/>
    </w:pPr>
    <w:rPr>
      <w:b/>
      <w:sz w:val="24"/>
      <w:szCs w:val="24"/>
    </w:rPr>
  </w:style>
  <w:style w:type="paragraph" w:customStyle="1" w:styleId="CharChar1CharCharCharCharCharChar">
    <w:name w:val="Char Char1 Char Char Char Char Char Char"/>
    <w:basedOn w:val="affff"/>
    <w:qFormat/>
    <w:rsid w:val="00AF754E"/>
    <w:pPr>
      <w:widowControl/>
      <w:spacing w:after="160" w:line="240" w:lineRule="exact"/>
      <w:jc w:val="left"/>
    </w:pPr>
    <w:rPr>
      <w:rFonts w:ascii="Verdana" w:eastAsia="仿宋_GB2312" w:hAnsi="Verdana" w:cs="Times New Roman"/>
      <w:kern w:val="0"/>
      <w:sz w:val="24"/>
      <w:szCs w:val="20"/>
      <w:lang w:eastAsia="en-US"/>
    </w:rPr>
  </w:style>
  <w:style w:type="paragraph" w:customStyle="1" w:styleId="affffffffffffffffffffffffffffff1">
    <w:name w:val="表内文字居中"/>
    <w:qFormat/>
    <w:rsid w:val="00AF754E"/>
    <w:pPr>
      <w:jc w:val="center"/>
    </w:pPr>
    <w:rPr>
      <w:rFonts w:ascii="Times New Roman" w:eastAsia="宋体" w:hAnsi="Times New Roman" w:cs="Times New Roman"/>
      <w:sz w:val="24"/>
      <w:szCs w:val="24"/>
    </w:rPr>
  </w:style>
  <w:style w:type="paragraph" w:customStyle="1" w:styleId="xl809">
    <w:name w:val="xl809"/>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8">
    <w:name w:val="xl818"/>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795">
    <w:name w:val="xl79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affffffffffffffffffffffffffffff2">
    <w:name w:val="空半行"/>
    <w:basedOn w:val="affff"/>
    <w:qFormat/>
    <w:rsid w:val="00AF754E"/>
    <w:pPr>
      <w:adjustRightInd w:val="0"/>
      <w:spacing w:line="120" w:lineRule="exact"/>
    </w:pPr>
    <w:rPr>
      <w:rFonts w:ascii="Times New Roman" w:eastAsia="仿宋_GB2312" w:hAnsi="Times New Roman" w:cs="Times New Roman"/>
      <w:color w:val="FFFFFF"/>
      <w:kern w:val="0"/>
      <w:sz w:val="30"/>
      <w:szCs w:val="20"/>
    </w:rPr>
  </w:style>
  <w:style w:type="paragraph" w:customStyle="1" w:styleId="Style31">
    <w:name w:val="Style3"/>
    <w:basedOn w:val="affff"/>
    <w:qFormat/>
    <w:rsid w:val="00AF754E"/>
    <w:pPr>
      <w:adjustRightInd w:val="0"/>
      <w:spacing w:line="550" w:lineRule="exact"/>
      <w:ind w:firstLine="571"/>
      <w:jc w:val="left"/>
    </w:pPr>
    <w:rPr>
      <w:rFonts w:ascii="宋体" w:eastAsia="宋体" w:hAnsi="Calibri" w:cs="Times New Roman"/>
      <w:kern w:val="0"/>
      <w:sz w:val="24"/>
      <w:szCs w:val="24"/>
    </w:rPr>
  </w:style>
  <w:style w:type="paragraph" w:customStyle="1" w:styleId="xl805">
    <w:name w:val="xl80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03">
    <w:name w:val="xl803"/>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Preformatted">
    <w:name w:val="Preformatted"/>
    <w:basedOn w:val="affff"/>
    <w:qFormat/>
    <w:rsid w:val="00AF754E"/>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eastAsia="宋体" w:hAnsi="Courier New" w:cs="Times New Roman"/>
      <w:kern w:val="0"/>
      <w:sz w:val="20"/>
      <w:szCs w:val="20"/>
    </w:rPr>
  </w:style>
  <w:style w:type="paragraph" w:customStyle="1" w:styleId="xl801">
    <w:name w:val="xl801"/>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000000"/>
      <w:kern w:val="0"/>
      <w:sz w:val="20"/>
      <w:szCs w:val="20"/>
    </w:rPr>
  </w:style>
  <w:style w:type="paragraph" w:customStyle="1" w:styleId="5ff">
    <w:name w:val="图内文字5号居中"/>
    <w:qFormat/>
    <w:rsid w:val="00AF754E"/>
    <w:pPr>
      <w:jc w:val="center"/>
    </w:pPr>
    <w:rPr>
      <w:rFonts w:ascii="Times New Roman" w:eastAsia="宋体" w:hAnsi="Times New Roman" w:cs="Times New Roman"/>
      <w:szCs w:val="24"/>
    </w:rPr>
  </w:style>
  <w:style w:type="paragraph" w:customStyle="1" w:styleId="xl821">
    <w:name w:val="xl821"/>
    <w:basedOn w:val="affff"/>
    <w:qFormat/>
    <w:rsid w:val="00AF754E"/>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font14">
    <w:name w:val="font14"/>
    <w:basedOn w:val="affff"/>
    <w:qFormat/>
    <w:rsid w:val="00AF754E"/>
    <w:pPr>
      <w:widowControl/>
      <w:spacing w:before="100" w:beforeAutospacing="1" w:after="100" w:afterAutospacing="1"/>
      <w:jc w:val="left"/>
    </w:pPr>
    <w:rPr>
      <w:rFonts w:ascii="宋体" w:eastAsia="宋体" w:hAnsi="宋体" w:cs="宋体"/>
      <w:kern w:val="0"/>
      <w:sz w:val="18"/>
      <w:szCs w:val="18"/>
    </w:rPr>
  </w:style>
  <w:style w:type="paragraph" w:customStyle="1" w:styleId="xl817">
    <w:name w:val="xl81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font13">
    <w:name w:val="font13"/>
    <w:basedOn w:val="affff"/>
    <w:qFormat/>
    <w:rsid w:val="00AF754E"/>
    <w:pPr>
      <w:widowControl/>
      <w:spacing w:before="100" w:beforeAutospacing="1" w:after="100" w:afterAutospacing="1"/>
      <w:jc w:val="left"/>
    </w:pPr>
    <w:rPr>
      <w:rFonts w:ascii="宋体" w:eastAsia="宋体" w:hAnsi="宋体" w:cs="宋体"/>
      <w:kern w:val="0"/>
      <w:sz w:val="18"/>
      <w:szCs w:val="18"/>
    </w:rPr>
  </w:style>
  <w:style w:type="paragraph" w:customStyle="1" w:styleId="xl798">
    <w:name w:val="xl798"/>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07">
    <w:name w:val="xl80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fffffffffffffffffffffffffffff3">
    <w:name w:val="目录文字"/>
    <w:basedOn w:val="affff"/>
    <w:qFormat/>
    <w:rsid w:val="00AF754E"/>
    <w:pPr>
      <w:widowControl/>
      <w:spacing w:line="480" w:lineRule="auto"/>
      <w:jc w:val="left"/>
    </w:pPr>
    <w:rPr>
      <w:rFonts w:ascii="宋体" w:eastAsia="宋体" w:hAnsi="宋体" w:cs="Times New Roman"/>
      <w:kern w:val="0"/>
      <w:sz w:val="24"/>
      <w:szCs w:val="20"/>
    </w:rPr>
  </w:style>
  <w:style w:type="paragraph" w:customStyle="1" w:styleId="xl800">
    <w:name w:val="xl800"/>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kern w:val="0"/>
      <w:sz w:val="20"/>
      <w:szCs w:val="20"/>
    </w:rPr>
  </w:style>
  <w:style w:type="paragraph" w:customStyle="1" w:styleId="xl806">
    <w:name w:val="xl80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3">
    <w:name w:val="xl813"/>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08">
    <w:name w:val="xl808"/>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xl812">
    <w:name w:val="xl81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6">
    <w:name w:val="xl81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794">
    <w:name w:val="xl79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796">
    <w:name w:val="xl796"/>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10">
    <w:name w:val="xl810"/>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22">
    <w:name w:val="xl822"/>
    <w:basedOn w:val="affff"/>
    <w:qFormat/>
    <w:rsid w:val="00AF754E"/>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04">
    <w:name w:val="xl80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3">
    <w:name w:val="xl823"/>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799">
    <w:name w:val="xl799"/>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kern w:val="0"/>
      <w:sz w:val="20"/>
      <w:szCs w:val="20"/>
    </w:rPr>
  </w:style>
  <w:style w:type="paragraph" w:customStyle="1" w:styleId="affffffffffffffffffffffffffffff4">
    <w:name w:val="插图居中"/>
    <w:next w:val="affff"/>
    <w:qFormat/>
    <w:rsid w:val="00AF754E"/>
    <w:pPr>
      <w:spacing w:beforeLines="50" w:afterLines="50" w:line="360" w:lineRule="auto"/>
      <w:jc w:val="center"/>
    </w:pPr>
    <w:rPr>
      <w:rFonts w:ascii="Times New Roman" w:eastAsia="宋体" w:hAnsi="Times New Roman" w:cs="Times New Roman"/>
      <w:sz w:val="24"/>
      <w:szCs w:val="24"/>
    </w:rPr>
  </w:style>
  <w:style w:type="paragraph" w:customStyle="1" w:styleId="xl815">
    <w:name w:val="xl815"/>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4">
    <w:name w:val="xl814"/>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19">
    <w:name w:val="xl819"/>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font12">
    <w:name w:val="font12"/>
    <w:basedOn w:val="affff"/>
    <w:qFormat/>
    <w:rsid w:val="00AF754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797">
    <w:name w:val="xl797"/>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flNote">
    <w:name w:val="flNote"/>
    <w:basedOn w:val="affff"/>
    <w:qFormat/>
    <w:rsid w:val="00AF754E"/>
    <w:pPr>
      <w:adjustRightInd w:val="0"/>
      <w:spacing w:before="320" w:after="160" w:line="360" w:lineRule="atLeast"/>
      <w:jc w:val="center"/>
    </w:pPr>
    <w:rPr>
      <w:rFonts w:ascii="Arial" w:eastAsia="黑体" w:hAnsi="Times New Roman" w:cs="Times New Roman"/>
      <w:kern w:val="0"/>
      <w:sz w:val="30"/>
      <w:szCs w:val="20"/>
    </w:rPr>
  </w:style>
  <w:style w:type="paragraph" w:customStyle="1" w:styleId="affffffffffffffffffffffffffffff5">
    <w:name w:val="表内文字居左"/>
    <w:qFormat/>
    <w:rsid w:val="00AF754E"/>
    <w:pPr>
      <w:widowControl w:val="0"/>
      <w:adjustRightInd w:val="0"/>
      <w:snapToGrid w:val="0"/>
      <w:jc w:val="both"/>
    </w:pPr>
    <w:rPr>
      <w:rFonts w:ascii="Times New Roman" w:eastAsia="宋体" w:hAnsi="Times New Roman" w:cs="Times New Roman"/>
      <w:sz w:val="24"/>
      <w:szCs w:val="24"/>
    </w:rPr>
  </w:style>
  <w:style w:type="paragraph" w:customStyle="1" w:styleId="xl811">
    <w:name w:val="xl811"/>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02">
    <w:name w:val="xl802"/>
    <w:basedOn w:val="affff"/>
    <w:qFormat/>
    <w:rsid w:val="00AF75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2fffffff0">
    <w:name w:val="正文文字缩进 2"/>
    <w:basedOn w:val="affff"/>
    <w:next w:val="affff"/>
    <w:qFormat/>
    <w:rsid w:val="00AF754E"/>
    <w:pPr>
      <w:widowControl/>
      <w:spacing w:line="288" w:lineRule="auto"/>
      <w:ind w:firstLine="560"/>
    </w:pPr>
    <w:rPr>
      <w:rFonts w:ascii="宋体" w:eastAsia="宋体" w:hAnsi="Times New Roman" w:cs="Times New Roman"/>
      <w:color w:val="000000"/>
      <w:sz w:val="28"/>
      <w:szCs w:val="24"/>
    </w:rPr>
  </w:style>
  <w:style w:type="paragraph" w:customStyle="1" w:styleId="xl820">
    <w:name w:val="xl820"/>
    <w:basedOn w:val="affff"/>
    <w:qFormat/>
    <w:rsid w:val="00AF754E"/>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character" w:customStyle="1" w:styleId="affffffffffffffffffffffffffffff6">
    <w:name w:val="样式 正文 +"/>
    <w:rsid w:val="00AF754E"/>
    <w:rPr>
      <w:rFonts w:ascii="Times New Roman" w:eastAsia="Times New Roman" w:hAnsi="Times New Roman" w:cs="Times New Roman" w:hint="default"/>
      <w:kern w:val="0"/>
      <w:sz w:val="28"/>
    </w:rPr>
  </w:style>
  <w:style w:type="character" w:customStyle="1" w:styleId="FontStyle18">
    <w:name w:val="Font Style18"/>
    <w:rsid w:val="00AF754E"/>
    <w:rPr>
      <w:rFonts w:ascii="Candara" w:hAnsi="Candara" w:cs="Candara" w:hint="default"/>
      <w:spacing w:val="-20"/>
      <w:sz w:val="20"/>
      <w:szCs w:val="20"/>
    </w:rPr>
  </w:style>
  <w:style w:type="character" w:customStyle="1" w:styleId="FontStyle15">
    <w:name w:val="Font Style15"/>
    <w:rsid w:val="00AF754E"/>
    <w:rPr>
      <w:rFonts w:ascii="宋体" w:eastAsia="宋体" w:hAnsi="宋体" w:cs="宋体" w:hint="eastAsia"/>
      <w:b/>
      <w:bCs/>
      <w:sz w:val="20"/>
      <w:szCs w:val="20"/>
    </w:rPr>
  </w:style>
  <w:style w:type="character" w:customStyle="1" w:styleId="xmfyCharCharChar">
    <w:name w:val="xmfy Char Char Char"/>
    <w:rsid w:val="00AF754E"/>
    <w:rPr>
      <w:rFonts w:ascii="宋体" w:eastAsia="宋体" w:hAnsi="宋体" w:cs="宋体" w:hint="eastAsia"/>
      <w:kern w:val="2"/>
      <w:sz w:val="28"/>
      <w:szCs w:val="28"/>
      <w:lang w:val="en-US" w:eastAsia="zh-CN" w:bidi="ar-SA"/>
    </w:rPr>
  </w:style>
  <w:style w:type="character" w:customStyle="1" w:styleId="affffffffffffffffffffffffffffff7">
    <w:name w:val="文字加横线"/>
    <w:rsid w:val="00AF754E"/>
    <w:rPr>
      <w:u w:val="single"/>
    </w:rPr>
  </w:style>
  <w:style w:type="character" w:customStyle="1" w:styleId="textcontents">
    <w:name w:val="textcontents"/>
    <w:rsid w:val="00AF754E"/>
    <w:rPr>
      <w:rFonts w:ascii="Times New Roman" w:hAnsi="Times New Roman" w:cs="Times New Roman" w:hint="default"/>
    </w:rPr>
  </w:style>
  <w:style w:type="character" w:customStyle="1" w:styleId="CharCharf5">
    <w:name w:val="批注文字 Char Char"/>
    <w:rsid w:val="00AF754E"/>
    <w:rPr>
      <w:rFonts w:ascii="宋体" w:eastAsia="宋体" w:hAnsi="Times New Roman" w:cs="Times New Roman" w:hint="eastAsia"/>
      <w:sz w:val="28"/>
      <w:szCs w:val="20"/>
    </w:rPr>
  </w:style>
  <w:style w:type="character" w:customStyle="1" w:styleId="FontStyle13">
    <w:name w:val="Font Style13"/>
    <w:rsid w:val="00AF754E"/>
    <w:rPr>
      <w:rFonts w:ascii="宋体" w:eastAsia="宋体" w:hAnsi="宋体" w:cs="宋体" w:hint="eastAsia"/>
      <w:b/>
      <w:bCs/>
      <w:spacing w:val="500"/>
      <w:sz w:val="48"/>
      <w:szCs w:val="48"/>
    </w:rPr>
  </w:style>
  <w:style w:type="character" w:customStyle="1" w:styleId="FontStyle16">
    <w:name w:val="Font Style16"/>
    <w:rsid w:val="00AF754E"/>
    <w:rPr>
      <w:rFonts w:ascii="Times New Roman" w:hAnsi="Times New Roman" w:cs="Times New Roman" w:hint="default"/>
      <w:sz w:val="22"/>
      <w:szCs w:val="22"/>
    </w:rPr>
  </w:style>
  <w:style w:type="character" w:customStyle="1" w:styleId="FontStyle14">
    <w:name w:val="Font Style14"/>
    <w:rsid w:val="00AF754E"/>
    <w:rPr>
      <w:rFonts w:ascii="宋体" w:eastAsia="宋体" w:hAnsi="宋体" w:cs="宋体" w:hint="eastAsia"/>
      <w:sz w:val="22"/>
      <w:szCs w:val="22"/>
    </w:rPr>
  </w:style>
  <w:style w:type="character" w:customStyle="1" w:styleId="FontStyle11">
    <w:name w:val="Font Style11"/>
    <w:rsid w:val="00AF754E"/>
    <w:rPr>
      <w:rFonts w:ascii="宋体" w:eastAsia="宋体" w:hAnsi="宋体" w:cs="宋体" w:hint="eastAsia"/>
      <w:sz w:val="22"/>
      <w:szCs w:val="22"/>
    </w:rPr>
  </w:style>
  <w:style w:type="character" w:customStyle="1" w:styleId="Charfffffffc">
    <w:name w:val="体彩正文 Char"/>
    <w:link w:val="affffffffffffffffffffffffffffff8"/>
    <w:locked/>
    <w:rsid w:val="00AF754E"/>
    <w:rPr>
      <w:rFonts w:ascii="Arial" w:hAnsi="Arial" w:cs="宋体"/>
    </w:rPr>
  </w:style>
  <w:style w:type="paragraph" w:customStyle="1" w:styleId="affffffffffffffffffffffffffffff8">
    <w:name w:val="体彩正文"/>
    <w:basedOn w:val="affff"/>
    <w:link w:val="Charfffffffc"/>
    <w:rsid w:val="00AF754E"/>
    <w:pPr>
      <w:adjustRightInd w:val="0"/>
      <w:spacing w:before="120" w:after="120"/>
      <w:ind w:firstLineChars="200" w:firstLine="200"/>
      <w:jc w:val="left"/>
    </w:pPr>
    <w:rPr>
      <w:rFonts w:ascii="Arial" w:hAnsi="Arial" w:cs="宋体"/>
    </w:rPr>
  </w:style>
  <w:style w:type="paragraph" w:customStyle="1" w:styleId="affffffffffffffffffffffffffffff9">
    <w:name w:val="技术方案正文样式"/>
    <w:basedOn w:val="affff"/>
    <w:rsid w:val="00AF754E"/>
    <w:pPr>
      <w:autoSpaceDE w:val="0"/>
      <w:autoSpaceDN w:val="0"/>
      <w:adjustRightInd w:val="0"/>
      <w:spacing w:line="400" w:lineRule="exact"/>
      <w:ind w:firstLineChars="200" w:firstLine="480"/>
    </w:pPr>
    <w:rPr>
      <w:rFonts w:ascii="宋体" w:eastAsia="宋体" w:hAnsi="宋体" w:cs="宋体"/>
      <w:sz w:val="24"/>
      <w:szCs w:val="21"/>
    </w:rPr>
  </w:style>
  <w:style w:type="paragraph" w:customStyle="1" w:styleId="21f7">
    <w:name w:val="正文文本缩进 21"/>
    <w:basedOn w:val="affff"/>
    <w:qFormat/>
    <w:rsid w:val="00AF754E"/>
    <w:pPr>
      <w:spacing w:after="120" w:line="480" w:lineRule="auto"/>
      <w:ind w:leftChars="200" w:left="420"/>
    </w:pPr>
    <w:rPr>
      <w:rFonts w:ascii="Calibri" w:eastAsia="宋体" w:hAnsi="Calibri" w:cs="Times New Roman"/>
    </w:rPr>
  </w:style>
  <w:style w:type="paragraph" w:customStyle="1" w:styleId="affffffffffffffffffffffffffffffa">
    <w:name w:val="表中文字"/>
    <w:basedOn w:val="affff0"/>
    <w:autoRedefine/>
    <w:rsid w:val="00AF754E"/>
    <w:pPr>
      <w:adjustRightInd w:val="0"/>
      <w:snapToGrid w:val="0"/>
      <w:spacing w:line="360" w:lineRule="auto"/>
      <w:ind w:left="210" w:firstLineChars="0" w:firstLine="0"/>
      <w:jc w:val="center"/>
    </w:pPr>
    <w:rPr>
      <w:rFonts w:ascii="黑体" w:eastAsia="黑体" w:hAnsi="Times New Roman" w:cs="Times New Roman"/>
      <w:noProof/>
      <w:szCs w:val="20"/>
    </w:rPr>
  </w:style>
  <w:style w:type="paragraph" w:customStyle="1" w:styleId="Char1CharCharCharCharCharCharCharCharChar">
    <w:name w:val="Char1 Char Char Char Char Char Char Char Char Char"/>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Char1CharCharCharCharCharCharCharCharChar1">
    <w:name w:val="Char1 Char Char Char Char Char Char Char Char Char1"/>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Char1CharCharCharCharCharCharCharCharChar2">
    <w:name w:val="Char1 Char Char Char Char Char Char Char Char Char2"/>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unnamed1">
    <w:name w:val="unnamed1"/>
    <w:basedOn w:val="affff"/>
    <w:uiPriority w:val="99"/>
    <w:qFormat/>
    <w:rsid w:val="00AF754E"/>
    <w:pPr>
      <w:widowControl/>
      <w:spacing w:before="100" w:beforeAutospacing="1" w:after="100" w:afterAutospacing="1" w:line="320" w:lineRule="atLeast"/>
      <w:jc w:val="left"/>
    </w:pPr>
    <w:rPr>
      <w:rFonts w:ascii="宋体" w:eastAsia="宋体" w:hAnsi="宋体" w:cs="Times New Roman" w:hint="eastAsia"/>
      <w:kern w:val="0"/>
      <w:sz w:val="18"/>
      <w:szCs w:val="18"/>
    </w:rPr>
  </w:style>
  <w:style w:type="paragraph" w:customStyle="1" w:styleId="20171">
    <w:name w:val="样式 样式 样式 样式 样式 样式 样式 正文首行缩进 2 + 左  0 字符 首行缩进:  1.71 字符 + 首行缩进:  ..."/>
    <w:basedOn w:val="affff"/>
    <w:rsid w:val="00AF754E"/>
    <w:pPr>
      <w:spacing w:after="120" w:line="360" w:lineRule="auto"/>
      <w:ind w:firstLineChars="200" w:firstLine="200"/>
    </w:pPr>
    <w:rPr>
      <w:rFonts w:ascii="Times New Roman" w:eastAsia="宋体" w:hAnsi="Times New Roman" w:cs="Times New Roman"/>
      <w:kern w:val="28"/>
      <w:sz w:val="24"/>
      <w:szCs w:val="20"/>
    </w:rPr>
  </w:style>
  <w:style w:type="paragraph" w:customStyle="1" w:styleId="2fffffff1">
    <w:name w:val="项目2"/>
    <w:rsid w:val="00AF754E"/>
    <w:pPr>
      <w:tabs>
        <w:tab w:val="left" w:pos="360"/>
      </w:tabs>
      <w:spacing w:before="120" w:after="120" w:line="360" w:lineRule="auto"/>
      <w:ind w:left="360" w:hanging="360"/>
    </w:pPr>
    <w:rPr>
      <w:rFonts w:ascii="Times New Roman" w:eastAsia="宋体" w:hAnsi="Times New Roman" w:cs="Times New Roman"/>
      <w:color w:val="000000"/>
      <w:kern w:val="0"/>
      <w:sz w:val="24"/>
      <w:szCs w:val="20"/>
    </w:rPr>
  </w:style>
  <w:style w:type="paragraph" w:customStyle="1" w:styleId="2151">
    <w:name w:val="样式 标题 2 + 图案: 15% (自动设置 前景 白色 背景)"/>
    <w:basedOn w:val="25"/>
    <w:rsid w:val="00AF754E"/>
    <w:pPr>
      <w:numPr>
        <w:numId w:val="0"/>
      </w:numPr>
      <w:tabs>
        <w:tab w:val="left" w:pos="576"/>
        <w:tab w:val="left" w:pos="1005"/>
      </w:tabs>
      <w:spacing w:before="260" w:after="260" w:line="416" w:lineRule="auto"/>
      <w:ind w:left="576" w:firstLineChars="49" w:hanging="525"/>
    </w:pPr>
    <w:rPr>
      <w:rFonts w:ascii="Times New Roman" w:eastAsia="宋体"/>
      <w:b/>
      <w:bCs/>
      <w:kern w:val="0"/>
      <w:sz w:val="32"/>
      <w:szCs w:val="32"/>
      <w:u w:color="FF0000"/>
      <w:shd w:val="pct10" w:color="auto" w:fill="FFFFFF"/>
    </w:rPr>
  </w:style>
  <w:style w:type="paragraph" w:customStyle="1" w:styleId="26012">
    <w:name w:val="样式 样式 样式 标题 2 + 宋体 五号 非加粗 黑色 + 段前: 6 磅 段后: 0 磅 行距: 单倍行距 + 段前: 12..."/>
    <w:basedOn w:val="affff"/>
    <w:rsid w:val="00AF754E"/>
    <w:pPr>
      <w:keepNext/>
      <w:keepLines/>
      <w:tabs>
        <w:tab w:val="left" w:pos="1260"/>
      </w:tabs>
      <w:adjustRightInd w:val="0"/>
      <w:spacing w:before="240"/>
      <w:ind w:left="1260" w:hanging="420"/>
      <w:jc w:val="left"/>
      <w:textAlignment w:val="baseline"/>
      <w:outlineLvl w:val="1"/>
    </w:pPr>
    <w:rPr>
      <w:rFonts w:ascii="宋体" w:eastAsia="宋体" w:hAnsi="宋体" w:cs="Times New Roman"/>
      <w:color w:val="000000"/>
      <w:kern w:val="0"/>
      <w:szCs w:val="20"/>
    </w:rPr>
  </w:style>
  <w:style w:type="paragraph" w:customStyle="1" w:styleId="Char2CharCharChar">
    <w:name w:val="Char2 Char Char Char"/>
    <w:basedOn w:val="affff"/>
    <w:qFormat/>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Char1CharCharChar1CharCharChar">
    <w:name w:val="Char1 Char Char Char1 Char Char Char"/>
    <w:basedOn w:val="affff"/>
    <w:rsid w:val="00AF754E"/>
    <w:pPr>
      <w:spacing w:line="360" w:lineRule="auto"/>
      <w:ind w:firstLineChars="200" w:firstLine="480"/>
    </w:pPr>
    <w:rPr>
      <w:rFonts w:ascii="Arial" w:eastAsia="宋体" w:hAnsi="Arial" w:cs="Times New Roman"/>
      <w:kern w:val="0"/>
      <w:sz w:val="24"/>
      <w:szCs w:val="24"/>
    </w:rPr>
  </w:style>
  <w:style w:type="paragraph" w:customStyle="1" w:styleId="affffffffffffffffffffffffffffffb">
    <w:name w:val="图中文字"/>
    <w:basedOn w:val="affff"/>
    <w:rsid w:val="00AF754E"/>
    <w:pPr>
      <w:adjustRightInd w:val="0"/>
      <w:snapToGrid w:val="0"/>
      <w:spacing w:line="0" w:lineRule="atLeast"/>
      <w:jc w:val="center"/>
    </w:pPr>
    <w:rPr>
      <w:rFonts w:ascii="Times New Roman" w:eastAsia="宋体" w:hAnsi="Times New Roman" w:cs="Times New Roman"/>
      <w:sz w:val="24"/>
      <w:szCs w:val="20"/>
    </w:rPr>
  </w:style>
  <w:style w:type="paragraph" w:customStyle="1" w:styleId="CharChar1CharCharCharCharChar1CharCharCharCharChar">
    <w:name w:val="Char Char1 Char Char Char Char Char1 Char Char Char Char Char"/>
    <w:basedOn w:val="affff"/>
    <w:rsid w:val="00AF754E"/>
    <w:pPr>
      <w:spacing w:line="360" w:lineRule="auto"/>
      <w:ind w:firstLineChars="200" w:firstLine="480"/>
    </w:pPr>
    <w:rPr>
      <w:rFonts w:ascii="Arial" w:eastAsia="宋体" w:hAnsi="Arial" w:cs="Times New Roman"/>
      <w:kern w:val="0"/>
      <w:sz w:val="24"/>
      <w:szCs w:val="24"/>
    </w:rPr>
  </w:style>
  <w:style w:type="paragraph" w:customStyle="1" w:styleId="Char2CharChar">
    <w:name w:val="Char2 Char Char"/>
    <w:basedOn w:val="affff"/>
    <w:qFormat/>
    <w:rsid w:val="00AF754E"/>
    <w:rPr>
      <w:rFonts w:ascii="Tahoma" w:eastAsia="宋体" w:hAnsi="Tahoma" w:cs="Times New Roman"/>
      <w:sz w:val="24"/>
      <w:szCs w:val="20"/>
    </w:rPr>
  </w:style>
  <w:style w:type="paragraph" w:customStyle="1" w:styleId="CharChar1CharCharCharCharChar">
    <w:name w:val="Char Char1 Char Char Char Char Char"/>
    <w:basedOn w:val="affff"/>
    <w:rsid w:val="00AF754E"/>
    <w:pPr>
      <w:spacing w:line="360" w:lineRule="auto"/>
      <w:ind w:firstLineChars="200" w:firstLine="480"/>
    </w:pPr>
    <w:rPr>
      <w:rFonts w:ascii="Arial" w:eastAsia="宋体" w:hAnsi="Arial" w:cs="Times New Roman"/>
      <w:kern w:val="0"/>
      <w:sz w:val="24"/>
      <w:szCs w:val="24"/>
    </w:rPr>
  </w:style>
  <w:style w:type="character" w:customStyle="1" w:styleId="Char1c">
    <w:name w:val="表格文字 Char1"/>
    <w:link w:val="afffffffff8"/>
    <w:rsid w:val="00AF754E"/>
    <w:rPr>
      <w:rFonts w:ascii="Garamond" w:eastAsia="楷体_GB2312" w:hAnsi="Garamond" w:cs="Times New Roman"/>
      <w:noProof/>
      <w:kern w:val="0"/>
      <w:sz w:val="24"/>
      <w:szCs w:val="20"/>
    </w:rPr>
  </w:style>
  <w:style w:type="paragraph" w:customStyle="1" w:styleId="3fff6">
    <w:name w:val="正文文字缩进 3"/>
    <w:basedOn w:val="affff"/>
    <w:rsid w:val="00AF754E"/>
    <w:pPr>
      <w:ind w:firstLine="540"/>
    </w:pPr>
    <w:rPr>
      <w:rFonts w:ascii="Times New Roman" w:eastAsia="宋体" w:hAnsi="Times New Roman" w:cs="Times New Roman"/>
      <w:sz w:val="24"/>
      <w:szCs w:val="24"/>
    </w:rPr>
  </w:style>
  <w:style w:type="paragraph" w:customStyle="1" w:styleId="affffffffffffffffffffffffffffffc">
    <w:name w:val="正文(缩进) 五号"/>
    <w:basedOn w:val="affff"/>
    <w:rsid w:val="00AF754E"/>
    <w:pPr>
      <w:widowControl/>
      <w:spacing w:after="120" w:line="360" w:lineRule="auto"/>
      <w:ind w:firstLineChars="200" w:firstLine="420"/>
      <w:jc w:val="left"/>
    </w:pPr>
    <w:rPr>
      <w:rFonts w:ascii="Arial" w:eastAsia="宋体" w:hAnsi="Arial" w:cs="宋体"/>
      <w:kern w:val="0"/>
      <w:szCs w:val="20"/>
    </w:rPr>
  </w:style>
  <w:style w:type="paragraph" w:customStyle="1" w:styleId="CharCharCharCharCharCharCharCharCharCharCharCharCharCharChar1Char">
    <w:name w:val="Char Char Char Char Char Char Char Char Char Char Char Char Char Char Char1 Char"/>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18">
    <w:name w:val="表格文字-1"/>
    <w:basedOn w:val="affff"/>
    <w:rsid w:val="00AF754E"/>
    <w:pPr>
      <w:wordWrap w:val="0"/>
      <w:topLinePunct/>
      <w:ind w:firstLineChars="100" w:firstLine="210"/>
      <w:jc w:val="center"/>
    </w:pPr>
    <w:rPr>
      <w:rFonts w:ascii="宋体" w:eastAsia="宋体" w:hAnsi="宋体" w:cs="Times New Roman"/>
      <w:szCs w:val="21"/>
    </w:rPr>
  </w:style>
  <w:style w:type="paragraph" w:customStyle="1" w:styleId="affffffffffffffffffffffffffffffd">
    <w:name w:val="标准文件_段"/>
    <w:rsid w:val="00AF754E"/>
    <w:pPr>
      <w:autoSpaceDE w:val="0"/>
      <w:autoSpaceDN w:val="0"/>
      <w:adjustRightInd w:val="0"/>
      <w:snapToGrid w:val="0"/>
      <w:spacing w:line="360" w:lineRule="auto"/>
      <w:ind w:leftChars="-50" w:left="-105" w:rightChars="-50" w:right="-105" w:firstLine="425"/>
    </w:pPr>
    <w:rPr>
      <w:rFonts w:ascii="宋体" w:eastAsia="宋体" w:hAnsi="Times New Roman" w:cs="Times New Roman"/>
      <w:spacing w:val="2"/>
      <w:kern w:val="0"/>
      <w:szCs w:val="20"/>
    </w:rPr>
  </w:style>
  <w:style w:type="paragraph" w:customStyle="1" w:styleId="1ffffffff4">
    <w:name w:val="1 标题"/>
    <w:basedOn w:val="17"/>
    <w:rsid w:val="00AF754E"/>
    <w:pPr>
      <w:numPr>
        <w:numId w:val="0"/>
      </w:numPr>
      <w:spacing w:before="160" w:after="160" w:line="300" w:lineRule="auto"/>
      <w:ind w:left="2" w:hanging="2"/>
      <w:jc w:val="left"/>
    </w:pPr>
    <w:rPr>
      <w:rFonts w:ascii="宋体" w:eastAsia="宋体" w:hAnsi="宋体"/>
      <w:kern w:val="44"/>
      <w:szCs w:val="20"/>
      <w:u w:color="FF0000"/>
    </w:rPr>
  </w:style>
  <w:style w:type="paragraph" w:customStyle="1" w:styleId="11ffb">
    <w:name w:val="1.1 标题"/>
    <w:basedOn w:val="17"/>
    <w:rsid w:val="00AF754E"/>
    <w:pPr>
      <w:numPr>
        <w:numId w:val="0"/>
      </w:numPr>
      <w:spacing w:before="120" w:after="120" w:line="240" w:lineRule="auto"/>
      <w:ind w:left="2" w:hanging="2"/>
      <w:jc w:val="left"/>
      <w:outlineLvl w:val="1"/>
    </w:pPr>
    <w:rPr>
      <w:rFonts w:ascii="宋体" w:eastAsia="宋体" w:hAnsi="宋体"/>
      <w:kern w:val="44"/>
      <w:sz w:val="24"/>
      <w:szCs w:val="20"/>
      <w:u w:color="FF0000"/>
    </w:rPr>
  </w:style>
  <w:style w:type="paragraph" w:customStyle="1" w:styleId="111e">
    <w:name w:val="1.1.1 标题"/>
    <w:basedOn w:val="17"/>
    <w:link w:val="111Char"/>
    <w:rsid w:val="00AF754E"/>
    <w:pPr>
      <w:numPr>
        <w:numId w:val="0"/>
      </w:numPr>
      <w:spacing w:before="0" w:after="0" w:line="240" w:lineRule="auto"/>
      <w:ind w:left="2" w:hanging="2"/>
      <w:jc w:val="left"/>
      <w:outlineLvl w:val="2"/>
    </w:pPr>
    <w:rPr>
      <w:rFonts w:ascii="宋体" w:eastAsia="宋体" w:hAnsi="宋体"/>
      <w:b w:val="0"/>
      <w:kern w:val="44"/>
      <w:sz w:val="24"/>
      <w:szCs w:val="24"/>
      <w:u w:color="FF0000"/>
    </w:rPr>
  </w:style>
  <w:style w:type="character" w:customStyle="1" w:styleId="111Char">
    <w:name w:val="1.1.1 标题 Char"/>
    <w:link w:val="111e"/>
    <w:rsid w:val="00AF754E"/>
    <w:rPr>
      <w:rFonts w:ascii="宋体" w:eastAsia="宋体" w:hAnsi="宋体" w:cs="Times New Roman"/>
      <w:kern w:val="44"/>
      <w:sz w:val="24"/>
      <w:szCs w:val="24"/>
      <w:u w:color="FF0000"/>
    </w:rPr>
  </w:style>
  <w:style w:type="paragraph" w:customStyle="1" w:styleId="11111">
    <w:name w:val="1.1.1.1 标题"/>
    <w:basedOn w:val="1ffffffff4"/>
    <w:rsid w:val="00AF754E"/>
    <w:pPr>
      <w:spacing w:before="0" w:after="0" w:line="240" w:lineRule="atLeast"/>
      <w:ind w:left="902"/>
      <w:outlineLvl w:val="3"/>
    </w:pPr>
    <w:rPr>
      <w:sz w:val="21"/>
    </w:rPr>
  </w:style>
  <w:style w:type="paragraph" w:customStyle="1" w:styleId="2fffffff2">
    <w:name w:val="目录2"/>
    <w:basedOn w:val="1f3"/>
    <w:rsid w:val="00AF754E"/>
    <w:pPr>
      <w:tabs>
        <w:tab w:val="clear" w:pos="8302"/>
      </w:tabs>
      <w:overflowPunct w:val="0"/>
      <w:autoSpaceDE w:val="0"/>
      <w:autoSpaceDN w:val="0"/>
      <w:adjustRightInd w:val="0"/>
      <w:snapToGrid w:val="0"/>
      <w:spacing w:before="120" w:after="120" w:line="500" w:lineRule="exact"/>
      <w:ind w:firstLineChars="209" w:firstLine="640"/>
      <w:jc w:val="both"/>
      <w:textAlignment w:val="baseline"/>
    </w:pPr>
    <w:rPr>
      <w:rFonts w:ascii="仿宋_GB2312" w:eastAsia="仿宋_GB2312" w:hAnsi="Calibri" w:cs="Times New Roman"/>
      <w:color w:val="000000"/>
      <w:kern w:val="0"/>
      <w:sz w:val="30"/>
      <w:szCs w:val="30"/>
    </w:rPr>
  </w:style>
  <w:style w:type="paragraph" w:customStyle="1" w:styleId="CharChar3CharCharCharCharCharChar">
    <w:name w:val="Char Char3 Char Char Char Char Char Char"/>
    <w:basedOn w:val="affff"/>
    <w:rsid w:val="00AF754E"/>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ffffffffffffffffffffe">
    <w:name w:val="图文框文本"/>
    <w:basedOn w:val="affff"/>
    <w:rsid w:val="00AF754E"/>
    <w:pPr>
      <w:adjustRightInd w:val="0"/>
      <w:jc w:val="center"/>
      <w:textAlignment w:val="baseline"/>
    </w:pPr>
    <w:rPr>
      <w:rFonts w:ascii="Times New Roman" w:eastAsia="宋体" w:hAnsi="Times New Roman" w:cs="Times New Roman"/>
      <w:kern w:val="0"/>
      <w:szCs w:val="20"/>
    </w:rPr>
  </w:style>
  <w:style w:type="character" w:customStyle="1" w:styleId="Charfffffff1">
    <w:name w:val="正文段 Char"/>
    <w:link w:val="afffffffffffffffffffffffffffa"/>
    <w:rsid w:val="00AF754E"/>
    <w:rPr>
      <w:rFonts w:ascii="Times New Roman" w:eastAsia="宋体" w:hAnsi="Times New Roman" w:cs="Times New Roman"/>
      <w:kern w:val="0"/>
      <w:sz w:val="24"/>
      <w:szCs w:val="20"/>
    </w:rPr>
  </w:style>
  <w:style w:type="character" w:customStyle="1" w:styleId="3CharChar">
    <w:name w:val="标题 3 Char Char"/>
    <w:rsid w:val="00AF754E"/>
    <w:rPr>
      <w:rFonts w:ascii="Times New Roman" w:eastAsia="宋体" w:hAnsi="Times New Roman" w:cs="Times New Roman"/>
      <w:sz w:val="30"/>
    </w:rPr>
  </w:style>
  <w:style w:type="character" w:customStyle="1" w:styleId="verbl81">
    <w:name w:val="verbl81"/>
    <w:basedOn w:val="affff1"/>
    <w:rsid w:val="00AF754E"/>
  </w:style>
  <w:style w:type="character" w:customStyle="1" w:styleId="news-121">
    <w:name w:val="news-121"/>
    <w:rsid w:val="00AF754E"/>
    <w:rPr>
      <w:color w:val="000000"/>
      <w:spacing w:val="375"/>
      <w:sz w:val="20"/>
      <w:szCs w:val="20"/>
    </w:rPr>
  </w:style>
  <w:style w:type="character" w:customStyle="1" w:styleId="blue12px1">
    <w:name w:val="blue12px1"/>
    <w:rsid w:val="00AF754E"/>
    <w:rPr>
      <w:color w:val="054C82"/>
      <w:sz w:val="18"/>
      <w:szCs w:val="18"/>
      <w:u w:val="none"/>
    </w:rPr>
  </w:style>
  <w:style w:type="character" w:customStyle="1" w:styleId="CharCharf6">
    <w:name w:val="正文段 Char Char"/>
    <w:rsid w:val="00AF754E"/>
    <w:rPr>
      <w:rFonts w:ascii="宋体" w:hAnsi="宋体" w:cs="宋体"/>
      <w:kern w:val="28"/>
      <w:sz w:val="21"/>
      <w:lang w:val="en-US" w:eastAsia="zh-CN"/>
    </w:rPr>
  </w:style>
  <w:style w:type="paragraph" w:customStyle="1" w:styleId="Altw">
    <w:name w:val="@正文文本首行缩进 Alt＋w"/>
    <w:basedOn w:val="affff"/>
    <w:qFormat/>
    <w:rsid w:val="00AF754E"/>
    <w:pPr>
      <w:spacing w:beforeLines="50" w:afterLines="50" w:line="360" w:lineRule="auto"/>
      <w:ind w:firstLine="482"/>
    </w:pPr>
    <w:rPr>
      <w:rFonts w:ascii="Times New Roman" w:eastAsia="宋体" w:hAnsi="Times New Roman" w:cs="Times New Roman"/>
      <w:color w:val="000000"/>
      <w:sz w:val="24"/>
      <w:szCs w:val="24"/>
    </w:rPr>
  </w:style>
  <w:style w:type="paragraph" w:customStyle="1" w:styleId="A20">
    <w:name w:val="A正文缩进2字符"/>
    <w:basedOn w:val="affff"/>
    <w:rsid w:val="00AF754E"/>
    <w:pPr>
      <w:widowControl/>
      <w:spacing w:beforeLines="50" w:afterLines="50" w:line="360" w:lineRule="auto"/>
      <w:ind w:firstLineChars="200" w:firstLine="480"/>
      <w:jc w:val="left"/>
    </w:pPr>
    <w:rPr>
      <w:rFonts w:ascii="Bookman Old Style" w:eastAsia="宋体" w:hAnsi="Bookman Old Style" w:cs="Times New Roman"/>
      <w:kern w:val="0"/>
      <w:sz w:val="24"/>
      <w:szCs w:val="24"/>
    </w:rPr>
  </w:style>
  <w:style w:type="character" w:customStyle="1" w:styleId="2Char25">
    <w:name w:val="样式 中软正文 + 首行缩进:  2 字符 Char2"/>
    <w:link w:val="2fffffff3"/>
    <w:locked/>
    <w:rsid w:val="00AF754E"/>
    <w:rPr>
      <w:rFonts w:ascii="Arial" w:eastAsia="仿宋_GB2312" w:hAnsi="Arial"/>
      <w:b/>
      <w:sz w:val="32"/>
      <w:szCs w:val="32"/>
    </w:rPr>
  </w:style>
  <w:style w:type="paragraph" w:customStyle="1" w:styleId="2fffffff3">
    <w:name w:val="样式 中软正文 + 首行缩进:  2 字符"/>
    <w:basedOn w:val="affff"/>
    <w:link w:val="2Char25"/>
    <w:rsid w:val="00AF754E"/>
    <w:pPr>
      <w:widowControl/>
      <w:overflowPunct w:val="0"/>
      <w:autoSpaceDE w:val="0"/>
      <w:autoSpaceDN w:val="0"/>
      <w:adjustRightInd w:val="0"/>
      <w:spacing w:after="120" w:line="440" w:lineRule="exact"/>
      <w:ind w:firstLineChars="200" w:firstLine="480"/>
    </w:pPr>
    <w:rPr>
      <w:rFonts w:ascii="Arial" w:eastAsia="仿宋_GB2312" w:hAnsi="Arial"/>
      <w:b/>
      <w:sz w:val="32"/>
      <w:szCs w:val="32"/>
    </w:rPr>
  </w:style>
  <w:style w:type="character" w:customStyle="1" w:styleId="CharCharf7">
    <w:name w:val="_正文段落 Char Char"/>
    <w:link w:val="afffffffffffffffffffffffffffffff"/>
    <w:locked/>
    <w:rsid w:val="00AF754E"/>
  </w:style>
  <w:style w:type="paragraph" w:customStyle="1" w:styleId="afffffffffffffffffffffffffffffff">
    <w:name w:val="_正文段落"/>
    <w:basedOn w:val="affff"/>
    <w:link w:val="CharCharf7"/>
    <w:rsid w:val="00AF754E"/>
    <w:pPr>
      <w:spacing w:beforeLines="15" w:afterLines="15" w:line="360" w:lineRule="auto"/>
      <w:ind w:firstLineChars="200" w:firstLine="200"/>
    </w:pPr>
  </w:style>
  <w:style w:type="character" w:customStyle="1" w:styleId="Charfffffffd">
    <w:name w:val="正文 首行缩进 Char"/>
    <w:link w:val="afffffffffffffffffffffffffffffff0"/>
    <w:locked/>
    <w:rsid w:val="00AF754E"/>
    <w:rPr>
      <w:rFonts w:ascii="Arial" w:hAnsi="Arial"/>
    </w:rPr>
  </w:style>
  <w:style w:type="paragraph" w:customStyle="1" w:styleId="afffffffffffffffffffffffffffffff0">
    <w:name w:val="正文 首行缩进"/>
    <w:basedOn w:val="affff"/>
    <w:link w:val="Charfffffffd"/>
    <w:rsid w:val="00AF754E"/>
    <w:pPr>
      <w:spacing w:line="360" w:lineRule="auto"/>
      <w:ind w:firstLineChars="200" w:firstLine="420"/>
    </w:pPr>
    <w:rPr>
      <w:rFonts w:ascii="Arial" w:hAnsi="Arial"/>
    </w:rPr>
  </w:style>
  <w:style w:type="character" w:customStyle="1" w:styleId="Charfffffffe">
    <w:name w:val="表格文字 居中 Char"/>
    <w:link w:val="afffffffffffffffffffffffffffffff1"/>
    <w:locked/>
    <w:rsid w:val="00AF754E"/>
    <w:rPr>
      <w:rFonts w:ascii="Arial" w:hAnsi="Arial"/>
      <w:sz w:val="18"/>
    </w:rPr>
  </w:style>
  <w:style w:type="paragraph" w:customStyle="1" w:styleId="afffffffffffffffffffffffffffffff1">
    <w:name w:val="表格文字 居中"/>
    <w:basedOn w:val="affff"/>
    <w:link w:val="Charfffffffe"/>
    <w:rsid w:val="00AF754E"/>
    <w:pPr>
      <w:spacing w:line="360" w:lineRule="auto"/>
      <w:ind w:firstLineChars="200" w:firstLine="480"/>
      <w:jc w:val="center"/>
    </w:pPr>
    <w:rPr>
      <w:rFonts w:ascii="Arial" w:hAnsi="Arial"/>
      <w:sz w:val="18"/>
    </w:rPr>
  </w:style>
  <w:style w:type="character" w:customStyle="1" w:styleId="Charffffffff">
    <w:name w:val="表格文字 左对齐 Char"/>
    <w:link w:val="afffffffffffffffffffffffffffffff2"/>
    <w:locked/>
    <w:rsid w:val="00AF754E"/>
    <w:rPr>
      <w:rFonts w:ascii="Arial" w:hAnsi="Arial"/>
      <w:sz w:val="18"/>
    </w:rPr>
  </w:style>
  <w:style w:type="paragraph" w:customStyle="1" w:styleId="afffffffffffffffffffffffffffffff2">
    <w:name w:val="表格文字 左对齐"/>
    <w:basedOn w:val="affff"/>
    <w:link w:val="Charffffffff"/>
    <w:rsid w:val="00AF754E"/>
    <w:pPr>
      <w:spacing w:line="360" w:lineRule="auto"/>
      <w:ind w:firstLineChars="200" w:firstLine="480"/>
      <w:jc w:val="left"/>
    </w:pPr>
    <w:rPr>
      <w:rFonts w:ascii="Arial" w:hAnsi="Arial"/>
      <w:sz w:val="18"/>
    </w:rPr>
  </w:style>
  <w:style w:type="character" w:customStyle="1" w:styleId="Charfff5">
    <w:name w:val="需求正文 Char"/>
    <w:link w:val="afffffffffffff9"/>
    <w:locked/>
    <w:rsid w:val="00AF754E"/>
    <w:rPr>
      <w:rFonts w:ascii="仿宋_GB2312" w:eastAsia="仿宋_GB2312" w:hAnsi="Arial" w:cs="Times New Roman"/>
      <w:sz w:val="24"/>
      <w:szCs w:val="20"/>
    </w:rPr>
  </w:style>
  <w:style w:type="character" w:customStyle="1" w:styleId="CharCharc">
    <w:name w:val="段落正文 Char Char"/>
    <w:link w:val="affffffffffffa"/>
    <w:locked/>
    <w:rsid w:val="00AF754E"/>
    <w:rPr>
      <w:rFonts w:ascii="Times New Roman" w:eastAsia="宋体" w:hAnsi="Times New Roman" w:cs="Times New Roman"/>
      <w:sz w:val="24"/>
      <w:szCs w:val="20"/>
    </w:rPr>
  </w:style>
  <w:style w:type="paragraph" w:customStyle="1" w:styleId="3Char31311">
    <w:name w:val="样式 编号3 Char + 段前: 3.1 磅 段后: 3.1 磅1"/>
    <w:basedOn w:val="affff"/>
    <w:rsid w:val="00AF754E"/>
    <w:pPr>
      <w:tabs>
        <w:tab w:val="num" w:pos="845"/>
      </w:tabs>
      <w:spacing w:line="360" w:lineRule="auto"/>
      <w:ind w:left="845"/>
    </w:pPr>
    <w:rPr>
      <w:rFonts w:ascii="Verdana" w:eastAsia="宋体" w:hAnsi="Verdana" w:cs="Times New Roman"/>
      <w:sz w:val="24"/>
      <w:szCs w:val="24"/>
    </w:rPr>
  </w:style>
  <w:style w:type="paragraph" w:customStyle="1" w:styleId="1ffffffff5">
    <w:name w:val="新建正文样式1"/>
    <w:basedOn w:val="affff"/>
    <w:link w:val="1Chara"/>
    <w:qFormat/>
    <w:rsid w:val="00AF754E"/>
    <w:pPr>
      <w:spacing w:line="360" w:lineRule="auto"/>
      <w:ind w:firstLineChars="200" w:firstLine="420"/>
    </w:pPr>
    <w:rPr>
      <w:rFonts w:ascii="Arial" w:eastAsia="宋体" w:hAnsi="Arial" w:cs="Times New Roman"/>
      <w:szCs w:val="20"/>
    </w:rPr>
  </w:style>
  <w:style w:type="character" w:customStyle="1" w:styleId="1Chara">
    <w:name w:val="新建正文样式1 Char"/>
    <w:link w:val="1ffffffff5"/>
    <w:rsid w:val="00AF754E"/>
    <w:rPr>
      <w:rFonts w:ascii="Arial" w:eastAsia="宋体" w:hAnsi="Arial" w:cs="Times New Roman"/>
      <w:szCs w:val="20"/>
    </w:rPr>
  </w:style>
  <w:style w:type="paragraph" w:customStyle="1" w:styleId="affffffffffffffffffffffff9">
    <w:name w:val="正文文字"/>
    <w:basedOn w:val="affff"/>
    <w:link w:val="Charffffff8"/>
    <w:qFormat/>
    <w:rsid w:val="00AF754E"/>
    <w:pPr>
      <w:spacing w:before="60" w:after="60" w:line="360" w:lineRule="auto"/>
      <w:ind w:firstLineChars="200" w:firstLine="200"/>
      <w:jc w:val="left"/>
    </w:pPr>
    <w:rPr>
      <w:rFonts w:eastAsia="宋体"/>
      <w:sz w:val="24"/>
      <w:szCs w:val="24"/>
    </w:rPr>
  </w:style>
  <w:style w:type="paragraph" w:customStyle="1" w:styleId="CourierNewGB2312152">
    <w:name w:val="样式 (西文) Courier New (中文) 仿宋_GB2312 三号 行距: 1.5 倍行距 首行缩进:  2 字符"/>
    <w:basedOn w:val="affff"/>
    <w:rsid w:val="00AF754E"/>
    <w:pPr>
      <w:spacing w:line="360" w:lineRule="auto"/>
      <w:ind w:firstLineChars="200" w:firstLine="640"/>
    </w:pPr>
    <w:rPr>
      <w:rFonts w:ascii="Courier New" w:eastAsia="宋体" w:hAnsi="Courier New" w:cs="宋体"/>
      <w:sz w:val="24"/>
      <w:szCs w:val="20"/>
    </w:rPr>
  </w:style>
  <w:style w:type="paragraph" w:customStyle="1" w:styleId="afffffffffffffffffffffffffffffff3">
    <w:name w:val="首行缩进"/>
    <w:basedOn w:val="affff"/>
    <w:qFormat/>
    <w:rsid w:val="00AF754E"/>
    <w:pPr>
      <w:spacing w:line="360" w:lineRule="auto"/>
      <w:ind w:firstLineChars="200" w:firstLine="480"/>
    </w:pPr>
    <w:rPr>
      <w:rFonts w:ascii="宋体" w:eastAsia="宋体" w:hAnsi="宋体" w:cs="Times New Roman"/>
      <w:sz w:val="24"/>
      <w:szCs w:val="21"/>
    </w:rPr>
  </w:style>
  <w:style w:type="character" w:customStyle="1" w:styleId="2Charf7">
    <w:name w:val="项目文字2 Char"/>
    <w:link w:val="2fffffff4"/>
    <w:locked/>
    <w:rsid w:val="00AF754E"/>
    <w:rPr>
      <w:rFonts w:ascii="宋体" w:hAnsi="宋体"/>
    </w:rPr>
  </w:style>
  <w:style w:type="paragraph" w:customStyle="1" w:styleId="2fffffff4">
    <w:name w:val="项目文字2"/>
    <w:basedOn w:val="affff"/>
    <w:link w:val="2Charf7"/>
    <w:rsid w:val="00AF754E"/>
    <w:pPr>
      <w:spacing w:line="360" w:lineRule="auto"/>
      <w:ind w:left="1320" w:hanging="840"/>
    </w:pPr>
    <w:rPr>
      <w:rFonts w:ascii="宋体" w:hAnsi="宋体"/>
    </w:rPr>
  </w:style>
  <w:style w:type="character" w:customStyle="1" w:styleId="Charffffffff0">
    <w:name w:val="列表文字 Char"/>
    <w:link w:val="afffffffffffffffffffffffffffffff4"/>
    <w:locked/>
    <w:rsid w:val="00AF754E"/>
    <w:rPr>
      <w:rFonts w:ascii="宋体" w:hAnsi="宋体"/>
    </w:rPr>
  </w:style>
  <w:style w:type="paragraph" w:customStyle="1" w:styleId="afffffffffffffffffffffffffffffff4">
    <w:name w:val="列表文字"/>
    <w:basedOn w:val="affff"/>
    <w:link w:val="Charffffffff0"/>
    <w:rsid w:val="00AF754E"/>
    <w:pPr>
      <w:spacing w:line="360" w:lineRule="auto"/>
      <w:ind w:left="840" w:hanging="840"/>
    </w:pPr>
    <w:rPr>
      <w:rFonts w:ascii="宋体" w:hAnsi="宋体"/>
    </w:rPr>
  </w:style>
  <w:style w:type="paragraph" w:customStyle="1" w:styleId="afffffffffffffffffffffffffffffff5">
    <w:name w:val="_正文"/>
    <w:basedOn w:val="affff"/>
    <w:link w:val="Charffffffff1"/>
    <w:rsid w:val="00AF754E"/>
    <w:pPr>
      <w:spacing w:line="360" w:lineRule="auto"/>
      <w:ind w:firstLineChars="200" w:firstLine="200"/>
    </w:pPr>
    <w:rPr>
      <w:rFonts w:ascii="Times New Roman" w:eastAsia="宋体" w:hAnsi="Times New Roman" w:cs="Times New Roman"/>
      <w:sz w:val="24"/>
      <w:szCs w:val="24"/>
    </w:rPr>
  </w:style>
  <w:style w:type="character" w:customStyle="1" w:styleId="Charffffffff1">
    <w:name w:val="_正文 Char"/>
    <w:link w:val="afffffffffffffffffffffffffffffff5"/>
    <w:rsid w:val="00AF754E"/>
    <w:rPr>
      <w:rFonts w:ascii="Times New Roman" w:eastAsia="宋体" w:hAnsi="Times New Roman" w:cs="Times New Roman"/>
      <w:sz w:val="24"/>
      <w:szCs w:val="24"/>
    </w:rPr>
  </w:style>
  <w:style w:type="paragraph" w:customStyle="1" w:styleId="afffffffffffffffffffffffffffffff6">
    <w:name w:val="正文（绿盟科技）"/>
    <w:rsid w:val="00AF754E"/>
    <w:pPr>
      <w:spacing w:line="300" w:lineRule="auto"/>
    </w:pPr>
    <w:rPr>
      <w:rFonts w:ascii="Arial" w:eastAsia="宋体" w:hAnsi="Arial" w:cs="Times New Roman"/>
      <w:kern w:val="0"/>
      <w:szCs w:val="21"/>
    </w:rPr>
  </w:style>
  <w:style w:type="character" w:customStyle="1" w:styleId="Charffffffff2">
    <w:name w:val="_正文段落 Char"/>
    <w:rsid w:val="00AF754E"/>
    <w:rPr>
      <w:rFonts w:ascii="Times New Roman" w:eastAsia="宋体" w:hAnsi="Times New Roman" w:cs="Times New Roman"/>
      <w:szCs w:val="24"/>
    </w:rPr>
  </w:style>
  <w:style w:type="paragraph" w:customStyle="1" w:styleId="lulu1">
    <w:name w:val="lulu标题1"/>
    <w:basedOn w:val="17"/>
    <w:autoRedefine/>
    <w:rsid w:val="00AF754E"/>
    <w:pPr>
      <w:numPr>
        <w:numId w:val="0"/>
      </w:numPr>
      <w:adjustRightInd w:val="0"/>
      <w:spacing w:before="340" w:after="330" w:line="480" w:lineRule="auto"/>
      <w:jc w:val="both"/>
    </w:pPr>
    <w:rPr>
      <w:rFonts w:ascii="Times New Roman" w:eastAsia="宋体"/>
      <w:kern w:val="44"/>
      <w:sz w:val="44"/>
      <w:szCs w:val="20"/>
      <w:u w:color="FF0000"/>
    </w:rPr>
  </w:style>
  <w:style w:type="character" w:customStyle="1" w:styleId="ll2CharChar">
    <w:name w:val="ll2 Char Char"/>
    <w:link w:val="ll2"/>
    <w:locked/>
    <w:rsid w:val="00AF754E"/>
    <w:rPr>
      <w:rFonts w:ascii="宋体" w:hAnsi="宋体"/>
      <w:bCs/>
      <w:color w:val="000000"/>
      <w:szCs w:val="32"/>
    </w:rPr>
  </w:style>
  <w:style w:type="paragraph" w:customStyle="1" w:styleId="ll2">
    <w:name w:val="ll2"/>
    <w:link w:val="ll2CharChar"/>
    <w:autoRedefine/>
    <w:rsid w:val="00AF754E"/>
    <w:pPr>
      <w:tabs>
        <w:tab w:val="left" w:pos="0"/>
        <w:tab w:val="num" w:pos="720"/>
      </w:tabs>
      <w:snapToGrid w:val="0"/>
      <w:spacing w:line="240" w:lineRule="atLeast"/>
    </w:pPr>
    <w:rPr>
      <w:rFonts w:ascii="宋体" w:hAnsi="宋体"/>
      <w:bCs/>
      <w:color w:val="000000"/>
      <w:szCs w:val="32"/>
    </w:rPr>
  </w:style>
  <w:style w:type="paragraph" w:customStyle="1" w:styleId="2fffffff5">
    <w:name w:val="列表2"/>
    <w:basedOn w:val="affff"/>
    <w:qFormat/>
    <w:rsid w:val="00AF754E"/>
    <w:pPr>
      <w:widowControl/>
      <w:tabs>
        <w:tab w:val="num" w:pos="1005"/>
      </w:tabs>
      <w:spacing w:beforeLines="50" w:afterLines="50"/>
      <w:ind w:left="840" w:hanging="435"/>
      <w:jc w:val="left"/>
    </w:pPr>
    <w:rPr>
      <w:rFonts w:ascii="Times New Roman" w:eastAsia="宋体" w:hAnsi="Times New Roman" w:cs="Times New Roman"/>
      <w:szCs w:val="21"/>
    </w:rPr>
  </w:style>
  <w:style w:type="paragraph" w:customStyle="1" w:styleId="3fff7">
    <w:name w:val="列表3"/>
    <w:basedOn w:val="2fffffff5"/>
    <w:autoRedefine/>
    <w:qFormat/>
    <w:rsid w:val="00AF754E"/>
    <w:pPr>
      <w:tabs>
        <w:tab w:val="clear" w:pos="1005"/>
      </w:tabs>
      <w:ind w:left="1260" w:firstLine="0"/>
    </w:pPr>
  </w:style>
  <w:style w:type="paragraph" w:customStyle="1" w:styleId="afffffffffffffffffffffffffffffff7">
    <w:name w:val="空行"/>
    <w:basedOn w:val="affff"/>
    <w:next w:val="affff"/>
    <w:autoRedefine/>
    <w:rsid w:val="00AF754E"/>
    <w:pPr>
      <w:spacing w:beforeLines="100" w:afterLines="100" w:line="360" w:lineRule="auto"/>
      <w:jc w:val="center"/>
    </w:pPr>
    <w:rPr>
      <w:rFonts w:ascii="Times New Roman" w:eastAsia="宋体" w:hAnsi="Times New Roman" w:cs="Times New Roman"/>
      <w:noProof/>
      <w:spacing w:val="20"/>
      <w:sz w:val="24"/>
      <w:szCs w:val="20"/>
    </w:rPr>
  </w:style>
  <w:style w:type="paragraph" w:customStyle="1" w:styleId="afffffffffffffffffffffffffffffff8">
    <w:name w:val="样式 宋体 五号 两端对齐 行距: 单倍行距"/>
    <w:basedOn w:val="affff"/>
    <w:rsid w:val="00AF754E"/>
    <w:pPr>
      <w:adjustRightInd w:val="0"/>
    </w:pPr>
    <w:rPr>
      <w:rFonts w:ascii="宋体" w:eastAsia="宋体" w:hAnsi="宋体" w:cs="宋体"/>
      <w:kern w:val="0"/>
      <w:szCs w:val="20"/>
    </w:rPr>
  </w:style>
  <w:style w:type="paragraph" w:customStyle="1" w:styleId="Char3CharCharCharCharCharChar">
    <w:name w:val="Char3 Char Char Char Char Char Char"/>
    <w:basedOn w:val="affff"/>
    <w:rsid w:val="00AF754E"/>
    <w:pPr>
      <w:widowControl/>
      <w:spacing w:beforeLines="100" w:after="160" w:line="240" w:lineRule="exact"/>
      <w:jc w:val="left"/>
    </w:pPr>
    <w:rPr>
      <w:rFonts w:ascii="Verdana" w:eastAsia="宋体" w:hAnsi="Verdana" w:cs="Times New Roman"/>
      <w:kern w:val="0"/>
      <w:sz w:val="20"/>
      <w:szCs w:val="20"/>
      <w:lang w:eastAsia="en-US"/>
    </w:rPr>
  </w:style>
  <w:style w:type="paragraph" w:customStyle="1" w:styleId="3156015">
    <w:name w:val="样式 标题 3 + 四号 段前: 15.6 磅 段后: 0 磅 行距: 1.5 倍行距"/>
    <w:basedOn w:val="36"/>
    <w:autoRedefine/>
    <w:rsid w:val="00AF754E"/>
    <w:pPr>
      <w:numPr>
        <w:numId w:val="0"/>
      </w:numPr>
      <w:tabs>
        <w:tab w:val="num" w:pos="1875"/>
      </w:tabs>
      <w:spacing w:beforeLines="100" w:before="260" w:after="0" w:line="360" w:lineRule="auto"/>
      <w:ind w:left="3750" w:hanging="435"/>
      <w:jc w:val="left"/>
    </w:pPr>
    <w:rPr>
      <w:rFonts w:ascii="宋体" w:eastAsia="宋体" w:hAnsi="宋体"/>
      <w:b/>
      <w:bCs/>
      <w:szCs w:val="20"/>
      <w:u w:color="FF0000"/>
      <w:lang w:val="en-GB"/>
    </w:rPr>
  </w:style>
  <w:style w:type="paragraph" w:customStyle="1" w:styleId="1ffffffff6">
    <w:name w:val="正文标号1"/>
    <w:basedOn w:val="affff"/>
    <w:autoRedefine/>
    <w:rsid w:val="00AF754E"/>
    <w:pPr>
      <w:spacing w:line="360" w:lineRule="auto"/>
      <w:ind w:left="720" w:hanging="240"/>
    </w:pPr>
    <w:rPr>
      <w:rFonts w:ascii="宋体" w:eastAsia="宋体" w:hAnsi="Times New Roman" w:cs="Times New Roman"/>
      <w:sz w:val="24"/>
      <w:szCs w:val="24"/>
      <w:lang w:val="en-GB"/>
    </w:rPr>
  </w:style>
  <w:style w:type="paragraph" w:customStyle="1" w:styleId="Web1">
    <w:name w:val="普通(Web)1"/>
    <w:basedOn w:val="affff"/>
    <w:rsid w:val="00AF754E"/>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2fffffff6">
    <w:name w:val="标句2"/>
    <w:basedOn w:val="affff"/>
    <w:rsid w:val="00AF754E"/>
    <w:pPr>
      <w:snapToGrid w:val="0"/>
      <w:spacing w:before="240" w:after="120" w:line="500" w:lineRule="atLeast"/>
      <w:ind w:left="567" w:hanging="567"/>
    </w:pPr>
    <w:rPr>
      <w:rFonts w:ascii="宋体" w:eastAsia="宋体" w:hAnsi="Times New Roman" w:cs="Times New Roman"/>
      <w:b/>
      <w:sz w:val="30"/>
      <w:szCs w:val="20"/>
    </w:rPr>
  </w:style>
  <w:style w:type="paragraph" w:customStyle="1" w:styleId="5ff0">
    <w:name w:val="标句5"/>
    <w:basedOn w:val="affff"/>
    <w:rsid w:val="00AF754E"/>
    <w:pPr>
      <w:snapToGrid w:val="0"/>
      <w:spacing w:line="500" w:lineRule="atLeast"/>
      <w:ind w:left="1135" w:hanging="284"/>
    </w:pPr>
    <w:rPr>
      <w:rFonts w:ascii="宋体" w:eastAsia="宋体" w:hAnsi="Times New Roman" w:cs="Times New Roman"/>
      <w:kern w:val="28"/>
      <w:sz w:val="27"/>
      <w:szCs w:val="20"/>
    </w:rPr>
  </w:style>
  <w:style w:type="paragraph" w:customStyle="1" w:styleId="afffffffffffffffffffffffffffffff9">
    <w:name w:val="附件"/>
    <w:basedOn w:val="affff"/>
    <w:rsid w:val="00AF754E"/>
    <w:pPr>
      <w:widowControl/>
      <w:snapToGrid w:val="0"/>
      <w:spacing w:before="360" w:after="480" w:line="240" w:lineRule="atLeast"/>
      <w:jc w:val="center"/>
    </w:pPr>
    <w:rPr>
      <w:rFonts w:ascii="Times New Roman" w:eastAsia="黑体" w:hAnsi="Times New Roman" w:cs="Times New Roman"/>
      <w:b/>
      <w:kern w:val="0"/>
      <w:sz w:val="32"/>
      <w:szCs w:val="20"/>
    </w:rPr>
  </w:style>
  <w:style w:type="paragraph" w:customStyle="1" w:styleId="4ff0">
    <w:name w:val="标句4"/>
    <w:basedOn w:val="affff"/>
    <w:rsid w:val="00AF754E"/>
    <w:pPr>
      <w:snapToGrid w:val="0"/>
      <w:spacing w:before="120" w:line="500" w:lineRule="atLeast"/>
      <w:ind w:left="851" w:hanging="284"/>
    </w:pPr>
    <w:rPr>
      <w:rFonts w:ascii="宋体" w:eastAsia="宋体" w:hAnsi="Times New Roman" w:cs="Times New Roman"/>
      <w:b/>
      <w:kern w:val="52"/>
      <w:sz w:val="27"/>
      <w:szCs w:val="20"/>
    </w:rPr>
  </w:style>
  <w:style w:type="paragraph" w:customStyle="1" w:styleId="2fffffff7">
    <w:name w:val="素材2"/>
    <w:basedOn w:val="affff"/>
    <w:rsid w:val="00AF754E"/>
    <w:pPr>
      <w:snapToGrid w:val="0"/>
      <w:spacing w:line="500" w:lineRule="atLeast"/>
      <w:ind w:firstLine="567"/>
    </w:pPr>
    <w:rPr>
      <w:rFonts w:ascii="宋体" w:eastAsia="宋体" w:hAnsi="Times New Roman" w:cs="Times New Roman"/>
      <w:sz w:val="27"/>
      <w:szCs w:val="20"/>
    </w:rPr>
  </w:style>
  <w:style w:type="paragraph" w:customStyle="1" w:styleId="3fff8">
    <w:name w:val="标句3"/>
    <w:basedOn w:val="affff"/>
    <w:rsid w:val="00AF754E"/>
    <w:pPr>
      <w:snapToGrid w:val="0"/>
      <w:spacing w:before="120" w:line="500" w:lineRule="atLeast"/>
      <w:ind w:left="568" w:hanging="284"/>
    </w:pPr>
    <w:rPr>
      <w:rFonts w:ascii="宋体" w:eastAsia="宋体" w:hAnsi="Times New Roman" w:cs="Times New Roman"/>
      <w:b/>
      <w:kern w:val="52"/>
      <w:sz w:val="28"/>
      <w:szCs w:val="20"/>
    </w:rPr>
  </w:style>
  <w:style w:type="paragraph" w:customStyle="1" w:styleId="4ff1">
    <w:name w:val="素材4"/>
    <w:basedOn w:val="affff"/>
    <w:rsid w:val="00AF754E"/>
    <w:pPr>
      <w:snapToGrid w:val="0"/>
      <w:spacing w:line="500" w:lineRule="atLeast"/>
      <w:ind w:left="1135" w:hanging="284"/>
    </w:pPr>
    <w:rPr>
      <w:rFonts w:ascii="宋体" w:eastAsia="宋体" w:hAnsi="Times New Roman" w:cs="Times New Roman"/>
      <w:kern w:val="28"/>
      <w:sz w:val="27"/>
      <w:szCs w:val="20"/>
    </w:rPr>
  </w:style>
  <w:style w:type="paragraph" w:customStyle="1" w:styleId="5ff1">
    <w:name w:val="素材5"/>
    <w:basedOn w:val="affff"/>
    <w:rsid w:val="00AF754E"/>
    <w:pPr>
      <w:snapToGrid w:val="0"/>
      <w:spacing w:line="500" w:lineRule="atLeast"/>
      <w:ind w:left="1111"/>
    </w:pPr>
    <w:rPr>
      <w:rFonts w:ascii="宋体" w:eastAsia="宋体" w:hAnsi="Times New Roman" w:cs="Times New Roman"/>
      <w:kern w:val="28"/>
      <w:sz w:val="27"/>
      <w:szCs w:val="20"/>
    </w:rPr>
  </w:style>
  <w:style w:type="paragraph" w:customStyle="1" w:styleId="6f0">
    <w:name w:val="标句6"/>
    <w:basedOn w:val="affff"/>
    <w:rsid w:val="00AF754E"/>
    <w:pPr>
      <w:snapToGrid w:val="0"/>
      <w:spacing w:line="500" w:lineRule="atLeast"/>
      <w:ind w:left="1418" w:hanging="284"/>
    </w:pPr>
    <w:rPr>
      <w:rFonts w:ascii="宋体" w:eastAsia="宋体" w:hAnsi="Times New Roman" w:cs="Times New Roman"/>
      <w:kern w:val="52"/>
      <w:sz w:val="27"/>
      <w:szCs w:val="20"/>
    </w:rPr>
  </w:style>
  <w:style w:type="paragraph" w:customStyle="1" w:styleId="6f1">
    <w:name w:val="素材6"/>
    <w:basedOn w:val="affff"/>
    <w:rsid w:val="00AF754E"/>
    <w:pPr>
      <w:snapToGrid w:val="0"/>
      <w:spacing w:line="500" w:lineRule="atLeast"/>
      <w:ind w:left="1418"/>
    </w:pPr>
    <w:rPr>
      <w:rFonts w:ascii="宋体" w:eastAsia="宋体" w:hAnsi="Times New Roman" w:cs="Times New Roman"/>
      <w:kern w:val="52"/>
      <w:sz w:val="27"/>
      <w:szCs w:val="20"/>
    </w:rPr>
  </w:style>
  <w:style w:type="paragraph" w:customStyle="1" w:styleId="7a">
    <w:name w:val="标句7"/>
    <w:basedOn w:val="affff"/>
    <w:rsid w:val="00AF754E"/>
    <w:pPr>
      <w:snapToGrid w:val="0"/>
      <w:spacing w:line="460" w:lineRule="atLeast"/>
      <w:ind w:left="1679" w:hanging="261"/>
    </w:pPr>
    <w:rPr>
      <w:rFonts w:ascii="宋体" w:eastAsia="宋体" w:hAnsi="Times New Roman" w:cs="Times New Roman"/>
      <w:kern w:val="28"/>
      <w:sz w:val="26"/>
      <w:szCs w:val="20"/>
    </w:rPr>
  </w:style>
  <w:style w:type="paragraph" w:customStyle="1" w:styleId="7b">
    <w:name w:val="素材7"/>
    <w:basedOn w:val="affff"/>
    <w:rsid w:val="00AF754E"/>
    <w:pPr>
      <w:snapToGrid w:val="0"/>
      <w:spacing w:line="460" w:lineRule="atLeast"/>
      <w:ind w:left="1701"/>
    </w:pPr>
    <w:rPr>
      <w:rFonts w:ascii="宋体" w:eastAsia="宋体" w:hAnsi="Times New Roman" w:cs="Times New Roman"/>
      <w:kern w:val="28"/>
      <w:sz w:val="26"/>
      <w:szCs w:val="20"/>
    </w:rPr>
  </w:style>
  <w:style w:type="paragraph" w:customStyle="1" w:styleId="afffffffffffffffffffffffffffffffa">
    <w:name w:val="框文"/>
    <w:basedOn w:val="affff"/>
    <w:rsid w:val="00AF754E"/>
    <w:pPr>
      <w:snapToGrid w:val="0"/>
      <w:spacing w:line="240" w:lineRule="atLeast"/>
      <w:jc w:val="center"/>
    </w:pPr>
    <w:rPr>
      <w:rFonts w:ascii="Times New Roman" w:eastAsia="宋体" w:hAnsi="Times New Roman" w:cs="Times New Roman"/>
      <w:sz w:val="27"/>
      <w:szCs w:val="20"/>
    </w:rPr>
  </w:style>
  <w:style w:type="paragraph" w:customStyle="1" w:styleId="88">
    <w:name w:val="标句8"/>
    <w:basedOn w:val="affff"/>
    <w:rsid w:val="00AF754E"/>
    <w:pPr>
      <w:snapToGrid w:val="0"/>
      <w:spacing w:line="460" w:lineRule="atLeast"/>
      <w:ind w:left="1957" w:hanging="369"/>
    </w:pPr>
    <w:rPr>
      <w:rFonts w:ascii="宋体" w:eastAsia="宋体" w:hAnsi="Times New Roman" w:cs="Times New Roman"/>
      <w:kern w:val="28"/>
      <w:sz w:val="26"/>
      <w:szCs w:val="20"/>
    </w:rPr>
  </w:style>
  <w:style w:type="paragraph" w:customStyle="1" w:styleId="94">
    <w:name w:val="标句9"/>
    <w:basedOn w:val="affff"/>
    <w:rsid w:val="00AF754E"/>
    <w:pPr>
      <w:snapToGrid w:val="0"/>
      <w:spacing w:line="460" w:lineRule="atLeast"/>
      <w:ind w:left="2126" w:hanging="255"/>
    </w:pPr>
    <w:rPr>
      <w:rFonts w:ascii="宋体" w:eastAsia="宋体" w:hAnsi="Courier New" w:cs="Times New Roman"/>
      <w:sz w:val="26"/>
      <w:szCs w:val="20"/>
    </w:rPr>
  </w:style>
  <w:style w:type="paragraph" w:customStyle="1" w:styleId="89">
    <w:name w:val="素材8"/>
    <w:basedOn w:val="affff"/>
    <w:rsid w:val="00AF754E"/>
    <w:pPr>
      <w:snapToGrid w:val="0"/>
      <w:spacing w:line="460" w:lineRule="atLeast"/>
      <w:ind w:left="1985"/>
    </w:pPr>
    <w:rPr>
      <w:rFonts w:ascii="宋体" w:eastAsia="宋体" w:hAnsi="Times New Roman" w:cs="Times New Roman"/>
      <w:kern w:val="28"/>
      <w:sz w:val="26"/>
      <w:szCs w:val="20"/>
    </w:rPr>
  </w:style>
  <w:style w:type="paragraph" w:customStyle="1" w:styleId="95">
    <w:name w:val="素材9"/>
    <w:basedOn w:val="affff"/>
    <w:rsid w:val="00AF754E"/>
    <w:pPr>
      <w:snapToGrid w:val="0"/>
      <w:spacing w:line="460" w:lineRule="atLeast"/>
      <w:ind w:left="2155"/>
    </w:pPr>
    <w:rPr>
      <w:rFonts w:ascii="宋体" w:eastAsia="宋体" w:hAnsi="Courier New" w:cs="Times New Roman"/>
      <w:sz w:val="26"/>
      <w:szCs w:val="20"/>
    </w:rPr>
  </w:style>
  <w:style w:type="paragraph" w:customStyle="1" w:styleId="1ffffffff7">
    <w:name w:val="素材1"/>
    <w:basedOn w:val="affff"/>
    <w:rsid w:val="00AF754E"/>
    <w:pPr>
      <w:snapToGrid w:val="0"/>
      <w:spacing w:before="120" w:line="540" w:lineRule="atLeast"/>
      <w:ind w:firstLine="567"/>
    </w:pPr>
    <w:rPr>
      <w:rFonts w:ascii="宋体" w:eastAsia="宋体" w:hAnsi="Times New Roman" w:cs="Times New Roman"/>
      <w:kern w:val="52"/>
      <w:sz w:val="28"/>
      <w:szCs w:val="20"/>
    </w:rPr>
  </w:style>
  <w:style w:type="paragraph" w:customStyle="1" w:styleId="afffffffffffffffffffffffffffffffb">
    <w:name w:val="文件正文"/>
    <w:basedOn w:val="affff"/>
    <w:rsid w:val="00AF754E"/>
    <w:pPr>
      <w:spacing w:line="360" w:lineRule="auto"/>
      <w:ind w:firstLineChars="200" w:firstLine="480"/>
    </w:pPr>
    <w:rPr>
      <w:rFonts w:ascii="Times New Roman" w:eastAsia="仿宋_GB2312" w:hAnsi="Times New Roman" w:cs="仿宋_GB2312"/>
      <w:sz w:val="24"/>
      <w:szCs w:val="24"/>
    </w:rPr>
  </w:style>
  <w:style w:type="paragraph" w:customStyle="1" w:styleId="font1">
    <w:name w:val="font1"/>
    <w:basedOn w:val="affff"/>
    <w:uiPriority w:val="99"/>
    <w:qFormat/>
    <w:rsid w:val="00AF754E"/>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ffffffffc">
    <w:name w:val="标书正文格式"/>
    <w:rsid w:val="00AF754E"/>
    <w:pPr>
      <w:spacing w:line="360" w:lineRule="auto"/>
      <w:ind w:firstLineChars="200" w:firstLine="200"/>
    </w:pPr>
    <w:rPr>
      <w:rFonts w:ascii="Times New Roman" w:eastAsia="楷体_GB2312" w:hAnsi="Times New Roman" w:cs="Times New Roman"/>
      <w:sz w:val="24"/>
      <w:szCs w:val="24"/>
    </w:rPr>
  </w:style>
  <w:style w:type="paragraph" w:customStyle="1" w:styleId="afffffffffffffffffffffffffffffffd">
    <w:name w:val="标书表格字体格式"/>
    <w:next w:val="afffffffffffffffffffffffffffffffc"/>
    <w:rsid w:val="00AF754E"/>
    <w:rPr>
      <w:rFonts w:ascii="Times New Roman" w:eastAsia="宋体" w:hAnsi="Times New Roman" w:cs="Times New Roman"/>
      <w:szCs w:val="24"/>
    </w:rPr>
  </w:style>
  <w:style w:type="paragraph" w:customStyle="1" w:styleId="3Titre3heading3Heading3-oldH3H31H32H33H34H35">
    <w:name w:val="样式 标题 3Titre3heading 3Heading 3 - oldH3H31H32H33H34H35..."/>
    <w:basedOn w:val="36"/>
    <w:rsid w:val="00AF754E"/>
    <w:pPr>
      <w:numPr>
        <w:ilvl w:val="0"/>
        <w:numId w:val="0"/>
      </w:numPr>
      <w:spacing w:before="260" w:after="260" w:line="415" w:lineRule="auto"/>
      <w:ind w:left="1080"/>
    </w:pPr>
    <w:rPr>
      <w:rFonts w:ascii="宋体" w:eastAsia="宋体" w:hAnsi="宋体"/>
      <w:b/>
      <w:bCs/>
      <w:sz w:val="32"/>
      <w:szCs w:val="32"/>
      <w:u w:color="FF0000"/>
    </w:rPr>
  </w:style>
  <w:style w:type="paragraph" w:customStyle="1" w:styleId="afffffffffffffffffffffffffffffffe">
    <w:name w:val="五号正文（标准）"/>
    <w:basedOn w:val="affff"/>
    <w:autoRedefine/>
    <w:qFormat/>
    <w:rsid w:val="00AF754E"/>
    <w:pPr>
      <w:spacing w:line="360" w:lineRule="auto"/>
    </w:pPr>
    <w:rPr>
      <w:rFonts w:ascii="宋体" w:eastAsia="宋体" w:hAnsi="宋体" w:cs="Times New Roman"/>
      <w:b/>
      <w:sz w:val="24"/>
      <w:szCs w:val="24"/>
    </w:rPr>
  </w:style>
  <w:style w:type="paragraph" w:customStyle="1" w:styleId="affffffffffffffffffffffffffffffff">
    <w:name w:val="正文(首行缩进)"/>
    <w:autoRedefine/>
    <w:qFormat/>
    <w:rsid w:val="00AF754E"/>
    <w:pPr>
      <w:adjustRightInd w:val="0"/>
      <w:snapToGrid w:val="0"/>
      <w:spacing w:line="360" w:lineRule="auto"/>
      <w:ind w:firstLineChars="200" w:firstLine="428"/>
      <w:jc w:val="both"/>
    </w:pPr>
    <w:rPr>
      <w:rFonts w:ascii="Times New Roman" w:eastAsia="宋体" w:hAnsi="Times New Roman" w:cs="Times New Roman"/>
      <w:spacing w:val="2"/>
      <w:kern w:val="24"/>
      <w:szCs w:val="24"/>
    </w:rPr>
  </w:style>
  <w:style w:type="paragraph" w:customStyle="1" w:styleId="affffffffffffffffffffffffffffffff0">
    <w:name w:val="文字"/>
    <w:basedOn w:val="affff"/>
    <w:rsid w:val="00AF754E"/>
    <w:pPr>
      <w:tabs>
        <w:tab w:val="left" w:pos="8520"/>
      </w:tabs>
      <w:spacing w:line="312" w:lineRule="auto"/>
      <w:ind w:right="-210" w:firstLine="556"/>
    </w:pPr>
    <w:rPr>
      <w:rFonts w:ascii="宋体" w:eastAsia="宋体" w:hAnsi="宋体" w:cs="Times New Roman"/>
      <w:color w:val="000000"/>
      <w:sz w:val="28"/>
      <w:szCs w:val="20"/>
    </w:rPr>
  </w:style>
  <w:style w:type="paragraph" w:customStyle="1" w:styleId="1ffffffff8">
    <w:name w:val="表文1"/>
    <w:basedOn w:val="affff"/>
    <w:autoRedefine/>
    <w:rsid w:val="00AF754E"/>
    <w:pPr>
      <w:widowControl/>
      <w:spacing w:line="360" w:lineRule="auto"/>
    </w:pPr>
    <w:rPr>
      <w:rFonts w:ascii="宋体" w:eastAsia="宋体" w:hAnsi="宋体" w:cs="Times New Roman"/>
      <w:bCs/>
      <w:color w:val="000000"/>
      <w:spacing w:val="10"/>
      <w:kern w:val="0"/>
      <w:sz w:val="24"/>
      <w:szCs w:val="24"/>
    </w:rPr>
  </w:style>
  <w:style w:type="paragraph" w:customStyle="1" w:styleId="arial122">
    <w:name w:val="arial122"/>
    <w:basedOn w:val="affff"/>
    <w:rsid w:val="00AF754E"/>
    <w:pPr>
      <w:widowControl/>
      <w:spacing w:line="300" w:lineRule="atLeast"/>
      <w:jc w:val="left"/>
    </w:pPr>
    <w:rPr>
      <w:rFonts w:ascii="宋体" w:eastAsia="宋体" w:hAnsi="宋体" w:cs="宋体"/>
      <w:kern w:val="0"/>
      <w:sz w:val="18"/>
      <w:szCs w:val="18"/>
    </w:rPr>
  </w:style>
  <w:style w:type="paragraph" w:customStyle="1" w:styleId="DefinitionTerm">
    <w:name w:val="Definition Term"/>
    <w:basedOn w:val="affff"/>
    <w:next w:val="affff"/>
    <w:rsid w:val="00AF754E"/>
    <w:pPr>
      <w:widowControl/>
      <w:tabs>
        <w:tab w:val="num" w:pos="720"/>
      </w:tabs>
      <w:snapToGrid w:val="0"/>
      <w:spacing w:before="60" w:after="60"/>
      <w:ind w:right="-180" w:firstLineChars="300" w:firstLine="720"/>
    </w:pPr>
    <w:rPr>
      <w:rFonts w:ascii="宋体" w:eastAsia="宋体" w:hAnsi="宋体" w:cs="Times New Roman"/>
      <w:color w:val="000000"/>
      <w:kern w:val="0"/>
      <w:sz w:val="24"/>
      <w:szCs w:val="24"/>
      <w:lang w:eastAsia="en-US"/>
    </w:rPr>
  </w:style>
  <w:style w:type="paragraph" w:customStyle="1" w:styleId="contentlabel">
    <w:name w:val="contentlabel"/>
    <w:basedOn w:val="affff"/>
    <w:rsid w:val="00AF754E"/>
    <w:pPr>
      <w:widowControl/>
      <w:spacing w:before="37" w:after="100" w:afterAutospacing="1"/>
      <w:ind w:left="112"/>
      <w:jc w:val="left"/>
    </w:pPr>
    <w:rPr>
      <w:rFonts w:ascii="宋体" w:eastAsia="宋体" w:hAnsi="宋体" w:cs="Times New Roman"/>
      <w:color w:val="336666"/>
      <w:kern w:val="0"/>
      <w:sz w:val="22"/>
    </w:rPr>
  </w:style>
  <w:style w:type="paragraph" w:customStyle="1" w:styleId="contentnoteheader">
    <w:name w:val="contentnoteheader"/>
    <w:basedOn w:val="affff"/>
    <w:uiPriority w:val="99"/>
    <w:qFormat/>
    <w:rsid w:val="00AF754E"/>
    <w:pPr>
      <w:widowControl/>
      <w:spacing w:before="37" w:after="100" w:afterAutospacing="1"/>
      <w:ind w:left="112"/>
      <w:jc w:val="left"/>
    </w:pPr>
    <w:rPr>
      <w:rFonts w:ascii="宋体" w:eastAsia="宋体" w:hAnsi="宋体" w:cs="Times New Roman"/>
      <w:b/>
      <w:bCs/>
      <w:color w:val="990000"/>
      <w:kern w:val="0"/>
      <w:sz w:val="22"/>
    </w:rPr>
  </w:style>
  <w:style w:type="paragraph" w:customStyle="1" w:styleId="affffffffffffffffffffffffffffffff1">
    <w:name w:val="子标题"/>
    <w:basedOn w:val="affff"/>
    <w:rsid w:val="00AF754E"/>
    <w:pPr>
      <w:widowControl/>
      <w:snapToGrid w:val="0"/>
      <w:spacing w:before="200" w:after="200"/>
      <w:ind w:leftChars="740" w:left="2156" w:hangingChars="250" w:hanging="602"/>
    </w:pPr>
    <w:rPr>
      <w:rFonts w:ascii="Times New Roman" w:eastAsia="仿宋_GB2312" w:hAnsi="宋体" w:cs="Times New Roman"/>
      <w:b/>
      <w:bCs/>
      <w:color w:val="000080"/>
      <w:kern w:val="0"/>
      <w:sz w:val="24"/>
      <w:szCs w:val="20"/>
    </w:rPr>
  </w:style>
  <w:style w:type="paragraph" w:customStyle="1" w:styleId="203254">
    <w:name w:val="样式 样式 标题 2 + 左侧:  0.32 厘米 悬挂缩进: 5.4 字符 + 宋体"/>
    <w:basedOn w:val="affff"/>
    <w:rsid w:val="00AF754E"/>
    <w:pPr>
      <w:tabs>
        <w:tab w:val="num" w:pos="360"/>
      </w:tabs>
      <w:ind w:left="360" w:hanging="360"/>
    </w:pPr>
    <w:rPr>
      <w:rFonts w:ascii="Times New Roman" w:eastAsia="宋体" w:hAnsi="Times New Roman" w:cs="Times New Roman"/>
      <w:szCs w:val="24"/>
    </w:rPr>
  </w:style>
  <w:style w:type="paragraph" w:customStyle="1" w:styleId="1ffffffff9">
    <w:name w:val="小标题 1"/>
    <w:basedOn w:val="affff"/>
    <w:rsid w:val="00AF754E"/>
    <w:pPr>
      <w:autoSpaceDE w:val="0"/>
      <w:autoSpaceDN w:val="0"/>
      <w:adjustRightInd w:val="0"/>
      <w:spacing w:line="360" w:lineRule="atLeast"/>
    </w:pPr>
    <w:rPr>
      <w:rFonts w:ascii="文鼎粗黑" w:eastAsia="文鼎粗黑" w:hAnsi="Times New Roman" w:cs="Times New Roman"/>
      <w:kern w:val="0"/>
      <w:sz w:val="22"/>
      <w:szCs w:val="20"/>
    </w:rPr>
  </w:style>
  <w:style w:type="paragraph" w:customStyle="1" w:styleId="Default123Text1">
    <w:name w:val="Default 123  Text1"/>
    <w:basedOn w:val="affff"/>
    <w:rsid w:val="00AF754E"/>
    <w:pPr>
      <w:widowControl/>
      <w:overflowPunct w:val="0"/>
      <w:autoSpaceDE w:val="0"/>
      <w:autoSpaceDN w:val="0"/>
      <w:adjustRightInd w:val="0"/>
      <w:jc w:val="left"/>
    </w:pPr>
    <w:rPr>
      <w:rFonts w:ascii="宋体" w:eastAsia="宋体" w:hAnsi="Times New Roman" w:cs="Times New Roman"/>
      <w:kern w:val="0"/>
      <w:sz w:val="26"/>
      <w:szCs w:val="20"/>
    </w:rPr>
  </w:style>
  <w:style w:type="paragraph" w:customStyle="1" w:styleId="243">
    <w:name w:val="2册标题4"/>
    <w:basedOn w:val="affff"/>
    <w:next w:val="affff"/>
    <w:rsid w:val="00AF754E"/>
    <w:pPr>
      <w:spacing w:beforeLines="50" w:afterLines="50" w:line="300" w:lineRule="auto"/>
      <w:ind w:leftChars="200" w:left="420"/>
      <w:outlineLvl w:val="3"/>
    </w:pPr>
    <w:rPr>
      <w:rFonts w:ascii="Arial" w:eastAsia="幼圆" w:hAnsi="Arial" w:cs="Arial"/>
      <w:b/>
      <w:sz w:val="24"/>
      <w:szCs w:val="24"/>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f"/>
    <w:rsid w:val="00AF754E"/>
    <w:rPr>
      <w:rFonts w:ascii="Tahoma" w:eastAsia="宋体" w:hAnsi="Tahoma" w:cs="Times New Roman"/>
      <w:sz w:val="24"/>
      <w:szCs w:val="20"/>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affff"/>
    <w:rsid w:val="00AF754E"/>
    <w:rPr>
      <w:rFonts w:ascii="Tahoma" w:eastAsia="宋体" w:hAnsi="Tahoma" w:cs="Times New Roman"/>
      <w:sz w:val="24"/>
      <w:szCs w:val="20"/>
    </w:rPr>
  </w:style>
  <w:style w:type="paragraph" w:customStyle="1" w:styleId="002">
    <w:name w:val="002"/>
    <w:basedOn w:val="17"/>
    <w:autoRedefine/>
    <w:rsid w:val="00AF754E"/>
    <w:pPr>
      <w:numPr>
        <w:numId w:val="0"/>
      </w:numPr>
      <w:spacing w:before="0" w:after="0" w:line="240" w:lineRule="auto"/>
      <w:jc w:val="left"/>
    </w:pPr>
    <w:rPr>
      <w:rFonts w:ascii="黑体" w:eastAsia="黑体" w:hAnsi="黑体"/>
      <w:bCs/>
      <w:sz w:val="32"/>
      <w:szCs w:val="32"/>
      <w:u w:color="FF0000"/>
    </w:rPr>
  </w:style>
  <w:style w:type="paragraph" w:customStyle="1" w:styleId="3h3H3sect12366">
    <w:name w:val="样式 标题 3h3H3sect1.2.3 + 五号 段前: 6 磅 段后: 6 磅 行距: 单倍行距"/>
    <w:basedOn w:val="36"/>
    <w:rsid w:val="00AF754E"/>
    <w:pPr>
      <w:numPr>
        <w:ilvl w:val="0"/>
        <w:numId w:val="0"/>
      </w:numPr>
      <w:adjustRightInd w:val="0"/>
      <w:spacing w:before="120" w:after="120" w:line="240" w:lineRule="auto"/>
      <w:jc w:val="left"/>
    </w:pPr>
    <w:rPr>
      <w:rFonts w:ascii="Times New Roman" w:eastAsia="宋体" w:hAnsi="Times New Roman" w:cs="Century"/>
      <w:b/>
      <w:bCs/>
      <w:kern w:val="0"/>
      <w:sz w:val="21"/>
      <w:szCs w:val="20"/>
      <w:u w:color="FF0000"/>
    </w:rPr>
  </w:style>
  <w:style w:type="character" w:customStyle="1" w:styleId="StyleBlackChar">
    <w:name w:val="Style .. + 宋体 五号 Black Char"/>
    <w:link w:val="StyleBlack"/>
    <w:locked/>
    <w:rsid w:val="00AF754E"/>
    <w:rPr>
      <w:rFonts w:ascii="宋体" w:hAnsi="宋体"/>
      <w:color w:val="000000"/>
    </w:rPr>
  </w:style>
  <w:style w:type="paragraph" w:customStyle="1" w:styleId="StyleBlack">
    <w:name w:val="Style .. + 宋体 五号 Black"/>
    <w:basedOn w:val="affff"/>
    <w:link w:val="StyleBlackChar"/>
    <w:rsid w:val="00AF754E"/>
    <w:pPr>
      <w:autoSpaceDE w:val="0"/>
      <w:autoSpaceDN w:val="0"/>
      <w:adjustRightInd w:val="0"/>
      <w:spacing w:line="360" w:lineRule="auto"/>
      <w:jc w:val="left"/>
    </w:pPr>
    <w:rPr>
      <w:rFonts w:ascii="宋体" w:hAnsi="宋体"/>
      <w:color w:val="000000"/>
    </w:rPr>
  </w:style>
  <w:style w:type="paragraph" w:customStyle="1" w:styleId="CharChar1CharCharCharCharCharCharCharCharCharCharCharCharCharCharChar">
    <w:name w:val="Char Char1 Char Char Char Char Char Char Char Char Char Char Char Char Char Char Char"/>
    <w:basedOn w:val="affff"/>
    <w:rsid w:val="00AF754E"/>
    <w:pPr>
      <w:widowControl/>
      <w:spacing w:after="160" w:line="360" w:lineRule="auto"/>
      <w:ind w:firstLine="482"/>
      <w:jc w:val="left"/>
    </w:pPr>
    <w:rPr>
      <w:rFonts w:ascii="Verdana" w:eastAsia="宋体" w:hAnsi="Verdana" w:cs="Times New Roman"/>
      <w:kern w:val="0"/>
      <w:sz w:val="24"/>
      <w:szCs w:val="20"/>
      <w:lang w:eastAsia="en-US"/>
    </w:rPr>
  </w:style>
  <w:style w:type="paragraph" w:customStyle="1" w:styleId="4123PIM4H4h423456">
    <w:name w:val="样式 标题 4二级标题二级标题1二级标题2二级标题3PIM 4H4h4付标题段段2段3段4段5段6..."/>
    <w:basedOn w:val="43"/>
    <w:rsid w:val="00AF754E"/>
    <w:pPr>
      <w:keepLines w:val="0"/>
      <w:numPr>
        <w:ilvl w:val="0"/>
        <w:numId w:val="0"/>
      </w:numPr>
      <w:autoSpaceDE w:val="0"/>
      <w:autoSpaceDN w:val="0"/>
      <w:adjustRightInd w:val="0"/>
      <w:spacing w:beforeLines="50" w:afterLines="50" w:line="240" w:lineRule="auto"/>
      <w:ind w:firstLineChars="200" w:firstLine="200"/>
      <w:jc w:val="left"/>
    </w:pPr>
    <w:rPr>
      <w:rFonts w:ascii="宋体" w:eastAsia="宋体" w:hAnsi="宋体" w:cs="Times New Roman"/>
      <w:bCs w:val="0"/>
      <w:kern w:val="0"/>
      <w:szCs w:val="20"/>
      <w:u w:color="FF0000"/>
    </w:rPr>
  </w:style>
  <w:style w:type="character" w:customStyle="1" w:styleId="Heading3CharChar1Char">
    <w:name w:val="Heading 3 Char Char1 Char"/>
    <w:aliases w:val="Heading 3 Char Char Char Char Char,Heading 3 Char Char Char Char Char Char Char Char Char Char Char Char Char,Heading 3 Char2 Char,Heading 3 Char1 Char Char Char,Heading 3 Char1 Char1 Char,Heading 3 Char Char Char1 Char"/>
    <w:rsid w:val="00AF754E"/>
    <w:rPr>
      <w:rFonts w:ascii="宋体" w:eastAsia="宋体" w:hAnsi="宋体" w:hint="eastAsia"/>
      <w:b/>
      <w:bCs/>
      <w:kern w:val="2"/>
      <w:sz w:val="32"/>
      <w:szCs w:val="32"/>
      <w:lang w:val="en-US" w:eastAsia="zh-CN" w:bidi="ar-SA"/>
    </w:rPr>
  </w:style>
  <w:style w:type="character" w:customStyle="1" w:styleId="heading3charchar1char0">
    <w:name w:val="heading3charchar1char"/>
    <w:basedOn w:val="affff1"/>
    <w:rsid w:val="00AF754E"/>
  </w:style>
  <w:style w:type="character" w:customStyle="1" w:styleId="3CharChar0">
    <w:name w:val="样式 样式 样式 标题 3 Char Char + 宋体 + 三号 加粗 +"/>
    <w:rsid w:val="00AF754E"/>
    <w:rPr>
      <w:sz w:val="32"/>
    </w:rPr>
  </w:style>
  <w:style w:type="character" w:customStyle="1" w:styleId="txt1">
    <w:name w:val="txt1"/>
    <w:rsid w:val="00AF754E"/>
    <w:rPr>
      <w:rFonts w:ascii="宋体" w:eastAsia="宋体" w:hAnsi="宋体" w:hint="eastAsia"/>
      <w:strike w:val="0"/>
      <w:dstrike w:val="0"/>
      <w:spacing w:val="360"/>
      <w:sz w:val="22"/>
      <w:szCs w:val="22"/>
      <w:u w:val="none"/>
      <w:effect w:val="none"/>
    </w:rPr>
  </w:style>
  <w:style w:type="character" w:customStyle="1" w:styleId="NICMANBodyTextCharChar">
    <w:name w:val="NICMAN Body Text Char Char"/>
    <w:rsid w:val="00AF754E"/>
    <w:rPr>
      <w:rFonts w:ascii="宋体" w:eastAsia="宋体" w:hAnsi="宋体" w:hint="eastAsia"/>
      <w:kern w:val="2"/>
      <w:sz w:val="21"/>
      <w:szCs w:val="24"/>
      <w:lang w:val="en-US" w:eastAsia="zh-CN" w:bidi="ar-SA"/>
    </w:rPr>
  </w:style>
  <w:style w:type="character" w:customStyle="1" w:styleId="unnamed11">
    <w:name w:val="unnamed11"/>
    <w:qFormat/>
    <w:rsid w:val="00AF754E"/>
    <w:rPr>
      <w:sz w:val="14"/>
      <w:szCs w:val="14"/>
    </w:rPr>
  </w:style>
  <w:style w:type="character" w:customStyle="1" w:styleId="normalsmalltitle1">
    <w:name w:val="normalsmalltitle1"/>
    <w:rsid w:val="00AF754E"/>
    <w:rPr>
      <w:b/>
      <w:bCs/>
      <w:color w:val="FFFFFF"/>
      <w:sz w:val="17"/>
      <w:szCs w:val="17"/>
    </w:rPr>
  </w:style>
  <w:style w:type="character" w:customStyle="1" w:styleId="blCh">
    <w:name w:val="bl Ch"/>
    <w:rsid w:val="00AF754E"/>
    <w:rPr>
      <w:rFonts w:ascii="宋体" w:eastAsia="宋体" w:hAnsi="宋体" w:hint="eastAsia"/>
      <w:b/>
      <w:bCs/>
      <w:kern w:val="2"/>
      <w:sz w:val="28"/>
      <w:szCs w:val="28"/>
      <w:lang w:val="en-US" w:eastAsia="zh-CN" w:bidi="ar-SA"/>
    </w:rPr>
  </w:style>
  <w:style w:type="character" w:customStyle="1" w:styleId="p1051">
    <w:name w:val="p1051"/>
    <w:rsid w:val="00AF754E"/>
    <w:rPr>
      <w:sz w:val="21"/>
      <w:szCs w:val="21"/>
    </w:rPr>
  </w:style>
  <w:style w:type="character" w:customStyle="1" w:styleId="arti-neirong3-11">
    <w:name w:val="arti-neirong3-11"/>
    <w:rsid w:val="00AF754E"/>
    <w:rPr>
      <w:rFonts w:ascii="ˎ̥" w:hAnsi="ˎ̥" w:hint="default"/>
      <w:strike w:val="0"/>
      <w:dstrike w:val="0"/>
      <w:color w:val="000000"/>
      <w:sz w:val="24"/>
      <w:szCs w:val="24"/>
      <w:u w:val="none"/>
      <w:effect w:val="none"/>
    </w:rPr>
  </w:style>
  <w:style w:type="character" w:customStyle="1" w:styleId="5CharChar1">
    <w:name w:val="标题 5 Char Char"/>
    <w:aliases w:val="dd21 Char Char"/>
    <w:rsid w:val="00AF754E"/>
    <w:rPr>
      <w:rFonts w:ascii="宋体" w:eastAsia="宋体" w:hAnsi="宋体" w:cs="宋体" w:hint="eastAsia"/>
      <w:b/>
      <w:bCs/>
      <w:color w:val="000000"/>
      <w:sz w:val="28"/>
      <w:szCs w:val="28"/>
      <w:lang w:val="en-US" w:eastAsia="zh-CN" w:bidi="ar-SA"/>
    </w:rPr>
  </w:style>
  <w:style w:type="character" w:customStyle="1" w:styleId="p31">
    <w:name w:val="p31"/>
    <w:rsid w:val="00AF754E"/>
    <w:rPr>
      <w:sz w:val="18"/>
      <w:szCs w:val="18"/>
    </w:rPr>
  </w:style>
  <w:style w:type="character" w:customStyle="1" w:styleId="main1">
    <w:name w:val="main1"/>
    <w:rsid w:val="00AF754E"/>
    <w:rPr>
      <w:rFonts w:ascii="ˎ̥" w:hAnsi="ˎ̥" w:hint="default"/>
      <w:strike w:val="0"/>
      <w:dstrike w:val="0"/>
      <w:sz w:val="18"/>
      <w:szCs w:val="18"/>
      <w:u w:val="none"/>
      <w:effect w:val="none"/>
    </w:rPr>
  </w:style>
  <w:style w:type="character" w:customStyle="1" w:styleId="NICMANBodyTextCharChar1">
    <w:name w:val="NICMAN Body Text Char Char1"/>
    <w:rsid w:val="00AF754E"/>
    <w:rPr>
      <w:rFonts w:ascii="宋体" w:eastAsia="宋体" w:hAnsi="宋体" w:hint="eastAsia"/>
      <w:kern w:val="2"/>
      <w:sz w:val="24"/>
      <w:lang w:val="en-US" w:eastAsia="zh-CN" w:bidi="ar-SA"/>
    </w:rPr>
  </w:style>
  <w:style w:type="character" w:customStyle="1" w:styleId="inf1">
    <w:name w:val="inf1"/>
    <w:rsid w:val="00AF754E"/>
    <w:rPr>
      <w:rFonts w:ascii="宋体" w:eastAsia="宋体" w:hAnsi="宋体" w:hint="eastAsia"/>
      <w:color w:val="000000"/>
      <w:sz w:val="20"/>
    </w:rPr>
  </w:style>
  <w:style w:type="paragraph" w:customStyle="1" w:styleId="1ffffffffa">
    <w:name w:val="正文字缩1字"/>
    <w:basedOn w:val="affff"/>
    <w:autoRedefine/>
    <w:qFormat/>
    <w:rsid w:val="00AF754E"/>
    <w:pPr>
      <w:spacing w:before="60" w:after="60" w:line="360" w:lineRule="auto"/>
      <w:ind w:leftChars="100" w:left="100" w:firstLineChars="200" w:firstLine="200"/>
    </w:pPr>
    <w:rPr>
      <w:rFonts w:ascii="Times New Roman" w:eastAsia="宋体" w:hAnsi="Times New Roman" w:cs="Times New Roman"/>
      <w:sz w:val="24"/>
      <w:szCs w:val="24"/>
    </w:rPr>
  </w:style>
  <w:style w:type="paragraph" w:customStyle="1" w:styleId="DefaultText1">
    <w:name w:val="Default Text:"/>
    <w:basedOn w:val="affff"/>
    <w:rsid w:val="00AF754E"/>
    <w:pPr>
      <w:autoSpaceDE w:val="0"/>
      <w:autoSpaceDN w:val="0"/>
      <w:adjustRightInd w:val="0"/>
      <w:spacing w:line="216" w:lineRule="exact"/>
      <w:jc w:val="left"/>
    </w:pPr>
    <w:rPr>
      <w:rFonts w:ascii="Times New Roman" w:eastAsia="宋体" w:hAnsi="Times New Roman" w:cs="Times New Roman"/>
      <w:kern w:val="0"/>
      <w:sz w:val="24"/>
      <w:szCs w:val="24"/>
    </w:rPr>
  </w:style>
  <w:style w:type="character" w:customStyle="1" w:styleId="0CharChar">
    <w:name w:val="标题0 Char Char"/>
    <w:locked/>
    <w:rsid w:val="00AF754E"/>
    <w:rPr>
      <w:rFonts w:ascii="Arial" w:eastAsia="隶书" w:hAnsi="Arial" w:cs="Arial"/>
      <w:b/>
      <w:bCs/>
      <w:kern w:val="2"/>
      <w:sz w:val="32"/>
      <w:szCs w:val="32"/>
    </w:rPr>
  </w:style>
  <w:style w:type="paragraph" w:customStyle="1" w:styleId="9">
    <w:name w:val="样式9"/>
    <w:basedOn w:val="80"/>
    <w:link w:val="9Char0"/>
    <w:qFormat/>
    <w:rsid w:val="00AF754E"/>
    <w:pPr>
      <w:numPr>
        <w:numId w:val="93"/>
      </w:numPr>
      <w:spacing w:before="0" w:after="0"/>
    </w:pPr>
    <w:rPr>
      <w:rFonts w:ascii="Cambria" w:eastAsia="宋体" w:hAnsi="Cambria" w:cs="宋体"/>
      <w:u w:color="FF0000"/>
      <w:lang w:val="x-none" w:eastAsia="x-none"/>
    </w:rPr>
  </w:style>
  <w:style w:type="character" w:customStyle="1" w:styleId="9Char0">
    <w:name w:val="样式9 Char"/>
    <w:basedOn w:val="affff1"/>
    <w:link w:val="9"/>
    <w:rsid w:val="00AF754E"/>
    <w:rPr>
      <w:rFonts w:ascii="Cambria" w:eastAsia="宋体" w:hAnsi="Cambria" w:cs="宋体"/>
      <w:sz w:val="24"/>
      <w:szCs w:val="24"/>
      <w:u w:color="FF0000"/>
      <w:lang w:val="x-none" w:eastAsia="x-none"/>
    </w:rPr>
  </w:style>
  <w:style w:type="character" w:customStyle="1" w:styleId="Charff7">
    <w:name w:val="索引标题 Char"/>
    <w:aliases w:val="索引类目 Char"/>
    <w:link w:val="affffffffff0"/>
    <w:locked/>
    <w:rsid w:val="00AF754E"/>
    <w:rPr>
      <w:rFonts w:ascii="Times New Roman" w:eastAsia="宋体" w:hAnsi="Times New Roman" w:cs="Times New Roman"/>
      <w:b/>
      <w:bCs/>
      <w:i/>
      <w:iCs/>
      <w:kern w:val="0"/>
      <w:sz w:val="20"/>
      <w:szCs w:val="20"/>
    </w:rPr>
  </w:style>
  <w:style w:type="character" w:customStyle="1" w:styleId="MMTopic1Char">
    <w:name w:val="MM Topic 1 Char"/>
    <w:link w:val="MMTopic1"/>
    <w:qFormat/>
    <w:locked/>
    <w:rsid w:val="00AF754E"/>
    <w:rPr>
      <w:rFonts w:ascii="Arial" w:eastAsia="黑体" w:hAnsi="Arial" w:cs="Arial"/>
      <w:b/>
      <w:bCs/>
      <w:kern w:val="44"/>
      <w:sz w:val="32"/>
      <w:szCs w:val="44"/>
      <w:u w:color="FF0000"/>
      <w:lang w:val="x-none" w:eastAsia="x-none"/>
    </w:rPr>
  </w:style>
  <w:style w:type="character" w:customStyle="1" w:styleId="Charffb">
    <w:name w:val="标题五 Char"/>
    <w:link w:val="aff9"/>
    <w:uiPriority w:val="99"/>
    <w:locked/>
    <w:rsid w:val="00AF754E"/>
    <w:rPr>
      <w:rFonts w:ascii="宋体" w:eastAsia="宋体" w:hAnsi="Times New Roman" w:cs="宋体"/>
      <w:b/>
      <w:snapToGrid w:val="0"/>
      <w:kern w:val="0"/>
      <w:sz w:val="20"/>
      <w:szCs w:val="20"/>
    </w:rPr>
  </w:style>
  <w:style w:type="character" w:customStyle="1" w:styleId="MMTopic6Char">
    <w:name w:val="MM Topic 6 Char"/>
    <w:link w:val="MMTopic6"/>
    <w:locked/>
    <w:rsid w:val="00AF754E"/>
    <w:rPr>
      <w:rFonts w:ascii="Cambria" w:eastAsia="宋体" w:hAnsi="Cambria" w:cs="Times New Roman"/>
      <w:b/>
      <w:i/>
      <w:iCs/>
      <w:color w:val="7F7F7F"/>
      <w:kern w:val="0"/>
      <w:sz w:val="22"/>
      <w:u w:color="FF0000"/>
    </w:rPr>
  </w:style>
  <w:style w:type="character" w:customStyle="1" w:styleId="Charfff4">
    <w:name w:val="缺省文本 Char"/>
    <w:link w:val="afffffffffffff8"/>
    <w:locked/>
    <w:rsid w:val="00AF754E"/>
    <w:rPr>
      <w:rFonts w:ascii="Times New Roman" w:eastAsia="宋体" w:hAnsi="Times New Roman" w:cs="Times New Roman"/>
      <w:kern w:val="1"/>
      <w:sz w:val="24"/>
      <w:szCs w:val="24"/>
      <w:lang w:eastAsia="ar-SA"/>
    </w:rPr>
  </w:style>
  <w:style w:type="character" w:customStyle="1" w:styleId="Charf8">
    <w:name w:val="一级条标题 Char"/>
    <w:link w:val="afffa"/>
    <w:qFormat/>
    <w:locked/>
    <w:rsid w:val="00AF754E"/>
    <w:rPr>
      <w:rFonts w:ascii="黑体" w:eastAsia="黑体" w:hAnsi="Times New Roman" w:cs="Times New Roman"/>
      <w:kern w:val="0"/>
      <w:szCs w:val="20"/>
    </w:rPr>
  </w:style>
  <w:style w:type="character" w:customStyle="1" w:styleId="Charf9">
    <w:name w:val="二级条标题 Char"/>
    <w:link w:val="affffffb"/>
    <w:qFormat/>
    <w:locked/>
    <w:rsid w:val="00AF754E"/>
    <w:rPr>
      <w:rFonts w:ascii="黑体" w:eastAsia="黑体" w:hAnsi="Times New Roman" w:cs="Times New Roman"/>
      <w:kern w:val="0"/>
      <w:szCs w:val="20"/>
    </w:rPr>
  </w:style>
  <w:style w:type="character" w:customStyle="1" w:styleId="tytytytyChar">
    <w:name w:val="tytytyty Char"/>
    <w:link w:val="tytytyty"/>
    <w:qFormat/>
    <w:locked/>
    <w:rsid w:val="00AF754E"/>
    <w:rPr>
      <w:rFonts w:ascii="Times New Roman" w:eastAsia="宋体" w:hAnsi="Times New Roman" w:cs="Times New Roman"/>
      <w:sz w:val="24"/>
      <w:szCs w:val="24"/>
    </w:rPr>
  </w:style>
  <w:style w:type="character" w:customStyle="1" w:styleId="Charfffff9">
    <w:name w:val="!图片题注 Char"/>
    <w:link w:val="affffffffffffffffff3"/>
    <w:locked/>
    <w:rsid w:val="00AF754E"/>
    <w:rPr>
      <w:rFonts w:ascii="Times New Roman" w:eastAsia="黑体" w:hAnsi="Times New Roman" w:cs="宋体"/>
      <w:kern w:val="0"/>
      <w:sz w:val="24"/>
      <w:szCs w:val="24"/>
    </w:rPr>
  </w:style>
  <w:style w:type="character" w:customStyle="1" w:styleId="WordProChar">
    <w:name w:val="正文首行缩进(WordPro) Char"/>
    <w:link w:val="WordPro"/>
    <w:locked/>
    <w:rsid w:val="00AF754E"/>
    <w:rPr>
      <w:rFonts w:ascii="Times New Roman" w:eastAsia="宋体" w:hAnsi="Times New Roman" w:cs="Times New Roman"/>
      <w:kern w:val="0"/>
      <w:szCs w:val="20"/>
    </w:rPr>
  </w:style>
  <w:style w:type="paragraph" w:customStyle="1" w:styleId="2210">
    <w:name w:val="正文文本 221"/>
    <w:basedOn w:val="affff"/>
    <w:uiPriority w:val="99"/>
    <w:qFormat/>
    <w:rsid w:val="00AF754E"/>
    <w:pPr>
      <w:autoSpaceDE w:val="0"/>
      <w:autoSpaceDN w:val="0"/>
      <w:adjustRightInd w:val="0"/>
      <w:spacing w:before="20" w:after="20" w:line="360" w:lineRule="atLeast"/>
      <w:ind w:firstLineChars="200" w:firstLine="680"/>
    </w:pPr>
    <w:rPr>
      <w:rFonts w:ascii="宋体" w:eastAsia="宋体" w:hAnsi="Tms Rmn" w:cs="Times New Roman"/>
      <w:kern w:val="0"/>
      <w:sz w:val="24"/>
      <w:szCs w:val="20"/>
    </w:rPr>
  </w:style>
  <w:style w:type="paragraph" w:customStyle="1" w:styleId="CharChar23">
    <w:name w:val="Char Char23"/>
    <w:basedOn w:val="affff"/>
    <w:autoRedefine/>
    <w:uiPriority w:val="99"/>
    <w:qFormat/>
    <w:rsid w:val="00AF754E"/>
    <w:pPr>
      <w:widowControl/>
      <w:snapToGrid w:val="0"/>
      <w:spacing w:before="120" w:after="160"/>
      <w:ind w:right="-360"/>
      <w:jc w:val="left"/>
    </w:pPr>
    <w:rPr>
      <w:rFonts w:ascii="Arial" w:eastAsia="宋体" w:hAnsi="Arial" w:cs="Times New Roman"/>
      <w:kern w:val="0"/>
      <w:sz w:val="24"/>
      <w:szCs w:val="24"/>
      <w:lang w:eastAsia="en-US"/>
    </w:rPr>
  </w:style>
  <w:style w:type="paragraph" w:customStyle="1" w:styleId="Char170">
    <w:name w:val="Char17"/>
    <w:basedOn w:val="affff"/>
    <w:qFormat/>
    <w:rsid w:val="00AF754E"/>
    <w:pPr>
      <w:widowControl/>
      <w:tabs>
        <w:tab w:val="left" w:pos="360"/>
      </w:tabs>
      <w:spacing w:after="160" w:line="240" w:lineRule="exact"/>
      <w:jc w:val="left"/>
    </w:pPr>
    <w:rPr>
      <w:rFonts w:ascii="Verdana" w:eastAsia="仿宋_GB2312" w:hAnsi="Verdana" w:cs="Times New Roman"/>
      <w:kern w:val="0"/>
      <w:sz w:val="30"/>
      <w:szCs w:val="20"/>
      <w:lang w:eastAsia="en-US"/>
    </w:rPr>
  </w:style>
  <w:style w:type="character" w:customStyle="1" w:styleId="Char1b">
    <w:name w:val="[正文行首缩进] Char1"/>
    <w:link w:val="affffffffd"/>
    <w:locked/>
    <w:rsid w:val="00AF754E"/>
    <w:rPr>
      <w:rFonts w:ascii="宋体" w:eastAsia="宋体" w:hAnsi="Times New Roman" w:cs="Times New Roman"/>
      <w:szCs w:val="21"/>
    </w:rPr>
  </w:style>
  <w:style w:type="character" w:customStyle="1" w:styleId="Charffffffd">
    <w:name w:val="正文段落 Char"/>
    <w:link w:val="afffffffffffffffffffffffff4"/>
    <w:locked/>
    <w:rsid w:val="00AF754E"/>
    <w:rPr>
      <w:rFonts w:ascii="Times New Roman" w:eastAsia="宋体" w:hAnsi="Times New Roman" w:cs="Times New Roman"/>
      <w:sz w:val="24"/>
      <w:szCs w:val="20"/>
    </w:rPr>
  </w:style>
  <w:style w:type="character" w:customStyle="1" w:styleId="8Char0">
    <w:name w:val="样式8 Char"/>
    <w:link w:val="8"/>
    <w:uiPriority w:val="99"/>
    <w:qFormat/>
    <w:locked/>
    <w:rsid w:val="00AF754E"/>
    <w:rPr>
      <w:rFonts w:ascii="Times New Roman" w:eastAsia="黑体" w:hAnsi="黑体" w:cs="Arial"/>
      <w:bCs/>
      <w:color w:val="000000"/>
      <w:sz w:val="24"/>
      <w:szCs w:val="20"/>
      <w:lang w:bidi="en-US"/>
    </w:rPr>
  </w:style>
  <w:style w:type="character" w:customStyle="1" w:styleId="TALChar">
    <w:name w:val="TAL Char"/>
    <w:link w:val="TAL"/>
    <w:qFormat/>
    <w:locked/>
    <w:rsid w:val="00AF754E"/>
    <w:rPr>
      <w:rFonts w:ascii="Arial" w:eastAsia="宋体" w:hAnsi="Arial" w:cs="Times New Roman"/>
      <w:kern w:val="0"/>
      <w:sz w:val="18"/>
      <w:szCs w:val="20"/>
      <w:lang w:val="en-GB" w:eastAsia="en-US"/>
    </w:rPr>
  </w:style>
  <w:style w:type="character" w:customStyle="1" w:styleId="QBChar2">
    <w:name w:val="QB目录前言 Char"/>
    <w:link w:val="QBb"/>
    <w:locked/>
    <w:rsid w:val="00AF754E"/>
    <w:rPr>
      <w:rFonts w:ascii="黑体" w:eastAsia="黑体" w:hAnsi="黑体" w:cs="Times New Roman"/>
      <w:color w:val="000000"/>
      <w:kern w:val="0"/>
      <w:sz w:val="32"/>
      <w:szCs w:val="32"/>
      <w:lang w:val="zh-CN"/>
    </w:rPr>
  </w:style>
  <w:style w:type="paragraph" w:customStyle="1" w:styleId="33CharCharCharCharA-3sect123h3H3">
    <w:name w:val="样式 标题 3标题 3 Char Char Char Char(A-3)sect1.2.3h3H3 + 加粗 段前:..."/>
    <w:basedOn w:val="36"/>
    <w:autoRedefine/>
    <w:qFormat/>
    <w:rsid w:val="00AF754E"/>
    <w:pPr>
      <w:keepNext w:val="0"/>
      <w:numPr>
        <w:numId w:val="173"/>
      </w:numPr>
      <w:adjustRightInd w:val="0"/>
      <w:snapToGrid w:val="0"/>
      <w:spacing w:before="0" w:after="0" w:line="240" w:lineRule="auto"/>
      <w:ind w:firstLineChars="0"/>
      <w:jc w:val="left"/>
    </w:pPr>
    <w:rPr>
      <w:rFonts w:ascii="宋体" w:eastAsia="宋体" w:hAnsi="宋体" w:cs="宋体"/>
      <w:b/>
      <w:bCs/>
      <w:color w:val="000000"/>
      <w:u w:color="FF0000"/>
    </w:rPr>
  </w:style>
  <w:style w:type="paragraph" w:customStyle="1" w:styleId="fg">
    <w:name w:val="fg项目星号"/>
    <w:basedOn w:val="afffff4"/>
    <w:qFormat/>
    <w:rsid w:val="00AF754E"/>
    <w:pPr>
      <w:numPr>
        <w:numId w:val="174"/>
      </w:numPr>
      <w:autoSpaceDE/>
      <w:autoSpaceDN/>
      <w:adjustRightInd/>
      <w:spacing w:after="0" w:line="360" w:lineRule="auto"/>
      <w:ind w:left="0" w:firstLine="0"/>
    </w:pPr>
    <w:rPr>
      <w:rFonts w:ascii="Times New Roman" w:eastAsia="宋体"/>
      <w:kern w:val="2"/>
      <w:sz w:val="21"/>
    </w:rPr>
  </w:style>
  <w:style w:type="character" w:customStyle="1" w:styleId="ZGZL1Char">
    <w:name w:val="ZGZ 正文L1 Char"/>
    <w:link w:val="ZGZL1"/>
    <w:locked/>
    <w:rsid w:val="00AF754E"/>
    <w:rPr>
      <w:rFonts w:ascii="Times New Roman" w:hAnsi="Times New Roman"/>
      <w:b/>
      <w:bCs/>
      <w:sz w:val="24"/>
      <w:szCs w:val="24"/>
    </w:rPr>
  </w:style>
  <w:style w:type="paragraph" w:customStyle="1" w:styleId="ZGZL1">
    <w:name w:val="ZGZ 正文L1"/>
    <w:basedOn w:val="affff"/>
    <w:link w:val="ZGZL1Char"/>
    <w:qFormat/>
    <w:rsid w:val="00AF754E"/>
    <w:pPr>
      <w:numPr>
        <w:numId w:val="175"/>
      </w:numPr>
      <w:spacing w:line="360" w:lineRule="auto"/>
      <w:ind w:firstLine="0"/>
    </w:pPr>
    <w:rPr>
      <w:rFonts w:ascii="Times New Roman" w:hAnsi="Times New Roman"/>
      <w:b/>
      <w:bCs/>
      <w:sz w:val="24"/>
      <w:szCs w:val="24"/>
    </w:rPr>
  </w:style>
  <w:style w:type="character" w:customStyle="1" w:styleId="ZGZChar">
    <w:name w:val="ZGZ 正文列表 Char"/>
    <w:link w:val="ZGZ"/>
    <w:locked/>
    <w:rsid w:val="00AF754E"/>
    <w:rPr>
      <w:rFonts w:ascii="宋体" w:hAnsi="宋体"/>
      <w:sz w:val="24"/>
      <w:szCs w:val="24"/>
    </w:rPr>
  </w:style>
  <w:style w:type="paragraph" w:customStyle="1" w:styleId="ZGZ">
    <w:name w:val="ZGZ 正文列表"/>
    <w:basedOn w:val="affff"/>
    <w:link w:val="ZGZChar"/>
    <w:qFormat/>
    <w:rsid w:val="00AF754E"/>
    <w:pPr>
      <w:numPr>
        <w:numId w:val="176"/>
      </w:numPr>
      <w:spacing w:line="360" w:lineRule="auto"/>
      <w:ind w:firstLine="0"/>
    </w:pPr>
    <w:rPr>
      <w:rFonts w:ascii="宋体" w:hAnsi="宋体"/>
      <w:sz w:val="24"/>
      <w:szCs w:val="24"/>
    </w:rPr>
  </w:style>
  <w:style w:type="paragraph" w:customStyle="1" w:styleId="affffffffffffffffffffffffffffffff2">
    <w:name w:val="编写日期"/>
    <w:basedOn w:val="affff"/>
    <w:qFormat/>
    <w:rsid w:val="00AF754E"/>
    <w:pPr>
      <w:spacing w:line="360" w:lineRule="auto"/>
      <w:jc w:val="center"/>
    </w:pPr>
    <w:rPr>
      <w:rFonts w:ascii="Times New Roman" w:eastAsia="黑体" w:hAnsi="Times New Roman" w:cs="Times New Roman"/>
      <w:b/>
      <w:sz w:val="44"/>
      <w:szCs w:val="24"/>
    </w:rPr>
  </w:style>
  <w:style w:type="paragraph" w:customStyle="1" w:styleId="5ff2">
    <w:name w:val="正文5"/>
    <w:basedOn w:val="affff"/>
    <w:qFormat/>
    <w:rsid w:val="00AF754E"/>
    <w:pPr>
      <w:tabs>
        <w:tab w:val="num" w:pos="360"/>
      </w:tabs>
      <w:spacing w:before="60" w:after="60" w:line="360" w:lineRule="auto"/>
      <w:ind w:leftChars="500" w:left="920" w:firstLineChars="200" w:firstLine="200"/>
    </w:pPr>
    <w:rPr>
      <w:rFonts w:ascii="Times New Roman" w:eastAsia="宋体" w:hAnsi="Times New Roman" w:cs="Times New Roman"/>
      <w:sz w:val="24"/>
      <w:szCs w:val="24"/>
    </w:rPr>
  </w:style>
  <w:style w:type="paragraph" w:customStyle="1" w:styleId="7">
    <w:name w:val="正文7"/>
    <w:basedOn w:val="6"/>
    <w:qFormat/>
    <w:rsid w:val="00AF754E"/>
    <w:pPr>
      <w:numPr>
        <w:numId w:val="177"/>
      </w:numPr>
      <w:tabs>
        <w:tab w:val="num" w:pos="360"/>
        <w:tab w:val="num" w:pos="780"/>
      </w:tabs>
      <w:ind w:leftChars="200" w:left="720" w:firstLineChars="200" w:hanging="360"/>
    </w:pPr>
  </w:style>
  <w:style w:type="paragraph" w:customStyle="1" w:styleId="affc">
    <w:name w:val="列 表"/>
    <w:basedOn w:val="affff"/>
    <w:qFormat/>
    <w:rsid w:val="00AF754E"/>
    <w:pPr>
      <w:numPr>
        <w:numId w:val="178"/>
      </w:numPr>
      <w:spacing w:line="360" w:lineRule="auto"/>
      <w:ind w:left="419" w:firstLineChars="200" w:firstLine="200"/>
    </w:pPr>
    <w:rPr>
      <w:rFonts w:ascii="Courier New" w:eastAsia="楷体_GB2312" w:hAnsi="Courier New" w:cs="Times New Roman"/>
      <w:sz w:val="24"/>
      <w:szCs w:val="24"/>
    </w:rPr>
  </w:style>
  <w:style w:type="paragraph" w:customStyle="1" w:styleId="fg0">
    <w:name w:val="fg项目菱形"/>
    <w:basedOn w:val="affffffffffffffff1"/>
    <w:qFormat/>
    <w:rsid w:val="00AF754E"/>
    <w:pPr>
      <w:tabs>
        <w:tab w:val="num" w:pos="1980"/>
      </w:tabs>
      <w:spacing w:before="0" w:after="0"/>
      <w:ind w:left="1979" w:right="0" w:firstLineChars="200" w:hanging="357"/>
    </w:pPr>
    <w:rPr>
      <w:rFonts w:cs="Times New Roman"/>
      <w:b w:val="0"/>
      <w:bCs w:val="0"/>
      <w:sz w:val="21"/>
    </w:rPr>
  </w:style>
  <w:style w:type="character" w:customStyle="1" w:styleId="4Char13">
    <w:name w:val="正文4 Char1"/>
    <w:link w:val="4ff2"/>
    <w:qFormat/>
    <w:locked/>
    <w:rsid w:val="00AF754E"/>
    <w:rPr>
      <w:rFonts w:ascii="Times New Roman" w:hAnsi="Times New Roman"/>
      <w:sz w:val="24"/>
      <w:szCs w:val="24"/>
    </w:rPr>
  </w:style>
  <w:style w:type="paragraph" w:customStyle="1" w:styleId="4ff2">
    <w:name w:val="正文4"/>
    <w:basedOn w:val="affff"/>
    <w:link w:val="4Char13"/>
    <w:qFormat/>
    <w:rsid w:val="00AF754E"/>
    <w:pPr>
      <w:spacing w:before="60" w:after="60" w:line="360" w:lineRule="auto"/>
      <w:ind w:firstLineChars="225" w:firstLine="540"/>
    </w:pPr>
    <w:rPr>
      <w:rFonts w:ascii="Times New Roman" w:hAnsi="Times New Roman"/>
      <w:sz w:val="24"/>
      <w:szCs w:val="24"/>
    </w:rPr>
  </w:style>
  <w:style w:type="paragraph" w:customStyle="1" w:styleId="author0">
    <w:name w:val="author"/>
    <w:qFormat/>
    <w:rsid w:val="00AF754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napToGrid w:val="0"/>
      <w:spacing w:line="312" w:lineRule="auto"/>
      <w:jc w:val="center"/>
    </w:pPr>
    <w:rPr>
      <w:rFonts w:ascii="Times" w:eastAsia="宋体" w:hAnsi="Times" w:cs="Times New Roman"/>
      <w:kern w:val="0"/>
      <w:sz w:val="24"/>
      <w:szCs w:val="20"/>
      <w:lang w:eastAsia="en-US"/>
    </w:rPr>
  </w:style>
  <w:style w:type="paragraph" w:customStyle="1" w:styleId="hangju">
    <w:name w:val="hangju"/>
    <w:basedOn w:val="affff"/>
    <w:qFormat/>
    <w:rsid w:val="00AF754E"/>
    <w:pPr>
      <w:widowControl/>
      <w:spacing w:before="100" w:beforeAutospacing="1" w:after="100" w:afterAutospacing="1" w:line="360" w:lineRule="auto"/>
      <w:jc w:val="left"/>
    </w:pPr>
    <w:rPr>
      <w:rFonts w:ascii="Arial Unicode MS" w:eastAsia="Arial Unicode MS" w:hAnsi="Arial Unicode MS" w:cs="Arial Unicode MS"/>
      <w:color w:val="000000"/>
      <w:kern w:val="0"/>
      <w:sz w:val="24"/>
      <w:szCs w:val="24"/>
    </w:rPr>
  </w:style>
  <w:style w:type="paragraph" w:customStyle="1" w:styleId="96">
    <w:name w:val="标题9"/>
    <w:basedOn w:val="affff"/>
    <w:qFormat/>
    <w:rsid w:val="00AF754E"/>
    <w:pPr>
      <w:spacing w:line="360" w:lineRule="auto"/>
    </w:pPr>
    <w:rPr>
      <w:rFonts w:ascii="Times New Roman" w:eastAsia="宋体" w:hAnsi="Times New Roman" w:cs="Times New Roman"/>
      <w:szCs w:val="20"/>
    </w:rPr>
  </w:style>
  <w:style w:type="paragraph" w:customStyle="1" w:styleId="l18">
    <w:name w:val="l18"/>
    <w:basedOn w:val="affff"/>
    <w:qFormat/>
    <w:rsid w:val="00AF754E"/>
    <w:pPr>
      <w:widowControl/>
      <w:spacing w:before="100" w:beforeAutospacing="1" w:after="100" w:afterAutospacing="1"/>
      <w:jc w:val="left"/>
    </w:pPr>
    <w:rPr>
      <w:rFonts w:ascii="宋体" w:eastAsia="宋体" w:hAnsi="宋体" w:cs="Times New Roman"/>
      <w:kern w:val="0"/>
      <w:sz w:val="24"/>
      <w:szCs w:val="24"/>
    </w:rPr>
  </w:style>
  <w:style w:type="paragraph" w:customStyle="1" w:styleId="3CharCharChar0">
    <w:name w:val="样式3 Char Char Char"/>
    <w:basedOn w:val="affff0"/>
    <w:qFormat/>
    <w:rsid w:val="00AF754E"/>
    <w:pPr>
      <w:spacing w:line="360" w:lineRule="auto"/>
      <w:ind w:firstLine="480"/>
    </w:pPr>
    <w:rPr>
      <w:rFonts w:ascii="黑体" w:eastAsia="黑体" w:hAnsi="宋体" w:cs="Times New Roman"/>
      <w:color w:val="0000FF"/>
      <w:sz w:val="24"/>
      <w:szCs w:val="24"/>
    </w:rPr>
  </w:style>
  <w:style w:type="paragraph" w:customStyle="1" w:styleId="2fffffff8">
    <w:name w:val="样式 标题 2 + 小四"/>
    <w:basedOn w:val="25"/>
    <w:qFormat/>
    <w:rsid w:val="00AF754E"/>
    <w:pPr>
      <w:keepNext w:val="0"/>
      <w:keepLines w:val="0"/>
      <w:numPr>
        <w:ilvl w:val="0"/>
        <w:numId w:val="0"/>
      </w:numPr>
      <w:tabs>
        <w:tab w:val="left" w:pos="540"/>
      </w:tabs>
      <w:adjustRightInd w:val="0"/>
      <w:spacing w:before="260" w:after="260" w:line="415" w:lineRule="auto"/>
      <w:jc w:val="left"/>
    </w:pPr>
    <w:rPr>
      <w:rFonts w:ascii="宋体" w:eastAsia="宋体" w:hAnsi="宋体"/>
      <w:b/>
      <w:sz w:val="24"/>
      <w:szCs w:val="30"/>
      <w:u w:color="FF0000"/>
    </w:rPr>
  </w:style>
  <w:style w:type="paragraph" w:customStyle="1" w:styleId="1ffffffffb">
    <w:name w:val="1级列表"/>
    <w:basedOn w:val="affff"/>
    <w:qFormat/>
    <w:rsid w:val="00AF754E"/>
    <w:pPr>
      <w:tabs>
        <w:tab w:val="left" w:pos="1383"/>
      </w:tabs>
      <w:spacing w:beforeLines="50"/>
    </w:pPr>
    <w:rPr>
      <w:rFonts w:ascii="Times New Roman" w:eastAsia="楷体_GB2312" w:hAnsi="Times New Roman" w:cs="Times New Roman"/>
      <w:sz w:val="24"/>
      <w:szCs w:val="24"/>
    </w:rPr>
  </w:style>
  <w:style w:type="paragraph" w:customStyle="1" w:styleId="1H1PIM1h11stlevelSectionHeadl1Heading03List">
    <w:name w:val="样式 标题 1H1PIM 1h11st levelSection Headl1Heading 0&amp;3List ..."/>
    <w:basedOn w:val="17"/>
    <w:autoRedefine/>
    <w:qFormat/>
    <w:rsid w:val="00AF754E"/>
    <w:pPr>
      <w:keepLines w:val="0"/>
      <w:widowControl/>
      <w:numPr>
        <w:numId w:val="179"/>
      </w:numPr>
      <w:tabs>
        <w:tab w:val="clear" w:pos="605"/>
        <w:tab w:val="num" w:pos="840"/>
      </w:tabs>
      <w:spacing w:before="240" w:after="60" w:line="576" w:lineRule="auto"/>
      <w:ind w:left="840" w:hanging="420"/>
      <w:jc w:val="left"/>
    </w:pPr>
    <w:rPr>
      <w:rFonts w:ascii="宋体" w:eastAsia="宋体" w:hAnsi="宋体"/>
      <w:color w:val="000000"/>
      <w:kern w:val="44"/>
      <w:sz w:val="32"/>
      <w:szCs w:val="32"/>
      <w:u w:color="FF0000"/>
    </w:rPr>
  </w:style>
  <w:style w:type="paragraph" w:customStyle="1" w:styleId="22Heading2HiddenHeading2CCBSheading2H2h21">
    <w:name w:val="样式 标题 2第一章 标题 2Heading 2 HiddenHeading 2 CCBSheading 2H2h2...1"/>
    <w:basedOn w:val="25"/>
    <w:qFormat/>
    <w:rsid w:val="00AF754E"/>
    <w:pPr>
      <w:keepNext w:val="0"/>
      <w:keepLines w:val="0"/>
      <w:numPr>
        <w:numId w:val="179"/>
      </w:numPr>
      <w:tabs>
        <w:tab w:val="left" w:pos="540"/>
      </w:tabs>
      <w:adjustRightInd w:val="0"/>
      <w:spacing w:before="326" w:after="326" w:line="360" w:lineRule="auto"/>
      <w:ind w:left="780" w:hanging="360"/>
      <w:jc w:val="left"/>
    </w:pPr>
    <w:rPr>
      <w:rFonts w:ascii="宋体" w:eastAsia="宋体" w:hAnsi="宋体"/>
      <w:b/>
      <w:kern w:val="0"/>
      <w:sz w:val="30"/>
      <w:szCs w:val="30"/>
      <w:u w:color="FF0000"/>
    </w:rPr>
  </w:style>
  <w:style w:type="paragraph" w:customStyle="1" w:styleId="affffffffffffffffffffffffffffffff3">
    <w:name w:val="答"/>
    <w:basedOn w:val="affff"/>
    <w:qFormat/>
    <w:rsid w:val="00AF754E"/>
    <w:pPr>
      <w:spacing w:line="360" w:lineRule="auto"/>
      <w:ind w:left="360" w:firstLineChars="200" w:firstLine="200"/>
    </w:pPr>
    <w:rPr>
      <w:rFonts w:ascii="Times New Roman" w:eastAsia="宋体" w:hAnsi="Times New Roman" w:cs="Times New Roman"/>
      <w:b/>
      <w:bCs/>
      <w:color w:val="0000FF"/>
      <w:kern w:val="0"/>
      <w:sz w:val="24"/>
      <w:szCs w:val="24"/>
    </w:rPr>
  </w:style>
  <w:style w:type="paragraph" w:customStyle="1" w:styleId="2fffffff9">
    <w:name w:val="正文 + 首行缩进:  2 字符"/>
    <w:basedOn w:val="affff"/>
    <w:qFormat/>
    <w:rsid w:val="00AF754E"/>
    <w:pPr>
      <w:widowControl/>
      <w:spacing w:beforeLines="25" w:line="360" w:lineRule="auto"/>
      <w:ind w:firstLineChars="236" w:firstLine="566"/>
      <w:jc w:val="left"/>
    </w:pPr>
    <w:rPr>
      <w:rFonts w:ascii="Times New Roman" w:eastAsia="宋体" w:hAnsi="Times New Roman" w:cs="Times New Roman"/>
      <w:kern w:val="0"/>
      <w:sz w:val="24"/>
      <w:szCs w:val="20"/>
    </w:rPr>
  </w:style>
  <w:style w:type="paragraph" w:customStyle="1" w:styleId="affffffffffffffffffffffffffffffff4">
    <w:name w:val="图内文字"/>
    <w:basedOn w:val="affff"/>
    <w:autoRedefine/>
    <w:qFormat/>
    <w:rsid w:val="00AF754E"/>
    <w:pPr>
      <w:tabs>
        <w:tab w:val="right" w:pos="-2120"/>
      </w:tabs>
      <w:autoSpaceDE w:val="0"/>
      <w:autoSpaceDN w:val="0"/>
      <w:adjustRightInd w:val="0"/>
      <w:snapToGrid w:val="0"/>
      <w:ind w:firstLineChars="50" w:firstLine="116"/>
    </w:pPr>
    <w:rPr>
      <w:rFonts w:ascii="宋体" w:eastAsia="宋体" w:hAnsi="宋体" w:cs="Times New Roman"/>
      <w:b/>
      <w:bCs/>
      <w:spacing w:val="-4"/>
      <w:sz w:val="24"/>
      <w:szCs w:val="24"/>
    </w:rPr>
  </w:style>
  <w:style w:type="paragraph" w:customStyle="1" w:styleId="affffffffffffffffffffffffffffffff5">
    <w:name w:val="其它"/>
    <w:basedOn w:val="affff"/>
    <w:qFormat/>
    <w:rsid w:val="00AF754E"/>
    <w:pPr>
      <w:tabs>
        <w:tab w:val="right" w:pos="9180"/>
      </w:tabs>
      <w:snapToGrid w:val="0"/>
      <w:spacing w:line="440" w:lineRule="atLeast"/>
      <w:ind w:firstLineChars="200" w:firstLine="480"/>
    </w:pPr>
    <w:rPr>
      <w:rFonts w:ascii="宋体" w:eastAsia="宋体" w:hAnsi="宋体" w:cs="Times New Roman"/>
      <w:color w:val="000000"/>
      <w:sz w:val="24"/>
      <w:szCs w:val="24"/>
    </w:rPr>
  </w:style>
  <w:style w:type="paragraph" w:customStyle="1" w:styleId="CharChar2CharCharCharCharCharCharCharCharCharCharCharCharCharCharCharCharCharCharCharCharCharChar">
    <w:name w:val="Char Char2 Char Char Char Char Char Char Char Char Char Char Char Char Char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1CharCharCharCharCharCharCharCharCharCharCharChar">
    <w:name w:val="Char1 Char Char Char Char Char Char Char Char Char Char Char Char"/>
    <w:basedOn w:val="affff"/>
    <w:autoRedefine/>
    <w:qFormat/>
    <w:rsid w:val="00AF754E"/>
    <w:pPr>
      <w:jc w:val="left"/>
    </w:pPr>
    <w:rPr>
      <w:rFonts w:ascii="Tahoma" w:eastAsia="宋体" w:hAnsi="Tahoma" w:cs="Times New Roman"/>
      <w:sz w:val="24"/>
      <w:szCs w:val="20"/>
    </w:rPr>
  </w:style>
  <w:style w:type="paragraph" w:customStyle="1" w:styleId="affffffffffffffffffffffffffffffff6">
    <w:name w:val="正文 + 首行"/>
    <w:basedOn w:val="affff"/>
    <w:qFormat/>
    <w:rsid w:val="00AF754E"/>
    <w:pPr>
      <w:ind w:firstLineChars="257" w:firstLine="617"/>
    </w:pPr>
    <w:rPr>
      <w:rFonts w:ascii="Times New Roman" w:eastAsia="宋体" w:hAnsi="Times New Roman" w:cs="Times New Roman"/>
      <w:sz w:val="24"/>
      <w:szCs w:val="24"/>
    </w:rPr>
  </w:style>
  <w:style w:type="paragraph" w:customStyle="1" w:styleId="affffffffffffffffffffffffffffffff7">
    <w:name w:val="正文 + 行距: 单倍行距"/>
    <w:basedOn w:val="affffff1"/>
    <w:qFormat/>
    <w:rsid w:val="00AF754E"/>
    <w:pPr>
      <w:widowControl w:val="0"/>
      <w:autoSpaceDE/>
      <w:autoSpaceDN/>
      <w:spacing w:before="0" w:after="0" w:line="360" w:lineRule="auto"/>
      <w:ind w:firstLineChars="200" w:firstLine="200"/>
      <w:jc w:val="both"/>
    </w:pPr>
    <w:rPr>
      <w:rFonts w:hint="eastAsia"/>
      <w:szCs w:val="24"/>
      <w:lang w:eastAsia="x-none"/>
    </w:rPr>
  </w:style>
  <w:style w:type="paragraph" w:customStyle="1" w:styleId="aff6">
    <w:name w:val="样式 宋体 左"/>
    <w:basedOn w:val="affff"/>
    <w:autoRedefine/>
    <w:qFormat/>
    <w:rsid w:val="00AF754E"/>
    <w:pPr>
      <w:numPr>
        <w:numId w:val="180"/>
      </w:numPr>
      <w:spacing w:line="360" w:lineRule="auto"/>
      <w:ind w:left="868" w:firstLine="0"/>
      <w:jc w:val="left"/>
    </w:pPr>
    <w:rPr>
      <w:rFonts w:ascii="宋体" w:eastAsia="宋体" w:hAnsi="宋体" w:cs="宋体"/>
      <w:kern w:val="0"/>
      <w:sz w:val="24"/>
      <w:szCs w:val="20"/>
    </w:rPr>
  </w:style>
  <w:style w:type="paragraph" w:customStyle="1" w:styleId="CharCharChar6">
    <w:name w:val="计费规范编写 正文 Char Char Char"/>
    <w:basedOn w:val="affff"/>
    <w:qFormat/>
    <w:rsid w:val="00AF754E"/>
    <w:pPr>
      <w:spacing w:line="360" w:lineRule="auto"/>
      <w:ind w:firstLineChars="200" w:firstLine="480"/>
    </w:pPr>
    <w:rPr>
      <w:rFonts w:ascii="Times New Roman" w:eastAsia="宋体" w:hAnsi="Times New Roman" w:cs="Times New Roman"/>
      <w:sz w:val="24"/>
      <w:szCs w:val="24"/>
    </w:rPr>
  </w:style>
  <w:style w:type="paragraph" w:customStyle="1" w:styleId="505">
    <w:name w:val="标题505"/>
    <w:basedOn w:val="affff"/>
    <w:qFormat/>
    <w:rsid w:val="00AF754E"/>
    <w:pPr>
      <w:numPr>
        <w:numId w:val="181"/>
      </w:numPr>
      <w:ind w:firstLine="0"/>
    </w:pPr>
    <w:rPr>
      <w:rFonts w:ascii="Times New Roman" w:eastAsia="宋体" w:hAnsi="Times New Roman" w:cs="Times New Roman"/>
      <w:szCs w:val="24"/>
    </w:rPr>
  </w:style>
  <w:style w:type="paragraph" w:customStyle="1" w:styleId="affffffffffffffffffffffffffffffff8">
    <w:name w:val="答后"/>
    <w:basedOn w:val="affff0"/>
    <w:qFormat/>
    <w:rsid w:val="00AF754E"/>
    <w:pPr>
      <w:spacing w:line="360" w:lineRule="auto"/>
      <w:ind w:firstLineChars="300" w:firstLine="720"/>
    </w:pPr>
    <w:rPr>
      <w:rFonts w:ascii="黑体" w:eastAsia="黑体" w:hAnsi="宋体" w:cs="Times New Roman"/>
      <w:color w:val="0000FF"/>
      <w:kern w:val="0"/>
      <w:sz w:val="24"/>
      <w:szCs w:val="24"/>
    </w:rPr>
  </w:style>
  <w:style w:type="paragraph" w:customStyle="1" w:styleId="GB2312220">
    <w:name w:val="样式 正文文本缩进 + 楷体_GB2312 首行缩进:  2 字符 行距: 固定值 20 磅"/>
    <w:basedOn w:val="afffff4"/>
    <w:qFormat/>
    <w:rsid w:val="00AF754E"/>
    <w:pPr>
      <w:autoSpaceDE/>
      <w:autoSpaceDN/>
      <w:adjustRightInd/>
      <w:snapToGrid w:val="0"/>
      <w:spacing w:after="0" w:line="360" w:lineRule="auto"/>
      <w:ind w:left="0" w:firstLineChars="200" w:firstLine="200"/>
    </w:pPr>
    <w:rPr>
      <w:rFonts w:cs="宋体"/>
      <w:kern w:val="2"/>
    </w:rPr>
  </w:style>
  <w:style w:type="paragraph" w:customStyle="1" w:styleId="afffc">
    <w:name w:val="缩进四号"/>
    <w:basedOn w:val="affff"/>
    <w:autoRedefine/>
    <w:qFormat/>
    <w:rsid w:val="00AF754E"/>
    <w:pPr>
      <w:numPr>
        <w:numId w:val="182"/>
      </w:numPr>
      <w:tabs>
        <w:tab w:val="clear" w:pos="840"/>
        <w:tab w:val="num" w:pos="1679"/>
      </w:tabs>
      <w:spacing w:line="360" w:lineRule="auto"/>
      <w:ind w:left="1679" w:firstLine="0"/>
    </w:pPr>
    <w:rPr>
      <w:rFonts w:ascii="宋体" w:eastAsia="宋体" w:hAnsi="宋体" w:cs="Times New Roman"/>
      <w:sz w:val="28"/>
      <w:szCs w:val="24"/>
    </w:rPr>
  </w:style>
  <w:style w:type="paragraph" w:customStyle="1" w:styleId="affffffffffffffffffffffffffffffff9">
    <w:name w:val="群通正文缩进"/>
    <w:basedOn w:val="affff"/>
    <w:qFormat/>
    <w:rsid w:val="00AF754E"/>
    <w:pPr>
      <w:ind w:firstLine="425"/>
    </w:pPr>
    <w:rPr>
      <w:rFonts w:ascii="Times New Roman" w:eastAsia="宋体" w:hAnsi="Times New Roman" w:cs="Times New Roman"/>
      <w:szCs w:val="20"/>
    </w:rPr>
  </w:style>
  <w:style w:type="paragraph" w:customStyle="1" w:styleId="08515">
    <w:name w:val="样式 宋体 首行缩进:  0.85 厘米 行距: 1.5 倍行距"/>
    <w:basedOn w:val="affff"/>
    <w:qFormat/>
    <w:rsid w:val="00AF754E"/>
    <w:pPr>
      <w:spacing w:line="360" w:lineRule="auto"/>
      <w:ind w:firstLineChars="200" w:firstLine="200"/>
    </w:pPr>
    <w:rPr>
      <w:rFonts w:ascii="宋体" w:eastAsia="宋体" w:hAnsi="宋体" w:cs="Times New Roman"/>
      <w:kern w:val="0"/>
      <w:sz w:val="24"/>
      <w:szCs w:val="20"/>
    </w:rPr>
  </w:style>
  <w:style w:type="character" w:customStyle="1" w:styleId="2Charf8">
    <w:name w:val="正文字缩2字 Char"/>
    <w:link w:val="2fffffffa"/>
    <w:locked/>
    <w:rsid w:val="00AF754E"/>
    <w:rPr>
      <w:rFonts w:ascii="Times New Roman" w:hAnsi="Times New Roman"/>
      <w:sz w:val="24"/>
      <w:szCs w:val="24"/>
    </w:rPr>
  </w:style>
  <w:style w:type="paragraph" w:customStyle="1" w:styleId="2fffffffa">
    <w:name w:val="正文字缩2字"/>
    <w:basedOn w:val="affff"/>
    <w:link w:val="2Charf8"/>
    <w:qFormat/>
    <w:rsid w:val="00AF754E"/>
    <w:pPr>
      <w:spacing w:before="60" w:after="60" w:line="360" w:lineRule="auto"/>
      <w:ind w:leftChars="200" w:left="200" w:firstLineChars="200" w:firstLine="200"/>
    </w:pPr>
    <w:rPr>
      <w:rFonts w:ascii="Times New Roman" w:hAnsi="Times New Roman"/>
      <w:sz w:val="24"/>
      <w:szCs w:val="24"/>
    </w:rPr>
  </w:style>
  <w:style w:type="paragraph" w:customStyle="1" w:styleId="128">
    <w:name w:val="样式 目录 1 + 首行缩进:  2 字符"/>
    <w:qFormat/>
    <w:rsid w:val="00AF754E"/>
    <w:pPr>
      <w:ind w:firstLine="480"/>
    </w:pPr>
    <w:rPr>
      <w:rFonts w:ascii="Times New Roman" w:eastAsia="宋体" w:hAnsi="Times New Roman" w:cs="Times New Roman"/>
      <w:kern w:val="0"/>
      <w:sz w:val="24"/>
      <w:szCs w:val="20"/>
    </w:rPr>
  </w:style>
  <w:style w:type="paragraph" w:customStyle="1" w:styleId="418">
    <w:name w:val="正文列4_1"/>
    <w:basedOn w:val="affff"/>
    <w:qFormat/>
    <w:rsid w:val="00AF754E"/>
    <w:pPr>
      <w:tabs>
        <w:tab w:val="num" w:pos="425"/>
      </w:tabs>
      <w:adjustRightInd w:val="0"/>
      <w:spacing w:line="360" w:lineRule="exact"/>
      <w:ind w:left="425" w:hanging="425"/>
    </w:pPr>
    <w:rPr>
      <w:rFonts w:ascii="宋体" w:eastAsia="宋体" w:hAnsi="Times New Roman" w:cs="Times New Roman"/>
      <w:kern w:val="0"/>
      <w:sz w:val="24"/>
      <w:szCs w:val="20"/>
    </w:rPr>
  </w:style>
  <w:style w:type="paragraph" w:customStyle="1" w:styleId="affffffffffffffffffffffffffffffffa">
    <w:name w:val="普通正文样式"/>
    <w:autoRedefine/>
    <w:qFormat/>
    <w:rsid w:val="00AF754E"/>
    <w:pPr>
      <w:widowControl w:val="0"/>
      <w:adjustRightInd w:val="0"/>
      <w:snapToGrid w:val="0"/>
      <w:spacing w:beforeLines="50" w:after="100" w:afterAutospacing="1" w:line="300" w:lineRule="auto"/>
      <w:ind w:firstLineChars="200" w:firstLine="480"/>
      <w:jc w:val="both"/>
    </w:pPr>
    <w:rPr>
      <w:rFonts w:ascii="Times" w:eastAsia="宋体" w:hAnsi="Times" w:cs="Times New Roman"/>
      <w:kern w:val="0"/>
      <w:sz w:val="24"/>
      <w:szCs w:val="20"/>
    </w:rPr>
  </w:style>
  <w:style w:type="paragraph" w:customStyle="1" w:styleId="whCharCharCharChar">
    <w:name w:val="正文wh Char Char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TitlePage">
    <w:name w:val="Title Page"/>
    <w:next w:val="affff"/>
    <w:qFormat/>
    <w:rsid w:val="00AF754E"/>
    <w:pPr>
      <w:widowControl w:val="0"/>
      <w:spacing w:before="120" w:after="120"/>
    </w:pPr>
    <w:rPr>
      <w:rFonts w:ascii="Gill Sans" w:eastAsia="宋体" w:hAnsi="Gill Sans" w:cs="Times New Roman"/>
      <w:b/>
      <w:noProof/>
      <w:kern w:val="0"/>
      <w:sz w:val="48"/>
      <w:szCs w:val="20"/>
    </w:rPr>
  </w:style>
  <w:style w:type="paragraph" w:customStyle="1" w:styleId="DocumentTitle0">
    <w:name w:val="Document Title"/>
    <w:basedOn w:val="TitlePage"/>
    <w:next w:val="affff"/>
    <w:qFormat/>
    <w:rsid w:val="00AF754E"/>
    <w:rPr>
      <w:sz w:val="32"/>
    </w:rPr>
  </w:style>
  <w:style w:type="paragraph" w:customStyle="1" w:styleId="1ISS">
    <w:name w:val="标题1_ISS"/>
    <w:basedOn w:val="17"/>
    <w:qFormat/>
    <w:rsid w:val="00AF754E"/>
    <w:pPr>
      <w:keepLines w:val="0"/>
      <w:widowControl/>
      <w:numPr>
        <w:numId w:val="93"/>
      </w:numPr>
      <w:tabs>
        <w:tab w:val="num" w:pos="612"/>
        <w:tab w:val="num" w:pos="820"/>
      </w:tabs>
      <w:spacing w:before="240" w:after="60" w:line="240" w:lineRule="auto"/>
      <w:ind w:left="612"/>
      <w:jc w:val="left"/>
    </w:pPr>
    <w:rPr>
      <w:rFonts w:ascii="宋体" w:eastAsia="宋体" w:hAnsi="宋体"/>
      <w:color w:val="000000"/>
      <w:kern w:val="28"/>
      <w:sz w:val="32"/>
      <w:szCs w:val="20"/>
      <w:u w:color="FF0000"/>
      <w:lang w:val="en-GB"/>
    </w:rPr>
  </w:style>
  <w:style w:type="paragraph" w:customStyle="1" w:styleId="ISS">
    <w:name w:val="正文_ISS"/>
    <w:basedOn w:val="affff"/>
    <w:qFormat/>
    <w:rsid w:val="00AF754E"/>
    <w:pPr>
      <w:widowControl/>
      <w:spacing w:before="240" w:after="240"/>
      <w:ind w:firstLineChars="200" w:firstLine="420"/>
      <w:jc w:val="left"/>
    </w:pPr>
    <w:rPr>
      <w:rFonts w:ascii="宋体" w:eastAsia="宋体" w:hAnsi="宋体" w:cs="宋体"/>
      <w:kern w:val="0"/>
      <w:sz w:val="24"/>
      <w:szCs w:val="20"/>
      <w:lang w:val="en-GB"/>
    </w:rPr>
  </w:style>
  <w:style w:type="paragraph" w:customStyle="1" w:styleId="2ISS">
    <w:name w:val="标题2_ISS"/>
    <w:basedOn w:val="25"/>
    <w:qFormat/>
    <w:rsid w:val="00AF754E"/>
    <w:pPr>
      <w:keepNext w:val="0"/>
      <w:keepLines w:val="0"/>
      <w:widowControl/>
      <w:numPr>
        <w:ilvl w:val="0"/>
        <w:numId w:val="0"/>
      </w:numPr>
      <w:tabs>
        <w:tab w:val="left" w:pos="540"/>
        <w:tab w:val="num" w:pos="756"/>
        <w:tab w:val="num" w:pos="840"/>
      </w:tabs>
      <w:adjustRightInd w:val="0"/>
      <w:spacing w:before="240" w:after="60" w:line="360" w:lineRule="auto"/>
      <w:ind w:left="756" w:hanging="420"/>
      <w:jc w:val="left"/>
    </w:pPr>
    <w:rPr>
      <w:rFonts w:ascii="宋体" w:eastAsia="宋体" w:hAnsi="宋体"/>
      <w:b/>
      <w:kern w:val="0"/>
      <w:sz w:val="30"/>
      <w:szCs w:val="20"/>
      <w:u w:color="FF0000"/>
      <w:lang w:val="en-GB"/>
    </w:rPr>
  </w:style>
  <w:style w:type="paragraph" w:customStyle="1" w:styleId="3ISS">
    <w:name w:val="标题3_ISS"/>
    <w:basedOn w:val="36"/>
    <w:qFormat/>
    <w:rsid w:val="00AF754E"/>
    <w:pPr>
      <w:keepLines w:val="0"/>
      <w:widowControl/>
      <w:numPr>
        <w:ilvl w:val="0"/>
        <w:numId w:val="0"/>
      </w:numPr>
      <w:tabs>
        <w:tab w:val="num" w:pos="1260"/>
      </w:tabs>
      <w:spacing w:after="60" w:line="240" w:lineRule="auto"/>
      <w:ind w:left="1260" w:hanging="420"/>
    </w:pPr>
    <w:rPr>
      <w:rFonts w:ascii="宋体" w:eastAsia="宋体" w:hAnsi="宋体" w:cs="宋体"/>
      <w:color w:val="000000"/>
      <w:kern w:val="0"/>
      <w:sz w:val="28"/>
      <w:szCs w:val="20"/>
      <w:u w:color="FF0000"/>
      <w:lang w:val="en-GB"/>
    </w:rPr>
  </w:style>
  <w:style w:type="paragraph" w:customStyle="1" w:styleId="ISS0">
    <w:name w:val="附录_ISS"/>
    <w:basedOn w:val="1ISS"/>
    <w:qFormat/>
    <w:rsid w:val="00AF754E"/>
    <w:pPr>
      <w:keepNext w:val="0"/>
      <w:numPr>
        <w:numId w:val="0"/>
      </w:numPr>
      <w:spacing w:before="100" w:after="100" w:line="300" w:lineRule="auto"/>
      <w:ind w:left="215" w:right="215"/>
      <w:jc w:val="both"/>
      <w:outlineLvl w:val="9"/>
    </w:pPr>
    <w:rPr>
      <w:rFonts w:ascii="Times New Roman" w:hAnsi="Times New Roman"/>
      <w:b w:val="0"/>
      <w:color w:val="auto"/>
      <w:kern w:val="0"/>
      <w:sz w:val="20"/>
      <w:lang w:val="en-US"/>
    </w:rPr>
  </w:style>
  <w:style w:type="paragraph" w:customStyle="1" w:styleId="affffffffffffffffffffffffffffffffb">
    <w:name w:val="样式 题注 + 居中"/>
    <w:basedOn w:val="affffff2"/>
    <w:qFormat/>
    <w:rsid w:val="00AF754E"/>
    <w:pPr>
      <w:spacing w:before="152" w:after="160"/>
      <w:jc w:val="center"/>
    </w:pPr>
    <w:rPr>
      <w:rFonts w:ascii="Arial" w:eastAsia="黑体" w:hAnsi="Arial" w:cs="宋体"/>
      <w:b w:val="0"/>
      <w:lang w:val="en-GB" w:eastAsia="zh-CN"/>
    </w:rPr>
  </w:style>
  <w:style w:type="paragraph" w:customStyle="1" w:styleId="BulletsL2">
    <w:name w:val="Bullets L2"/>
    <w:qFormat/>
    <w:rsid w:val="00AF754E"/>
    <w:pPr>
      <w:numPr>
        <w:numId w:val="183"/>
      </w:numPr>
    </w:pPr>
    <w:rPr>
      <w:rFonts w:ascii="Arial" w:eastAsia="Times New Roman" w:hAnsi="Arial" w:cs="Times New Roman"/>
      <w:noProof/>
      <w:kern w:val="0"/>
      <w:sz w:val="20"/>
      <w:szCs w:val="20"/>
    </w:rPr>
  </w:style>
  <w:style w:type="paragraph" w:customStyle="1" w:styleId="NormalIndental">
    <w:name w:val="Normal Indental"/>
    <w:basedOn w:val="affff"/>
    <w:qFormat/>
    <w:rsid w:val="00AF754E"/>
    <w:pPr>
      <w:widowControl/>
      <w:overflowPunct w:val="0"/>
      <w:autoSpaceDE w:val="0"/>
      <w:autoSpaceDN w:val="0"/>
      <w:adjustRightInd w:val="0"/>
      <w:spacing w:after="240" w:line="360" w:lineRule="auto"/>
      <w:ind w:firstLineChars="200" w:firstLine="200"/>
    </w:pPr>
    <w:rPr>
      <w:rFonts w:ascii="Arial Narrow" w:eastAsia="楷体_GB2312" w:hAnsi="Arial Narrow" w:cs="Times New Roman"/>
      <w:spacing w:val="10"/>
      <w:kern w:val="0"/>
      <w:sz w:val="24"/>
      <w:szCs w:val="20"/>
    </w:rPr>
  </w:style>
  <w:style w:type="paragraph" w:customStyle="1" w:styleId="affffffffffffffffffffffffffffffffc">
    <w:name w:val="二级列表"/>
    <w:basedOn w:val="20"/>
    <w:qFormat/>
    <w:rsid w:val="00AF754E"/>
    <w:pPr>
      <w:widowControl w:val="0"/>
      <w:numPr>
        <w:numId w:val="0"/>
      </w:numPr>
      <w:tabs>
        <w:tab w:val="clear" w:pos="780"/>
        <w:tab w:val="num" w:pos="360"/>
        <w:tab w:val="left" w:pos="480"/>
        <w:tab w:val="left" w:pos="600"/>
      </w:tabs>
      <w:spacing w:beforeLines="50" w:before="0" w:after="0" w:line="360" w:lineRule="auto"/>
      <w:ind w:left="900" w:hanging="420"/>
      <w:jc w:val="both"/>
    </w:pPr>
    <w:rPr>
      <w:kern w:val="2"/>
      <w:sz w:val="24"/>
      <w:lang w:eastAsia="zh-CN"/>
    </w:rPr>
  </w:style>
  <w:style w:type="paragraph" w:customStyle="1" w:styleId="ListBullet10">
    <w:name w:val="List Bullet1"/>
    <w:basedOn w:val="affff"/>
    <w:autoRedefine/>
    <w:qFormat/>
    <w:rsid w:val="00AF754E"/>
    <w:pPr>
      <w:widowControl/>
      <w:numPr>
        <w:numId w:val="184"/>
      </w:numPr>
      <w:tabs>
        <w:tab w:val="num" w:pos="720"/>
      </w:tabs>
      <w:spacing w:before="240" w:after="120" w:line="288" w:lineRule="auto"/>
      <w:ind w:left="425" w:right="57" w:firstLine="0"/>
      <w:jc w:val="left"/>
    </w:pPr>
    <w:rPr>
      <w:rFonts w:ascii="Times New Roman" w:eastAsia="宋体" w:hAnsi="Times New Roman" w:cs="Times New Roman"/>
      <w:kern w:val="0"/>
      <w:sz w:val="24"/>
      <w:szCs w:val="24"/>
    </w:rPr>
  </w:style>
  <w:style w:type="paragraph" w:customStyle="1" w:styleId="Highlight">
    <w:name w:val="Highlight"/>
    <w:basedOn w:val="affff"/>
    <w:qFormat/>
    <w:rsid w:val="00AF754E"/>
    <w:pPr>
      <w:widowControl/>
      <w:spacing w:before="240" w:after="120" w:line="288" w:lineRule="auto"/>
      <w:ind w:firstLine="454"/>
      <w:jc w:val="left"/>
    </w:pPr>
    <w:rPr>
      <w:rFonts w:ascii="Times New Roman" w:eastAsia="宋体" w:hAnsi="Times New Roman" w:cs="Times New Roman"/>
      <w:b/>
      <w:kern w:val="0"/>
      <w:sz w:val="24"/>
      <w:szCs w:val="24"/>
      <w:u w:val="single"/>
    </w:rPr>
  </w:style>
  <w:style w:type="paragraph" w:customStyle="1" w:styleId="BPbodytext">
    <w:name w:val="BP body text"/>
    <w:basedOn w:val="affff"/>
    <w:qFormat/>
    <w:rsid w:val="00AF754E"/>
    <w:pPr>
      <w:widowControl/>
      <w:spacing w:before="240" w:after="240" w:line="360" w:lineRule="auto"/>
      <w:ind w:firstLine="461"/>
    </w:pPr>
    <w:rPr>
      <w:rFonts w:ascii="Arial" w:eastAsia="宋体" w:hAnsi="Arial" w:cs="Arial"/>
      <w:kern w:val="0"/>
      <w:sz w:val="22"/>
      <w:szCs w:val="24"/>
    </w:rPr>
  </w:style>
  <w:style w:type="paragraph" w:customStyle="1" w:styleId="SubFooter">
    <w:name w:val="SubFooter"/>
    <w:basedOn w:val="affff5"/>
    <w:qFormat/>
    <w:rsid w:val="00AF754E"/>
    <w:pPr>
      <w:widowControl/>
      <w:tabs>
        <w:tab w:val="clear" w:pos="4153"/>
        <w:tab w:val="clear" w:pos="8306"/>
        <w:tab w:val="left" w:pos="1276"/>
        <w:tab w:val="right" w:pos="9356"/>
      </w:tabs>
      <w:overflowPunct w:val="0"/>
      <w:autoSpaceDE w:val="0"/>
      <w:autoSpaceDN w:val="0"/>
      <w:adjustRightInd w:val="0"/>
      <w:snapToGrid/>
    </w:pPr>
    <w:rPr>
      <w:rFonts w:ascii="Arial" w:eastAsia="宋体" w:hAnsi="Arial" w:cs="Times New Roman" w:hint="eastAsia"/>
      <w:noProof/>
      <w:kern w:val="0"/>
      <w:sz w:val="12"/>
      <w:szCs w:val="20"/>
      <w:u w:color="FF0000"/>
    </w:rPr>
  </w:style>
  <w:style w:type="paragraph" w:customStyle="1" w:styleId="Comment0">
    <w:name w:val="Comment"/>
    <w:basedOn w:val="affff"/>
    <w:qFormat/>
    <w:rsid w:val="00AF754E"/>
    <w:pPr>
      <w:widowControl/>
      <w:overflowPunct w:val="0"/>
      <w:autoSpaceDE w:val="0"/>
      <w:autoSpaceDN w:val="0"/>
      <w:adjustRightInd w:val="0"/>
      <w:spacing w:after="100"/>
      <w:jc w:val="left"/>
    </w:pPr>
    <w:rPr>
      <w:rFonts w:ascii="Arial" w:eastAsia="宋体" w:hAnsi="Arial" w:cs="Times New Roman"/>
      <w:noProof/>
      <w:color w:val="0000FF"/>
      <w:kern w:val="0"/>
      <w:sz w:val="20"/>
      <w:szCs w:val="20"/>
    </w:rPr>
  </w:style>
  <w:style w:type="paragraph" w:customStyle="1" w:styleId="DefaultText11">
    <w:name w:val="Default Text:1:1"/>
    <w:basedOn w:val="affff"/>
    <w:qFormat/>
    <w:rsid w:val="00AF754E"/>
    <w:pPr>
      <w:widowControl/>
      <w:snapToGrid w:val="0"/>
      <w:jc w:val="left"/>
    </w:pPr>
    <w:rPr>
      <w:rFonts w:ascii="Arial" w:eastAsia="宋体" w:hAnsi="Arial" w:cs="Times New Roman"/>
      <w:kern w:val="0"/>
      <w:sz w:val="24"/>
      <w:szCs w:val="20"/>
      <w:lang w:eastAsia="en-US"/>
    </w:rPr>
  </w:style>
  <w:style w:type="paragraph" w:customStyle="1" w:styleId="DefaultText10">
    <w:name w:val="Default Text:1"/>
    <w:basedOn w:val="affff"/>
    <w:qFormat/>
    <w:rsid w:val="00AF754E"/>
    <w:pPr>
      <w:widowControl/>
      <w:snapToGrid w:val="0"/>
      <w:spacing w:before="60" w:after="60"/>
      <w:jc w:val="left"/>
    </w:pPr>
    <w:rPr>
      <w:rFonts w:ascii="Arial" w:eastAsia="宋体" w:hAnsi="Arial" w:cs="Times New Roman"/>
      <w:kern w:val="0"/>
      <w:sz w:val="20"/>
      <w:szCs w:val="20"/>
      <w:lang w:eastAsia="en-US"/>
    </w:rPr>
  </w:style>
  <w:style w:type="paragraph" w:customStyle="1" w:styleId="MapTitleContinued">
    <w:name w:val="Map Title. Continued"/>
    <w:basedOn w:val="affff"/>
    <w:qFormat/>
    <w:rsid w:val="00AF754E"/>
    <w:pPr>
      <w:widowControl/>
      <w:spacing w:after="240"/>
      <w:jc w:val="left"/>
    </w:pPr>
    <w:rPr>
      <w:rFonts w:ascii="Arial" w:eastAsia="宋体" w:hAnsi="Arial" w:cs="Times New Roman"/>
      <w:b/>
      <w:bCs/>
      <w:kern w:val="0"/>
      <w:sz w:val="32"/>
      <w:szCs w:val="32"/>
    </w:rPr>
  </w:style>
  <w:style w:type="paragraph" w:customStyle="1" w:styleId="affffffffffffffffffffffffffffffffd">
    <w:name w:val="细目"/>
    <w:basedOn w:val="affff"/>
    <w:autoRedefine/>
    <w:qFormat/>
    <w:rsid w:val="00AF754E"/>
    <w:pPr>
      <w:widowControl/>
      <w:spacing w:line="320" w:lineRule="exact"/>
      <w:jc w:val="left"/>
    </w:pPr>
    <w:rPr>
      <w:rFonts w:ascii="Arial" w:eastAsia="宋体" w:hAnsi="Arial" w:cs="Times New Roman"/>
      <w:kern w:val="0"/>
      <w:sz w:val="24"/>
      <w:szCs w:val="20"/>
    </w:rPr>
  </w:style>
  <w:style w:type="paragraph" w:customStyle="1" w:styleId="n">
    <w:name w:val="n"/>
    <w:basedOn w:val="affff"/>
    <w:qFormat/>
    <w:rsid w:val="00AF754E"/>
    <w:pPr>
      <w:widowControl/>
      <w:spacing w:line="240" w:lineRule="atLeast"/>
      <w:jc w:val="left"/>
    </w:pPr>
    <w:rPr>
      <w:rFonts w:ascii="Times New Roman" w:eastAsia="宋体" w:hAnsi="Times New Roman" w:cs="Times New Roman"/>
      <w:b/>
      <w:color w:val="000000"/>
      <w:kern w:val="0"/>
      <w:sz w:val="20"/>
      <w:szCs w:val="20"/>
      <w:lang w:eastAsia="en-US"/>
    </w:rPr>
  </w:style>
  <w:style w:type="paragraph" w:customStyle="1" w:styleId="BEATextChar">
    <w:name w:val="BEA Text Char"/>
    <w:qFormat/>
    <w:rsid w:val="00AF754E"/>
    <w:pPr>
      <w:spacing w:beforeLines="50" w:line="300" w:lineRule="auto"/>
      <w:ind w:leftChars="100" w:left="210" w:firstLineChars="200" w:firstLine="480"/>
      <w:jc w:val="both"/>
    </w:pPr>
    <w:rPr>
      <w:rFonts w:ascii="Verdana" w:eastAsia="宋体" w:hAnsi="Verdana" w:cs="Times New Roman"/>
      <w:sz w:val="24"/>
      <w:szCs w:val="24"/>
    </w:rPr>
  </w:style>
  <w:style w:type="paragraph" w:customStyle="1" w:styleId="BEAItem2">
    <w:name w:val="BEA Item 2"/>
    <w:qFormat/>
    <w:rsid w:val="00AF754E"/>
    <w:pPr>
      <w:numPr>
        <w:ilvl w:val="1"/>
        <w:numId w:val="185"/>
      </w:numPr>
      <w:tabs>
        <w:tab w:val="num" w:pos="720"/>
      </w:tabs>
      <w:spacing w:beforeLines="50" w:line="300" w:lineRule="auto"/>
      <w:ind w:left="720" w:hanging="360"/>
      <w:jc w:val="both"/>
    </w:pPr>
    <w:rPr>
      <w:rFonts w:ascii="Verdana" w:eastAsia="宋体" w:hAnsi="Verdana" w:cs="Times New Roman"/>
      <w:sz w:val="24"/>
      <w:szCs w:val="24"/>
    </w:rPr>
  </w:style>
  <w:style w:type="paragraph" w:customStyle="1" w:styleId="1105">
    <w:name w:val="样式 11 磅 段后: 0.5 行"/>
    <w:basedOn w:val="affff"/>
    <w:qFormat/>
    <w:rsid w:val="00AF754E"/>
    <w:pPr>
      <w:spacing w:line="360" w:lineRule="auto"/>
    </w:pPr>
    <w:rPr>
      <w:rFonts w:ascii="Times New Roman" w:eastAsia="宋体" w:hAnsi="Times New Roman" w:cs="宋体"/>
      <w:sz w:val="24"/>
      <w:szCs w:val="20"/>
    </w:rPr>
  </w:style>
  <w:style w:type="paragraph" w:customStyle="1" w:styleId="CCBBulleted01">
    <w:name w:val="CCB Bulleted 01"/>
    <w:basedOn w:val="affff"/>
    <w:qFormat/>
    <w:rsid w:val="00AF754E"/>
    <w:pPr>
      <w:widowControl/>
      <w:numPr>
        <w:numId w:val="186"/>
      </w:numPr>
      <w:snapToGrid w:val="0"/>
      <w:ind w:left="0" w:firstLine="0"/>
      <w:jc w:val="left"/>
    </w:pPr>
    <w:rPr>
      <w:rFonts w:ascii="Arial" w:eastAsia="宋体" w:hAnsi="Arial" w:cs="Times New Roman"/>
      <w:kern w:val="0"/>
      <w:sz w:val="24"/>
      <w:szCs w:val="20"/>
    </w:rPr>
  </w:style>
  <w:style w:type="character" w:customStyle="1" w:styleId="MMTitleChar">
    <w:name w:val="MM Title Char"/>
    <w:link w:val="MMTitle"/>
    <w:locked/>
    <w:rsid w:val="00AF754E"/>
    <w:rPr>
      <w:rFonts w:ascii="Arial" w:hAnsi="Arial" w:cs="Arial"/>
      <w:b/>
      <w:bCs/>
      <w:sz w:val="32"/>
      <w:szCs w:val="32"/>
    </w:rPr>
  </w:style>
  <w:style w:type="paragraph" w:customStyle="1" w:styleId="MMTitle">
    <w:name w:val="MM Title"/>
    <w:basedOn w:val="afffff2"/>
    <w:link w:val="MMTitleChar"/>
    <w:qFormat/>
    <w:rsid w:val="00AF754E"/>
    <w:rPr>
      <w:rFonts w:ascii="Arial" w:eastAsiaTheme="minorEastAsia" w:hAnsi="Arial" w:cs="Arial"/>
    </w:rPr>
  </w:style>
  <w:style w:type="paragraph" w:customStyle="1" w:styleId="affffffffffffffffffffffffffffffffe">
    <w:name w:val="表"/>
    <w:autoRedefine/>
    <w:qFormat/>
    <w:rsid w:val="00AF754E"/>
    <w:pPr>
      <w:ind w:left="-10" w:firstLineChars="5" w:firstLine="12"/>
      <w:jc w:val="center"/>
    </w:pPr>
    <w:rPr>
      <w:rFonts w:ascii="Times New Roman" w:eastAsia="宋体" w:hAnsi="Times New Roman" w:cs="Times New Roman"/>
      <w:noProof/>
      <w:kern w:val="0"/>
      <w:sz w:val="24"/>
      <w:szCs w:val="24"/>
    </w:rPr>
  </w:style>
  <w:style w:type="paragraph" w:customStyle="1" w:styleId="2fffffffb">
    <w:name w:val="标题2后正文"/>
    <w:basedOn w:val="affff"/>
    <w:autoRedefine/>
    <w:qFormat/>
    <w:rsid w:val="00AF754E"/>
    <w:pPr>
      <w:spacing w:before="60" w:after="60" w:line="360" w:lineRule="auto"/>
      <w:ind w:leftChars="75" w:left="158" w:firstLineChars="200" w:firstLine="480"/>
    </w:pPr>
    <w:rPr>
      <w:rFonts w:ascii="Times New Roman" w:eastAsia="宋体" w:hAnsi="Times New Roman" w:cs="Times New Roman"/>
      <w:sz w:val="24"/>
      <w:szCs w:val="20"/>
    </w:rPr>
  </w:style>
  <w:style w:type="paragraph" w:customStyle="1" w:styleId="CharChar8CharCharCharCharCharCharCharCharChar1">
    <w:name w:val="Char Char8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Reminder">
    <w:name w:val="Reminder"/>
    <w:basedOn w:val="affff"/>
    <w:qFormat/>
    <w:rsid w:val="00AF754E"/>
    <w:pPr>
      <w:widowControl/>
      <w:adjustRightInd w:val="0"/>
      <w:spacing w:before="100" w:beforeAutospacing="1" w:after="100" w:afterAutospacing="1" w:line="360" w:lineRule="auto"/>
      <w:ind w:left="288" w:firstLine="432"/>
    </w:pPr>
    <w:rPr>
      <w:rFonts w:ascii="Courier New" w:eastAsia="宋体" w:hAnsi="Courier New" w:cs="Courier New"/>
      <w:b/>
      <w:color w:val="FF0000"/>
      <w:kern w:val="0"/>
      <w:sz w:val="22"/>
    </w:rPr>
  </w:style>
  <w:style w:type="paragraph" w:customStyle="1" w:styleId="CharCharCharCharCharCharCharCharCharCharCharCharCharCharCharChar1CharCharCharChar">
    <w:name w:val="Char Char Char Char Char Char Char Char Char Char Char Char Char Char Char Char1 Char Char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Bulleted4">
    <w:name w:val="Bulleted 4"/>
    <w:basedOn w:val="affff"/>
    <w:qFormat/>
    <w:rsid w:val="00AF754E"/>
    <w:pPr>
      <w:widowControl/>
      <w:numPr>
        <w:numId w:val="187"/>
      </w:numPr>
      <w:tabs>
        <w:tab w:val="left" w:pos="1800"/>
      </w:tabs>
      <w:spacing w:after="60" w:line="240" w:lineRule="exact"/>
      <w:ind w:left="4320" w:hanging="2880"/>
      <w:jc w:val="left"/>
    </w:pPr>
    <w:rPr>
      <w:rFonts w:ascii="Times New Roman" w:eastAsia="Batang" w:hAnsi="Times New Roman" w:cs="Times New Roman"/>
      <w:kern w:val="0"/>
      <w:sz w:val="24"/>
      <w:szCs w:val="20"/>
      <w:lang w:val="en-GB" w:eastAsia="ko-KR"/>
    </w:rPr>
  </w:style>
  <w:style w:type="paragraph" w:customStyle="1" w:styleId="CharCharCharCharChar1CharCharCharCharCharCharCharCharCharCharCharCharCharCharCharCharCharCharChar1CharCharChar">
    <w:name w:val="Char Char Char Char Char1 Char Char Char Char Char Char Char Char Char Char Char Char Char Char Char Char Char Char Char1 Char Char Char"/>
    <w:basedOn w:val="affff"/>
    <w:qFormat/>
    <w:rsid w:val="00AF754E"/>
    <w:rPr>
      <w:rFonts w:ascii="Tahoma" w:eastAsia="宋体" w:hAnsi="Tahoma" w:cs="Times New Roman"/>
      <w:sz w:val="24"/>
      <w:szCs w:val="20"/>
    </w:rPr>
  </w:style>
  <w:style w:type="paragraph" w:customStyle="1" w:styleId="CharChar8CharCharCharCharCharChar">
    <w:name w:val="Char Char8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afffffffffffffffffffffffffffffffff">
    <w:name w:val="文档标签"/>
    <w:basedOn w:val="affff"/>
    <w:qFormat/>
    <w:rsid w:val="00AF754E"/>
    <w:pPr>
      <w:keepNext/>
      <w:keepLines/>
      <w:widowControl/>
      <w:overflowPunct w:val="0"/>
      <w:autoSpaceDE w:val="0"/>
      <w:autoSpaceDN w:val="0"/>
      <w:spacing w:before="420" w:line="600" w:lineRule="exact"/>
      <w:ind w:left="660" w:right="720"/>
      <w:jc w:val="left"/>
    </w:pPr>
    <w:rPr>
      <w:rFonts w:ascii="Times New Roman" w:eastAsia="宋体" w:hAnsi="Times New Roman" w:cs="Times New Roman"/>
      <w:noProof/>
      <w:spacing w:val="-30"/>
      <w:kern w:val="28"/>
      <w:sz w:val="60"/>
      <w:szCs w:val="20"/>
    </w:rPr>
  </w:style>
  <w:style w:type="paragraph" w:customStyle="1" w:styleId="2fffffffc">
    <w:name w:val="正文 2"/>
    <w:basedOn w:val="affff"/>
    <w:qFormat/>
    <w:rsid w:val="00AF754E"/>
    <w:pPr>
      <w:adjustRightInd w:val="0"/>
    </w:pPr>
    <w:rPr>
      <w:rFonts w:ascii="Times New Roman" w:eastAsia="宋体" w:hAnsi="Times New Roman" w:cs="Times New Roman"/>
      <w:sz w:val="24"/>
      <w:szCs w:val="20"/>
    </w:rPr>
  </w:style>
  <w:style w:type="paragraph" w:customStyle="1" w:styleId="1ffffffffc">
    <w:name w:val="流程 1"/>
    <w:basedOn w:val="affff"/>
    <w:qFormat/>
    <w:rsid w:val="00AF754E"/>
    <w:pPr>
      <w:tabs>
        <w:tab w:val="num" w:pos="782"/>
      </w:tabs>
      <w:adjustRightInd w:val="0"/>
      <w:spacing w:line="360" w:lineRule="auto"/>
      <w:ind w:left="782" w:hanging="425"/>
    </w:pPr>
    <w:rPr>
      <w:rFonts w:ascii="Times New Roman" w:eastAsia="宋体" w:hAnsi="Times New Roman" w:cs="Times New Roman"/>
      <w:sz w:val="24"/>
      <w:szCs w:val="20"/>
    </w:rPr>
  </w:style>
  <w:style w:type="paragraph" w:customStyle="1" w:styleId="PP">
    <w:name w:val="PP 行"/>
    <w:basedOn w:val="afffffffffffffffffffffffff"/>
    <w:qFormat/>
    <w:rsid w:val="00AF754E"/>
    <w:pPr>
      <w:ind w:leftChars="2100" w:left="100"/>
    </w:pPr>
    <w:rPr>
      <w:szCs w:val="24"/>
    </w:rPr>
  </w:style>
  <w:style w:type="paragraph" w:customStyle="1" w:styleId="afffffffffffffffffffffffffffffffff0">
    <w:name w:val="半自动"/>
    <w:basedOn w:val="affff"/>
    <w:qFormat/>
    <w:rsid w:val="00AF754E"/>
    <w:pPr>
      <w:adjustRightInd w:val="0"/>
      <w:snapToGrid w:val="0"/>
      <w:spacing w:line="312" w:lineRule="atLeast"/>
      <w:ind w:firstLine="425"/>
    </w:pPr>
    <w:rPr>
      <w:rFonts w:ascii="Times New Roman" w:eastAsia="宋体" w:hAnsi="Times New Roman" w:cs="Times New Roman"/>
      <w:kern w:val="0"/>
      <w:sz w:val="24"/>
      <w:szCs w:val="20"/>
    </w:rPr>
  </w:style>
  <w:style w:type="paragraph" w:customStyle="1" w:styleId="afffffffffffffffffffffffffffffffff1">
    <w:name w:val="注意事项"/>
    <w:basedOn w:val="affff"/>
    <w:qFormat/>
    <w:rsid w:val="00AF754E"/>
    <w:pPr>
      <w:spacing w:before="60" w:after="60" w:line="360" w:lineRule="auto"/>
      <w:ind w:firstLineChars="200" w:firstLine="200"/>
    </w:pPr>
    <w:rPr>
      <w:rFonts w:ascii="Times New Roman" w:eastAsia="宋体" w:hAnsi="Times New Roman" w:cs="Times New Roman"/>
      <w:b/>
      <w:bCs/>
      <w:szCs w:val="24"/>
    </w:rPr>
  </w:style>
  <w:style w:type="paragraph" w:customStyle="1" w:styleId="FigureNote">
    <w:name w:val="Figure Note"/>
    <w:autoRedefine/>
    <w:qFormat/>
    <w:rsid w:val="00AF754E"/>
    <w:pPr>
      <w:tabs>
        <w:tab w:val="num" w:pos="170"/>
      </w:tabs>
      <w:spacing w:after="120"/>
      <w:jc w:val="center"/>
    </w:pPr>
    <w:rPr>
      <w:rFonts w:ascii="Times New Roman" w:eastAsia="宋体" w:hAnsi="Times New Roman" w:cs="Times New Roman"/>
      <w:kern w:val="0"/>
      <w:sz w:val="20"/>
      <w:szCs w:val="24"/>
    </w:rPr>
  </w:style>
  <w:style w:type="paragraph" w:customStyle="1" w:styleId="1Level1Level11h1IIIHeading1H1-Heading11Header">
    <w:name w:val="样式 标题 1Level 1Level 11h1II+IHeading1H1-Heading 11Header..."/>
    <w:basedOn w:val="17"/>
    <w:qFormat/>
    <w:rsid w:val="00AF754E"/>
    <w:pPr>
      <w:keepLines w:val="0"/>
      <w:pageBreakBefore/>
      <w:widowControl/>
      <w:numPr>
        <w:numId w:val="0"/>
      </w:numPr>
      <w:tabs>
        <w:tab w:val="num" w:pos="432"/>
      </w:tabs>
      <w:spacing w:before="120" w:after="360" w:line="360" w:lineRule="auto"/>
      <w:ind w:left="420" w:hanging="432"/>
    </w:pPr>
    <w:rPr>
      <w:rFonts w:ascii="Arial" w:eastAsia="黑体" w:hAnsi="Arial"/>
      <w:bCs/>
      <w:color w:val="000000"/>
      <w:kern w:val="44"/>
      <w:sz w:val="44"/>
      <w:szCs w:val="48"/>
      <w:u w:color="FF0000"/>
    </w:rPr>
  </w:style>
  <w:style w:type="paragraph" w:customStyle="1" w:styleId="22e">
    <w:name w:val="样式 样式 首行缩进:  2 字符 + 首行缩进:  2 字符（张辉定义）"/>
    <w:basedOn w:val="affff"/>
    <w:qFormat/>
    <w:rsid w:val="00AF754E"/>
    <w:pPr>
      <w:adjustRightInd w:val="0"/>
      <w:spacing w:line="360" w:lineRule="auto"/>
      <w:ind w:firstLineChars="200" w:firstLine="200"/>
    </w:pPr>
    <w:rPr>
      <w:rFonts w:ascii="Times New Roman" w:eastAsia="宋体" w:hAnsi="Times New Roman" w:cs="Times New Roman"/>
      <w:sz w:val="24"/>
      <w:szCs w:val="20"/>
    </w:rPr>
  </w:style>
  <w:style w:type="paragraph" w:customStyle="1" w:styleId="BPTableText">
    <w:name w:val="BP Table Text"/>
    <w:basedOn w:val="affff"/>
    <w:qFormat/>
    <w:rsid w:val="00AF754E"/>
    <w:pPr>
      <w:widowControl/>
      <w:tabs>
        <w:tab w:val="left" w:pos="720"/>
      </w:tabs>
      <w:spacing w:before="60" w:after="60" w:line="360" w:lineRule="auto"/>
      <w:jc w:val="left"/>
    </w:pPr>
    <w:rPr>
      <w:rFonts w:ascii="Arial" w:eastAsia="宋体" w:hAnsi="Arial" w:cs="Arial"/>
      <w:kern w:val="0"/>
      <w:sz w:val="22"/>
      <w:szCs w:val="20"/>
    </w:rPr>
  </w:style>
  <w:style w:type="paragraph" w:customStyle="1" w:styleId="afffffffffffffffffffffffffffffffff2">
    <w:name w:val="项目编号"/>
    <w:basedOn w:val="affff"/>
    <w:autoRedefine/>
    <w:qFormat/>
    <w:rsid w:val="00AF754E"/>
    <w:pPr>
      <w:tabs>
        <w:tab w:val="num" w:pos="360"/>
      </w:tabs>
      <w:spacing w:line="360" w:lineRule="auto"/>
    </w:pPr>
    <w:rPr>
      <w:rFonts w:ascii="Times New Roman" w:eastAsia="宋体" w:hAnsi="Times New Roman" w:cs="Times New Roman"/>
      <w:sz w:val="24"/>
      <w:szCs w:val="20"/>
    </w:rPr>
  </w:style>
  <w:style w:type="paragraph" w:customStyle="1" w:styleId="CharChar1CharChar1CharChar1">
    <w:name w:val="Char Char1 Char Char1 Char Char1"/>
    <w:basedOn w:val="affff"/>
    <w:autoRedefine/>
    <w:qFormat/>
    <w:rsid w:val="00AF754E"/>
    <w:rPr>
      <w:rFonts w:ascii="Tahoma" w:eastAsia="宋体" w:hAnsi="Tahoma" w:cs="Times New Roman"/>
      <w:sz w:val="24"/>
      <w:szCs w:val="24"/>
    </w:rPr>
  </w:style>
  <w:style w:type="paragraph" w:customStyle="1" w:styleId="afffffffffffffffffffffffffffffffff3">
    <w:name w:val="样式 宋体 小四 加粗"/>
    <w:basedOn w:val="52"/>
    <w:qFormat/>
    <w:rsid w:val="00AF754E"/>
    <w:pPr>
      <w:numPr>
        <w:ilvl w:val="0"/>
        <w:numId w:val="0"/>
      </w:numPr>
      <w:adjustRightInd w:val="0"/>
      <w:spacing w:line="360" w:lineRule="auto"/>
    </w:pPr>
    <w:rPr>
      <w:rFonts w:ascii="宋体" w:hAnsi="宋体"/>
      <w:u w:color="FF0000"/>
    </w:rPr>
  </w:style>
  <w:style w:type="paragraph" w:customStyle="1" w:styleId="XXXXX">
    <w:name w:val="@X.X.X.X.X"/>
    <w:basedOn w:val="afffff2"/>
    <w:autoRedefine/>
    <w:qFormat/>
    <w:rsid w:val="00AF754E"/>
    <w:pPr>
      <w:spacing w:line="360" w:lineRule="auto"/>
      <w:jc w:val="left"/>
      <w:outlineLvl w:val="5"/>
    </w:pPr>
    <w:rPr>
      <w:rFonts w:ascii="宋体" w:hAnsi="宋体" w:cs="Arial"/>
      <w:sz w:val="28"/>
      <w:szCs w:val="28"/>
    </w:rPr>
  </w:style>
  <w:style w:type="paragraph" w:customStyle="1" w:styleId="XXX">
    <w:name w:val="@X.X.X"/>
    <w:basedOn w:val="afffff2"/>
    <w:autoRedefine/>
    <w:qFormat/>
    <w:rsid w:val="00AF754E"/>
    <w:pPr>
      <w:spacing w:line="360" w:lineRule="auto"/>
      <w:jc w:val="left"/>
      <w:outlineLvl w:val="3"/>
    </w:pPr>
    <w:rPr>
      <w:rFonts w:ascii="宋体" w:hAnsi="宋体" w:cs="Arial"/>
    </w:rPr>
  </w:style>
  <w:style w:type="paragraph" w:customStyle="1" w:styleId="afffffffffffffffffffffffffffffffff4">
    <w:name w:val="@第几部分"/>
    <w:basedOn w:val="afffff2"/>
    <w:autoRedefine/>
    <w:qFormat/>
    <w:rsid w:val="00AF754E"/>
    <w:pPr>
      <w:pageBreakBefore/>
      <w:spacing w:before="600" w:after="420"/>
    </w:pPr>
    <w:rPr>
      <w:rFonts w:ascii="Times New Roman" w:hAnsi="Times New Roman" w:cs="Arial"/>
      <w:sz w:val="48"/>
    </w:rPr>
  </w:style>
  <w:style w:type="paragraph" w:customStyle="1" w:styleId="afffffffffffffffffffffffffffffffff5">
    <w:name w:val="@第几章"/>
    <w:basedOn w:val="afffff2"/>
    <w:autoRedefine/>
    <w:qFormat/>
    <w:rsid w:val="00AF754E"/>
    <w:pPr>
      <w:outlineLvl w:val="1"/>
    </w:pPr>
    <w:rPr>
      <w:rFonts w:ascii="Times New Roman" w:hAnsi="Times New Roman" w:cs="Arial"/>
      <w:sz w:val="44"/>
    </w:rPr>
  </w:style>
  <w:style w:type="paragraph" w:customStyle="1" w:styleId="XX">
    <w:name w:val="@X.X"/>
    <w:basedOn w:val="afffff2"/>
    <w:autoRedefine/>
    <w:qFormat/>
    <w:rsid w:val="00AF754E"/>
    <w:pPr>
      <w:numPr>
        <w:numId w:val="188"/>
      </w:numPr>
      <w:spacing w:line="360" w:lineRule="auto"/>
      <w:jc w:val="left"/>
      <w:outlineLvl w:val="2"/>
    </w:pPr>
    <w:rPr>
      <w:rFonts w:ascii="宋体" w:hAnsi="宋体" w:cs="Arial"/>
      <w:sz w:val="36"/>
      <w:szCs w:val="36"/>
    </w:rPr>
  </w:style>
  <w:style w:type="character" w:customStyle="1" w:styleId="XXXXChar">
    <w:name w:val="@X.X.X.X Char"/>
    <w:link w:val="XXXX"/>
    <w:qFormat/>
    <w:locked/>
    <w:rsid w:val="00AF754E"/>
    <w:rPr>
      <w:rFonts w:ascii="宋体" w:hAnsi="宋体"/>
      <w:b/>
      <w:bCs/>
      <w:sz w:val="30"/>
      <w:szCs w:val="32"/>
      <w:lang w:eastAsia="en-US"/>
    </w:rPr>
  </w:style>
  <w:style w:type="paragraph" w:customStyle="1" w:styleId="XXXX">
    <w:name w:val="@X.X.X.X"/>
    <w:basedOn w:val="afffff2"/>
    <w:link w:val="XXXXChar"/>
    <w:autoRedefine/>
    <w:qFormat/>
    <w:rsid w:val="00AF754E"/>
    <w:pPr>
      <w:spacing w:line="360" w:lineRule="auto"/>
      <w:jc w:val="left"/>
      <w:outlineLvl w:val="4"/>
    </w:pPr>
    <w:rPr>
      <w:rFonts w:ascii="宋体" w:eastAsiaTheme="minorEastAsia" w:hAnsi="宋体" w:cstheme="minorBidi"/>
      <w:sz w:val="30"/>
      <w:lang w:eastAsia="en-US"/>
    </w:rPr>
  </w:style>
  <w:style w:type="paragraph" w:customStyle="1" w:styleId="afffffffffffffffffffffffffffffffff6">
    <w:name w:val="@段前分页第几章"/>
    <w:basedOn w:val="afffffffffffffffffffffffffffffffff5"/>
    <w:autoRedefine/>
    <w:qFormat/>
    <w:rsid w:val="00AF754E"/>
    <w:pPr>
      <w:pageBreakBefore/>
      <w:spacing w:before="360" w:after="180"/>
    </w:pPr>
  </w:style>
  <w:style w:type="character" w:customStyle="1" w:styleId="BEACharCharCharCharCharChar">
    <w:name w:val="BEA 正文 Char Char Char Char Char Char"/>
    <w:link w:val="BEACharCharCharCharChar"/>
    <w:qFormat/>
    <w:locked/>
    <w:rsid w:val="00AF754E"/>
    <w:rPr>
      <w:rFonts w:ascii="Arial" w:hAnsi="Arial" w:cs="Arial"/>
      <w:spacing w:val="8"/>
      <w:sz w:val="24"/>
      <w:szCs w:val="24"/>
    </w:rPr>
  </w:style>
  <w:style w:type="paragraph" w:customStyle="1" w:styleId="BEACharCharCharCharChar">
    <w:name w:val="BEA 正文 Char Char Char Char Char"/>
    <w:basedOn w:val="affff"/>
    <w:link w:val="BEACharCharCharCharCharChar"/>
    <w:qFormat/>
    <w:rsid w:val="00AF754E"/>
    <w:pPr>
      <w:spacing w:line="360" w:lineRule="auto"/>
      <w:ind w:firstLine="454"/>
    </w:pPr>
    <w:rPr>
      <w:rFonts w:ascii="Arial" w:hAnsi="Arial" w:cs="Arial"/>
      <w:spacing w:val="8"/>
      <w:sz w:val="24"/>
      <w:szCs w:val="24"/>
    </w:rPr>
  </w:style>
  <w:style w:type="paragraph" w:customStyle="1" w:styleId="BEACharCharChar">
    <w:name w:val="BEA 正文 Char Char Char"/>
    <w:basedOn w:val="affff"/>
    <w:qFormat/>
    <w:rsid w:val="00AF754E"/>
    <w:pPr>
      <w:spacing w:line="360" w:lineRule="auto"/>
      <w:ind w:firstLine="454"/>
    </w:pPr>
    <w:rPr>
      <w:rFonts w:ascii="Arial" w:eastAsia="宋体" w:hAnsi="Arial" w:cs="Times New Roman"/>
      <w:spacing w:val="8"/>
      <w:sz w:val="24"/>
      <w:szCs w:val="24"/>
    </w:rPr>
  </w:style>
  <w:style w:type="paragraph" w:customStyle="1" w:styleId="BEA">
    <w:name w:val="BEA正文首行缩进"/>
    <w:basedOn w:val="affff"/>
    <w:autoRedefine/>
    <w:qFormat/>
    <w:rsid w:val="00AF754E"/>
    <w:pPr>
      <w:spacing w:line="360" w:lineRule="auto"/>
      <w:ind w:firstLine="454"/>
      <w:jc w:val="left"/>
    </w:pPr>
    <w:rPr>
      <w:rFonts w:ascii="Arial" w:eastAsia="宋体" w:hAnsi="Arial" w:cs="Times New Roman"/>
      <w:b/>
      <w:bCs/>
      <w:color w:val="FF0000"/>
      <w:spacing w:val="8"/>
      <w:sz w:val="24"/>
      <w:szCs w:val="36"/>
    </w:rPr>
  </w:style>
  <w:style w:type="paragraph" w:customStyle="1" w:styleId="afffffffffffffffffffffffffffffffff7">
    <w:name w:val="正文（首行缩进）"/>
    <w:basedOn w:val="affff"/>
    <w:autoRedefine/>
    <w:qFormat/>
    <w:rsid w:val="00AF754E"/>
    <w:pPr>
      <w:spacing w:beforeLines="50" w:line="360" w:lineRule="auto"/>
      <w:ind w:firstLineChars="200" w:firstLine="480"/>
    </w:pPr>
    <w:rPr>
      <w:rFonts w:ascii="Times New Roman" w:eastAsia="宋体" w:hAnsi="Times New Roman" w:cs="Times New Roman"/>
      <w:sz w:val="24"/>
      <w:szCs w:val="24"/>
    </w:rPr>
  </w:style>
  <w:style w:type="paragraph" w:customStyle="1" w:styleId="07415">
    <w:name w:val="样式 小四 首行缩进:  0.74 厘米 行距: 1.5 倍行距"/>
    <w:basedOn w:val="affff"/>
    <w:qFormat/>
    <w:rsid w:val="00AF754E"/>
    <w:pPr>
      <w:spacing w:line="360" w:lineRule="auto"/>
      <w:ind w:firstLine="420"/>
    </w:pPr>
    <w:rPr>
      <w:rFonts w:ascii="Times New Roman" w:eastAsia="宋体" w:hAnsi="Times New Roman" w:cs="Times New Roman"/>
      <w:sz w:val="24"/>
      <w:szCs w:val="20"/>
    </w:rPr>
  </w:style>
  <w:style w:type="paragraph" w:customStyle="1" w:styleId="l4">
    <w:name w:val="l标题4"/>
    <w:basedOn w:val="affff"/>
    <w:next w:val="affff"/>
    <w:qFormat/>
    <w:rsid w:val="00AF754E"/>
    <w:pPr>
      <w:widowControl/>
      <w:spacing w:line="360" w:lineRule="auto"/>
      <w:jc w:val="left"/>
      <w:outlineLvl w:val="3"/>
    </w:pPr>
    <w:rPr>
      <w:rFonts w:ascii="Times New Roman" w:eastAsia="宋体" w:hAnsi="Times New Roman" w:cs="Times New Roman"/>
      <w:b/>
      <w:kern w:val="0"/>
      <w:sz w:val="28"/>
      <w:szCs w:val="20"/>
    </w:rPr>
  </w:style>
  <w:style w:type="paragraph" w:customStyle="1" w:styleId="CharCharCharCharCharChar1CharCharCharCharCharChar">
    <w:name w:val="Char Char Char Char Char Char1 Char Char Char Char Char Char"/>
    <w:basedOn w:val="affff"/>
    <w:qFormat/>
    <w:rsid w:val="00AF754E"/>
    <w:pPr>
      <w:spacing w:line="360" w:lineRule="auto"/>
      <w:ind w:firstLineChars="200" w:firstLine="480"/>
    </w:pPr>
    <w:rPr>
      <w:rFonts w:ascii="宋体" w:eastAsia="宋体" w:hAnsi="宋体" w:cs="Times New Roman"/>
      <w:kern w:val="0"/>
      <w:sz w:val="24"/>
      <w:szCs w:val="20"/>
    </w:rPr>
  </w:style>
  <w:style w:type="paragraph" w:customStyle="1" w:styleId="3fff9">
    <w:name w:val="标题3后正文"/>
    <w:basedOn w:val="affff"/>
    <w:autoRedefine/>
    <w:qFormat/>
    <w:rsid w:val="00AF754E"/>
    <w:pPr>
      <w:spacing w:line="360" w:lineRule="auto"/>
      <w:ind w:firstLineChars="200" w:firstLine="480"/>
    </w:pPr>
    <w:rPr>
      <w:rFonts w:ascii="Times New Roman" w:eastAsia="宋体" w:hAnsi="Times New Roman" w:cs="Times New Roman"/>
      <w:sz w:val="24"/>
      <w:szCs w:val="20"/>
    </w:rPr>
  </w:style>
  <w:style w:type="character" w:customStyle="1" w:styleId="MMTopic7Char">
    <w:name w:val="MM Topic 7 Char"/>
    <w:link w:val="MMTopic7"/>
    <w:locked/>
    <w:rsid w:val="00AF754E"/>
    <w:rPr>
      <w:rFonts w:ascii="Times New Roman" w:eastAsia="宋体" w:hAnsi="Times New Roman" w:cs="Times New Roman"/>
      <w:b/>
      <w:bCs/>
      <w:sz w:val="24"/>
      <w:szCs w:val="24"/>
      <w:u w:color="FF0000"/>
    </w:rPr>
  </w:style>
  <w:style w:type="character" w:customStyle="1" w:styleId="MMTopic8Char">
    <w:name w:val="MM Topic 8 Char"/>
    <w:link w:val="MMTopic8"/>
    <w:locked/>
    <w:rsid w:val="00AF754E"/>
    <w:rPr>
      <w:rFonts w:ascii="Arial" w:eastAsia="黑体" w:hAnsi="Arial" w:cs="Arial"/>
      <w:sz w:val="24"/>
      <w:szCs w:val="24"/>
      <w:u w:color="FF0000"/>
    </w:rPr>
  </w:style>
  <w:style w:type="paragraph" w:customStyle="1" w:styleId="MMTopic8">
    <w:name w:val="MM Topic 8"/>
    <w:basedOn w:val="80"/>
    <w:link w:val="MMTopic8Char"/>
    <w:qFormat/>
    <w:rsid w:val="00AF754E"/>
    <w:pPr>
      <w:numPr>
        <w:ilvl w:val="0"/>
        <w:numId w:val="0"/>
      </w:numPr>
      <w:spacing w:line="319" w:lineRule="auto"/>
    </w:pPr>
    <w:rPr>
      <w:rFonts w:cs="Arial"/>
      <w:u w:color="FF0000"/>
    </w:rPr>
  </w:style>
  <w:style w:type="character" w:customStyle="1" w:styleId="MMTopic9Char">
    <w:name w:val="MM Topic 9 Char"/>
    <w:link w:val="MMTopic9"/>
    <w:locked/>
    <w:rsid w:val="00AF754E"/>
    <w:rPr>
      <w:rFonts w:ascii="Arial" w:eastAsia="黑体" w:hAnsi="Arial" w:cs="Arial"/>
      <w:szCs w:val="21"/>
      <w:u w:color="FF0000"/>
    </w:rPr>
  </w:style>
  <w:style w:type="paragraph" w:customStyle="1" w:styleId="MMTopic9">
    <w:name w:val="MM Topic 9"/>
    <w:basedOn w:val="90"/>
    <w:link w:val="MMTopic9Char"/>
    <w:qFormat/>
    <w:rsid w:val="00AF754E"/>
    <w:pPr>
      <w:numPr>
        <w:ilvl w:val="0"/>
        <w:numId w:val="0"/>
      </w:numPr>
      <w:spacing w:line="319" w:lineRule="auto"/>
    </w:pPr>
    <w:rPr>
      <w:rFonts w:cs="Arial"/>
      <w:u w:color="FF0000"/>
    </w:rPr>
  </w:style>
  <w:style w:type="paragraph" w:customStyle="1" w:styleId="MMTopic2Tahoma">
    <w:name w:val="样式 MM Topic 2 + (西文) Tahoma (中文) 宋体"/>
    <w:basedOn w:val="MMTopic2"/>
    <w:autoRedefine/>
    <w:qFormat/>
    <w:rsid w:val="00AF754E"/>
    <w:pPr>
      <w:keepNext w:val="0"/>
      <w:keepLines w:val="0"/>
      <w:numPr>
        <w:ilvl w:val="0"/>
        <w:numId w:val="0"/>
      </w:numPr>
      <w:tabs>
        <w:tab w:val="left" w:pos="540"/>
      </w:tabs>
      <w:adjustRightInd w:val="0"/>
      <w:spacing w:beforeLines="0" w:before="120" w:afterLines="0" w:after="120" w:line="720" w:lineRule="auto"/>
    </w:pPr>
    <w:rPr>
      <w:rFonts w:ascii="Tahoma" w:eastAsia="宋体" w:hAnsi="Tahoma" w:cs="Times New Roman"/>
      <w:bCs w:val="0"/>
      <w:sz w:val="32"/>
      <w:szCs w:val="30"/>
      <w:lang w:val="en-US" w:eastAsia="zh-CN"/>
    </w:rPr>
  </w:style>
  <w:style w:type="paragraph" w:customStyle="1" w:styleId="MMTopic3Tahoma">
    <w:name w:val="样式 MM Topic 3 + Tahoma"/>
    <w:basedOn w:val="MMTopic3"/>
    <w:autoRedefine/>
    <w:qFormat/>
    <w:rsid w:val="00AF754E"/>
    <w:pPr>
      <w:numPr>
        <w:ilvl w:val="0"/>
        <w:numId w:val="0"/>
      </w:numPr>
      <w:adjustRightInd/>
      <w:snapToGrid/>
      <w:spacing w:beforeLines="0" w:before="120" w:afterLines="0" w:after="120" w:line="412" w:lineRule="auto"/>
      <w:jc w:val="both"/>
    </w:pPr>
    <w:rPr>
      <w:rFonts w:ascii="Tahoma" w:eastAsia="宋体" w:hAnsi="Tahoma" w:cs="宋体"/>
      <w:color w:val="000000"/>
      <w:sz w:val="28"/>
      <w:lang w:val="en-US" w:eastAsia="zh-CN"/>
    </w:rPr>
  </w:style>
  <w:style w:type="character" w:customStyle="1" w:styleId="MMTopic4TahomaChar">
    <w:name w:val="样式 MM Topic 4 + (西文) Tahoma (中文) 宋体 Char"/>
    <w:link w:val="MMTopic4Tahoma"/>
    <w:locked/>
    <w:rsid w:val="00AF754E"/>
    <w:rPr>
      <w:rFonts w:ascii="Tahoma" w:hAnsi="Tahoma" w:cs="宋体"/>
      <w:b/>
      <w:bCs/>
      <w:noProof/>
      <w:sz w:val="24"/>
      <w:szCs w:val="28"/>
      <w:u w:color="FF0000"/>
    </w:rPr>
  </w:style>
  <w:style w:type="paragraph" w:customStyle="1" w:styleId="MMTopic4Tahoma">
    <w:name w:val="样式 MM Topic 4 + (西文) Tahoma (中文) 宋体"/>
    <w:basedOn w:val="MMTopic4"/>
    <w:link w:val="MMTopic4TahomaChar"/>
    <w:autoRedefine/>
    <w:qFormat/>
    <w:rsid w:val="00AF754E"/>
    <w:pPr>
      <w:keepNext w:val="0"/>
      <w:keepLines w:val="0"/>
      <w:tabs>
        <w:tab w:val="clear" w:pos="0"/>
      </w:tabs>
      <w:autoSpaceDE w:val="0"/>
      <w:autoSpaceDN w:val="0"/>
      <w:snapToGrid/>
      <w:spacing w:beforeLines="0" w:before="120" w:afterLines="0" w:after="120" w:line="376" w:lineRule="auto"/>
      <w:ind w:rightChars="0" w:right="0"/>
      <w:textAlignment w:val="auto"/>
    </w:pPr>
    <w:rPr>
      <w:rFonts w:ascii="Tahoma" w:eastAsiaTheme="minorEastAsia" w:hAnsi="Tahoma" w:cs="宋体"/>
      <w:bCs/>
      <w:noProof/>
      <w:kern w:val="2"/>
      <w:sz w:val="24"/>
    </w:rPr>
  </w:style>
  <w:style w:type="paragraph" w:customStyle="1" w:styleId="MMTopic5Tahoma">
    <w:name w:val="样式 MM Topic 5 + Tahoma 小四"/>
    <w:basedOn w:val="affff"/>
    <w:autoRedefine/>
    <w:qFormat/>
    <w:rsid w:val="00AF754E"/>
    <w:pPr>
      <w:keepNext/>
      <w:keepLines/>
      <w:spacing w:before="120" w:after="120" w:line="376" w:lineRule="auto"/>
      <w:outlineLvl w:val="4"/>
    </w:pPr>
    <w:rPr>
      <w:rFonts w:ascii="Tahoma" w:eastAsia="宋体" w:hAnsi="Tahoma" w:cs="Times New Roman"/>
      <w:b/>
      <w:bCs/>
      <w:kern w:val="0"/>
      <w:szCs w:val="28"/>
    </w:rPr>
  </w:style>
  <w:style w:type="paragraph" w:customStyle="1" w:styleId="MMTopic6Tahoma">
    <w:name w:val="样式 MM Topic 6 + (西文) Tahoma (中文) 宋体"/>
    <w:basedOn w:val="affff"/>
    <w:autoRedefine/>
    <w:qFormat/>
    <w:rsid w:val="00AF754E"/>
    <w:pPr>
      <w:keepNext/>
      <w:keepLines/>
      <w:spacing w:before="120" w:after="120" w:line="316" w:lineRule="auto"/>
      <w:outlineLvl w:val="5"/>
    </w:pPr>
    <w:rPr>
      <w:rFonts w:ascii="Tahoma" w:eastAsia="宋体" w:hAnsi="Tahoma" w:cs="Times New Roman"/>
      <w:bCs/>
      <w:i/>
      <w:szCs w:val="24"/>
    </w:rPr>
  </w:style>
  <w:style w:type="paragraph" w:customStyle="1" w:styleId="afffffffffffffffffffffffffffffffff8">
    <w:name w:val="注释说明"/>
    <w:basedOn w:val="affff"/>
    <w:qFormat/>
    <w:rsid w:val="00AF754E"/>
    <w:pPr>
      <w:widowControl/>
      <w:overflowPunct w:val="0"/>
      <w:autoSpaceDE w:val="0"/>
      <w:autoSpaceDN w:val="0"/>
      <w:adjustRightInd w:val="0"/>
      <w:spacing w:line="360" w:lineRule="auto"/>
      <w:ind w:left="1134"/>
    </w:pPr>
    <w:rPr>
      <w:rFonts w:ascii="Times New Roman" w:eastAsia="宋体" w:hAnsi="Times New Roman" w:cs="Times New Roman"/>
      <w:i/>
      <w:color w:val="0000FF"/>
      <w:kern w:val="0"/>
      <w:szCs w:val="21"/>
    </w:rPr>
  </w:style>
  <w:style w:type="paragraph" w:customStyle="1" w:styleId="afffffffffffffffffffffffffffffffff9">
    <w:name w:val="正文描述"/>
    <w:basedOn w:val="affff"/>
    <w:qFormat/>
    <w:rsid w:val="00AF754E"/>
    <w:pPr>
      <w:widowControl/>
      <w:overflowPunct w:val="0"/>
      <w:autoSpaceDE w:val="0"/>
      <w:autoSpaceDN w:val="0"/>
      <w:adjustRightInd w:val="0"/>
      <w:spacing w:line="360" w:lineRule="auto"/>
      <w:ind w:left="1134" w:firstLineChars="200" w:firstLine="420"/>
    </w:pPr>
    <w:rPr>
      <w:rFonts w:ascii="宋体" w:eastAsia="宋体" w:hAnsi="Times New Roman" w:cs="Times New Roman"/>
      <w:kern w:val="0"/>
      <w:szCs w:val="20"/>
    </w:rPr>
  </w:style>
  <w:style w:type="character" w:customStyle="1" w:styleId="4bulletblbbPIM4H4h4L44thlevel4sect1234heaChar">
    <w:name w:val="样式 标题 4bulletblbbPIM 4H4h4L44th level4sect 1.2.3.4hea... Char"/>
    <w:link w:val="4bulletblbbPIM4H4h4L44thlevel4sect1234hea"/>
    <w:locked/>
    <w:rsid w:val="00AF754E"/>
    <w:rPr>
      <w:rFonts w:ascii="宋体" w:hAnsi="宋体" w:cs="宋体"/>
      <w:b/>
      <w:bCs/>
      <w:noProof/>
      <w:sz w:val="28"/>
      <w:szCs w:val="28"/>
      <w:u w:color="FF0000"/>
    </w:rPr>
  </w:style>
  <w:style w:type="paragraph" w:customStyle="1" w:styleId="4bulletblbbPIM4H4h4L44thlevel4sect1234hea">
    <w:name w:val="样式 标题 4bulletblbbPIM 4H4h4L44th level4sect 1.2.3.4hea..."/>
    <w:basedOn w:val="43"/>
    <w:link w:val="4bulletblbbPIM4H4h4L44thlevel4sect1234heaChar"/>
    <w:autoRedefine/>
    <w:qFormat/>
    <w:rsid w:val="00AF754E"/>
    <w:pPr>
      <w:keepNext w:val="0"/>
      <w:keepLines w:val="0"/>
      <w:numPr>
        <w:ilvl w:val="0"/>
        <w:numId w:val="0"/>
      </w:numPr>
      <w:tabs>
        <w:tab w:val="left" w:pos="420"/>
        <w:tab w:val="num" w:pos="1680"/>
      </w:tabs>
      <w:autoSpaceDE w:val="0"/>
      <w:autoSpaceDN w:val="0"/>
      <w:adjustRightInd w:val="0"/>
      <w:spacing w:before="240" w:after="240" w:line="240" w:lineRule="auto"/>
      <w:ind w:left="1680" w:hanging="420"/>
      <w:jc w:val="left"/>
    </w:pPr>
    <w:rPr>
      <w:rFonts w:ascii="宋体" w:eastAsiaTheme="minorEastAsia" w:hAnsi="宋体" w:cs="宋体"/>
      <w:noProof/>
      <w:u w:color="FF0000"/>
    </w:rPr>
  </w:style>
  <w:style w:type="paragraph" w:customStyle="1" w:styleId="42">
    <w:name w:val="常用标题4"/>
    <w:basedOn w:val="affff"/>
    <w:next w:val="affff"/>
    <w:autoRedefine/>
    <w:qFormat/>
    <w:rsid w:val="00AF754E"/>
    <w:pPr>
      <w:numPr>
        <w:ilvl w:val="3"/>
        <w:numId w:val="189"/>
      </w:numPr>
      <w:spacing w:beforeLines="50" w:line="440" w:lineRule="exact"/>
      <w:ind w:left="2240" w:firstLine="0"/>
      <w:outlineLvl w:val="3"/>
    </w:pPr>
    <w:rPr>
      <w:rFonts w:ascii="Arial" w:eastAsia="黑体" w:hAnsi="Arial" w:cs="Arial"/>
      <w:sz w:val="24"/>
      <w:szCs w:val="24"/>
    </w:rPr>
  </w:style>
  <w:style w:type="paragraph" w:customStyle="1" w:styleId="23">
    <w:name w:val="样式 首行缩进:  2 字符3"/>
    <w:basedOn w:val="affff"/>
    <w:autoRedefine/>
    <w:qFormat/>
    <w:rsid w:val="00AF754E"/>
    <w:pPr>
      <w:widowControl/>
      <w:numPr>
        <w:numId w:val="190"/>
      </w:numPr>
      <w:spacing w:line="360" w:lineRule="auto"/>
      <w:ind w:left="0" w:firstLineChars="200" w:firstLine="200"/>
      <w:jc w:val="left"/>
    </w:pPr>
    <w:rPr>
      <w:rFonts w:ascii="Arial" w:eastAsia="宋体" w:hAnsi="Arial" w:cs="宋体"/>
      <w:kern w:val="0"/>
      <w:sz w:val="24"/>
      <w:szCs w:val="20"/>
    </w:rPr>
  </w:style>
  <w:style w:type="paragraph" w:customStyle="1" w:styleId="afff7">
    <w:name w:val="计费规范编写 一级列表"/>
    <w:basedOn w:val="affff"/>
    <w:autoRedefine/>
    <w:qFormat/>
    <w:rsid w:val="00AF754E"/>
    <w:pPr>
      <w:numPr>
        <w:numId w:val="191"/>
      </w:numPr>
      <w:spacing w:line="360" w:lineRule="auto"/>
      <w:ind w:left="420" w:firstLine="0"/>
    </w:pPr>
    <w:rPr>
      <w:rFonts w:ascii="Times New Roman" w:eastAsia="宋体" w:hAnsi="Times New Roman" w:cs="Times New Roman"/>
      <w:sz w:val="24"/>
      <w:szCs w:val="24"/>
    </w:rPr>
  </w:style>
  <w:style w:type="paragraph" w:customStyle="1" w:styleId="2Chapter2Heading2HiddenHeading2CCBSh">
    <w:name w:val="样式 标题 2一级节标题Chapter第一章 标题 2Heading 2 HiddenHeading 2 CCBSh..."/>
    <w:basedOn w:val="25"/>
    <w:autoRedefine/>
    <w:qFormat/>
    <w:rsid w:val="00AF754E"/>
    <w:pPr>
      <w:keepNext w:val="0"/>
      <w:keepLines w:val="0"/>
      <w:numPr>
        <w:ilvl w:val="0"/>
        <w:numId w:val="0"/>
      </w:numPr>
      <w:tabs>
        <w:tab w:val="left" w:pos="540"/>
        <w:tab w:val="num" w:pos="720"/>
      </w:tabs>
      <w:adjustRightInd w:val="0"/>
      <w:spacing w:before="200" w:after="160" w:line="360" w:lineRule="auto"/>
      <w:jc w:val="left"/>
    </w:pPr>
    <w:rPr>
      <w:rFonts w:ascii="Times New Roman" w:eastAsia="宋体" w:cs="Arial"/>
      <w:kern w:val="0"/>
      <w:sz w:val="32"/>
      <w:szCs w:val="30"/>
      <w:u w:color="FF0000"/>
    </w:rPr>
  </w:style>
  <w:style w:type="paragraph" w:customStyle="1" w:styleId="StyleCaptionCentered">
    <w:name w:val="Style Caption + Centered"/>
    <w:basedOn w:val="affffff2"/>
    <w:autoRedefine/>
    <w:qFormat/>
    <w:rsid w:val="00AF754E"/>
    <w:pPr>
      <w:widowControl w:val="0"/>
      <w:spacing w:before="0" w:after="0" w:line="360" w:lineRule="auto"/>
      <w:ind w:rightChars="100" w:right="100"/>
      <w:jc w:val="center"/>
    </w:pPr>
    <w:rPr>
      <w:rFonts w:ascii="Arial" w:hAnsi="Arial" w:cs="宋体"/>
      <w:b w:val="0"/>
      <w:kern w:val="2"/>
      <w:sz w:val="21"/>
      <w:lang w:eastAsia="zh-CN"/>
    </w:rPr>
  </w:style>
  <w:style w:type="character" w:customStyle="1" w:styleId="Charffffffff3">
    <w:name w:val="技术建议书正文 Char"/>
    <w:link w:val="afffffffffffffffffffffffffffffffffa"/>
    <w:locked/>
    <w:rsid w:val="00AF754E"/>
    <w:rPr>
      <w:rFonts w:ascii="Times New Roman" w:hAnsi="Times New Roman"/>
      <w:sz w:val="24"/>
      <w:szCs w:val="24"/>
    </w:rPr>
  </w:style>
  <w:style w:type="paragraph" w:customStyle="1" w:styleId="afffffffffffffffffffffffffffffffffa">
    <w:name w:val="技术建议书正文"/>
    <w:basedOn w:val="affff"/>
    <w:link w:val="Charffffffff3"/>
    <w:qFormat/>
    <w:rsid w:val="00AF754E"/>
    <w:pPr>
      <w:spacing w:line="360" w:lineRule="auto"/>
      <w:ind w:firstLineChars="200" w:firstLine="480"/>
    </w:pPr>
    <w:rPr>
      <w:rFonts w:ascii="Times New Roman" w:hAnsi="Times New Roman"/>
      <w:sz w:val="24"/>
      <w:szCs w:val="24"/>
    </w:rPr>
  </w:style>
  <w:style w:type="paragraph" w:customStyle="1" w:styleId="NormalNumberList">
    <w:name w:val="Normal Number List"/>
    <w:basedOn w:val="affff"/>
    <w:qFormat/>
    <w:rsid w:val="00AF754E"/>
    <w:pPr>
      <w:widowControl/>
      <w:numPr>
        <w:numId w:val="192"/>
      </w:numPr>
      <w:tabs>
        <w:tab w:val="clear" w:pos="420"/>
        <w:tab w:val="num" w:pos="926"/>
      </w:tabs>
      <w:spacing w:after="100" w:afterAutospacing="1" w:line="360" w:lineRule="auto"/>
      <w:ind w:left="926" w:firstLine="0"/>
      <w:jc w:val="left"/>
    </w:pPr>
    <w:rPr>
      <w:rFonts w:ascii="Times New Roman" w:eastAsia="宋体" w:hAnsi="Times New Roman" w:cs="Times New Roman"/>
      <w:kern w:val="0"/>
      <w:sz w:val="24"/>
      <w:szCs w:val="24"/>
      <w:lang w:eastAsia="en-US"/>
    </w:rPr>
  </w:style>
  <w:style w:type="paragraph" w:customStyle="1" w:styleId="858D7CFB-ED40-4347-BF05-701D383B685F858D7CFB-ED40-4347-BF05-701D383B685F">
    <w:name w:val="正文文本[858D7CFB-ED40-4347-BF05-701D383B685F][858D7CFB-ED40-4347-BF05-701D383B685F]"/>
    <w:basedOn w:val="affff"/>
    <w:qFormat/>
    <w:rsid w:val="00AF754E"/>
    <w:pPr>
      <w:widowControl/>
      <w:spacing w:before="60" w:after="60" w:line="360" w:lineRule="auto"/>
      <w:ind w:firstLineChars="200" w:firstLine="200"/>
    </w:pPr>
    <w:rPr>
      <w:rFonts w:ascii="宋体" w:eastAsia="宋体" w:hAnsi="Times New Roman" w:cs="Times New Roman"/>
      <w:kern w:val="0"/>
      <w:sz w:val="24"/>
      <w:szCs w:val="24"/>
    </w:rPr>
  </w:style>
  <w:style w:type="paragraph" w:customStyle="1" w:styleId="afffffffffffffffffffffffffffffffffb">
    <w:name w:val="思特奇正文"/>
    <w:basedOn w:val="affff"/>
    <w:qFormat/>
    <w:rsid w:val="00AF754E"/>
    <w:pPr>
      <w:spacing w:line="360" w:lineRule="auto"/>
      <w:ind w:firstLine="482"/>
    </w:pPr>
    <w:rPr>
      <w:rFonts w:ascii="Calibri" w:eastAsia="宋体" w:hAnsi="Calibri" w:cs="Times New Roman"/>
      <w:sz w:val="24"/>
    </w:rPr>
  </w:style>
  <w:style w:type="character" w:customStyle="1" w:styleId="123Char">
    <w:name w:val="正文123 Char"/>
    <w:link w:val="1230"/>
    <w:locked/>
    <w:rsid w:val="00AF754E"/>
    <w:rPr>
      <w:rFonts w:ascii="宋体" w:hAnsi="宋体"/>
      <w:noProof/>
      <w:sz w:val="24"/>
      <w:szCs w:val="21"/>
    </w:rPr>
  </w:style>
  <w:style w:type="paragraph" w:customStyle="1" w:styleId="1230">
    <w:name w:val="正文123"/>
    <w:basedOn w:val="affff"/>
    <w:link w:val="123Char"/>
    <w:qFormat/>
    <w:rsid w:val="00AF754E"/>
    <w:pPr>
      <w:widowControl/>
      <w:numPr>
        <w:numId w:val="193"/>
      </w:numPr>
      <w:autoSpaceDE w:val="0"/>
      <w:autoSpaceDN w:val="0"/>
      <w:adjustRightInd w:val="0"/>
      <w:snapToGrid w:val="0"/>
      <w:spacing w:beforeLines="50" w:line="300" w:lineRule="auto"/>
      <w:ind w:firstLine="0"/>
    </w:pPr>
    <w:rPr>
      <w:rFonts w:ascii="宋体" w:hAnsi="宋体"/>
      <w:noProof/>
      <w:sz w:val="24"/>
      <w:szCs w:val="21"/>
    </w:rPr>
  </w:style>
  <w:style w:type="character" w:customStyle="1" w:styleId="zx2Char">
    <w:name w:val="zx2 Char"/>
    <w:link w:val="zx2"/>
    <w:qFormat/>
    <w:locked/>
    <w:rsid w:val="00AF754E"/>
    <w:rPr>
      <w:rFonts w:ascii="宋体" w:hAnsi="宋体"/>
      <w:b/>
      <w:sz w:val="30"/>
      <w:szCs w:val="28"/>
      <w:u w:color="FF0000"/>
    </w:rPr>
  </w:style>
  <w:style w:type="paragraph" w:customStyle="1" w:styleId="zx2">
    <w:name w:val="zx2"/>
    <w:basedOn w:val="25"/>
    <w:link w:val="zx2Char"/>
    <w:qFormat/>
    <w:rsid w:val="00AF754E"/>
    <w:pPr>
      <w:keepNext w:val="0"/>
      <w:keepLines w:val="0"/>
      <w:numPr>
        <w:numId w:val="93"/>
      </w:numPr>
      <w:tabs>
        <w:tab w:val="clear" w:pos="576"/>
        <w:tab w:val="num" w:pos="284"/>
        <w:tab w:val="left" w:pos="540"/>
        <w:tab w:val="num" w:pos="567"/>
      </w:tabs>
      <w:adjustRightInd w:val="0"/>
      <w:spacing w:before="260" w:after="260" w:line="360" w:lineRule="auto"/>
      <w:ind w:left="284" w:firstLine="0"/>
      <w:jc w:val="left"/>
    </w:pPr>
    <w:rPr>
      <w:rFonts w:ascii="宋体" w:eastAsiaTheme="minorEastAsia" w:hAnsi="宋体" w:cstheme="minorBidi"/>
      <w:b/>
      <w:sz w:val="30"/>
      <w:u w:color="FF0000"/>
    </w:rPr>
  </w:style>
  <w:style w:type="character" w:customStyle="1" w:styleId="Charffffffff4">
    <w:name w:val="今晚样式 Char"/>
    <w:link w:val="afffffffffffffffffffffffffffffffffc"/>
    <w:locked/>
    <w:rsid w:val="00AF754E"/>
    <w:rPr>
      <w:sz w:val="24"/>
      <w:szCs w:val="24"/>
    </w:rPr>
  </w:style>
  <w:style w:type="paragraph" w:customStyle="1" w:styleId="afffffffffffffffffffffffffffffffffc">
    <w:name w:val="今晚样式"/>
    <w:basedOn w:val="affff"/>
    <w:link w:val="Charffffffff4"/>
    <w:qFormat/>
    <w:rsid w:val="00AF754E"/>
    <w:pPr>
      <w:spacing w:line="360" w:lineRule="auto"/>
      <w:ind w:firstLine="480"/>
    </w:pPr>
    <w:rPr>
      <w:sz w:val="24"/>
      <w:szCs w:val="24"/>
    </w:rPr>
  </w:style>
  <w:style w:type="character" w:customStyle="1" w:styleId="LChar">
    <w:name w:val="L正文 Char"/>
    <w:link w:val="L0"/>
    <w:locked/>
    <w:rsid w:val="00AF754E"/>
    <w:rPr>
      <w:rFonts w:ascii="仿宋_GB2312" w:eastAsia="仿宋_GB2312" w:hAnsi="宋体"/>
      <w:sz w:val="24"/>
      <w:szCs w:val="24"/>
    </w:rPr>
  </w:style>
  <w:style w:type="paragraph" w:customStyle="1" w:styleId="L0">
    <w:name w:val="L正文"/>
    <w:basedOn w:val="affff"/>
    <w:link w:val="LChar"/>
    <w:qFormat/>
    <w:rsid w:val="00AF754E"/>
    <w:pPr>
      <w:spacing w:line="360" w:lineRule="auto"/>
    </w:pPr>
    <w:rPr>
      <w:rFonts w:ascii="仿宋_GB2312" w:eastAsia="仿宋_GB2312" w:hAnsi="宋体"/>
      <w:sz w:val="24"/>
      <w:szCs w:val="24"/>
    </w:rPr>
  </w:style>
  <w:style w:type="character" w:customStyle="1" w:styleId="Charffffffff5">
    <w:name w:val="**正文 Char"/>
    <w:link w:val="afffffffffffffffffffffffffffffffffd"/>
    <w:qFormat/>
    <w:locked/>
    <w:rsid w:val="00AF754E"/>
    <w:rPr>
      <w:rFonts w:ascii="Times New Roman" w:hAnsi="Times New Roman"/>
      <w:sz w:val="24"/>
      <w:szCs w:val="24"/>
    </w:rPr>
  </w:style>
  <w:style w:type="paragraph" w:customStyle="1" w:styleId="afffffffffffffffffffffffffffffffffd">
    <w:name w:val="**正文"/>
    <w:basedOn w:val="affff"/>
    <w:link w:val="Charffffffff5"/>
    <w:qFormat/>
    <w:rsid w:val="00AF754E"/>
    <w:pPr>
      <w:ind w:firstLineChars="200" w:firstLine="480"/>
    </w:pPr>
    <w:rPr>
      <w:rFonts w:ascii="Times New Roman" w:hAnsi="Times New Roman"/>
      <w:sz w:val="24"/>
      <w:szCs w:val="24"/>
    </w:rPr>
  </w:style>
  <w:style w:type="paragraph" w:customStyle="1" w:styleId="afffffffffffffffffffffffffffffffffe">
    <w:name w:val="图片 居中"/>
    <w:basedOn w:val="afffff8"/>
    <w:qFormat/>
    <w:rsid w:val="00AF754E"/>
    <w:pPr>
      <w:spacing w:after="120" w:line="360" w:lineRule="auto"/>
      <w:jc w:val="center"/>
    </w:pPr>
    <w:rPr>
      <w:rFonts w:ascii="幼圆" w:eastAsia="幼圆" w:hAnsi="DotumChe" w:cs="宋体"/>
      <w:sz w:val="21"/>
    </w:rPr>
  </w:style>
  <w:style w:type="character" w:customStyle="1" w:styleId="aChar">
    <w:name w:val="a正文 Char"/>
    <w:link w:val="affffffffffffffffffffffffffffffffff"/>
    <w:locked/>
    <w:rsid w:val="001A68F8"/>
    <w:rPr>
      <w:rFonts w:ascii="Tahoma" w:hAnsi="Tahoma" w:cs="Tahoma"/>
      <w:color w:val="000000"/>
      <w:sz w:val="24"/>
      <w:szCs w:val="24"/>
    </w:rPr>
  </w:style>
  <w:style w:type="paragraph" w:customStyle="1" w:styleId="affffffffffffffffffffffffffffffffff">
    <w:name w:val="a正文"/>
    <w:basedOn w:val="affff"/>
    <w:link w:val="aChar"/>
    <w:autoRedefine/>
    <w:qFormat/>
    <w:rsid w:val="001A68F8"/>
    <w:pPr>
      <w:tabs>
        <w:tab w:val="left" w:pos="0"/>
        <w:tab w:val="left" w:pos="720"/>
        <w:tab w:val="left" w:pos="2160"/>
        <w:tab w:val="left" w:pos="2880"/>
        <w:tab w:val="left" w:pos="3600"/>
        <w:tab w:val="left" w:pos="4320"/>
      </w:tabs>
      <w:autoSpaceDE w:val="0"/>
      <w:autoSpaceDN w:val="0"/>
      <w:adjustRightInd w:val="0"/>
      <w:spacing w:line="360" w:lineRule="auto"/>
      <w:ind w:firstLine="38"/>
      <w:jc w:val="left"/>
    </w:pPr>
    <w:rPr>
      <w:rFonts w:ascii="Tahoma" w:hAnsi="Tahoma" w:cs="Tahoma"/>
      <w:color w:val="000000"/>
      <w:sz w:val="24"/>
      <w:szCs w:val="24"/>
    </w:rPr>
  </w:style>
  <w:style w:type="paragraph" w:customStyle="1" w:styleId="1521">
    <w:name w:val="样式 行距: 1.5 倍行距 首行缩进:  2 字符"/>
    <w:basedOn w:val="affff"/>
    <w:autoRedefine/>
    <w:qFormat/>
    <w:rsid w:val="00AF754E"/>
    <w:pPr>
      <w:adjustRightInd w:val="0"/>
      <w:snapToGrid w:val="0"/>
      <w:spacing w:beforeLines="100" w:line="360" w:lineRule="auto"/>
      <w:ind w:rightChars="100" w:right="210" w:firstLineChars="150" w:firstLine="315"/>
      <w:jc w:val="left"/>
    </w:pPr>
    <w:rPr>
      <w:rFonts w:ascii="Times New Roman" w:eastAsia="宋体" w:hAnsi="Times New Roman" w:cs="Times New Roman"/>
      <w:szCs w:val="24"/>
    </w:rPr>
  </w:style>
  <w:style w:type="character" w:customStyle="1" w:styleId="Charffffffff6">
    <w:name w:val="我我标题 Char"/>
    <w:link w:val="affffffffffffffffffffffffffffffffff0"/>
    <w:locked/>
    <w:rsid w:val="00AF754E"/>
    <w:rPr>
      <w:rFonts w:ascii="Cambria" w:hAnsi="Cambria" w:cs="宋体"/>
      <w:b/>
      <w:bCs/>
      <w:noProof/>
      <w:sz w:val="28"/>
      <w:szCs w:val="28"/>
      <w:u w:color="FF0000"/>
    </w:rPr>
  </w:style>
  <w:style w:type="paragraph" w:customStyle="1" w:styleId="affffffffffffffffffffffffffffffffff0">
    <w:name w:val="我我标题"/>
    <w:basedOn w:val="43"/>
    <w:link w:val="Charffffffff6"/>
    <w:qFormat/>
    <w:rsid w:val="00AF754E"/>
    <w:pPr>
      <w:keepNext w:val="0"/>
      <w:keepLines w:val="0"/>
      <w:numPr>
        <w:ilvl w:val="0"/>
        <w:numId w:val="0"/>
      </w:numPr>
      <w:tabs>
        <w:tab w:val="num" w:pos="-851"/>
        <w:tab w:val="left" w:pos="420"/>
      </w:tabs>
      <w:autoSpaceDE w:val="0"/>
      <w:autoSpaceDN w:val="0"/>
      <w:adjustRightInd w:val="0"/>
      <w:spacing w:line="374" w:lineRule="auto"/>
      <w:ind w:left="1133" w:hanging="708"/>
    </w:pPr>
    <w:rPr>
      <w:rFonts w:ascii="Cambria" w:eastAsiaTheme="minorEastAsia" w:hAnsi="Cambria" w:cs="宋体"/>
      <w:noProof/>
      <w:u w:color="FF0000"/>
    </w:rPr>
  </w:style>
  <w:style w:type="character" w:customStyle="1" w:styleId="Charffffffff7">
    <w:name w:val="六级标题 Char"/>
    <w:link w:val="affffffffffffffffffffffffffffffffff1"/>
    <w:locked/>
    <w:rsid w:val="00AF754E"/>
    <w:rPr>
      <w:rFonts w:ascii="Cambria" w:hAnsi="Cambria" w:cs="宋体"/>
      <w:b/>
      <w:bCs/>
      <w:noProof/>
      <w:sz w:val="28"/>
      <w:szCs w:val="28"/>
    </w:rPr>
  </w:style>
  <w:style w:type="paragraph" w:customStyle="1" w:styleId="affffffffffffffffffffffffffffffffff1">
    <w:name w:val="六级标题"/>
    <w:basedOn w:val="affffffffffffffb"/>
    <w:link w:val="Charffffffff7"/>
    <w:qFormat/>
    <w:rsid w:val="00AF754E"/>
    <w:pPr>
      <w:keepNext w:val="0"/>
      <w:keepLines w:val="0"/>
      <w:widowControl w:val="0"/>
      <w:tabs>
        <w:tab w:val="num" w:pos="-851"/>
        <w:tab w:val="left" w:pos="420"/>
      </w:tabs>
      <w:autoSpaceDE w:val="0"/>
      <w:autoSpaceDN w:val="0"/>
      <w:adjustRightInd w:val="0"/>
      <w:spacing w:before="280" w:after="290" w:line="374" w:lineRule="auto"/>
      <w:ind w:left="2409" w:hanging="1134"/>
      <w:jc w:val="both"/>
      <w:outlineLvl w:val="5"/>
    </w:pPr>
    <w:rPr>
      <w:rFonts w:ascii="Cambria" w:eastAsiaTheme="minorEastAsia" w:hAnsi="Cambria" w:cs="宋体"/>
      <w:noProof/>
      <w:kern w:val="2"/>
      <w:sz w:val="28"/>
      <w:szCs w:val="28"/>
    </w:rPr>
  </w:style>
  <w:style w:type="paragraph" w:customStyle="1" w:styleId="affffffffffffffffffffffffffffffffff2">
    <w:name w:val="标题七"/>
    <w:basedOn w:val="affffffffffffffffffffffffffffffffff1"/>
    <w:qFormat/>
    <w:rsid w:val="00AF754E"/>
    <w:pPr>
      <w:tabs>
        <w:tab w:val="clear" w:pos="-851"/>
        <w:tab w:val="num" w:pos="0"/>
      </w:tabs>
      <w:ind w:left="0" w:firstLine="0"/>
      <w:outlineLvl w:val="6"/>
    </w:pPr>
  </w:style>
  <w:style w:type="character" w:customStyle="1" w:styleId="CTGChar">
    <w:name w:val="CTG正文 Char"/>
    <w:link w:val="CTG"/>
    <w:qFormat/>
    <w:locked/>
    <w:rsid w:val="00AF754E"/>
    <w:rPr>
      <w:rFonts w:ascii="Times New Roman" w:hAnsi="Times New Roman"/>
      <w:sz w:val="24"/>
      <w:szCs w:val="24"/>
      <w:lang w:val="en-GB"/>
    </w:rPr>
  </w:style>
  <w:style w:type="paragraph" w:customStyle="1" w:styleId="CTG">
    <w:name w:val="CTG正文"/>
    <w:basedOn w:val="affff"/>
    <w:link w:val="CTGChar"/>
    <w:qFormat/>
    <w:rsid w:val="00AF754E"/>
    <w:pPr>
      <w:spacing w:line="360" w:lineRule="atLeast"/>
      <w:ind w:firstLineChars="200" w:firstLine="480"/>
    </w:pPr>
    <w:rPr>
      <w:rFonts w:ascii="Times New Roman" w:hAnsi="Times New Roman"/>
      <w:sz w:val="24"/>
      <w:szCs w:val="24"/>
      <w:lang w:val="en-GB"/>
    </w:rPr>
  </w:style>
  <w:style w:type="paragraph" w:customStyle="1" w:styleId="2fffffffd">
    <w:name w:val="样式 正文缩进表正文正文非缩进 + 首行缩进:  2 字符"/>
    <w:basedOn w:val="affff0"/>
    <w:qFormat/>
    <w:rsid w:val="00AF754E"/>
    <w:pPr>
      <w:spacing w:line="360" w:lineRule="auto"/>
      <w:ind w:firstLine="200"/>
    </w:pPr>
    <w:rPr>
      <w:rFonts w:ascii="Times New Roman" w:eastAsia="宋体" w:hAnsi="Times New Roman" w:cs="Times New Roman"/>
      <w:sz w:val="24"/>
      <w:szCs w:val="20"/>
    </w:rPr>
  </w:style>
  <w:style w:type="paragraph" w:customStyle="1" w:styleId="af7">
    <w:name w:val="分类正文"/>
    <w:basedOn w:val="affff"/>
    <w:qFormat/>
    <w:rsid w:val="00AF754E"/>
    <w:pPr>
      <w:numPr>
        <w:numId w:val="194"/>
      </w:numPr>
      <w:tabs>
        <w:tab w:val="clear" w:pos="425"/>
        <w:tab w:val="num" w:pos="840"/>
      </w:tabs>
      <w:ind w:left="840" w:firstLine="0"/>
    </w:pPr>
    <w:rPr>
      <w:rFonts w:ascii="Tahoma" w:eastAsia="宋体" w:hAnsi="Tahoma" w:cs="Times New Roman"/>
      <w:bCs/>
      <w:sz w:val="22"/>
    </w:rPr>
  </w:style>
  <w:style w:type="paragraph" w:customStyle="1" w:styleId="af5">
    <w:name w:val="圆点再缩进"/>
    <w:basedOn w:val="affff"/>
    <w:qFormat/>
    <w:rsid w:val="00AF754E"/>
    <w:pPr>
      <w:numPr>
        <w:numId w:val="195"/>
      </w:numPr>
      <w:tabs>
        <w:tab w:val="clear" w:pos="425"/>
        <w:tab w:val="num" w:pos="1860"/>
      </w:tabs>
      <w:adjustRightInd w:val="0"/>
      <w:spacing w:before="40" w:line="312" w:lineRule="atLeast"/>
      <w:ind w:left="2546" w:firstLine="79"/>
    </w:pPr>
    <w:rPr>
      <w:rFonts w:ascii="Courier New" w:eastAsia="宋体" w:hAnsi="Courier New" w:cs="Times New Roman"/>
      <w:kern w:val="0"/>
      <w:sz w:val="18"/>
      <w:szCs w:val="20"/>
    </w:rPr>
  </w:style>
  <w:style w:type="paragraph" w:customStyle="1" w:styleId="305">
    <w:name w:val="样式 标题 3 + 段前: 0.5 行"/>
    <w:basedOn w:val="36"/>
    <w:qFormat/>
    <w:rsid w:val="00AF754E"/>
    <w:pPr>
      <w:keepNext w:val="0"/>
      <w:numPr>
        <w:ilvl w:val="0"/>
        <w:numId w:val="0"/>
      </w:numPr>
      <w:adjustRightInd w:val="0"/>
      <w:spacing w:beforeLines="50" w:before="0" w:after="0" w:line="360" w:lineRule="auto"/>
      <w:ind w:left="902" w:hanging="420"/>
    </w:pPr>
    <w:rPr>
      <w:rFonts w:ascii="Times" w:eastAsia="宋体" w:hAnsi="Times" w:cs="宋体"/>
      <w:b/>
      <w:kern w:val="28"/>
      <w:sz w:val="28"/>
      <w:szCs w:val="28"/>
      <w:u w:color="FF0000"/>
      <w:lang w:val="en-GB"/>
    </w:rPr>
  </w:style>
  <w:style w:type="paragraph" w:customStyle="1" w:styleId="ad">
    <w:name w:val="黑圆点"/>
    <w:basedOn w:val="1ff"/>
    <w:qFormat/>
    <w:rsid w:val="00AF754E"/>
    <w:pPr>
      <w:numPr>
        <w:numId w:val="196"/>
      </w:numPr>
      <w:tabs>
        <w:tab w:val="num" w:pos="-700"/>
      </w:tabs>
      <w:overflowPunct w:val="0"/>
      <w:autoSpaceDE w:val="0"/>
      <w:autoSpaceDN w:val="0"/>
      <w:adjustRightInd/>
      <w:spacing w:before="60" w:after="60" w:line="360" w:lineRule="auto"/>
      <w:ind w:left="777" w:hanging="357"/>
    </w:pPr>
    <w:rPr>
      <w:rFonts w:ascii="Times New Roman" w:eastAsia="宋体" w:hAnsi="Times New Roman" w:cs="Times New Roman" w:hint="eastAsia"/>
      <w:szCs w:val="24"/>
      <w:u w:color="FF0000"/>
    </w:rPr>
  </w:style>
  <w:style w:type="character" w:customStyle="1" w:styleId="Charffffffff8">
    <w:name w:val="图表 样式 Char"/>
    <w:link w:val="affffffffffffffffffffffffffffffffff3"/>
    <w:locked/>
    <w:rsid w:val="00AF754E"/>
    <w:rPr>
      <w:rFonts w:ascii="幼圆" w:eastAsia="幼圆" w:hAnsi="Times New Roman"/>
      <w:szCs w:val="21"/>
    </w:rPr>
  </w:style>
  <w:style w:type="paragraph" w:customStyle="1" w:styleId="affffffffffffffffffffffffffffffffff3">
    <w:name w:val="图表 样式"/>
    <w:basedOn w:val="affff"/>
    <w:link w:val="Charffffffff8"/>
    <w:qFormat/>
    <w:rsid w:val="00AF754E"/>
    <w:pPr>
      <w:autoSpaceDE w:val="0"/>
      <w:autoSpaceDN w:val="0"/>
      <w:snapToGrid w:val="0"/>
      <w:spacing w:after="120" w:line="360" w:lineRule="auto"/>
      <w:jc w:val="center"/>
    </w:pPr>
    <w:rPr>
      <w:rFonts w:ascii="幼圆" w:eastAsia="幼圆" w:hAnsi="Times New Roman"/>
      <w:szCs w:val="21"/>
    </w:rPr>
  </w:style>
  <w:style w:type="paragraph" w:customStyle="1" w:styleId="afffb">
    <w:name w:val="列表样式"/>
    <w:basedOn w:val="affff"/>
    <w:qFormat/>
    <w:rsid w:val="00AF754E"/>
    <w:pPr>
      <w:numPr>
        <w:numId w:val="197"/>
      </w:numPr>
      <w:tabs>
        <w:tab w:val="clear" w:pos="1039"/>
        <w:tab w:val="num" w:pos="1080"/>
      </w:tabs>
      <w:spacing w:after="120" w:line="300" w:lineRule="auto"/>
      <w:ind w:left="677" w:firstLine="0"/>
      <w:jc w:val="left"/>
    </w:pPr>
    <w:rPr>
      <w:rFonts w:ascii="幼圆" w:eastAsia="幼圆" w:hAnsi="幼圆" w:cs="Times New Roman"/>
      <w:color w:val="000000"/>
      <w:szCs w:val="20"/>
    </w:rPr>
  </w:style>
  <w:style w:type="character" w:customStyle="1" w:styleId="Charffffffff9">
    <w:name w:val="正文文档 Char"/>
    <w:link w:val="affffffffffffffffffffffffffffffffff4"/>
    <w:locked/>
    <w:rsid w:val="00AF754E"/>
    <w:rPr>
      <w:rFonts w:ascii="Times New Roman" w:hAnsi="Times New Roman"/>
      <w:sz w:val="24"/>
    </w:rPr>
  </w:style>
  <w:style w:type="paragraph" w:customStyle="1" w:styleId="affffffffffffffffffffffffffffffffff4">
    <w:name w:val="正文文档"/>
    <w:basedOn w:val="affff"/>
    <w:link w:val="Charffffffff9"/>
    <w:qFormat/>
    <w:rsid w:val="00AF754E"/>
    <w:pPr>
      <w:adjustRightInd w:val="0"/>
      <w:spacing w:line="440" w:lineRule="atLeast"/>
      <w:ind w:firstLineChars="200" w:firstLine="200"/>
    </w:pPr>
    <w:rPr>
      <w:rFonts w:ascii="Times New Roman" w:hAnsi="Times New Roman"/>
      <w:sz w:val="24"/>
    </w:rPr>
  </w:style>
  <w:style w:type="paragraph" w:customStyle="1" w:styleId="p19">
    <w:name w:val="p19"/>
    <w:basedOn w:val="affff"/>
    <w:qFormat/>
    <w:rsid w:val="00AF754E"/>
    <w:pPr>
      <w:widowControl/>
      <w:ind w:left="720"/>
      <w:jc w:val="left"/>
    </w:pPr>
    <w:rPr>
      <w:rFonts w:ascii="Calibri" w:eastAsia="宋体" w:hAnsi="Calibri" w:cs="Calibri"/>
      <w:kern w:val="0"/>
      <w:sz w:val="24"/>
      <w:szCs w:val="24"/>
    </w:rPr>
  </w:style>
  <w:style w:type="character" w:customStyle="1" w:styleId="-2Char1">
    <w:name w:val="规范正文-2级项目 Char"/>
    <w:link w:val="-20"/>
    <w:qFormat/>
    <w:locked/>
    <w:rsid w:val="00AF754E"/>
    <w:rPr>
      <w:rFonts w:ascii="宋体" w:hAnsi="宋体"/>
      <w:szCs w:val="24"/>
    </w:rPr>
  </w:style>
  <w:style w:type="paragraph" w:customStyle="1" w:styleId="-20">
    <w:name w:val="规范正文-2级项目"/>
    <w:basedOn w:val="affff"/>
    <w:link w:val="-2Char1"/>
    <w:qFormat/>
    <w:rsid w:val="00AF754E"/>
    <w:pPr>
      <w:numPr>
        <w:numId w:val="198"/>
      </w:numPr>
      <w:spacing w:line="360" w:lineRule="auto"/>
      <w:ind w:firstLine="0"/>
    </w:pPr>
    <w:rPr>
      <w:rFonts w:ascii="宋体" w:hAnsi="宋体"/>
      <w:szCs w:val="24"/>
    </w:rPr>
  </w:style>
  <w:style w:type="paragraph" w:customStyle="1" w:styleId="2fffffffe">
    <w:name w:val="日期2"/>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character" w:customStyle="1" w:styleId="Charffffffffa">
    <w:name w:val="内容示例 Char"/>
    <w:link w:val="affffffffffffffffffffffffffffffffff5"/>
    <w:locked/>
    <w:rsid w:val="00AF754E"/>
    <w:rPr>
      <w:rFonts w:ascii="宋体" w:hAnsi="宋体"/>
      <w:i/>
      <w:color w:val="0000FF"/>
      <w:szCs w:val="21"/>
      <w:u w:color="FF0000"/>
    </w:rPr>
  </w:style>
  <w:style w:type="paragraph" w:customStyle="1" w:styleId="affffffffffffffffffffffffffffffffff5">
    <w:name w:val="内容示例"/>
    <w:basedOn w:val="MMTopic1"/>
    <w:link w:val="Charffffffffa"/>
    <w:qFormat/>
    <w:rsid w:val="00AF754E"/>
    <w:pPr>
      <w:keepNext w:val="0"/>
      <w:keepLines w:val="0"/>
      <w:numPr>
        <w:numId w:val="0"/>
      </w:numPr>
      <w:spacing w:beforeLines="0" w:before="0" w:afterLines="0" w:after="0"/>
      <w:ind w:firstLineChars="200" w:firstLine="200"/>
      <w:outlineLvl w:val="9"/>
    </w:pPr>
    <w:rPr>
      <w:rFonts w:ascii="宋体" w:eastAsiaTheme="minorEastAsia" w:hAnsi="宋体" w:cstheme="minorBidi"/>
      <w:b w:val="0"/>
      <w:bCs w:val="0"/>
      <w:i/>
      <w:color w:val="0000FF"/>
      <w:kern w:val="2"/>
      <w:sz w:val="21"/>
      <w:szCs w:val="21"/>
      <w:lang w:val="en-US" w:eastAsia="zh-CN"/>
    </w:rPr>
  </w:style>
  <w:style w:type="paragraph" w:customStyle="1" w:styleId="affffffffffffffffffffffffffffffffff6">
    <w:name w:val="编号正文"/>
    <w:qFormat/>
    <w:rsid w:val="00AF754E"/>
    <w:pPr>
      <w:tabs>
        <w:tab w:val="num" w:pos="1439"/>
      </w:tabs>
      <w:spacing w:line="360" w:lineRule="auto"/>
      <w:ind w:left="1036" w:firstLine="400"/>
    </w:pPr>
    <w:rPr>
      <w:rFonts w:ascii="Times New Roman" w:eastAsia="宋体" w:hAnsi="Times New Roman" w:cs="Times New Roman"/>
      <w:bCs/>
      <w:kern w:val="44"/>
      <w:sz w:val="24"/>
      <w:szCs w:val="44"/>
    </w:rPr>
  </w:style>
  <w:style w:type="paragraph" w:customStyle="1" w:styleId="CM355">
    <w:name w:val="CM355"/>
    <w:basedOn w:val="affff"/>
    <w:next w:val="affff"/>
    <w:qFormat/>
    <w:rsid w:val="00AF754E"/>
    <w:pPr>
      <w:autoSpaceDE w:val="0"/>
      <w:autoSpaceDN w:val="0"/>
      <w:adjustRightInd w:val="0"/>
      <w:jc w:val="left"/>
    </w:pPr>
    <w:rPr>
      <w:rFonts w:ascii=".." w:eastAsia=".." w:hAnsi="Times New Roman" w:cs="Times New Roman"/>
      <w:kern w:val="0"/>
      <w:sz w:val="24"/>
      <w:szCs w:val="24"/>
    </w:rPr>
  </w:style>
  <w:style w:type="paragraph" w:customStyle="1" w:styleId="CM82">
    <w:name w:val="CM82"/>
    <w:basedOn w:val="affff"/>
    <w:next w:val="affff"/>
    <w:qFormat/>
    <w:rsid w:val="00AF754E"/>
    <w:pPr>
      <w:autoSpaceDE w:val="0"/>
      <w:autoSpaceDN w:val="0"/>
      <w:adjustRightInd w:val="0"/>
      <w:spacing w:line="468" w:lineRule="atLeast"/>
      <w:jc w:val="left"/>
    </w:pPr>
    <w:rPr>
      <w:rFonts w:ascii=".." w:eastAsia=".." w:hAnsi="Times New Roman" w:cs="Times New Roman"/>
      <w:kern w:val="0"/>
      <w:sz w:val="24"/>
      <w:szCs w:val="24"/>
    </w:rPr>
  </w:style>
  <w:style w:type="paragraph" w:customStyle="1" w:styleId="CM360">
    <w:name w:val="CM360"/>
    <w:basedOn w:val="affff"/>
    <w:next w:val="affff"/>
    <w:qFormat/>
    <w:rsid w:val="00AF754E"/>
    <w:pPr>
      <w:autoSpaceDE w:val="0"/>
      <w:autoSpaceDN w:val="0"/>
      <w:adjustRightInd w:val="0"/>
      <w:jc w:val="left"/>
    </w:pPr>
    <w:rPr>
      <w:rFonts w:ascii=".." w:eastAsia=".." w:hAnsi="Times New Roman" w:cs="Times New Roman"/>
      <w:kern w:val="0"/>
      <w:sz w:val="24"/>
      <w:szCs w:val="24"/>
    </w:rPr>
  </w:style>
  <w:style w:type="paragraph" w:customStyle="1" w:styleId="CM354">
    <w:name w:val="CM354"/>
    <w:basedOn w:val="Default"/>
    <w:next w:val="Default"/>
    <w:qFormat/>
    <w:rsid w:val="00AF754E"/>
    <w:pPr>
      <w:spacing w:after="293"/>
    </w:pPr>
    <w:rPr>
      <w:rFonts w:ascii=".." w:eastAsia=".."/>
      <w:color w:val="auto"/>
    </w:rPr>
  </w:style>
  <w:style w:type="paragraph" w:customStyle="1" w:styleId="CM46">
    <w:name w:val="CM46"/>
    <w:basedOn w:val="Default"/>
    <w:next w:val="Default"/>
    <w:qFormat/>
    <w:rsid w:val="00AF754E"/>
    <w:pPr>
      <w:spacing w:line="468" w:lineRule="atLeast"/>
    </w:pPr>
    <w:rPr>
      <w:rFonts w:ascii=".." w:eastAsia=".."/>
      <w:color w:val="auto"/>
    </w:rPr>
  </w:style>
  <w:style w:type="paragraph" w:customStyle="1" w:styleId="affffffffffffffffffffffffffffffffff7">
    <w:name w:val="插 图"/>
    <w:basedOn w:val="affff"/>
    <w:qFormat/>
    <w:rsid w:val="00AF754E"/>
    <w:pPr>
      <w:spacing w:line="360" w:lineRule="auto"/>
      <w:jc w:val="center"/>
    </w:pPr>
    <w:rPr>
      <w:rFonts w:ascii="Georgia" w:eastAsia="宋体" w:hAnsi="Georgia" w:cs="Times New Roman"/>
      <w:sz w:val="24"/>
      <w:szCs w:val="20"/>
    </w:rPr>
  </w:style>
  <w:style w:type="paragraph" w:customStyle="1" w:styleId="2ffffffff">
    <w:name w:val="条目2"/>
    <w:basedOn w:val="affff"/>
    <w:qFormat/>
    <w:rsid w:val="00AF754E"/>
    <w:pPr>
      <w:tabs>
        <w:tab w:val="num" w:pos="360"/>
      </w:tabs>
      <w:spacing w:line="360" w:lineRule="auto"/>
      <w:ind w:firstLineChars="200" w:firstLine="200"/>
    </w:pPr>
    <w:rPr>
      <w:rFonts w:ascii="Times New Roman" w:eastAsia="宋体" w:hAnsi="Times New Roman" w:cs="Times New Roman"/>
      <w:sz w:val="24"/>
      <w:szCs w:val="24"/>
    </w:rPr>
  </w:style>
  <w:style w:type="paragraph" w:customStyle="1" w:styleId="StyleHeading2NotItalic">
    <w:name w:val="Style Heading 2 + 宋体 Not Italic"/>
    <w:basedOn w:val="25"/>
    <w:qFormat/>
    <w:rsid w:val="00AF754E"/>
    <w:pPr>
      <w:keepNext w:val="0"/>
      <w:keepLines w:val="0"/>
      <w:widowControl/>
      <w:numPr>
        <w:ilvl w:val="0"/>
        <w:numId w:val="0"/>
      </w:numPr>
      <w:tabs>
        <w:tab w:val="num" w:pos="432"/>
        <w:tab w:val="left" w:pos="540"/>
        <w:tab w:val="num" w:pos="567"/>
      </w:tabs>
      <w:adjustRightInd w:val="0"/>
      <w:spacing w:before="260" w:after="100" w:afterAutospacing="1" w:line="240" w:lineRule="atLeast"/>
      <w:ind w:left="567" w:hanging="567"/>
      <w:jc w:val="left"/>
    </w:pPr>
    <w:rPr>
      <w:rFonts w:ascii="宋体" w:eastAsia="宋体" w:hAnsi="宋体"/>
      <w:b/>
      <w:color w:val="000000"/>
      <w:kern w:val="0"/>
      <w:u w:color="FF0000"/>
    </w:rPr>
  </w:style>
  <w:style w:type="paragraph" w:customStyle="1" w:styleId="CM366">
    <w:name w:val="CM366"/>
    <w:basedOn w:val="Default"/>
    <w:next w:val="Default"/>
    <w:qFormat/>
    <w:rsid w:val="00AF754E"/>
    <w:pPr>
      <w:spacing w:after="195"/>
    </w:pPr>
    <w:rPr>
      <w:rFonts w:ascii=".." w:eastAsia=".."/>
      <w:color w:val="auto"/>
    </w:rPr>
  </w:style>
  <w:style w:type="paragraph" w:customStyle="1" w:styleId="CM316">
    <w:name w:val="CM316"/>
    <w:basedOn w:val="Default"/>
    <w:next w:val="Default"/>
    <w:qFormat/>
    <w:rsid w:val="00AF754E"/>
    <w:pPr>
      <w:spacing w:line="426" w:lineRule="atLeast"/>
    </w:pPr>
    <w:rPr>
      <w:rFonts w:ascii=".." w:eastAsia=".."/>
      <w:color w:val="auto"/>
    </w:rPr>
  </w:style>
  <w:style w:type="paragraph" w:customStyle="1" w:styleId="Char1CharCharCharCharCharCharCharCharCharCharCharCharCharChar">
    <w:name w:val="Char1 Char Char Char Char Char Char Char Char Char Char Char Char Char Char"/>
    <w:basedOn w:val="affff"/>
    <w:autoRedefine/>
    <w:qFormat/>
    <w:rsid w:val="00AF754E"/>
    <w:pPr>
      <w:jc w:val="left"/>
    </w:pPr>
    <w:rPr>
      <w:rFonts w:ascii="Tahoma" w:eastAsia="宋体" w:hAnsi="Tahoma" w:cs="Times New Roman"/>
      <w:sz w:val="24"/>
      <w:szCs w:val="20"/>
    </w:rPr>
  </w:style>
  <w:style w:type="paragraph" w:customStyle="1" w:styleId="2ffffffff0">
    <w:name w:val="正文首行缩进2字"/>
    <w:basedOn w:val="affff"/>
    <w:qFormat/>
    <w:rsid w:val="00AF754E"/>
    <w:pPr>
      <w:tabs>
        <w:tab w:val="left" w:pos="720"/>
      </w:tabs>
      <w:adjustRightInd w:val="0"/>
      <w:snapToGrid w:val="0"/>
      <w:spacing w:line="360" w:lineRule="auto"/>
      <w:ind w:firstLine="480"/>
    </w:pPr>
    <w:rPr>
      <w:rFonts w:ascii="Times New Roman" w:eastAsia="宋体" w:hAnsi="Times New Roman" w:cs="Times New Roman"/>
      <w:sz w:val="24"/>
      <w:szCs w:val="24"/>
      <w:lang w:val="zh-CN"/>
    </w:rPr>
  </w:style>
  <w:style w:type="paragraph" w:customStyle="1" w:styleId="2222">
    <w:name w:val="样式 样式 正文字缩2字 + 左侧:  2 字符 首行缩进:  2 字符 + 首行缩进:  2 字符"/>
    <w:basedOn w:val="affff"/>
    <w:autoRedefine/>
    <w:qFormat/>
    <w:rsid w:val="00AF754E"/>
    <w:pPr>
      <w:ind w:firstLineChars="200" w:firstLine="420"/>
    </w:pPr>
    <w:rPr>
      <w:rFonts w:ascii="Times New Roman" w:eastAsia="宋体" w:hAnsi="Times New Roman" w:cs="Times New Roman"/>
      <w:sz w:val="24"/>
      <w:szCs w:val="21"/>
    </w:rPr>
  </w:style>
  <w:style w:type="character" w:customStyle="1" w:styleId="MMEmptyChar">
    <w:name w:val="MM Empty Char"/>
    <w:link w:val="MMEmpty"/>
    <w:locked/>
    <w:rsid w:val="00AF754E"/>
    <w:rPr>
      <w:rFonts w:ascii="Times New Roman" w:hAnsi="Times New Roman"/>
      <w:szCs w:val="24"/>
    </w:rPr>
  </w:style>
  <w:style w:type="paragraph" w:customStyle="1" w:styleId="MMEmpty">
    <w:name w:val="MM Empty"/>
    <w:basedOn w:val="affff"/>
    <w:link w:val="MMEmptyChar"/>
    <w:qFormat/>
    <w:rsid w:val="00AF754E"/>
    <w:rPr>
      <w:rFonts w:ascii="Times New Roman" w:hAnsi="Times New Roman"/>
      <w:szCs w:val="24"/>
    </w:rPr>
  </w:style>
  <w:style w:type="paragraph" w:customStyle="1" w:styleId="1ffffffffd">
    <w:name w:val="封面标题1"/>
    <w:next w:val="affff"/>
    <w:qFormat/>
    <w:rsid w:val="00AF754E"/>
    <w:pPr>
      <w:spacing w:line="400" w:lineRule="atLeast"/>
      <w:jc w:val="center"/>
    </w:pPr>
    <w:rPr>
      <w:rFonts w:ascii="Times New Roman" w:eastAsia="黑体" w:hAnsi="Times New Roman" w:cs="Times New Roman"/>
      <w:sz w:val="36"/>
      <w:szCs w:val="24"/>
    </w:rPr>
  </w:style>
  <w:style w:type="paragraph" w:customStyle="1" w:styleId="236">
    <w:name w:val="样式 正文首行缩进 + 首行缩进:  2 字符3"/>
    <w:basedOn w:val="affffff1"/>
    <w:qFormat/>
    <w:rsid w:val="00AF754E"/>
    <w:pPr>
      <w:widowControl w:val="0"/>
      <w:autoSpaceDE/>
      <w:autoSpaceDN/>
      <w:spacing w:before="0" w:after="0" w:line="360" w:lineRule="auto"/>
      <w:ind w:firstLineChars="200" w:firstLine="200"/>
      <w:jc w:val="both"/>
    </w:pPr>
    <w:rPr>
      <w:rFonts w:cs="宋体" w:hint="eastAsia"/>
      <w:lang w:eastAsia="x-none"/>
    </w:rPr>
  </w:style>
  <w:style w:type="character" w:customStyle="1" w:styleId="085Char">
    <w:name w:val="样式 首行缩进:  0.85 厘米 Char"/>
    <w:link w:val="0850"/>
    <w:locked/>
    <w:rsid w:val="00AF754E"/>
    <w:rPr>
      <w:rFonts w:ascii="Times New Roman" w:hAnsi="Times New Roman"/>
      <w:szCs w:val="21"/>
      <w:lang w:val="en-AU"/>
    </w:rPr>
  </w:style>
  <w:style w:type="paragraph" w:customStyle="1" w:styleId="0850">
    <w:name w:val="样式 首行缩进:  0.85 厘米"/>
    <w:basedOn w:val="affff"/>
    <w:link w:val="085Char"/>
    <w:qFormat/>
    <w:rsid w:val="00AF754E"/>
    <w:pPr>
      <w:widowControl/>
      <w:spacing w:line="360" w:lineRule="auto"/>
      <w:ind w:firstLine="454"/>
      <w:jc w:val="left"/>
    </w:pPr>
    <w:rPr>
      <w:rFonts w:ascii="Times New Roman" w:hAnsi="Times New Roman"/>
      <w:szCs w:val="21"/>
      <w:lang w:val="en-AU"/>
    </w:rPr>
  </w:style>
  <w:style w:type="paragraph" w:customStyle="1" w:styleId="affffffffffffffffffffffffffffffffff8">
    <w:name w:val="分类和集合"/>
    <w:basedOn w:val="2d"/>
    <w:qFormat/>
    <w:rsid w:val="00AF754E"/>
    <w:pPr>
      <w:spacing w:line="360" w:lineRule="auto"/>
      <w:ind w:firstLineChars="0" w:firstLine="0"/>
    </w:pPr>
    <w:rPr>
      <w:rFonts w:cs="Arial"/>
      <w:b/>
      <w:snapToGrid w:val="0"/>
      <w:sz w:val="24"/>
      <w:lang w:eastAsia="en-US"/>
    </w:rPr>
  </w:style>
  <w:style w:type="paragraph" w:customStyle="1" w:styleId="Arial08566">
    <w:name w:val="正文缩进 Arial 两端对齐 首行缩进:  0.85 厘米 段前: 6 磅 段后: 6 磅"/>
    <w:basedOn w:val="affff"/>
    <w:qFormat/>
    <w:rsid w:val="00AF754E"/>
    <w:pPr>
      <w:widowControl/>
      <w:spacing w:line="360" w:lineRule="auto"/>
      <w:ind w:firstLine="482"/>
    </w:pPr>
    <w:rPr>
      <w:rFonts w:ascii="Arial" w:eastAsia="宋体" w:hAnsi="Arial" w:cs="Times New Roman"/>
      <w:kern w:val="0"/>
      <w:sz w:val="24"/>
      <w:szCs w:val="20"/>
    </w:rPr>
  </w:style>
  <w:style w:type="character" w:customStyle="1" w:styleId="NormalArialChar">
    <w:name w:val="Normal + Arial Char"/>
    <w:link w:val="NormalArial"/>
    <w:locked/>
    <w:rsid w:val="00AF754E"/>
    <w:rPr>
      <w:rFonts w:ascii="Arial" w:hAnsi="Arial" w:cs="Arial"/>
      <w:sz w:val="24"/>
      <w:szCs w:val="24"/>
    </w:rPr>
  </w:style>
  <w:style w:type="paragraph" w:customStyle="1" w:styleId="NormalArial">
    <w:name w:val="Normal + Arial"/>
    <w:basedOn w:val="affff"/>
    <w:link w:val="NormalArialChar"/>
    <w:qFormat/>
    <w:rsid w:val="00AF754E"/>
    <w:pPr>
      <w:widowControl/>
      <w:spacing w:line="360" w:lineRule="auto"/>
      <w:ind w:firstLine="432"/>
      <w:jc w:val="left"/>
    </w:pPr>
    <w:rPr>
      <w:rFonts w:ascii="Arial" w:hAnsi="Arial" w:cs="Arial"/>
      <w:sz w:val="24"/>
      <w:szCs w:val="24"/>
    </w:rPr>
  </w:style>
  <w:style w:type="paragraph" w:customStyle="1" w:styleId="162">
    <w:name w:val="样式 标题 1 + 段前: 6 磅 段后: 自动"/>
    <w:basedOn w:val="17"/>
    <w:autoRedefine/>
    <w:qFormat/>
    <w:rsid w:val="00AF754E"/>
    <w:pPr>
      <w:keepLines w:val="0"/>
      <w:widowControl/>
      <w:numPr>
        <w:numId w:val="0"/>
      </w:numPr>
      <w:tabs>
        <w:tab w:val="num" w:pos="432"/>
        <w:tab w:val="num" w:pos="1152"/>
      </w:tabs>
      <w:adjustRightInd w:val="0"/>
      <w:spacing w:before="340" w:afterLines="50" w:after="0" w:line="240" w:lineRule="atLeast"/>
      <w:ind w:left="420" w:hanging="432"/>
      <w:jc w:val="left"/>
    </w:pPr>
    <w:rPr>
      <w:rFonts w:ascii="Arial" w:eastAsia="宋体" w:hAnsi="Arial" w:cs="宋体"/>
      <w:bCs/>
      <w:noProof/>
      <w:color w:val="000000"/>
      <w:kern w:val="28"/>
      <w:sz w:val="24"/>
      <w:szCs w:val="24"/>
      <w:u w:color="FF0000"/>
    </w:r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ffff"/>
    <w:autoRedefine/>
    <w:qFormat/>
    <w:rsid w:val="00AF754E"/>
    <w:pPr>
      <w:spacing w:line="360" w:lineRule="auto"/>
      <w:ind w:firstLineChars="200" w:firstLine="480"/>
    </w:pPr>
    <w:rPr>
      <w:rFonts w:ascii="Tahoma" w:eastAsia="宋体" w:hAnsi="Tahoma" w:cs="Times New Roman"/>
      <w:sz w:val="24"/>
      <w:szCs w:val="20"/>
    </w:rPr>
  </w:style>
  <w:style w:type="paragraph" w:customStyle="1" w:styleId="Arial061">
    <w:name w:val="表内段样式 Arial 首行缩进:  0 厘米 段前: 6 磅 段后: 1 行 行距: 单倍行距"/>
    <w:basedOn w:val="affff"/>
    <w:qFormat/>
    <w:rsid w:val="00AF754E"/>
    <w:pPr>
      <w:widowControl/>
      <w:jc w:val="left"/>
    </w:pPr>
    <w:rPr>
      <w:rFonts w:ascii="Arial" w:eastAsia="宋体" w:hAnsi="Arial" w:cs="Times New Roman"/>
      <w:kern w:val="0"/>
      <w:sz w:val="24"/>
      <w:szCs w:val="20"/>
    </w:rPr>
  </w:style>
  <w:style w:type="paragraph" w:customStyle="1" w:styleId="KPMGbodytext">
    <w:name w:val="KPMG body text"/>
    <w:basedOn w:val="affff"/>
    <w:qFormat/>
    <w:rsid w:val="00AF754E"/>
    <w:pPr>
      <w:widowControl/>
      <w:spacing w:line="360" w:lineRule="auto"/>
      <w:ind w:left="720" w:firstLine="461"/>
    </w:pPr>
    <w:rPr>
      <w:rFonts w:ascii="宋体" w:eastAsia="宋体" w:hAnsi="宋体" w:cs="Times New Roman"/>
      <w:kern w:val="0"/>
      <w:sz w:val="22"/>
      <w:szCs w:val="24"/>
    </w:rPr>
  </w:style>
  <w:style w:type="paragraph" w:customStyle="1" w:styleId="affffffffffffffffffffffffffffffffff9">
    <w:name w:val="解释字体"/>
    <w:basedOn w:val="affff"/>
    <w:next w:val="affff"/>
    <w:qFormat/>
    <w:rsid w:val="00AF754E"/>
    <w:pPr>
      <w:widowControl/>
      <w:snapToGrid w:val="0"/>
      <w:jc w:val="left"/>
    </w:pPr>
    <w:rPr>
      <w:rFonts w:ascii="Times New Roman" w:eastAsia="宋体" w:hAnsi="Times New Roman" w:cs="Times New Roman"/>
      <w:i/>
      <w:color w:val="0000FF"/>
      <w:kern w:val="0"/>
      <w:sz w:val="20"/>
      <w:szCs w:val="20"/>
    </w:rPr>
  </w:style>
  <w:style w:type="paragraph" w:customStyle="1" w:styleId="CM1">
    <w:name w:val="CM1"/>
    <w:basedOn w:val="Default"/>
    <w:next w:val="Default"/>
    <w:qFormat/>
    <w:rsid w:val="00AF754E"/>
    <w:rPr>
      <w:rFonts w:ascii=".." w:eastAsia=".."/>
      <w:color w:val="auto"/>
    </w:rPr>
  </w:style>
  <w:style w:type="paragraph" w:customStyle="1" w:styleId="CM40">
    <w:name w:val="CM40"/>
    <w:basedOn w:val="Default"/>
    <w:next w:val="Default"/>
    <w:qFormat/>
    <w:rsid w:val="00AF754E"/>
    <w:pPr>
      <w:spacing w:line="468" w:lineRule="atLeast"/>
    </w:pPr>
    <w:rPr>
      <w:rFonts w:ascii=".." w:eastAsia=".."/>
      <w:color w:val="auto"/>
    </w:rPr>
  </w:style>
  <w:style w:type="paragraph" w:customStyle="1" w:styleId="CM373">
    <w:name w:val="CM373"/>
    <w:basedOn w:val="Default"/>
    <w:next w:val="Default"/>
    <w:qFormat/>
    <w:rsid w:val="00AF754E"/>
    <w:pPr>
      <w:spacing w:after="673"/>
    </w:pPr>
    <w:rPr>
      <w:rFonts w:ascii=".." w:eastAsia=".."/>
      <w:color w:val="auto"/>
    </w:rPr>
  </w:style>
  <w:style w:type="paragraph" w:customStyle="1" w:styleId="5ff3">
    <w:name w:val="樣式5"/>
    <w:basedOn w:val="affff"/>
    <w:qFormat/>
    <w:rsid w:val="00AF754E"/>
    <w:pPr>
      <w:widowControl/>
      <w:overflowPunct w:val="0"/>
      <w:autoSpaceDE w:val="0"/>
      <w:autoSpaceDN w:val="0"/>
      <w:adjustRightInd w:val="0"/>
      <w:spacing w:line="400" w:lineRule="exact"/>
      <w:ind w:leftChars="225" w:left="450"/>
      <w:jc w:val="left"/>
    </w:pPr>
    <w:rPr>
      <w:rFonts w:ascii="DFKai-SB" w:eastAsia="DFKai-SB" w:hAnsi="DFKai-SB" w:cs="Times New Roman"/>
      <w:kern w:val="0"/>
      <w:sz w:val="28"/>
      <w:szCs w:val="28"/>
      <w:lang w:eastAsia="zh-TW"/>
    </w:rPr>
  </w:style>
  <w:style w:type="paragraph" w:customStyle="1" w:styleId="074150">
    <w:name w:val="样式 宋体 小四 首行缩进:  0.74 厘米 行距: 1.5 倍行距"/>
    <w:basedOn w:val="affff"/>
    <w:autoRedefine/>
    <w:qFormat/>
    <w:rsid w:val="00AF754E"/>
    <w:pPr>
      <w:spacing w:line="360" w:lineRule="auto"/>
      <w:ind w:firstLine="420"/>
    </w:pPr>
    <w:rPr>
      <w:rFonts w:ascii="宋体" w:eastAsia="宋体" w:hAnsi="宋体" w:cs="宋体"/>
      <w:szCs w:val="20"/>
    </w:rPr>
  </w:style>
  <w:style w:type="paragraph" w:customStyle="1" w:styleId="074151">
    <w:name w:val="样式 宋体 小四 左侧:  0.74 厘米 行距: 1.5 倍行距"/>
    <w:basedOn w:val="affff"/>
    <w:autoRedefine/>
    <w:qFormat/>
    <w:rsid w:val="00AF754E"/>
    <w:pPr>
      <w:spacing w:line="360" w:lineRule="auto"/>
      <w:ind w:left="420"/>
    </w:pPr>
    <w:rPr>
      <w:rFonts w:ascii="宋体" w:eastAsia="宋体" w:hAnsi="宋体" w:cs="宋体"/>
      <w:szCs w:val="20"/>
    </w:rPr>
  </w:style>
  <w:style w:type="paragraph" w:customStyle="1" w:styleId="2ffffffff1">
    <w:name w:val="符号正文2"/>
    <w:basedOn w:val="affff"/>
    <w:qFormat/>
    <w:rsid w:val="00AF754E"/>
    <w:rPr>
      <w:rFonts w:ascii="Times New Roman" w:eastAsia="宋体" w:hAnsi="Times New Roman" w:cs="Times New Roman"/>
      <w:szCs w:val="20"/>
    </w:rPr>
  </w:style>
  <w:style w:type="paragraph" w:customStyle="1" w:styleId="2ffffffff2">
    <w:name w:val="编号2"/>
    <w:basedOn w:val="affff"/>
    <w:qFormat/>
    <w:rsid w:val="00AF754E"/>
    <w:pPr>
      <w:tabs>
        <w:tab w:val="num" w:pos="840"/>
        <w:tab w:val="num" w:pos="1259"/>
      </w:tabs>
      <w:spacing w:line="360" w:lineRule="auto"/>
      <w:ind w:left="1259" w:firstLineChars="200" w:hanging="420"/>
    </w:pPr>
    <w:rPr>
      <w:rFonts w:ascii="宋体" w:eastAsia="宋体" w:hAnsi="宋体" w:cs="Times New Roman"/>
      <w:sz w:val="24"/>
      <w:szCs w:val="20"/>
    </w:rPr>
  </w:style>
  <w:style w:type="paragraph" w:customStyle="1" w:styleId="affffffffffffffffffffffffffffffffffa">
    <w:name w:val="命令行命令"/>
    <w:basedOn w:val="affff"/>
    <w:autoRedefine/>
    <w:qFormat/>
    <w:rsid w:val="00AF754E"/>
    <w:pPr>
      <w:tabs>
        <w:tab w:val="num" w:pos="425"/>
      </w:tabs>
      <w:spacing w:line="360" w:lineRule="auto"/>
      <w:ind w:left="425" w:hanging="425"/>
    </w:pPr>
    <w:rPr>
      <w:rFonts w:ascii="Times New Roman" w:eastAsia="宋体" w:hAnsi="Times New Roman" w:cs="Times New Roman"/>
      <w:b/>
      <w:color w:val="FF0000"/>
      <w:sz w:val="24"/>
      <w:szCs w:val="20"/>
      <w:u w:val="single"/>
    </w:rPr>
  </w:style>
  <w:style w:type="paragraph" w:customStyle="1" w:styleId="atgbulletedlist">
    <w:name w:val="atg bulleted list"/>
    <w:basedOn w:val="affff"/>
    <w:qFormat/>
    <w:rsid w:val="00AF754E"/>
    <w:pPr>
      <w:widowControl/>
      <w:tabs>
        <w:tab w:val="num" w:pos="840"/>
      </w:tabs>
      <w:ind w:left="840" w:hanging="420"/>
      <w:jc w:val="left"/>
    </w:pPr>
    <w:rPr>
      <w:rFonts w:ascii="Times New Roman" w:eastAsia="Times New Roman" w:hAnsi="Times New Roman" w:cs="Times New Roman"/>
      <w:kern w:val="0"/>
      <w:sz w:val="20"/>
      <w:szCs w:val="24"/>
    </w:rPr>
  </w:style>
  <w:style w:type="paragraph" w:customStyle="1" w:styleId="affffffffffffffffffffffffffffffffffb">
    <w:name w:val="章"/>
    <w:basedOn w:val="afffff2"/>
    <w:next w:val="affff"/>
    <w:qFormat/>
    <w:rsid w:val="00AF754E"/>
    <w:pPr>
      <w:tabs>
        <w:tab w:val="num" w:pos="425"/>
      </w:tabs>
      <w:spacing w:line="360" w:lineRule="auto"/>
      <w:ind w:left="425" w:hanging="425"/>
      <w:jc w:val="left"/>
    </w:pPr>
    <w:rPr>
      <w:rFonts w:ascii="Arial" w:eastAsia="黑体" w:hAnsi="Arial" w:cs="Arial"/>
      <w:lang w:eastAsia="en-US"/>
    </w:rPr>
  </w:style>
  <w:style w:type="paragraph" w:customStyle="1" w:styleId="affffffffffffffffffffffffffffffffffc">
    <w:name w:val="突出"/>
    <w:autoRedefine/>
    <w:qFormat/>
    <w:rsid w:val="00AF754E"/>
    <w:pPr>
      <w:spacing w:beforeLines="50" w:line="360" w:lineRule="auto"/>
      <w:jc w:val="center"/>
    </w:pPr>
    <w:rPr>
      <w:rFonts w:ascii="Times New Roman" w:eastAsia="宋体" w:hAnsi="Times New Roman" w:cs="Times New Roman"/>
      <w:kern w:val="0"/>
      <w:sz w:val="24"/>
      <w:szCs w:val="20"/>
    </w:rPr>
  </w:style>
  <w:style w:type="paragraph" w:customStyle="1" w:styleId="2ffffffff3">
    <w:name w:val="图注2"/>
    <w:basedOn w:val="affff"/>
    <w:autoRedefine/>
    <w:qFormat/>
    <w:rsid w:val="00AF754E"/>
    <w:pPr>
      <w:widowControl/>
      <w:jc w:val="center"/>
    </w:pPr>
    <w:rPr>
      <w:rFonts w:ascii="Times New Roman" w:eastAsia="宋体" w:hAnsi="Times New Roman" w:cs="Times New Roman"/>
      <w:szCs w:val="20"/>
    </w:rPr>
  </w:style>
  <w:style w:type="paragraph" w:customStyle="1" w:styleId="CharCharCharCharCharChar1CharCharCharChar1CharCharCharCharCharCharCharCharChar">
    <w:name w:val="Char Char Char Char Char Char1 Char Char Char Char1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2H2Underrubrik1prop2Title2h2sect12TitreBHeading">
    <w:name w:val="样式 标题 2H2Underrubrik1prop2Title2h2sect 1.2Titre BHeading..."/>
    <w:basedOn w:val="25"/>
    <w:qFormat/>
    <w:rsid w:val="00AF754E"/>
    <w:pPr>
      <w:keepNext w:val="0"/>
      <w:keepLines w:val="0"/>
      <w:numPr>
        <w:ilvl w:val="0"/>
        <w:numId w:val="0"/>
      </w:numPr>
      <w:tabs>
        <w:tab w:val="left" w:pos="540"/>
        <w:tab w:val="num" w:pos="576"/>
      </w:tabs>
      <w:adjustRightInd w:val="0"/>
      <w:spacing w:beforeLines="200" w:before="0" w:after="0" w:line="360" w:lineRule="auto"/>
      <w:ind w:left="576" w:hanging="576"/>
      <w:jc w:val="left"/>
    </w:pPr>
    <w:rPr>
      <w:rFonts w:ascii="宋体" w:eastAsia="宋体" w:hAnsi="宋体" w:cs="宋体"/>
      <w:b/>
      <w:sz w:val="24"/>
      <w:szCs w:val="20"/>
      <w:u w:color="FF0000"/>
    </w:rPr>
  </w:style>
  <w:style w:type="paragraph" w:customStyle="1" w:styleId="affffffffffffffffffffffffffffffffffd">
    <w:name w:val="封面软件名称"/>
    <w:basedOn w:val="affff"/>
    <w:next w:val="affff"/>
    <w:autoRedefine/>
    <w:qFormat/>
    <w:rsid w:val="00AF754E"/>
    <w:pPr>
      <w:pBdr>
        <w:bottom w:val="threeDEngrave" w:sz="48" w:space="1" w:color="auto"/>
      </w:pBdr>
      <w:spacing w:line="240" w:lineRule="atLeast"/>
      <w:ind w:rightChars="1" w:right="2"/>
      <w:jc w:val="center"/>
    </w:pPr>
    <w:rPr>
      <w:rFonts w:ascii="Times New Roman" w:eastAsia="楷体_GB2312" w:hAnsi="宋体" w:cs="Times New Roman"/>
      <w:b/>
      <w:sz w:val="48"/>
      <w:szCs w:val="48"/>
    </w:rPr>
  </w:style>
  <w:style w:type="character" w:customStyle="1" w:styleId="Charffffffffb">
    <w:name w:val="样式 题注 + 五号 Char"/>
    <w:link w:val="affffffffffffffffffffffffffffffffffe"/>
    <w:locked/>
    <w:rsid w:val="00AF754E"/>
    <w:rPr>
      <w:rFonts w:ascii="Arial" w:eastAsia="黑体" w:hAnsi="Arial" w:cs="Arial"/>
    </w:rPr>
  </w:style>
  <w:style w:type="paragraph" w:customStyle="1" w:styleId="affffffffffffffffffffffffffffffffffe">
    <w:name w:val="样式 题注 + 五号"/>
    <w:basedOn w:val="affffff2"/>
    <w:link w:val="Charffffffffb"/>
    <w:autoRedefine/>
    <w:qFormat/>
    <w:rsid w:val="00AF754E"/>
    <w:pPr>
      <w:widowControl w:val="0"/>
      <w:adjustRightInd w:val="0"/>
      <w:spacing w:before="0" w:after="0"/>
      <w:jc w:val="center"/>
    </w:pPr>
    <w:rPr>
      <w:rFonts w:ascii="Arial" w:eastAsia="黑体" w:hAnsi="Arial" w:cs="Arial"/>
      <w:b w:val="0"/>
      <w:kern w:val="2"/>
      <w:sz w:val="21"/>
      <w:szCs w:val="22"/>
      <w:lang w:eastAsia="zh-CN"/>
    </w:rPr>
  </w:style>
  <w:style w:type="paragraph" w:customStyle="1" w:styleId="1050">
    <w:name w:val="样式 ˎ̥ 两端对齐 段前: 10 磅 段后: 5 磅"/>
    <w:basedOn w:val="affff"/>
    <w:qFormat/>
    <w:rsid w:val="00AF754E"/>
    <w:pPr>
      <w:widowControl/>
      <w:spacing w:line="360" w:lineRule="auto"/>
      <w:ind w:firstLine="432"/>
    </w:pPr>
    <w:rPr>
      <w:rFonts w:ascii="ˎ̥" w:eastAsia="宋体" w:hAnsi="ˎ̥" w:cs="宋体"/>
      <w:kern w:val="0"/>
      <w:sz w:val="24"/>
      <w:szCs w:val="20"/>
    </w:rPr>
  </w:style>
  <w:style w:type="paragraph" w:customStyle="1" w:styleId="CharChar1CharChar1CharChar1CharChar1CharCharCharCharCharCharCharCharChar">
    <w:name w:val="Char Char1 Char Char1 Char Char1 Char Char1 Char Char Char Char Char Char Char Char Char"/>
    <w:basedOn w:val="affff"/>
    <w:autoRedefine/>
    <w:qFormat/>
    <w:rsid w:val="00AF754E"/>
    <w:rPr>
      <w:rFonts w:ascii="Tahoma" w:eastAsia="宋体" w:hAnsi="Tahoma" w:cs="Times New Roman"/>
      <w:sz w:val="24"/>
      <w:szCs w:val="24"/>
    </w:rPr>
  </w:style>
  <w:style w:type="paragraph" w:customStyle="1" w:styleId="afffffffffffffffffffffffffffffffffff">
    <w:name w:val="文章正文"/>
    <w:basedOn w:val="affff"/>
    <w:qFormat/>
    <w:rsid w:val="00AF754E"/>
    <w:pPr>
      <w:spacing w:line="360" w:lineRule="auto"/>
      <w:ind w:firstLineChars="200" w:firstLine="480"/>
    </w:pPr>
    <w:rPr>
      <w:rFonts w:ascii="Times New Roman" w:eastAsia="宋体" w:hAnsi="Times New Roman" w:cs="宋体"/>
      <w:sz w:val="24"/>
      <w:szCs w:val="20"/>
    </w:rPr>
  </w:style>
  <w:style w:type="paragraph" w:customStyle="1" w:styleId="afffffffffffffffffffffffffffffffffff0">
    <w:name w:val="前言"/>
    <w:basedOn w:val="affff"/>
    <w:qFormat/>
    <w:rsid w:val="00AF754E"/>
    <w:pPr>
      <w:spacing w:line="360" w:lineRule="auto"/>
      <w:jc w:val="center"/>
    </w:pPr>
    <w:rPr>
      <w:rFonts w:ascii="Times New Roman" w:eastAsia="宋体" w:hAnsi="Times New Roman" w:cs="宋体"/>
      <w:b/>
      <w:bCs/>
      <w:sz w:val="36"/>
      <w:szCs w:val="20"/>
    </w:rPr>
  </w:style>
  <w:style w:type="paragraph" w:customStyle="1" w:styleId="074152">
    <w:name w:val="样式 黑体 首行缩进:  0.74 厘米 行距: 1.5 倍行距"/>
    <w:basedOn w:val="affffffffffffffff1"/>
    <w:next w:val="30"/>
    <w:autoRedefine/>
    <w:qFormat/>
    <w:rsid w:val="00AF754E"/>
    <w:pPr>
      <w:tabs>
        <w:tab w:val="left" w:pos="0"/>
      </w:tabs>
      <w:spacing w:before="0" w:after="0"/>
      <w:ind w:left="0" w:right="0" w:firstLineChars="200" w:firstLine="420"/>
    </w:pPr>
    <w:rPr>
      <w:rFonts w:ascii="黑体" w:eastAsia="黑体" w:cs="宋体"/>
      <w:b w:val="0"/>
      <w:bCs w:val="0"/>
      <w:sz w:val="21"/>
      <w:szCs w:val="20"/>
    </w:rPr>
  </w:style>
  <w:style w:type="paragraph" w:customStyle="1" w:styleId="6000">
    <w:name w:val="样式 标题 6 + 左侧:  0 厘米 首行缩进:  0 厘米"/>
    <w:basedOn w:val="60"/>
    <w:autoRedefine/>
    <w:qFormat/>
    <w:rsid w:val="00AF754E"/>
    <w:pPr>
      <w:widowControl/>
      <w:numPr>
        <w:ilvl w:val="0"/>
        <w:numId w:val="0"/>
      </w:numPr>
      <w:tabs>
        <w:tab w:val="num" w:pos="3440"/>
      </w:tabs>
      <w:spacing w:line="316" w:lineRule="auto"/>
      <w:ind w:left="3440" w:hanging="1134"/>
      <w:jc w:val="left"/>
    </w:pPr>
    <w:rPr>
      <w:rFonts w:cs="宋体"/>
      <w:bCs w:val="0"/>
      <w:szCs w:val="20"/>
      <w:u w:color="FF0000"/>
    </w:rPr>
  </w:style>
  <w:style w:type="paragraph" w:customStyle="1" w:styleId="cwjA">
    <w:name w:val="cwj样式A"/>
    <w:basedOn w:val="affff"/>
    <w:qFormat/>
    <w:rsid w:val="00AF754E"/>
    <w:pPr>
      <w:tabs>
        <w:tab w:val="num" w:pos="425"/>
      </w:tabs>
      <w:spacing w:line="360" w:lineRule="auto"/>
      <w:ind w:left="425" w:firstLineChars="200" w:hanging="425"/>
    </w:pPr>
    <w:rPr>
      <w:rFonts w:ascii="Times New Roman" w:eastAsia="宋体" w:hAnsi="Times New Roman" w:cs="Times New Roman"/>
      <w:szCs w:val="20"/>
    </w:rPr>
  </w:style>
  <w:style w:type="paragraph" w:customStyle="1" w:styleId="afffffffffffffffffffffffffffffffffff1">
    <w:name w:val="列表文本"/>
    <w:basedOn w:val="affff"/>
    <w:autoRedefine/>
    <w:qFormat/>
    <w:rsid w:val="00AF754E"/>
    <w:pPr>
      <w:tabs>
        <w:tab w:val="num" w:pos="1560"/>
      </w:tabs>
      <w:adjustRightInd w:val="0"/>
      <w:snapToGrid w:val="0"/>
      <w:spacing w:line="360" w:lineRule="auto"/>
      <w:ind w:left="1560" w:firstLineChars="200" w:hanging="360"/>
    </w:pPr>
    <w:rPr>
      <w:rFonts w:ascii="Times New Roman" w:eastAsia="宋体" w:hAnsi="Times New Roman" w:cs="Arial"/>
      <w:iCs/>
      <w:szCs w:val="20"/>
    </w:rPr>
  </w:style>
  <w:style w:type="paragraph" w:customStyle="1" w:styleId="580">
    <w:name w:val="样式 目录 5 + 左侧:  8 字符"/>
    <w:basedOn w:val="54"/>
    <w:qFormat/>
    <w:rsid w:val="00AF754E"/>
    <w:pPr>
      <w:ind w:leftChars="1000" w:left="1000" w:firstLineChars="200" w:firstLine="200"/>
      <w:jc w:val="both"/>
    </w:pPr>
    <w:rPr>
      <w:rFonts w:ascii="Times New Roman" w:eastAsia="宋体" w:hAnsi="Times New Roman" w:cs="宋体"/>
      <w:szCs w:val="20"/>
    </w:rPr>
  </w:style>
  <w:style w:type="character" w:customStyle="1" w:styleId="4H4H41H42H43H44H45H46H47H48H49H410H411H421H4Char">
    <w:name w:val="样式 标题 4H4H41H42H43H44H45H46H47H48H49H410H411H421H4... Char"/>
    <w:link w:val="4H4H41H42H43H44H45H46H47H48H49H410H411H421H4"/>
    <w:locked/>
    <w:rsid w:val="00AF754E"/>
    <w:rPr>
      <w:rFonts w:ascii="Arial" w:hAnsi="Arial" w:cs="宋体"/>
      <w:b/>
      <w:noProof/>
      <w:sz w:val="30"/>
      <w:szCs w:val="30"/>
      <w:u w:color="FF0000"/>
    </w:rPr>
  </w:style>
  <w:style w:type="paragraph" w:customStyle="1" w:styleId="4H4H41H42H43H44H45H46H47H48H49H410H411H421H4">
    <w:name w:val="样式 标题 4H4H41H42H43H44H45H46H47H48H49H410H411H421H4..."/>
    <w:basedOn w:val="43"/>
    <w:link w:val="4H4H41H42H43H44H45H46H47H48H49H410H411H421H4Char"/>
    <w:autoRedefine/>
    <w:qFormat/>
    <w:rsid w:val="00AF754E"/>
    <w:pPr>
      <w:keepNext w:val="0"/>
      <w:keepLines w:val="0"/>
      <w:widowControl/>
      <w:numPr>
        <w:ilvl w:val="0"/>
        <w:numId w:val="0"/>
      </w:numPr>
      <w:tabs>
        <w:tab w:val="left" w:pos="420"/>
        <w:tab w:val="num" w:pos="2105"/>
      </w:tabs>
      <w:autoSpaceDE w:val="0"/>
      <w:autoSpaceDN w:val="0"/>
      <w:adjustRightInd w:val="0"/>
      <w:snapToGrid w:val="0"/>
      <w:spacing w:line="374" w:lineRule="auto"/>
      <w:ind w:left="2105" w:hanging="420"/>
    </w:pPr>
    <w:rPr>
      <w:rFonts w:ascii="Arial" w:eastAsiaTheme="minorEastAsia" w:hAnsi="Arial" w:cs="宋体"/>
      <w:bCs w:val="0"/>
      <w:noProof/>
      <w:sz w:val="30"/>
      <w:szCs w:val="30"/>
      <w:u w:color="FF0000"/>
    </w:rPr>
  </w:style>
  <w:style w:type="paragraph" w:customStyle="1" w:styleId="5dashdsddH5PIM5h5dash1ds1dd1dash2ds2dd2dash3">
    <w:name w:val="样式 标题 5dashdsddH5PIM 5h5dash1ds1dd1dash2ds2dd2dash3..."/>
    <w:basedOn w:val="52"/>
    <w:autoRedefine/>
    <w:qFormat/>
    <w:rsid w:val="00AF754E"/>
    <w:pPr>
      <w:widowControl/>
      <w:numPr>
        <w:ilvl w:val="0"/>
        <w:numId w:val="0"/>
      </w:numPr>
      <w:tabs>
        <w:tab w:val="num" w:pos="1008"/>
      </w:tabs>
      <w:adjustRightInd w:val="0"/>
      <w:spacing w:beforeLines="50" w:before="0" w:after="0" w:line="374" w:lineRule="auto"/>
      <w:ind w:leftChars="100" w:left="1008" w:rightChars="100" w:right="240" w:hanging="1008"/>
      <w:outlineLvl w:val="3"/>
    </w:pPr>
    <w:rPr>
      <w:rFonts w:ascii="Arial" w:eastAsia="黑体" w:hAnsi="Arial" w:cs="宋体"/>
      <w:bCs w:val="0"/>
      <w:sz w:val="24"/>
      <w:szCs w:val="20"/>
      <w:u w:color="FF0000"/>
    </w:rPr>
  </w:style>
  <w:style w:type="paragraph" w:customStyle="1" w:styleId="William41ALTZIndentCharChar">
    <w:name w:val="样式 正文缩进正文缩进William表正文正文非缩进标题4中文正文特点段1ALT+Z正文不缩进Indent ... Char Char"/>
    <w:basedOn w:val="affff0"/>
    <w:autoRedefine/>
    <w:qFormat/>
    <w:rsid w:val="00AF754E"/>
    <w:pPr>
      <w:spacing w:line="360" w:lineRule="auto"/>
      <w:ind w:firstLine="200"/>
    </w:pPr>
    <w:rPr>
      <w:rFonts w:ascii="宋体" w:eastAsia="宋体" w:hAnsi="宋体" w:cs="Times New Roman"/>
      <w:color w:val="000000"/>
      <w:szCs w:val="24"/>
    </w:rPr>
  </w:style>
  <w:style w:type="paragraph" w:customStyle="1" w:styleId="William41ALTZIndent1CharChar">
    <w:name w:val="样式 正文缩进正文缩进William表正文正文非缩进标题4中文正文特点段1ALT+Z正文不缩进Indent ...1 Char Char"/>
    <w:basedOn w:val="affff0"/>
    <w:qFormat/>
    <w:rsid w:val="00AF754E"/>
    <w:pPr>
      <w:spacing w:line="360" w:lineRule="auto"/>
      <w:ind w:firstLineChars="175" w:firstLine="175"/>
    </w:pPr>
    <w:rPr>
      <w:rFonts w:ascii="宋体" w:eastAsia="宋体" w:hAnsi="宋体" w:cs="Times New Roman"/>
      <w:color w:val="000000"/>
      <w:szCs w:val="24"/>
    </w:rPr>
  </w:style>
  <w:style w:type="paragraph" w:customStyle="1" w:styleId="04201">
    <w:name w:val="样式 加粗 左侧:  0.42 厘米 首行缩进:  0 厘米1"/>
    <w:basedOn w:val="affff"/>
    <w:autoRedefine/>
    <w:qFormat/>
    <w:rsid w:val="00AF754E"/>
    <w:pPr>
      <w:spacing w:line="360" w:lineRule="auto"/>
      <w:ind w:left="240" w:firstLineChars="200" w:firstLine="200"/>
    </w:pPr>
    <w:rPr>
      <w:rFonts w:ascii="Times New Roman" w:eastAsia="宋体" w:hAnsi="Times New Roman" w:cs="宋体"/>
      <w:b/>
      <w:bCs/>
      <w:szCs w:val="20"/>
    </w:rPr>
  </w:style>
  <w:style w:type="paragraph" w:customStyle="1" w:styleId="William41ALTZIndent">
    <w:name w:val="样式 正文缩进正文缩进William表正文正文非缩进标题4中文正文特点段1ALT+Z正文不缩进Indent ..."/>
    <w:basedOn w:val="affff0"/>
    <w:autoRedefine/>
    <w:qFormat/>
    <w:rsid w:val="00AF754E"/>
    <w:pPr>
      <w:spacing w:line="360" w:lineRule="auto"/>
      <w:ind w:firstLineChars="175" w:firstLine="175"/>
    </w:pPr>
    <w:rPr>
      <w:rFonts w:ascii="宋体" w:eastAsia="宋体" w:hAnsi="宋体" w:cs="Times New Roman"/>
      <w:bCs/>
      <w:color w:val="000000"/>
      <w:szCs w:val="24"/>
    </w:rPr>
  </w:style>
  <w:style w:type="paragraph" w:customStyle="1" w:styleId="William41ALTZIndent1">
    <w:name w:val="样式 正文缩进正文缩进William表正文正文非缩进标题4中文正文特点段1ALT+Z正文不缩进Indent ...1"/>
    <w:basedOn w:val="affff0"/>
    <w:qFormat/>
    <w:rsid w:val="00AF754E"/>
    <w:pPr>
      <w:spacing w:line="360" w:lineRule="auto"/>
      <w:ind w:firstLineChars="175" w:firstLine="175"/>
    </w:pPr>
    <w:rPr>
      <w:rFonts w:ascii="宋体" w:eastAsia="宋体" w:hAnsi="宋体" w:cs="Times New Roman"/>
      <w:color w:val="000000"/>
      <w:szCs w:val="24"/>
    </w:rPr>
  </w:style>
  <w:style w:type="paragraph" w:customStyle="1" w:styleId="William41ALTZIndentChar">
    <w:name w:val="样式 正文缩进正文缩进William表正文正文非缩进标题4中文正文特点段1ALT+Z正文不缩进Indent ... Char"/>
    <w:basedOn w:val="affff0"/>
    <w:autoRedefine/>
    <w:qFormat/>
    <w:rsid w:val="00AF754E"/>
    <w:pPr>
      <w:spacing w:line="360" w:lineRule="auto"/>
      <w:ind w:firstLineChars="175" w:firstLine="175"/>
    </w:pPr>
    <w:rPr>
      <w:rFonts w:ascii="宋体" w:eastAsia="宋体" w:hAnsi="宋体" w:cs="Times New Roman"/>
      <w:bCs/>
      <w:color w:val="000000"/>
      <w:szCs w:val="24"/>
    </w:rPr>
  </w:style>
  <w:style w:type="paragraph" w:customStyle="1" w:styleId="William41ALTZIndent1Char">
    <w:name w:val="样式 正文缩进正文缩进William表正文正文非缩进标题4中文正文特点段1ALT+Z正文不缩进Indent ...1 Char"/>
    <w:basedOn w:val="affff0"/>
    <w:qFormat/>
    <w:rsid w:val="00AF754E"/>
    <w:pPr>
      <w:spacing w:line="360" w:lineRule="auto"/>
      <w:ind w:firstLineChars="175" w:firstLine="175"/>
    </w:pPr>
    <w:rPr>
      <w:rFonts w:ascii="宋体" w:eastAsia="宋体" w:hAnsi="宋体" w:cs="Times New Roman"/>
      <w:color w:val="000000"/>
      <w:szCs w:val="24"/>
    </w:rPr>
  </w:style>
  <w:style w:type="paragraph" w:customStyle="1" w:styleId="11ffc">
    <w:name w:val="样式 附录 + 段前: 1 行 段后: 1 行"/>
    <w:basedOn w:val="80"/>
    <w:qFormat/>
    <w:rsid w:val="00AF754E"/>
    <w:pPr>
      <w:keepNext w:val="0"/>
      <w:keepLines w:val="0"/>
      <w:numPr>
        <w:ilvl w:val="0"/>
        <w:numId w:val="0"/>
      </w:numPr>
      <w:adjustRightInd w:val="0"/>
      <w:spacing w:beforeLines="100" w:before="0" w:afterLines="100" w:after="0" w:line="360" w:lineRule="auto"/>
      <w:outlineLvl w:val="0"/>
    </w:pPr>
    <w:rPr>
      <w:rFonts w:ascii="Arial Narrow" w:hAnsi="Arial Narrow" w:cs="Arial"/>
      <w:b/>
      <w:kern w:val="0"/>
      <w:sz w:val="44"/>
      <w:szCs w:val="20"/>
    </w:rPr>
  </w:style>
  <w:style w:type="paragraph" w:customStyle="1" w:styleId="CharCharChar7CharCharChar">
    <w:name w:val="Char Char Char7 Char Char Char"/>
    <w:next w:val="affff"/>
    <w:qFormat/>
    <w:rsid w:val="00AF754E"/>
    <w:pPr>
      <w:keepNext/>
      <w:keepLines/>
      <w:snapToGrid w:val="0"/>
      <w:spacing w:before="240" w:after="240"/>
      <w:outlineLvl w:val="7"/>
    </w:pPr>
    <w:rPr>
      <w:rFonts w:ascii="Arial" w:eastAsia="黑体" w:hAnsi="Arial" w:cs="Arial"/>
      <w:szCs w:val="21"/>
    </w:rPr>
  </w:style>
  <w:style w:type="paragraph" w:customStyle="1" w:styleId="CharCharChar7CharCharCharCharCharCharChar">
    <w:name w:val="Char Char Char7 Char Char Char Char Char Char Char"/>
    <w:next w:val="affff"/>
    <w:qFormat/>
    <w:rsid w:val="00AF754E"/>
    <w:pPr>
      <w:keepNext/>
      <w:keepLines/>
      <w:snapToGrid w:val="0"/>
      <w:spacing w:before="240" w:after="240"/>
      <w:outlineLvl w:val="7"/>
    </w:pPr>
    <w:rPr>
      <w:rFonts w:ascii="Arial" w:eastAsia="黑体" w:hAnsi="Arial" w:cs="Arial"/>
      <w:szCs w:val="21"/>
    </w:rPr>
  </w:style>
  <w:style w:type="paragraph" w:customStyle="1" w:styleId="CharChar7CharCharCharChar">
    <w:name w:val="Char Char7 Char Char Char Char"/>
    <w:basedOn w:val="affff"/>
    <w:autoRedefine/>
    <w:qFormat/>
    <w:rsid w:val="00AF754E"/>
    <w:pPr>
      <w:spacing w:line="360" w:lineRule="auto"/>
    </w:pPr>
    <w:rPr>
      <w:rFonts w:ascii="宋体" w:eastAsia="宋体" w:hAnsi="宋体" w:cs="Times New Roman"/>
      <w:sz w:val="22"/>
      <w:szCs w:val="24"/>
    </w:rPr>
  </w:style>
  <w:style w:type="paragraph" w:customStyle="1" w:styleId="3h3Heading3-oldLevel3HeadH3level3PIM3">
    <w:name w:val="样式 标题 3正文三级标题h3Heading 3 - oldLevel 3 HeadH3level_3PIM 3..."/>
    <w:basedOn w:val="36"/>
    <w:autoRedefine/>
    <w:qFormat/>
    <w:rsid w:val="00AF754E"/>
    <w:pPr>
      <w:widowControl/>
      <w:numPr>
        <w:numId w:val="93"/>
      </w:numPr>
      <w:tabs>
        <w:tab w:val="left" w:pos="1006"/>
      </w:tabs>
      <w:spacing w:after="240" w:line="240" w:lineRule="auto"/>
      <w:ind w:left="1260" w:firstLineChars="0" w:firstLine="0"/>
    </w:pPr>
    <w:rPr>
      <w:rFonts w:eastAsia="宋体" w:cs="宋体"/>
      <w:b/>
      <w:bCs/>
      <w:sz w:val="21"/>
      <w:szCs w:val="20"/>
      <w:u w:color="FF0000"/>
    </w:rPr>
  </w:style>
  <w:style w:type="paragraph" w:customStyle="1" w:styleId="CharCharChar7CharCharCharCharCharCharChar1">
    <w:name w:val="Char Char Char7 Char Char Char Char Char Char Char1"/>
    <w:next w:val="affff"/>
    <w:qFormat/>
    <w:rsid w:val="00AF754E"/>
    <w:pPr>
      <w:keepNext/>
      <w:keepLines/>
      <w:snapToGrid w:val="0"/>
      <w:spacing w:before="240" w:after="240"/>
      <w:outlineLvl w:val="7"/>
    </w:pPr>
    <w:rPr>
      <w:rFonts w:ascii="Arial" w:eastAsia="黑体" w:hAnsi="Arial" w:cs="Arial"/>
      <w:szCs w:val="21"/>
    </w:rPr>
  </w:style>
  <w:style w:type="paragraph" w:customStyle="1" w:styleId="tabledata">
    <w:name w:val="table data"/>
    <w:basedOn w:val="affff"/>
    <w:qFormat/>
    <w:rsid w:val="00AF754E"/>
    <w:pPr>
      <w:widowControl/>
      <w:spacing w:before="60" w:after="60"/>
      <w:ind w:right="113"/>
      <w:jc w:val="left"/>
    </w:pPr>
    <w:rPr>
      <w:rFonts w:ascii="Verdana" w:eastAsia="宋体" w:hAnsi="Verdana" w:cs="Times New Roman"/>
      <w:kern w:val="0"/>
      <w:sz w:val="18"/>
      <w:szCs w:val="20"/>
      <w:lang w:eastAsia="en-US"/>
    </w:rPr>
  </w:style>
  <w:style w:type="paragraph" w:customStyle="1" w:styleId="3h3Heading3-oldLevel3HeadH3level3PIM32">
    <w:name w:val="样式 标题 3正文三级标题h3Heading 3 - oldLevel 3 HeadH3level_3PIM 3...2"/>
    <w:basedOn w:val="36"/>
    <w:autoRedefine/>
    <w:qFormat/>
    <w:rsid w:val="00AF754E"/>
    <w:pPr>
      <w:widowControl/>
      <w:numPr>
        <w:ilvl w:val="0"/>
        <w:numId w:val="0"/>
      </w:numPr>
      <w:tabs>
        <w:tab w:val="num" w:pos="720"/>
        <w:tab w:val="left" w:pos="1006"/>
      </w:tabs>
      <w:spacing w:before="0" w:after="0" w:line="360" w:lineRule="auto"/>
      <w:ind w:left="1260" w:hanging="720"/>
    </w:pPr>
    <w:rPr>
      <w:rFonts w:eastAsia="宋体" w:cs="宋体"/>
      <w:b/>
      <w:bCs/>
      <w:sz w:val="21"/>
      <w:szCs w:val="20"/>
      <w:u w:color="FF0000"/>
    </w:rPr>
  </w:style>
  <w:style w:type="paragraph" w:customStyle="1" w:styleId="1ffffffffe">
    <w:name w:val="正文－1"/>
    <w:basedOn w:val="affff"/>
    <w:qFormat/>
    <w:rsid w:val="00AF754E"/>
    <w:pPr>
      <w:adjustRightInd w:val="0"/>
      <w:snapToGrid w:val="0"/>
      <w:spacing w:line="360" w:lineRule="auto"/>
    </w:pPr>
    <w:rPr>
      <w:rFonts w:ascii="Arial" w:eastAsia="黑体" w:hAnsi="Arial" w:cs="Arial"/>
      <w:kern w:val="0"/>
      <w:szCs w:val="21"/>
    </w:rPr>
  </w:style>
  <w:style w:type="paragraph" w:customStyle="1" w:styleId="0202">
    <w:name w:val="样式 表格字体 + 段前: 0.2 行 段后: 0.2 行"/>
    <w:basedOn w:val="afffffffffffffffffffffff5"/>
    <w:next w:val="afffffffffffffffffffffff5"/>
    <w:autoRedefine/>
    <w:qFormat/>
    <w:rsid w:val="00AF754E"/>
    <w:pPr>
      <w:adjustRightInd/>
      <w:spacing w:beforeLines="0" w:afterLines="0" w:line="360" w:lineRule="auto"/>
      <w:ind w:leftChars="0" w:left="0" w:rightChars="0" w:right="0" w:firstLineChars="0"/>
      <w:jc w:val="both"/>
      <w:textAlignment w:val="auto"/>
    </w:pPr>
    <w:rPr>
      <w:rFonts w:cs="Arial"/>
      <w:kern w:val="2"/>
      <w:sz w:val="24"/>
      <w:szCs w:val="24"/>
    </w:rPr>
  </w:style>
  <w:style w:type="paragraph" w:customStyle="1" w:styleId="TableHeader">
    <w:name w:val="Table Header"/>
    <w:basedOn w:val="affff"/>
    <w:qFormat/>
    <w:rsid w:val="00AF754E"/>
    <w:pPr>
      <w:keepNext/>
      <w:keepLines/>
      <w:widowControl/>
      <w:autoSpaceDN w:val="0"/>
      <w:adjustRightInd w:val="0"/>
      <w:spacing w:before="120"/>
      <w:ind w:firstLine="504"/>
      <w:jc w:val="center"/>
    </w:pPr>
    <w:rPr>
      <w:rFonts w:ascii="Arial" w:eastAsia="宋体" w:hAnsi="Arial" w:cs="Arial"/>
      <w:b/>
      <w:bCs/>
      <w:kern w:val="0"/>
      <w:sz w:val="20"/>
      <w:szCs w:val="20"/>
      <w:lang w:eastAsia="en-US"/>
    </w:rPr>
  </w:style>
  <w:style w:type="paragraph" w:customStyle="1" w:styleId="CharCharCharChar1CharCharChar">
    <w:name w:val="Char Char Char Char1 Char Char Char"/>
    <w:next w:val="affff"/>
    <w:qFormat/>
    <w:rsid w:val="00AF754E"/>
    <w:pPr>
      <w:keepNext/>
      <w:keepLines/>
      <w:snapToGrid w:val="0"/>
      <w:spacing w:before="240" w:after="240"/>
      <w:outlineLvl w:val="7"/>
    </w:pPr>
    <w:rPr>
      <w:rFonts w:ascii="Arial" w:eastAsia="黑体" w:hAnsi="Arial" w:cs="Arial"/>
      <w:kern w:val="0"/>
      <w:szCs w:val="21"/>
    </w:rPr>
  </w:style>
  <w:style w:type="paragraph" w:customStyle="1" w:styleId="22Heading2HiddenHeading2CCBSheading2H2h2">
    <w:name w:val="样式 标题 2第一章 标题 2Heading 2 HiddenHeading 2 CCBSheading 2H2h2..."/>
    <w:basedOn w:val="25"/>
    <w:qFormat/>
    <w:rsid w:val="00AF754E"/>
    <w:pPr>
      <w:keepNext w:val="0"/>
      <w:keepLines w:val="0"/>
      <w:numPr>
        <w:ilvl w:val="0"/>
        <w:numId w:val="0"/>
      </w:numPr>
      <w:tabs>
        <w:tab w:val="left" w:pos="540"/>
      </w:tabs>
      <w:adjustRightInd w:val="0"/>
      <w:spacing w:after="280" w:line="360" w:lineRule="auto"/>
      <w:jc w:val="left"/>
    </w:pPr>
    <w:rPr>
      <w:rFonts w:ascii="宋体" w:eastAsia="宋体" w:hAnsi="宋体"/>
      <w:b/>
      <w:color w:val="000000"/>
      <w:kern w:val="0"/>
      <w:sz w:val="24"/>
      <w:szCs w:val="24"/>
      <w:u w:color="FF0000"/>
    </w:rPr>
  </w:style>
  <w:style w:type="paragraph" w:customStyle="1" w:styleId="0020">
    <w:name w:val="样式 华文中宋 一号 加粗 居中 悬挂缩进: 0.02 字符"/>
    <w:basedOn w:val="affff"/>
    <w:qFormat/>
    <w:rsid w:val="00AF754E"/>
    <w:pPr>
      <w:ind w:rightChars="13" w:right="31" w:hanging="2"/>
      <w:jc w:val="center"/>
    </w:pPr>
    <w:rPr>
      <w:rFonts w:ascii="华文中宋" w:eastAsia="华文中宋" w:hAnsi="宋体" w:cs="宋体"/>
      <w:b/>
      <w:bCs/>
      <w:kern w:val="0"/>
      <w:sz w:val="52"/>
      <w:szCs w:val="20"/>
    </w:rPr>
  </w:style>
  <w:style w:type="paragraph" w:customStyle="1" w:styleId="afffffffffffffffffffffffffffffffffff2">
    <w:name w:val="题目标题"/>
    <w:basedOn w:val="affff"/>
    <w:next w:val="affff"/>
    <w:qFormat/>
    <w:rsid w:val="00AF754E"/>
    <w:pPr>
      <w:ind w:rightChars="13" w:right="31" w:hanging="2"/>
      <w:jc w:val="center"/>
    </w:pPr>
    <w:rPr>
      <w:rFonts w:ascii="华文中宋" w:eastAsia="华文中宋" w:hAnsi="宋体" w:cs="宋体"/>
      <w:b/>
      <w:bCs/>
      <w:kern w:val="0"/>
      <w:sz w:val="52"/>
      <w:szCs w:val="20"/>
    </w:rPr>
  </w:style>
  <w:style w:type="character" w:customStyle="1" w:styleId="Charffffffffc">
    <w:name w:val="!版心文字 Char"/>
    <w:link w:val="afffffffffffffffffffffffffffffffffff3"/>
    <w:locked/>
    <w:rsid w:val="00AF754E"/>
    <w:rPr>
      <w:rFonts w:ascii="Times New Roman" w:hAnsi="Times New Roman"/>
      <w:b/>
      <w:sz w:val="24"/>
      <w:szCs w:val="24"/>
    </w:rPr>
  </w:style>
  <w:style w:type="paragraph" w:customStyle="1" w:styleId="afffffffffffffffffffffffffffffffffff3">
    <w:name w:val="!版心文字"/>
    <w:basedOn w:val="affff"/>
    <w:link w:val="Charffffffffc"/>
    <w:autoRedefine/>
    <w:qFormat/>
    <w:rsid w:val="00AF754E"/>
    <w:pPr>
      <w:tabs>
        <w:tab w:val="num" w:pos="480"/>
      </w:tabs>
      <w:spacing w:line="360" w:lineRule="auto"/>
      <w:ind w:left="480" w:firstLine="480"/>
      <w:jc w:val="left"/>
    </w:pPr>
    <w:rPr>
      <w:rFonts w:ascii="Times New Roman" w:hAnsi="Times New Roman"/>
      <w:b/>
      <w:sz w:val="24"/>
      <w:szCs w:val="24"/>
    </w:rPr>
  </w:style>
  <w:style w:type="character" w:customStyle="1" w:styleId="GChar">
    <w:name w:val="G表格文字 Char"/>
    <w:link w:val="G"/>
    <w:locked/>
    <w:rsid w:val="00AF754E"/>
    <w:rPr>
      <w:rFonts w:ascii="Times New Roman" w:eastAsia="仿宋_GB2312" w:hAnsi="Times New Roman"/>
      <w:sz w:val="24"/>
      <w:szCs w:val="24"/>
    </w:rPr>
  </w:style>
  <w:style w:type="paragraph" w:customStyle="1" w:styleId="G">
    <w:name w:val="G表格文字"/>
    <w:basedOn w:val="affff"/>
    <w:link w:val="GChar"/>
    <w:autoRedefine/>
    <w:qFormat/>
    <w:rsid w:val="00AF754E"/>
    <w:pPr>
      <w:widowControl/>
    </w:pPr>
    <w:rPr>
      <w:rFonts w:ascii="Times New Roman" w:eastAsia="仿宋_GB2312" w:hAnsi="Times New Roman"/>
      <w:sz w:val="24"/>
      <w:szCs w:val="24"/>
    </w:rPr>
  </w:style>
  <w:style w:type="paragraph" w:customStyle="1" w:styleId="G0">
    <w:name w:val="G表格标题"/>
    <w:basedOn w:val="G"/>
    <w:autoRedefine/>
    <w:qFormat/>
    <w:rsid w:val="00AF754E"/>
    <w:pPr>
      <w:widowControl w:val="0"/>
      <w:spacing w:line="360" w:lineRule="auto"/>
    </w:pPr>
    <w:rPr>
      <w:rFonts w:eastAsia="宋体"/>
    </w:rPr>
  </w:style>
  <w:style w:type="paragraph" w:customStyle="1" w:styleId="af8">
    <w:name w:val="列表第一层级"/>
    <w:basedOn w:val="affffff9"/>
    <w:qFormat/>
    <w:rsid w:val="00AF754E"/>
    <w:pPr>
      <w:widowControl w:val="0"/>
      <w:numPr>
        <w:numId w:val="199"/>
      </w:numPr>
      <w:autoSpaceDE/>
      <w:autoSpaceDN/>
      <w:ind w:leftChars="200" w:left="480" w:firstLineChars="0" w:firstLine="0"/>
      <w:jc w:val="left"/>
    </w:pPr>
    <w:rPr>
      <w:rFonts w:ascii="Arial" w:hAnsi="Arial" w:cs="Arial" w:hint="eastAsia"/>
      <w:kern w:val="2"/>
    </w:rPr>
  </w:style>
  <w:style w:type="paragraph" w:customStyle="1" w:styleId="CharChar8CharCharCharCharCharCharCharCharCharCharCharCharCharCharChar">
    <w:name w:val="Char Char8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AINDENTEDPARA">
    <w:name w:val="A INDENTED PARA"/>
    <w:basedOn w:val="ABLOCKPARA"/>
    <w:qFormat/>
    <w:rsid w:val="00AF754E"/>
    <w:pPr>
      <w:spacing w:line="300" w:lineRule="auto"/>
      <w:ind w:left="331"/>
      <w:jc w:val="left"/>
    </w:pPr>
    <w:rPr>
      <w:rFonts w:eastAsia="宋体"/>
      <w:iCs w:val="0"/>
      <w:lang w:eastAsia="zh-CN"/>
    </w:rPr>
  </w:style>
  <w:style w:type="character" w:customStyle="1" w:styleId="textCharChar1CharChar">
    <w:name w:val="text Char Char1 Char Char"/>
    <w:link w:val="textCharChar1Char"/>
    <w:locked/>
    <w:rsid w:val="00AF754E"/>
    <w:rPr>
      <w:rFonts w:ascii="Arial" w:hAnsi="Arial" w:cs="Arial"/>
      <w:sz w:val="22"/>
    </w:rPr>
  </w:style>
  <w:style w:type="paragraph" w:customStyle="1" w:styleId="textCharChar1Char">
    <w:name w:val="text Char Char1 Char"/>
    <w:basedOn w:val="affff"/>
    <w:link w:val="textCharChar1CharChar"/>
    <w:qFormat/>
    <w:rsid w:val="00AF754E"/>
    <w:pPr>
      <w:widowControl/>
      <w:adjustRightInd w:val="0"/>
      <w:snapToGrid w:val="0"/>
      <w:ind w:left="288" w:firstLine="446"/>
      <w:jc w:val="left"/>
    </w:pPr>
    <w:rPr>
      <w:rFonts w:ascii="Arial" w:hAnsi="Arial" w:cs="Arial"/>
      <w:sz w:val="22"/>
    </w:rPr>
  </w:style>
  <w:style w:type="paragraph" w:customStyle="1" w:styleId="CharChar3CharCharCharCharCharCharCharCharCharCharCharCharCharChar">
    <w:name w:val="Char Char3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
    <w:name w:val="Char Char3 Char Char Char Char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
    <w:name w:val="Char Char3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
    <w:name w:val="Char Char3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
    <w:name w:val="Char Char3 Char Char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
    <w:name w:val="Char Char3 Char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1">
    <w:name w:val="Char Char3 Char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StyleAutoLeft0AfterAutoLinespacingsingle">
    <w:name w:val="Style 宋体 Auto Left:  0&quot; After:  Auto Line spacing:  single"/>
    <w:basedOn w:val="affff"/>
    <w:qFormat/>
    <w:rsid w:val="00AF754E"/>
    <w:pPr>
      <w:adjustRightInd w:val="0"/>
      <w:spacing w:after="100" w:afterAutospacing="1"/>
      <w:contextualSpacing/>
      <w:jc w:val="left"/>
    </w:pPr>
    <w:rPr>
      <w:rFonts w:ascii="宋体" w:eastAsia="宋体" w:hAnsi="宋体" w:cs="Times New Roman"/>
      <w:kern w:val="0"/>
      <w:sz w:val="24"/>
      <w:szCs w:val="20"/>
    </w:rPr>
  </w:style>
  <w:style w:type="paragraph" w:customStyle="1" w:styleId="StyleLeft005AfterAutoLinespacingsingle2">
    <w:name w:val="Style Left:  0.05&quot; After:  Auto Line spacing:  single2"/>
    <w:basedOn w:val="affff"/>
    <w:qFormat/>
    <w:rsid w:val="00AF754E"/>
    <w:pPr>
      <w:widowControl/>
      <w:adjustRightInd w:val="0"/>
      <w:spacing w:after="120"/>
      <w:ind w:left="72"/>
      <w:contextualSpacing/>
      <w:jc w:val="left"/>
    </w:pPr>
    <w:rPr>
      <w:rFonts w:ascii="Times New Roman" w:eastAsia="宋体" w:hAnsi="Times New Roman" w:cs="Times New Roman"/>
      <w:color w:val="000000"/>
      <w:kern w:val="0"/>
      <w:sz w:val="24"/>
      <w:szCs w:val="20"/>
    </w:rPr>
  </w:style>
  <w:style w:type="paragraph" w:customStyle="1" w:styleId="CharChar3CharCharCharCharCharCharCharCharCharCharCharCharCharCharCharCharCharCharCharCharCharCharCharCharChar2">
    <w:name w:val="Char Char3 Char Char Char Char Char Char Char Char Char Char Char Char Char Char Char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7Char">
    <w:name w:val="Char Char7 Char"/>
    <w:basedOn w:val="affff"/>
    <w:autoRedefine/>
    <w:qFormat/>
    <w:rsid w:val="00AF754E"/>
    <w:pPr>
      <w:spacing w:line="360" w:lineRule="auto"/>
    </w:pPr>
    <w:rPr>
      <w:rFonts w:ascii="宋体" w:eastAsia="宋体" w:hAnsi="宋体" w:cs="Times New Roman"/>
      <w:sz w:val="22"/>
      <w:szCs w:val="24"/>
    </w:rPr>
  </w:style>
  <w:style w:type="paragraph" w:customStyle="1" w:styleId="BodyText4">
    <w:name w:val="Body Text 4"/>
    <w:basedOn w:val="affff"/>
    <w:qFormat/>
    <w:rsid w:val="00AF754E"/>
    <w:pPr>
      <w:widowControl/>
      <w:overflowPunct w:val="0"/>
      <w:autoSpaceDE w:val="0"/>
      <w:autoSpaceDN w:val="0"/>
      <w:adjustRightInd w:val="0"/>
      <w:spacing w:before="60" w:after="60"/>
      <w:ind w:left="780"/>
      <w:jc w:val="left"/>
    </w:pPr>
    <w:rPr>
      <w:rFonts w:ascii="宋体" w:eastAsia="宋体" w:hAnsi="宋体" w:cs="Times New Roman"/>
      <w:color w:val="000000"/>
      <w:kern w:val="0"/>
      <w:sz w:val="24"/>
      <w:szCs w:val="12"/>
      <w:lang w:bidi="he-IL"/>
    </w:rPr>
  </w:style>
  <w:style w:type="paragraph" w:customStyle="1" w:styleId="CharChar7CharChar">
    <w:name w:val="Char Char7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
    <w:name w:val="Char Char3 Char Char Char Char Char Char Char Char Char Char Char Char Char Char Char Char Char Char Char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4ff3">
    <w:name w:val="标题4后正文"/>
    <w:basedOn w:val="affff"/>
    <w:autoRedefine/>
    <w:qFormat/>
    <w:rsid w:val="00AF754E"/>
    <w:pPr>
      <w:spacing w:before="60" w:after="60" w:line="360" w:lineRule="auto"/>
      <w:ind w:leftChars="260" w:left="546" w:firstLineChars="200" w:firstLine="480"/>
    </w:pPr>
    <w:rPr>
      <w:rFonts w:ascii="Times New Roman" w:eastAsia="宋体" w:hAnsi="Times New Roman" w:cs="Times New Roman"/>
      <w:sz w:val="24"/>
      <w:szCs w:val="20"/>
    </w:rPr>
  </w:style>
  <w:style w:type="paragraph" w:customStyle="1" w:styleId="4Char7">
    <w:name w:val="正文4 Char"/>
    <w:basedOn w:val="affff"/>
    <w:autoRedefine/>
    <w:qFormat/>
    <w:rsid w:val="00AF754E"/>
    <w:pPr>
      <w:spacing w:before="60" w:after="60" w:line="360" w:lineRule="auto"/>
      <w:ind w:left="1080"/>
    </w:pPr>
    <w:rPr>
      <w:rFonts w:ascii="Times New Roman" w:eastAsia="宋体" w:hAnsi="Times New Roman" w:cs="Times New Roman"/>
      <w:sz w:val="24"/>
      <w:szCs w:val="24"/>
    </w:rPr>
  </w:style>
  <w:style w:type="paragraph" w:customStyle="1" w:styleId="CharChar7Char1">
    <w:name w:val="Char Char7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CharCharChar">
    <w:name w:val="Char Char3 Char Char Char Char Char Char Char Char Char Char Char Char Char Char Char Char Char Char Char Char Char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
    <w:name w:val="Char Char7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
    <w:name w:val="Char Char7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1CharCharCharCharCharCharCharCharCharCharCharChar">
    <w:name w:val="Char Char3 Char Char Char Char Char Char Char Char Char Char Char Char Char Char Char Char Char Char Char Char1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1">
    <w:name w:val="Char Char3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
    <w:name w:val="Char Char7 Char Char1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
    <w:name w:val="Char Char7 Char Char1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
    <w:name w:val="Char Char7 Char Char1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
    <w:name w:val="Char Char7 Char Char1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
    <w:name w:val="Char Char7 Char Char1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6L6H6BulletlistPIM6BOD46ALT6Bullet">
    <w:name w:val="样式 标题 6L6H6Bullet listPIM 6BOD 4正文六级标题标题 6(ALT+6)Bullet ..."/>
    <w:basedOn w:val="60"/>
    <w:qFormat/>
    <w:rsid w:val="00AF754E"/>
    <w:pPr>
      <w:widowControl/>
      <w:numPr>
        <w:numId w:val="93"/>
      </w:numPr>
      <w:tabs>
        <w:tab w:val="num" w:pos="432"/>
        <w:tab w:val="num" w:pos="1560"/>
      </w:tabs>
      <w:spacing w:before="120" w:after="120" w:line="316" w:lineRule="auto"/>
      <w:ind w:left="2520"/>
      <w:jc w:val="left"/>
    </w:pPr>
    <w:rPr>
      <w:b w:val="0"/>
      <w:bCs w:val="0"/>
      <w:szCs w:val="20"/>
      <w:u w:color="FF0000"/>
    </w:rPr>
  </w:style>
  <w:style w:type="paragraph" w:customStyle="1" w:styleId="CharChar7CharChar1CharCharCharCharCharCharCharCharCharCharCharCharCharCharCharCharCharCharCharCharCharCharCharChar">
    <w:name w:val="Char Char7 Char Char1 Char Char Char Char Char Char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
    <w:name w:val="Char Char7 Char Char1 Char Char Char Char Char Char Char Char Char Char Char Char Char Char Char Char Char Char Char Char Char Char Char Char1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
    <w:name w:val="Char Char7 Char Char1 Char Char Char Char Char Char Char Char Char Char Char Char Char Char Char Char Char Char Char Char Char Char Char Char1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
    <w:name w:val="Char Char7 Char Char1 Char Char Char Char Char Char Char Char Char Char Char Char Char Char Char Char Char Char Char Char Char Char Char Char1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
    <w:name w:val="Char Char7 Char Char1 Char Char Char Char Char Char Char Char Char Char Char Char Char Char Char Char Char Char Char Char Char Char Char Char1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
    <w:name w:val="Char Char7 Char Char1 Char Char Char Char Char Char Char Char Char Char Char Char Char Char Char Char Char Char Char Char Char Char Char Char1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
    <w:name w:val="Char Char7 Char Char1 Char Char Char Char Char Char Char Char Char Char Char Char Char Char Char Char Char Char Char Char Char Char Char Char1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
    <w:name w:val="Char Char7 Char Char1 Char Char Char Char Char Char Char Char Char Char Char Char Char Char Char Char Char Char Char Char Char Char Char Char1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Char">
    <w:name w:val="Char Char7 Char Char1 Char Char Char Char Char Char Char Char Char Char Char Char Char Char Char Char Char Char Char Char Char Char Char Char1 Char Char Char Char Char Char Char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CharChar">
    <w:name w:val="Char Char7 Char Char1 Char Char Char Char Char Char Char Char Char Char Char Char Char Char Char Char Char Char Char Char Char Char Char Char1 Char Char Char Char Char Char Char Char Char Char Char Char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
    <w:name w:val="Char Char7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
    <w:name w:val="Char Char7 Char Char1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CharCharCharChar">
    <w:name w:val="Char Char7 Char Char1 Char Char Char Char Char Char Char Char Char Char Char Char Char Char Char Char Char Char Char Char Char Char Char Char1 Char Char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8CharCharCharCharCharCharChar">
    <w:name w:val="Char Char8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8CharCharCharCharCharCharCharCharChar">
    <w:name w:val="Char Char8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
    <w:name w:val="Char Char7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1">
    <w:name w:val="Char Char7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1">
    <w:name w:val="Char Char3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1CharCharCharCharChar">
    <w:name w:val="Char Char7 Char Char Char Char1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3">
    <w:name w:val="Char Char Char Char Char Char Char3"/>
    <w:basedOn w:val="affff"/>
    <w:autoRedefine/>
    <w:qFormat/>
    <w:rsid w:val="00AF754E"/>
    <w:pPr>
      <w:spacing w:line="360" w:lineRule="auto"/>
      <w:ind w:firstLineChars="200" w:firstLine="480"/>
    </w:pPr>
    <w:rPr>
      <w:rFonts w:ascii="Tahoma" w:eastAsia="宋体" w:hAnsi="Tahoma" w:cs="Times New Roman"/>
      <w:sz w:val="24"/>
      <w:szCs w:val="20"/>
    </w:rPr>
  </w:style>
  <w:style w:type="paragraph" w:customStyle="1" w:styleId="CharChar8CharCharCharCharCharCharCharCharCharCharCharCharCharCharCharCharCharChar1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character" w:customStyle="1" w:styleId="22Heading2HiddenHeading2CCBSheading2H2h22CharChar">
    <w:name w:val="样式 标题 2第一章 标题 2Heading 2 HiddenHeading 2 CCBSheading 2H2h2...2 Char Char"/>
    <w:link w:val="22Heading2HiddenHeading2CCBSheading2H2h22"/>
    <w:locked/>
    <w:rsid w:val="00AF754E"/>
    <w:rPr>
      <w:rFonts w:ascii="Tahoma" w:hAnsi="Tahoma"/>
      <w:b/>
      <w:color w:val="000000"/>
      <w:sz w:val="28"/>
      <w:szCs w:val="24"/>
      <w:u w:color="FF0000"/>
    </w:rPr>
  </w:style>
  <w:style w:type="paragraph" w:customStyle="1" w:styleId="22Heading2HiddenHeading2CCBSheading2H2h22">
    <w:name w:val="样式 标题 2第一章 标题 2Heading 2 HiddenHeading 2 CCBSheading 2H2h2...2"/>
    <w:basedOn w:val="25"/>
    <w:link w:val="22Heading2HiddenHeading2CCBSheading2H2h22CharChar"/>
    <w:autoRedefine/>
    <w:qFormat/>
    <w:rsid w:val="00AF754E"/>
    <w:pPr>
      <w:keepNext w:val="0"/>
      <w:keepLines w:val="0"/>
      <w:numPr>
        <w:ilvl w:val="0"/>
        <w:numId w:val="0"/>
      </w:numPr>
      <w:tabs>
        <w:tab w:val="num" w:pos="284"/>
        <w:tab w:val="num" w:pos="432"/>
        <w:tab w:val="num" w:pos="540"/>
        <w:tab w:val="num" w:pos="576"/>
      </w:tabs>
      <w:adjustRightInd w:val="0"/>
      <w:spacing w:beforeLines="100" w:before="0" w:after="0" w:line="360" w:lineRule="auto"/>
      <w:ind w:left="284"/>
      <w:jc w:val="left"/>
    </w:pPr>
    <w:rPr>
      <w:rFonts w:ascii="Tahoma" w:eastAsiaTheme="minorEastAsia" w:hAnsi="Tahoma" w:cstheme="minorBidi"/>
      <w:b/>
      <w:color w:val="000000"/>
      <w:szCs w:val="24"/>
      <w:u w:color="FF0000"/>
    </w:rPr>
  </w:style>
  <w:style w:type="paragraph" w:customStyle="1" w:styleId="CharChar7CharChar5CharCharCharChar4CharChar4CharChar">
    <w:name w:val="Char Char7 Char Char5 Char Char Char Char4 Char Char4 Char Char"/>
    <w:basedOn w:val="affff"/>
    <w:autoRedefine/>
    <w:qFormat/>
    <w:rsid w:val="00AF754E"/>
    <w:pPr>
      <w:spacing w:line="360" w:lineRule="auto"/>
    </w:pPr>
    <w:rPr>
      <w:rFonts w:ascii="宋体" w:eastAsia="宋体" w:hAnsi="宋体" w:cs="Times New Roman"/>
      <w:sz w:val="22"/>
      <w:szCs w:val="24"/>
    </w:rPr>
  </w:style>
  <w:style w:type="paragraph" w:customStyle="1" w:styleId="1fffffffff">
    <w:name w:val="编号(1)"/>
    <w:basedOn w:val="affff"/>
    <w:next w:val="affff"/>
    <w:qFormat/>
    <w:rsid w:val="00AF754E"/>
    <w:pPr>
      <w:adjustRightInd w:val="0"/>
      <w:spacing w:line="360" w:lineRule="auto"/>
    </w:pPr>
    <w:rPr>
      <w:rFonts w:ascii="Times New Roman" w:eastAsia="宋体" w:hAnsi="Times New Roman" w:cs="Times New Roman"/>
      <w:sz w:val="24"/>
      <w:szCs w:val="20"/>
    </w:rPr>
  </w:style>
  <w:style w:type="paragraph" w:customStyle="1" w:styleId="l">
    <w:name w:val="l正文"/>
    <w:qFormat/>
    <w:rsid w:val="00AF754E"/>
    <w:pPr>
      <w:numPr>
        <w:ilvl w:val="1"/>
        <w:numId w:val="200"/>
      </w:numPr>
      <w:spacing w:line="360" w:lineRule="auto"/>
      <w:ind w:left="0" w:firstLineChars="200" w:firstLine="200"/>
      <w:jc w:val="both"/>
    </w:pPr>
    <w:rPr>
      <w:rFonts w:ascii="楷体_GB2312" w:eastAsia="楷体_GB2312" w:hAnsi="Times New Roman" w:cs="Times New Roman"/>
      <w:kern w:val="0"/>
      <w:sz w:val="24"/>
      <w:szCs w:val="20"/>
    </w:rPr>
  </w:style>
  <w:style w:type="paragraph" w:customStyle="1" w:styleId="l1">
    <w:name w:val="l标题1"/>
    <w:next w:val="l"/>
    <w:qFormat/>
    <w:rsid w:val="00AF754E"/>
    <w:pPr>
      <w:keepNext/>
      <w:numPr>
        <w:numId w:val="200"/>
      </w:numPr>
      <w:spacing w:beforeLines="100"/>
      <w:outlineLvl w:val="0"/>
    </w:pPr>
    <w:rPr>
      <w:rFonts w:ascii="Times New Roman" w:eastAsia="宋体" w:hAnsi="Times New Roman" w:cs="Times New Roman"/>
      <w:b/>
      <w:kern w:val="0"/>
      <w:sz w:val="36"/>
      <w:szCs w:val="20"/>
    </w:rPr>
  </w:style>
  <w:style w:type="paragraph" w:customStyle="1" w:styleId="l2">
    <w:name w:val="l标题2"/>
    <w:basedOn w:val="l1"/>
    <w:next w:val="l"/>
    <w:qFormat/>
    <w:rsid w:val="00AF754E"/>
    <w:pPr>
      <w:keepNext w:val="0"/>
      <w:numPr>
        <w:ilvl w:val="2"/>
      </w:numPr>
      <w:tabs>
        <w:tab w:val="num" w:pos="567"/>
      </w:tabs>
      <w:ind w:left="567" w:hanging="567"/>
      <w:outlineLvl w:val="1"/>
    </w:pPr>
    <w:rPr>
      <w:rFonts w:eastAsia="黑体"/>
      <w:sz w:val="32"/>
    </w:rPr>
  </w:style>
  <w:style w:type="paragraph" w:customStyle="1" w:styleId="l3">
    <w:name w:val="l标题3"/>
    <w:basedOn w:val="l1"/>
    <w:next w:val="l"/>
    <w:qFormat/>
    <w:rsid w:val="00AF754E"/>
    <w:pPr>
      <w:numPr>
        <w:ilvl w:val="3"/>
      </w:numPr>
      <w:tabs>
        <w:tab w:val="num" w:pos="709"/>
      </w:tabs>
      <w:spacing w:beforeLines="50"/>
      <w:ind w:left="709" w:hanging="709"/>
      <w:outlineLvl w:val="2"/>
    </w:pPr>
    <w:rPr>
      <w:sz w:val="30"/>
    </w:rPr>
  </w:style>
  <w:style w:type="paragraph" w:customStyle="1" w:styleId="afffffffffffffffffffffffffffffffffff4">
    <w:name w:val="样式 两端对齐"/>
    <w:basedOn w:val="affff"/>
    <w:qFormat/>
    <w:rsid w:val="00AF754E"/>
    <w:pPr>
      <w:spacing w:line="360" w:lineRule="auto"/>
      <w:ind w:firstLineChars="200" w:firstLine="200"/>
    </w:pPr>
    <w:rPr>
      <w:rFonts w:ascii="Times New Roman" w:eastAsia="宋体" w:hAnsi="Times New Roman" w:cs="宋体"/>
      <w:kern w:val="0"/>
      <w:sz w:val="24"/>
      <w:szCs w:val="20"/>
    </w:rPr>
  </w:style>
  <w:style w:type="character" w:customStyle="1" w:styleId="10Char">
    <w:name w:val="样式10 Char"/>
    <w:link w:val="103"/>
    <w:locked/>
    <w:rsid w:val="00AF754E"/>
    <w:rPr>
      <w:rFonts w:ascii="宋体" w:hAnsi="宋体"/>
      <w:b/>
      <w:color w:val="000000"/>
      <w:sz w:val="28"/>
      <w:szCs w:val="24"/>
      <w:u w:color="FF0000"/>
    </w:rPr>
  </w:style>
  <w:style w:type="paragraph" w:customStyle="1" w:styleId="103">
    <w:name w:val="样式10"/>
    <w:basedOn w:val="25"/>
    <w:link w:val="10Char"/>
    <w:qFormat/>
    <w:rsid w:val="00AF754E"/>
    <w:pPr>
      <w:keepNext w:val="0"/>
      <w:keepLines w:val="0"/>
      <w:numPr>
        <w:ilvl w:val="0"/>
        <w:numId w:val="0"/>
      </w:numPr>
      <w:tabs>
        <w:tab w:val="num" w:pos="284"/>
        <w:tab w:val="num" w:pos="432"/>
        <w:tab w:val="left" w:pos="540"/>
        <w:tab w:val="num" w:pos="576"/>
      </w:tabs>
      <w:adjustRightInd w:val="0"/>
      <w:spacing w:before="260" w:after="0" w:line="360" w:lineRule="auto"/>
      <w:ind w:left="284"/>
      <w:jc w:val="left"/>
    </w:pPr>
    <w:rPr>
      <w:rFonts w:ascii="宋体" w:eastAsiaTheme="minorEastAsia" w:hAnsi="宋体" w:cstheme="minorBidi"/>
      <w:b/>
      <w:color w:val="000000"/>
      <w:szCs w:val="24"/>
      <w:u w:color="FF0000"/>
    </w:rPr>
  </w:style>
  <w:style w:type="paragraph" w:customStyle="1" w:styleId="26">
    <w:name w:val="2级标题"/>
    <w:basedOn w:val="25"/>
    <w:qFormat/>
    <w:rsid w:val="00AF754E"/>
    <w:pPr>
      <w:keepNext w:val="0"/>
      <w:keepLines w:val="0"/>
      <w:widowControl/>
      <w:numPr>
        <w:ilvl w:val="0"/>
        <w:numId w:val="201"/>
      </w:numPr>
      <w:tabs>
        <w:tab w:val="num" w:pos="360"/>
        <w:tab w:val="left" w:pos="540"/>
      </w:tabs>
      <w:adjustRightInd w:val="0"/>
      <w:snapToGrid w:val="0"/>
      <w:spacing w:before="60" w:after="60" w:line="360" w:lineRule="auto"/>
      <w:ind w:left="425" w:hanging="425"/>
      <w:jc w:val="left"/>
    </w:pPr>
    <w:rPr>
      <w:rFonts w:ascii="宋体" w:eastAsia="宋体" w:hAnsi="宋体"/>
      <w:b/>
      <w:bCs/>
      <w:color w:val="000000"/>
      <w:kern w:val="0"/>
      <w:u w:color="FF0000"/>
    </w:rPr>
  </w:style>
  <w:style w:type="character" w:customStyle="1" w:styleId="3Chare">
    <w:name w:val="3级标题 Char"/>
    <w:link w:val="38"/>
    <w:locked/>
    <w:rsid w:val="00AF754E"/>
    <w:rPr>
      <w:rFonts w:ascii="Arial" w:hAnsi="Arial" w:cs="宋体"/>
      <w:bCs/>
      <w:sz w:val="28"/>
      <w:szCs w:val="28"/>
      <w:u w:color="FF0000"/>
    </w:rPr>
  </w:style>
  <w:style w:type="paragraph" w:customStyle="1" w:styleId="38">
    <w:name w:val="3级标题"/>
    <w:basedOn w:val="36"/>
    <w:link w:val="3Chare"/>
    <w:qFormat/>
    <w:rsid w:val="00AF754E"/>
    <w:pPr>
      <w:numPr>
        <w:ilvl w:val="0"/>
        <w:numId w:val="202"/>
      </w:numPr>
      <w:tabs>
        <w:tab w:val="left" w:pos="567"/>
        <w:tab w:val="left" w:pos="1006"/>
      </w:tabs>
      <w:spacing w:before="60" w:after="60" w:line="360" w:lineRule="auto"/>
      <w:ind w:firstLineChars="0" w:firstLine="0"/>
    </w:pPr>
    <w:rPr>
      <w:rFonts w:eastAsiaTheme="minorEastAsia" w:cs="宋体"/>
      <w:bCs/>
      <w:sz w:val="28"/>
      <w:szCs w:val="28"/>
      <w:u w:color="FF0000"/>
    </w:rPr>
  </w:style>
  <w:style w:type="paragraph" w:customStyle="1" w:styleId="2ffffffff4">
    <w:name w:val="封面标题2"/>
    <w:next w:val="affff"/>
    <w:qFormat/>
    <w:rsid w:val="00AF754E"/>
    <w:pPr>
      <w:spacing w:line="400" w:lineRule="atLeast"/>
      <w:jc w:val="center"/>
    </w:pPr>
    <w:rPr>
      <w:rFonts w:ascii="Times New Roman" w:eastAsia="楷体_GB2312" w:hAnsi="Times New Roman" w:cs="Times New Roman"/>
      <w:b/>
      <w:sz w:val="72"/>
      <w:szCs w:val="24"/>
    </w:rPr>
  </w:style>
  <w:style w:type="paragraph" w:customStyle="1" w:styleId="211Heading211Heading22Heading2HiddenHea">
    <w:name w:val="样式 标题 21.1Heading 21.1 Heading 2第一章 标题 2Heading 2 HiddenHea..."/>
    <w:basedOn w:val="25"/>
    <w:autoRedefine/>
    <w:qFormat/>
    <w:rsid w:val="00AF754E"/>
    <w:pPr>
      <w:keepNext w:val="0"/>
      <w:keepLines w:val="0"/>
      <w:numPr>
        <w:ilvl w:val="0"/>
        <w:numId w:val="0"/>
      </w:numPr>
      <w:tabs>
        <w:tab w:val="left" w:pos="540"/>
      </w:tabs>
      <w:adjustRightInd w:val="0"/>
      <w:spacing w:before="240" w:after="240" w:line="480" w:lineRule="auto"/>
      <w:jc w:val="left"/>
    </w:pPr>
    <w:rPr>
      <w:rFonts w:ascii="黑体" w:eastAsia="宋体" w:hAnsi="黑体" w:cs="宋体"/>
      <w:b/>
      <w:color w:val="000000"/>
      <w:sz w:val="24"/>
      <w:szCs w:val="20"/>
      <w:u w:color="FF0000"/>
    </w:rPr>
  </w:style>
  <w:style w:type="paragraph" w:customStyle="1" w:styleId="GTOM--">
    <w:name w:val="GTOM-无序列表-"/>
    <w:basedOn w:val="70"/>
    <w:qFormat/>
    <w:rsid w:val="00AF754E"/>
    <w:pPr>
      <w:keepNext w:val="0"/>
      <w:numPr>
        <w:ilvl w:val="0"/>
        <w:numId w:val="0"/>
      </w:numPr>
      <w:tabs>
        <w:tab w:val="num" w:pos="750"/>
      </w:tabs>
      <w:spacing w:before="0" w:after="80" w:line="300" w:lineRule="auto"/>
      <w:ind w:left="750" w:hanging="420"/>
      <w:outlineLvl w:val="9"/>
    </w:pPr>
    <w:rPr>
      <w:rFonts w:ascii="宋体" w:hAnsi="宋体"/>
      <w:b w:val="0"/>
      <w:bCs w:val="0"/>
      <w:color w:val="000000"/>
      <w:spacing w:val="10"/>
      <w:szCs w:val="20"/>
      <w:u w:color="FF0000"/>
    </w:rPr>
  </w:style>
  <w:style w:type="paragraph" w:customStyle="1" w:styleId="1fffffffff0">
    <w:name w:val="名称1"/>
    <w:basedOn w:val="affff"/>
    <w:autoRedefine/>
    <w:qFormat/>
    <w:rsid w:val="00AF754E"/>
    <w:pPr>
      <w:widowControl/>
      <w:jc w:val="center"/>
    </w:pPr>
    <w:rPr>
      <w:rFonts w:ascii="Times New Roman" w:eastAsia="黑体" w:hAnsi="Times New Roman" w:cs="Times New Roman"/>
      <w:spacing w:val="30"/>
      <w:kern w:val="0"/>
      <w:sz w:val="28"/>
      <w:szCs w:val="20"/>
    </w:rPr>
  </w:style>
  <w:style w:type="character" w:customStyle="1" w:styleId="MotorolaChar1">
    <w:name w:val="Motorola Char1"/>
    <w:link w:val="Motorola"/>
    <w:locked/>
    <w:rsid w:val="00AF754E"/>
    <w:rPr>
      <w:rFonts w:ascii="Arial" w:eastAsia="MS Mincho" w:hAnsi="Arial" w:cs="Arial"/>
      <w:sz w:val="22"/>
      <w:lang w:val="en-GB" w:eastAsia="fr-FR"/>
    </w:rPr>
  </w:style>
  <w:style w:type="paragraph" w:customStyle="1" w:styleId="Motorola">
    <w:name w:val="Motorola"/>
    <w:basedOn w:val="affff"/>
    <w:link w:val="MotorolaChar1"/>
    <w:qFormat/>
    <w:rsid w:val="00AF754E"/>
    <w:pPr>
      <w:widowControl/>
      <w:spacing w:after="120" w:line="220" w:lineRule="atLeast"/>
    </w:pPr>
    <w:rPr>
      <w:rFonts w:ascii="Arial" w:eastAsia="MS Mincho" w:hAnsi="Arial" w:cs="Arial"/>
      <w:sz w:val="22"/>
      <w:lang w:val="en-GB" w:eastAsia="fr-FR"/>
    </w:rPr>
  </w:style>
  <w:style w:type="paragraph" w:customStyle="1" w:styleId="small1">
    <w:name w:val="small1"/>
    <w:basedOn w:val="affff"/>
    <w:qFormat/>
    <w:rsid w:val="00AF754E"/>
    <w:pPr>
      <w:widowControl/>
      <w:jc w:val="left"/>
    </w:pPr>
    <w:rPr>
      <w:rFonts w:ascii="宋体" w:eastAsia="宋体" w:hAnsi="宋体" w:cs="宋体"/>
      <w:kern w:val="0"/>
      <w:sz w:val="24"/>
      <w:szCs w:val="24"/>
    </w:rPr>
  </w:style>
  <w:style w:type="paragraph" w:customStyle="1" w:styleId="5dashdsddH5h512Romanlistheading5PIM5l5t">
    <w:name w:val="样式 标题 5dashdsddH5h5口口1口2Roman listheading 5PIM 5l5+t..."/>
    <w:basedOn w:val="52"/>
    <w:qFormat/>
    <w:rsid w:val="00AF754E"/>
    <w:pPr>
      <w:numPr>
        <w:ilvl w:val="0"/>
        <w:numId w:val="0"/>
      </w:numPr>
      <w:adjustRightInd w:val="0"/>
      <w:spacing w:line="360" w:lineRule="auto"/>
    </w:pPr>
    <w:rPr>
      <w:rFonts w:cs="宋体"/>
      <w:b w:val="0"/>
      <w:bCs w:val="0"/>
      <w:sz w:val="24"/>
      <w:szCs w:val="20"/>
      <w:u w:color="FF0000"/>
    </w:rPr>
  </w:style>
  <w:style w:type="paragraph" w:customStyle="1" w:styleId="Char14CharCharChar1">
    <w:name w:val="Char14 Char Char Char1"/>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5Char">
    <w:name w:val="Char Char5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Char2CharCharCharChar">
    <w:name w:val="Char2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1CharCharChar1CharChar1CharCharCharCharCharCharChar1CharCharCharCharCharCharChar1CharCharCharCharCharCharCharCharCharCharCharChar1CharCharCharCharCharChar4CharChar">
    <w:name w:val="Char1 Char Char Char1 Char Char1 Char Char Char Char Char Char Char1 Char Char Char Char Char Char Char1 Char Char Char Char Char Char Char Char Char Char Char Char1 Char Char Char Char Char Char4 Char Char"/>
    <w:basedOn w:val="afffff7"/>
    <w:autoRedefine/>
    <w:qFormat/>
    <w:rsid w:val="00AF754E"/>
    <w:pPr>
      <w:shd w:val="clear" w:color="auto" w:fill="000080"/>
    </w:pPr>
    <w:rPr>
      <w:rFonts w:ascii="Tahoma" w:hAnsi="Tahoma" w:hint="eastAsia"/>
      <w:i/>
      <w:kern w:val="0"/>
      <w:sz w:val="24"/>
      <w:szCs w:val="24"/>
      <w:lang w:eastAsia="en-US"/>
    </w:rPr>
  </w:style>
  <w:style w:type="paragraph" w:customStyle="1" w:styleId="Char2CharChar1CharCharChar">
    <w:name w:val="Char2 Char Char1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2CharCharCharChar1CharChar">
    <w:name w:val="Char2 Char Char Char Char1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tal00">
    <w:name w:val="tal0"/>
    <w:basedOn w:val="affff"/>
    <w:qFormat/>
    <w:rsid w:val="00AF754E"/>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afffffffffffffffffffffffffffffffffff5">
    <w:name w:val="版本控制标题"/>
    <w:basedOn w:val="affff"/>
    <w:qFormat/>
    <w:rsid w:val="00AF754E"/>
    <w:pPr>
      <w:adjustRightInd w:val="0"/>
      <w:spacing w:before="156" w:after="156" w:line="360" w:lineRule="atLeast"/>
    </w:pPr>
    <w:rPr>
      <w:rFonts w:ascii="Times New Roman" w:eastAsia="宋体" w:hAnsi="Times New Roman" w:cs="宋体"/>
      <w:b/>
      <w:bCs/>
      <w:sz w:val="24"/>
      <w:szCs w:val="20"/>
    </w:rPr>
  </w:style>
  <w:style w:type="paragraph" w:customStyle="1" w:styleId="CharCharChar1CharCharChar">
    <w:name w:val="Char Char Char1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character" w:customStyle="1" w:styleId="Charffffffffd">
    <w:name w:val="样式 正文首行缩进 + 小四 加粗 Char"/>
    <w:link w:val="afffffffffffffffffffffffffffffffffff6"/>
    <w:locked/>
    <w:rsid w:val="00AF754E"/>
    <w:rPr>
      <w:rFonts w:ascii="Times New Roman" w:hAnsi="Times New Roman"/>
      <w:b/>
      <w:bCs/>
      <w:sz w:val="24"/>
      <w:szCs w:val="24"/>
    </w:rPr>
  </w:style>
  <w:style w:type="paragraph" w:customStyle="1" w:styleId="afffffffffffffffffffffffffffffffffff6">
    <w:name w:val="样式 正文首行缩进 + 小四 加粗"/>
    <w:basedOn w:val="affffff1"/>
    <w:link w:val="Charffffffffd"/>
    <w:qFormat/>
    <w:rsid w:val="00AF754E"/>
    <w:pPr>
      <w:widowControl w:val="0"/>
      <w:tabs>
        <w:tab w:val="num" w:pos="845"/>
      </w:tabs>
      <w:autoSpaceDE/>
      <w:autoSpaceDN/>
      <w:spacing w:beforeLines="50" w:before="0" w:after="0" w:line="360" w:lineRule="auto"/>
      <w:ind w:left="845" w:firstLineChars="200" w:hanging="420"/>
      <w:jc w:val="both"/>
    </w:pPr>
    <w:rPr>
      <w:rFonts w:eastAsiaTheme="minorEastAsia" w:cstheme="minorBidi"/>
      <w:b/>
      <w:bCs/>
      <w:kern w:val="2"/>
      <w:sz w:val="24"/>
      <w:szCs w:val="24"/>
      <w:lang w:eastAsia="zh-CN"/>
    </w:rPr>
  </w:style>
  <w:style w:type="paragraph" w:customStyle="1" w:styleId="afffffffffffffffffffffffffffffffffff7">
    <w:name w:val="分类信息"/>
    <w:basedOn w:val="affff"/>
    <w:qFormat/>
    <w:rsid w:val="00AF754E"/>
    <w:pPr>
      <w:spacing w:beforeLines="20"/>
      <w:jc w:val="center"/>
    </w:pPr>
    <w:rPr>
      <w:rFonts w:ascii="Times New Roman" w:eastAsia="宋体" w:hAnsi="Times New Roman" w:cs="Times New Roman"/>
      <w:szCs w:val="24"/>
    </w:rPr>
  </w:style>
  <w:style w:type="character" w:customStyle="1" w:styleId="405Char">
    <w:name w:val="样式 标题 4 + 段后: 0.5 行 Char"/>
    <w:link w:val="405"/>
    <w:locked/>
    <w:rsid w:val="00AF754E"/>
    <w:rPr>
      <w:rFonts w:ascii="Arial" w:eastAsia="黑体" w:hAnsi="Arial" w:cs="宋体"/>
      <w:b/>
      <w:bCs/>
      <w:szCs w:val="20"/>
      <w:u w:color="FF0000"/>
    </w:rPr>
  </w:style>
  <w:style w:type="character" w:customStyle="1" w:styleId="Charffffffffe">
    <w:name w:val="小四正文 Char"/>
    <w:link w:val="afffffffffffffffffffffffffffffffffff8"/>
    <w:locked/>
    <w:rsid w:val="00AF754E"/>
    <w:rPr>
      <w:rFonts w:ascii="宋体" w:hAnsi="宋体"/>
      <w:sz w:val="24"/>
      <w:szCs w:val="24"/>
    </w:rPr>
  </w:style>
  <w:style w:type="paragraph" w:customStyle="1" w:styleId="afffffffffffffffffffffffffffffffffff8">
    <w:name w:val="小四正文"/>
    <w:basedOn w:val="affff"/>
    <w:link w:val="Charffffffffe"/>
    <w:qFormat/>
    <w:rsid w:val="00AF754E"/>
    <w:pPr>
      <w:spacing w:line="360" w:lineRule="auto"/>
      <w:ind w:firstLineChars="200" w:firstLine="480"/>
    </w:pPr>
    <w:rPr>
      <w:rFonts w:ascii="宋体" w:hAnsi="宋体"/>
      <w:sz w:val="24"/>
      <w:szCs w:val="24"/>
    </w:rPr>
  </w:style>
  <w:style w:type="paragraph" w:customStyle="1" w:styleId="22f">
    <w:name w:val="样式 正文首行缩进 2 + 宋体 五号 首行缩进:  2 字符"/>
    <w:basedOn w:val="2d"/>
    <w:autoRedefine/>
    <w:qFormat/>
    <w:rsid w:val="00AF754E"/>
    <w:pPr>
      <w:spacing w:line="360" w:lineRule="auto"/>
      <w:ind w:leftChars="0" w:left="0"/>
    </w:pPr>
    <w:rPr>
      <w:rFonts w:ascii="宋体" w:hAnsi="宋体" w:cs="宋体"/>
      <w:snapToGrid w:val="0"/>
      <w:szCs w:val="20"/>
      <w:lang w:eastAsia="en-US"/>
    </w:rPr>
  </w:style>
  <w:style w:type="paragraph" w:customStyle="1" w:styleId="2PIM2H2Heading2HiddenHeading2CCBSheading2Titre3">
    <w:name w:val="样式 标题 2PIM2H2Heading 2 HiddenHeading 2 CCBSheading 2Titre3..."/>
    <w:basedOn w:val="25"/>
    <w:autoRedefine/>
    <w:qFormat/>
    <w:rsid w:val="00AF754E"/>
    <w:pPr>
      <w:keepNext w:val="0"/>
      <w:keepLines w:val="0"/>
      <w:numPr>
        <w:ilvl w:val="0"/>
        <w:numId w:val="0"/>
      </w:numPr>
      <w:tabs>
        <w:tab w:val="num" w:pos="432"/>
        <w:tab w:val="left" w:pos="540"/>
        <w:tab w:val="num" w:pos="576"/>
      </w:tabs>
      <w:adjustRightInd w:val="0"/>
      <w:spacing w:before="260" w:after="0" w:line="360" w:lineRule="auto"/>
      <w:ind w:left="840" w:hanging="576"/>
      <w:jc w:val="left"/>
    </w:pPr>
    <w:rPr>
      <w:rFonts w:ascii="黑体" w:eastAsia="宋体" w:hAnsi="黑体"/>
      <w:b/>
      <w:color w:val="000000"/>
      <w:sz w:val="21"/>
      <w:szCs w:val="24"/>
      <w:u w:color="FF0000"/>
    </w:rPr>
  </w:style>
  <w:style w:type="paragraph" w:customStyle="1" w:styleId="Formtag">
    <w:name w:val="Form tag"/>
    <w:basedOn w:val="affff"/>
    <w:qFormat/>
    <w:rsid w:val="00AF754E"/>
    <w:pPr>
      <w:widowControl/>
      <w:spacing w:before="480" w:after="120"/>
      <w:jc w:val="left"/>
    </w:pPr>
    <w:rPr>
      <w:rFonts w:ascii="Helv" w:eastAsia="PMingLiU" w:hAnsi="Helv" w:cs="Times New Roman"/>
      <w:b/>
      <w:kern w:val="0"/>
      <w:sz w:val="20"/>
      <w:szCs w:val="20"/>
      <w:lang w:val="en-AU" w:eastAsia="zh-TW"/>
    </w:rPr>
  </w:style>
  <w:style w:type="paragraph" w:customStyle="1" w:styleId="Formuscore2">
    <w:name w:val="Form uscore 2"/>
    <w:basedOn w:val="affff"/>
    <w:qFormat/>
    <w:rsid w:val="00AF754E"/>
    <w:pPr>
      <w:widowControl/>
      <w:pBdr>
        <w:bottom w:val="single" w:sz="6" w:space="1" w:color="C0C0C0"/>
      </w:pBdr>
      <w:spacing w:before="480" w:after="120"/>
      <w:jc w:val="left"/>
    </w:pPr>
    <w:rPr>
      <w:rFonts w:ascii="Arial" w:eastAsia="PMingLiU" w:hAnsi="Arial" w:cs="Times New Roman"/>
      <w:kern w:val="0"/>
      <w:sz w:val="20"/>
      <w:szCs w:val="20"/>
      <w:lang w:val="en-AU" w:eastAsia="zh-TW"/>
    </w:rPr>
  </w:style>
  <w:style w:type="paragraph" w:customStyle="1" w:styleId="Style51">
    <w:name w:val="Style5"/>
    <w:basedOn w:val="17"/>
    <w:autoRedefine/>
    <w:qFormat/>
    <w:rsid w:val="00AF754E"/>
    <w:pPr>
      <w:numPr>
        <w:numId w:val="0"/>
      </w:numPr>
      <w:tabs>
        <w:tab w:val="num" w:pos="360"/>
        <w:tab w:val="num" w:pos="432"/>
      </w:tabs>
      <w:spacing w:before="340" w:after="330" w:line="576" w:lineRule="auto"/>
      <w:ind w:left="360" w:hangingChars="200" w:hanging="360"/>
      <w:jc w:val="both"/>
    </w:pPr>
    <w:rPr>
      <w:rFonts w:ascii="宋体" w:eastAsia="黑体" w:hAnsi="宋体"/>
      <w:b w:val="0"/>
      <w:bCs/>
      <w:kern w:val="44"/>
      <w:sz w:val="24"/>
      <w:szCs w:val="24"/>
      <w:u w:color="FF0000"/>
    </w:rPr>
  </w:style>
  <w:style w:type="paragraph" w:customStyle="1" w:styleId="afffffffffffffffffffffffffffffffffff9">
    <w:name w:val="源样式"/>
    <w:qFormat/>
    <w:rsid w:val="00AF754E"/>
    <w:pPr>
      <w:widowControl w:val="0"/>
      <w:spacing w:line="360" w:lineRule="auto"/>
    </w:pPr>
    <w:rPr>
      <w:rFonts w:ascii="Times New Roman" w:eastAsia="宋体" w:hAnsi="Times New Roman" w:cs="Times New Roman"/>
      <w:sz w:val="24"/>
      <w:szCs w:val="24"/>
    </w:rPr>
  </w:style>
  <w:style w:type="paragraph" w:customStyle="1" w:styleId="afffffffffffffffffffffffffffffffffffa">
    <w:name w:val="样式 正文（首行缩进两字） + (中文) 宋体"/>
    <w:basedOn w:val="affff"/>
    <w:qFormat/>
    <w:rsid w:val="00AF754E"/>
    <w:pPr>
      <w:spacing w:line="360" w:lineRule="auto"/>
      <w:ind w:left="482"/>
      <w:jc w:val="left"/>
    </w:pPr>
    <w:rPr>
      <w:rFonts w:ascii="Times New Roman" w:eastAsia="宋体" w:hAnsi="Times New Roman" w:cs="Times New Roman"/>
      <w:sz w:val="24"/>
      <w:szCs w:val="20"/>
      <w:lang w:eastAsia="zh-TW"/>
    </w:rPr>
  </w:style>
  <w:style w:type="paragraph" w:customStyle="1" w:styleId="Style70">
    <w:name w:val="Style7"/>
    <w:basedOn w:val="43"/>
    <w:qFormat/>
    <w:rsid w:val="00AF754E"/>
    <w:pPr>
      <w:keepNext w:val="0"/>
      <w:keepLines w:val="0"/>
      <w:numPr>
        <w:ilvl w:val="0"/>
        <w:numId w:val="0"/>
      </w:numPr>
      <w:tabs>
        <w:tab w:val="left" w:pos="420"/>
        <w:tab w:val="num" w:pos="851"/>
      </w:tabs>
      <w:autoSpaceDE w:val="0"/>
      <w:autoSpaceDN w:val="0"/>
      <w:adjustRightInd w:val="0"/>
      <w:spacing w:line="374" w:lineRule="auto"/>
      <w:ind w:left="851" w:hanging="851"/>
    </w:pPr>
    <w:rPr>
      <w:rFonts w:ascii="宋体" w:eastAsia="宋体" w:hAnsi="宋体" w:cs="宋体"/>
      <w:noProof/>
      <w:szCs w:val="21"/>
      <w:u w:color="FF0000"/>
    </w:rPr>
  </w:style>
  <w:style w:type="paragraph" w:customStyle="1" w:styleId="Tabletext4">
    <w:name w:val="Table text"/>
    <w:basedOn w:val="affff"/>
    <w:qFormat/>
    <w:rsid w:val="00AF754E"/>
    <w:pPr>
      <w:widowControl/>
      <w:spacing w:before="60" w:after="60"/>
    </w:pPr>
    <w:rPr>
      <w:rFonts w:ascii="Arial" w:eastAsia="Times New Roman" w:hAnsi="Arial" w:cs="Times New Roman"/>
      <w:kern w:val="0"/>
      <w:sz w:val="20"/>
      <w:szCs w:val="20"/>
      <w:lang w:val="en-GB" w:eastAsia="en-US"/>
    </w:rPr>
  </w:style>
  <w:style w:type="paragraph" w:customStyle="1" w:styleId="Tablecolheads">
    <w:name w:val="Table colheads"/>
    <w:basedOn w:val="Tabletext4"/>
    <w:next w:val="Tabletext4"/>
    <w:qFormat/>
    <w:rsid w:val="00AF754E"/>
    <w:rPr>
      <w:b/>
    </w:rPr>
  </w:style>
  <w:style w:type="paragraph" w:customStyle="1" w:styleId="1fffffffff1">
    <w:name w:val="案例标题1"/>
    <w:basedOn w:val="affff"/>
    <w:qFormat/>
    <w:rsid w:val="00AF754E"/>
    <w:pPr>
      <w:ind w:left="900" w:hanging="420"/>
    </w:pPr>
    <w:rPr>
      <w:rFonts w:ascii="黑体" w:eastAsia="黑体" w:hAnsi="Times New Roman" w:cs="Times New Roman"/>
      <w:sz w:val="36"/>
      <w:szCs w:val="36"/>
    </w:rPr>
  </w:style>
  <w:style w:type="paragraph" w:customStyle="1" w:styleId="2ffffffff5">
    <w:name w:val="案例标题2"/>
    <w:basedOn w:val="25"/>
    <w:qFormat/>
    <w:rsid w:val="00AF754E"/>
    <w:pPr>
      <w:keepNext w:val="0"/>
      <w:keepLines w:val="0"/>
      <w:numPr>
        <w:ilvl w:val="0"/>
        <w:numId w:val="0"/>
      </w:numPr>
      <w:tabs>
        <w:tab w:val="left" w:pos="540"/>
      </w:tabs>
      <w:adjustRightInd w:val="0"/>
      <w:spacing w:before="260" w:after="0" w:line="360" w:lineRule="auto"/>
      <w:ind w:left="1320" w:hanging="420"/>
      <w:jc w:val="left"/>
    </w:pPr>
    <w:rPr>
      <w:rFonts w:ascii="黑体" w:eastAsia="宋体" w:hAnsi="宋体"/>
      <w:b/>
      <w:color w:val="000000"/>
      <w:kern w:val="0"/>
      <w:sz w:val="24"/>
      <w:szCs w:val="24"/>
      <w:u w:color="FF0000"/>
    </w:rPr>
  </w:style>
  <w:style w:type="paragraph" w:customStyle="1" w:styleId="T3">
    <w:name w:val="T3"/>
    <w:basedOn w:val="affff"/>
    <w:qFormat/>
    <w:rsid w:val="00AF754E"/>
    <w:pPr>
      <w:keepLines/>
      <w:widowControl/>
      <w:tabs>
        <w:tab w:val="left" w:pos="992"/>
        <w:tab w:val="left" w:pos="1418"/>
        <w:tab w:val="left" w:pos="1843"/>
        <w:tab w:val="left" w:pos="2268"/>
        <w:tab w:val="left" w:pos="2693"/>
        <w:tab w:val="left" w:pos="3119"/>
        <w:tab w:val="left" w:pos="3544"/>
      </w:tabs>
      <w:spacing w:after="120" w:line="300" w:lineRule="auto"/>
      <w:ind w:left="567"/>
    </w:pPr>
    <w:rPr>
      <w:rFonts w:ascii="Arial" w:eastAsia="宋体" w:hAnsi="Arial" w:cs="Times New Roman"/>
      <w:kern w:val="0"/>
      <w:sz w:val="22"/>
      <w:szCs w:val="20"/>
      <w:lang w:eastAsia="en-US"/>
    </w:rPr>
  </w:style>
  <w:style w:type="paragraph" w:customStyle="1" w:styleId="6BOD4H6LegalLevel1PIM6BulletlistL6">
    <w:name w:val="样式 标题 6BOD 4H6Legal Level 1.PIM 6Bullet list第五层条L6 + 黑体 ..."/>
    <w:basedOn w:val="60"/>
    <w:autoRedefine/>
    <w:qFormat/>
    <w:rsid w:val="00AF754E"/>
    <w:pPr>
      <w:numPr>
        <w:ilvl w:val="0"/>
        <w:numId w:val="0"/>
      </w:numPr>
      <w:tabs>
        <w:tab w:val="num" w:pos="780"/>
        <w:tab w:val="left" w:pos="1440"/>
      </w:tabs>
      <w:spacing w:line="316" w:lineRule="auto"/>
      <w:ind w:left="780" w:hanging="1080"/>
    </w:pPr>
    <w:rPr>
      <w:rFonts w:ascii="黑体" w:hAnsi="黑体"/>
      <w:sz w:val="21"/>
      <w:szCs w:val="28"/>
      <w:u w:color="FF0000"/>
    </w:rPr>
  </w:style>
  <w:style w:type="paragraph" w:customStyle="1" w:styleId="5ff4">
    <w:name w:val="样式 标题 5 + 黑体 五号 加粗"/>
    <w:basedOn w:val="52"/>
    <w:autoRedefine/>
    <w:qFormat/>
    <w:rsid w:val="00AF754E"/>
    <w:pPr>
      <w:numPr>
        <w:ilvl w:val="0"/>
        <w:numId w:val="0"/>
      </w:numPr>
      <w:tabs>
        <w:tab w:val="num" w:pos="4020"/>
      </w:tabs>
      <w:adjustRightInd w:val="0"/>
      <w:snapToGrid w:val="0"/>
      <w:spacing w:before="100" w:beforeAutospacing="1" w:after="0" w:line="360" w:lineRule="auto"/>
      <w:ind w:left="4020" w:hanging="360"/>
    </w:pPr>
    <w:rPr>
      <w:rFonts w:ascii="黑体" w:eastAsia="黑体" w:hAnsi="黑体"/>
      <w:sz w:val="21"/>
      <w:u w:color="FF0000"/>
    </w:rPr>
  </w:style>
  <w:style w:type="character" w:customStyle="1" w:styleId="5Char6">
    <w:name w:val="样式 标题 5 + 宋体 五号 加粗 Char"/>
    <w:link w:val="5ff5"/>
    <w:locked/>
    <w:rsid w:val="00AF754E"/>
    <w:rPr>
      <w:rFonts w:ascii="宋体" w:hAnsi="宋体"/>
      <w:b/>
      <w:bCs/>
      <w:szCs w:val="28"/>
      <w:u w:color="FF0000"/>
    </w:rPr>
  </w:style>
  <w:style w:type="paragraph" w:customStyle="1" w:styleId="5ff5">
    <w:name w:val="样式 标题 5 + 宋体 五号 加粗"/>
    <w:basedOn w:val="52"/>
    <w:link w:val="5Char6"/>
    <w:autoRedefine/>
    <w:qFormat/>
    <w:rsid w:val="00AF754E"/>
    <w:pPr>
      <w:numPr>
        <w:ilvl w:val="0"/>
        <w:numId w:val="0"/>
      </w:numPr>
      <w:tabs>
        <w:tab w:val="num" w:pos="4020"/>
      </w:tabs>
      <w:adjustRightInd w:val="0"/>
      <w:snapToGrid w:val="0"/>
      <w:spacing w:before="100" w:beforeAutospacing="1" w:after="0" w:line="360" w:lineRule="auto"/>
    </w:pPr>
    <w:rPr>
      <w:rFonts w:ascii="宋体" w:eastAsiaTheme="minorEastAsia" w:hAnsi="宋体" w:cstheme="minorBidi"/>
      <w:sz w:val="21"/>
      <w:u w:color="FF0000"/>
    </w:rPr>
  </w:style>
  <w:style w:type="paragraph" w:customStyle="1" w:styleId="5156">
    <w:name w:val="样式 标题 5 + 黑体 五号 加粗 段后: 15.6 磅"/>
    <w:basedOn w:val="52"/>
    <w:autoRedefine/>
    <w:qFormat/>
    <w:rsid w:val="00AF754E"/>
    <w:pPr>
      <w:numPr>
        <w:ilvl w:val="0"/>
        <w:numId w:val="0"/>
      </w:numPr>
      <w:tabs>
        <w:tab w:val="num" w:pos="480"/>
      </w:tabs>
      <w:adjustRightInd w:val="0"/>
      <w:snapToGrid w:val="0"/>
      <w:spacing w:before="100" w:beforeAutospacing="1" w:after="312" w:line="360" w:lineRule="auto"/>
      <w:ind w:left="480" w:hanging="480"/>
    </w:pPr>
    <w:rPr>
      <w:rFonts w:ascii="黑体" w:eastAsia="黑体" w:hAnsi="宋体" w:cs="宋体"/>
      <w:sz w:val="21"/>
      <w:szCs w:val="20"/>
      <w:u w:color="FF0000"/>
    </w:rPr>
  </w:style>
  <w:style w:type="paragraph" w:customStyle="1" w:styleId="3Heading3CharHeading3Char1Heading3Char2CharChar">
    <w:name w:val="样式 标题 3Heading 3 CharHeading 3 Char1Heading 3 Char2 Char Char..."/>
    <w:basedOn w:val="43"/>
    <w:next w:val="43"/>
    <w:qFormat/>
    <w:rsid w:val="00AF754E"/>
    <w:pPr>
      <w:keepNext w:val="0"/>
      <w:keepLines w:val="0"/>
      <w:numPr>
        <w:numId w:val="93"/>
      </w:numPr>
      <w:tabs>
        <w:tab w:val="clear" w:pos="864"/>
        <w:tab w:val="num" w:pos="432"/>
        <w:tab w:val="num" w:pos="851"/>
        <w:tab w:val="num" w:pos="900"/>
      </w:tabs>
      <w:autoSpaceDE w:val="0"/>
      <w:autoSpaceDN w:val="0"/>
      <w:adjustRightInd w:val="0"/>
      <w:spacing w:line="374" w:lineRule="auto"/>
      <w:ind w:left="1404" w:hanging="1404"/>
    </w:pPr>
    <w:rPr>
      <w:rFonts w:ascii="宋体" w:eastAsia="宋体" w:hAnsi="宋体" w:cs="宋体"/>
      <w:b w:val="0"/>
      <w:bCs w:val="0"/>
      <w:noProof/>
      <w:sz w:val="21"/>
      <w:szCs w:val="21"/>
      <w:u w:color="FF0000"/>
    </w:rPr>
  </w:style>
  <w:style w:type="paragraph" w:customStyle="1" w:styleId="3Heading3CharHeading3Char1Heading3Char2CharChar1">
    <w:name w:val="样式 标题 3Heading 3 CharHeading 3 Char1Heading 3 Char2 Char Char...1"/>
    <w:basedOn w:val="36"/>
    <w:autoRedefine/>
    <w:qFormat/>
    <w:rsid w:val="00AF754E"/>
    <w:pPr>
      <w:numPr>
        <w:ilvl w:val="0"/>
        <w:numId w:val="0"/>
      </w:numPr>
      <w:tabs>
        <w:tab w:val="num" w:pos="720"/>
        <w:tab w:val="left" w:pos="1006"/>
      </w:tabs>
      <w:spacing w:before="0" w:after="0" w:line="360" w:lineRule="auto"/>
      <w:ind w:left="720" w:hanging="720"/>
    </w:pPr>
    <w:rPr>
      <w:rFonts w:ascii="宋体" w:eastAsia="宋体" w:hAnsi="宋体" w:cs="宋体"/>
      <w:b/>
      <w:sz w:val="21"/>
      <w:szCs w:val="28"/>
      <w:u w:color="FF0000"/>
    </w:rPr>
  </w:style>
  <w:style w:type="paragraph" w:customStyle="1" w:styleId="3Heading3CharHeading3Char1Heading3Char2CharChar2">
    <w:name w:val="样式 标题 3Heading 3 CharHeading 3 Char1Heading 3 Char2 Char Char...2"/>
    <w:basedOn w:val="36"/>
    <w:qFormat/>
    <w:rsid w:val="00AF754E"/>
    <w:pPr>
      <w:numPr>
        <w:ilvl w:val="0"/>
        <w:numId w:val="0"/>
      </w:numPr>
      <w:tabs>
        <w:tab w:val="num" w:pos="720"/>
        <w:tab w:val="left" w:pos="1006"/>
      </w:tabs>
      <w:spacing w:before="0" w:after="0" w:line="360" w:lineRule="auto"/>
      <w:ind w:left="720" w:hanging="720"/>
    </w:pPr>
    <w:rPr>
      <w:rFonts w:ascii="宋体" w:eastAsia="宋体" w:hAnsi="宋体" w:cs="宋体"/>
      <w:b/>
      <w:sz w:val="21"/>
      <w:szCs w:val="28"/>
      <w:u w:color="FF0000"/>
    </w:rPr>
  </w:style>
  <w:style w:type="character" w:customStyle="1" w:styleId="4PIM4H4h4H41H42H43H44H45H46H47H48H49H410H411Char">
    <w:name w:val="样式 标题 4PIM 4H4h4H41H42H43H44H45H46H47H48H49H410H41...1 Char"/>
    <w:link w:val="4PIM4H4h4H41H42H43H44H45H46H47H48H49H410H411"/>
    <w:locked/>
    <w:rsid w:val="00AF754E"/>
    <w:rPr>
      <w:rFonts w:ascii="宋体" w:hAnsi="宋体" w:cs="宋体"/>
      <w:bCs/>
      <w:noProof/>
      <w:szCs w:val="21"/>
      <w:u w:color="FF0000"/>
    </w:rPr>
  </w:style>
  <w:style w:type="paragraph" w:customStyle="1" w:styleId="4PIM4H4h4H41H42H43H44H45H46H47H48H49H410H411">
    <w:name w:val="样式 标题 4PIM 4H4h4H41H42H43H44H45H46H47H48H49H410H41...1"/>
    <w:basedOn w:val="43"/>
    <w:link w:val="4PIM4H4h4H41H42H43H44H45H46H47H48H49H410H411Char"/>
    <w:autoRedefine/>
    <w:qFormat/>
    <w:rsid w:val="00AF754E"/>
    <w:pPr>
      <w:keepNext w:val="0"/>
      <w:keepLines w:val="0"/>
      <w:numPr>
        <w:ilvl w:val="0"/>
        <w:numId w:val="0"/>
      </w:numPr>
      <w:tabs>
        <w:tab w:val="num" w:pos="432"/>
        <w:tab w:val="num" w:pos="851"/>
        <w:tab w:val="num" w:pos="900"/>
      </w:tabs>
      <w:autoSpaceDE w:val="0"/>
      <w:autoSpaceDN w:val="0"/>
      <w:adjustRightInd w:val="0"/>
      <w:spacing w:line="360" w:lineRule="auto"/>
      <w:ind w:left="862" w:hanging="862"/>
    </w:pPr>
    <w:rPr>
      <w:rFonts w:ascii="宋体" w:eastAsiaTheme="minorEastAsia" w:hAnsi="宋体" w:cs="宋体"/>
      <w:b w:val="0"/>
      <w:noProof/>
      <w:sz w:val="21"/>
      <w:szCs w:val="21"/>
      <w:u w:color="FF0000"/>
    </w:rPr>
  </w:style>
  <w:style w:type="paragraph" w:customStyle="1" w:styleId="1Heading1Char1Heading1CharCharHeading1Char1Char">
    <w:name w:val="样式 标题 1Heading 1 Char1Heading 1 Char CharHeading 1 Char1 Char..."/>
    <w:basedOn w:val="17"/>
    <w:autoRedefine/>
    <w:qFormat/>
    <w:rsid w:val="00AF754E"/>
    <w:pPr>
      <w:numPr>
        <w:numId w:val="0"/>
      </w:numPr>
      <w:tabs>
        <w:tab w:val="num" w:pos="432"/>
      </w:tabs>
      <w:spacing w:before="340" w:after="330" w:line="576" w:lineRule="auto"/>
      <w:ind w:left="420" w:hanging="900"/>
      <w:jc w:val="both"/>
    </w:pPr>
    <w:rPr>
      <w:rFonts w:ascii="黑体" w:eastAsia="黑体" w:hAnsi="黑体"/>
      <w:kern w:val="44"/>
      <w:sz w:val="21"/>
      <w:szCs w:val="24"/>
      <w:u w:color="FF0000"/>
    </w:rPr>
  </w:style>
  <w:style w:type="paragraph" w:customStyle="1" w:styleId="5dashdsddheading5H5h5PIM5Romanlistl5toc5Numb">
    <w:name w:val="样式 标题 5dashdsddheading 5H5h5PIM 5Roman listl5+toc5Numb..."/>
    <w:basedOn w:val="52"/>
    <w:autoRedefine/>
    <w:qFormat/>
    <w:rsid w:val="00AF754E"/>
    <w:pPr>
      <w:numPr>
        <w:numId w:val="93"/>
      </w:numPr>
      <w:tabs>
        <w:tab w:val="num" w:pos="1141"/>
      </w:tabs>
      <w:adjustRightInd w:val="0"/>
      <w:spacing w:line="374" w:lineRule="auto"/>
      <w:ind w:left="1151" w:hanging="1151"/>
      <w:jc w:val="left"/>
    </w:pPr>
    <w:rPr>
      <w:rFonts w:ascii="黑体" w:eastAsia="黑体" w:hAnsi="黑体"/>
      <w:b w:val="0"/>
      <w:sz w:val="21"/>
      <w:u w:color="FF0000"/>
    </w:rPr>
  </w:style>
  <w:style w:type="paragraph" w:customStyle="1" w:styleId="5dashdsddheading5H5h5PIM5Romanlistl5toc5Numb1">
    <w:name w:val="样式 标题 5dashdsddheading 5H5h5PIM 5Roman listl5+toc5Numb...1"/>
    <w:basedOn w:val="52"/>
    <w:autoRedefine/>
    <w:qFormat/>
    <w:rsid w:val="00AF754E"/>
    <w:pPr>
      <w:numPr>
        <w:ilvl w:val="0"/>
        <w:numId w:val="0"/>
      </w:numPr>
      <w:tabs>
        <w:tab w:val="num" w:pos="1008"/>
        <w:tab w:val="num" w:pos="1141"/>
      </w:tabs>
      <w:adjustRightInd w:val="0"/>
      <w:spacing w:line="374" w:lineRule="auto"/>
      <w:ind w:left="1151" w:hanging="1151"/>
      <w:jc w:val="left"/>
    </w:pPr>
    <w:rPr>
      <w:rFonts w:ascii="黑体" w:eastAsia="黑体" w:hAnsi="黑体"/>
      <w:b w:val="0"/>
      <w:sz w:val="21"/>
      <w:u w:color="FF0000"/>
    </w:rPr>
  </w:style>
  <w:style w:type="paragraph" w:customStyle="1" w:styleId="5dashdsddheading5H5h5PIM5Romanlistl5toc5Numb2">
    <w:name w:val="样式 标题 5dashdsddheading 5H5h5PIM 5Roman listl5+toc5Numb...2"/>
    <w:basedOn w:val="52"/>
    <w:autoRedefine/>
    <w:qFormat/>
    <w:rsid w:val="00AF754E"/>
    <w:pPr>
      <w:numPr>
        <w:ilvl w:val="0"/>
        <w:numId w:val="0"/>
      </w:numPr>
      <w:tabs>
        <w:tab w:val="num" w:pos="1008"/>
        <w:tab w:val="num" w:pos="1141"/>
      </w:tabs>
      <w:adjustRightInd w:val="0"/>
      <w:spacing w:line="374" w:lineRule="auto"/>
      <w:ind w:left="1151" w:hanging="1151"/>
      <w:jc w:val="left"/>
    </w:pPr>
    <w:rPr>
      <w:rFonts w:ascii="黑体" w:eastAsia="黑体" w:hAnsi="黑体"/>
      <w:b w:val="0"/>
      <w:sz w:val="21"/>
      <w:u w:color="FF0000"/>
    </w:rPr>
  </w:style>
  <w:style w:type="character" w:customStyle="1" w:styleId="3Heading3CharHeading3Char1Heading3Char2CharChar3Char">
    <w:name w:val="样式 标题 3Heading 3 CharHeading 3 Char1Heading 3 Char2 Char Char...3 Char"/>
    <w:link w:val="3Heading3CharHeading3Char1Heading3Char2CharChar3"/>
    <w:locked/>
    <w:rsid w:val="00AF754E"/>
    <w:rPr>
      <w:rFonts w:ascii="宋体" w:hAnsi="宋体" w:cs="宋体"/>
      <w:bCs/>
      <w:szCs w:val="28"/>
      <w:u w:color="FF0000"/>
    </w:rPr>
  </w:style>
  <w:style w:type="paragraph" w:customStyle="1" w:styleId="3Heading3CharHeading3Char1Heading3Char2CharChar3">
    <w:name w:val="样式 标题 3Heading 3 CharHeading 3 Char1Heading 3 Char2 Char Char...3"/>
    <w:basedOn w:val="36"/>
    <w:link w:val="3Heading3CharHeading3Char1Heading3Char2CharChar3Char"/>
    <w:autoRedefine/>
    <w:qFormat/>
    <w:rsid w:val="00AF754E"/>
    <w:pPr>
      <w:numPr>
        <w:ilvl w:val="0"/>
        <w:numId w:val="0"/>
      </w:numPr>
      <w:tabs>
        <w:tab w:val="num" w:pos="709"/>
        <w:tab w:val="left" w:pos="1006"/>
      </w:tabs>
      <w:spacing w:before="0" w:after="0" w:line="360" w:lineRule="auto"/>
      <w:ind w:left="720"/>
    </w:pPr>
    <w:rPr>
      <w:rFonts w:ascii="宋体" w:eastAsiaTheme="minorEastAsia" w:hAnsi="宋体" w:cs="宋体"/>
      <w:bCs/>
      <w:sz w:val="21"/>
      <w:szCs w:val="28"/>
      <w:u w:color="FF0000"/>
    </w:rPr>
  </w:style>
  <w:style w:type="character" w:customStyle="1" w:styleId="4H4H41H42H43H44H45H46H47H48H49H410H411H421H41Char">
    <w:name w:val="样式 标题 4H4H41H42H43H44H45H46H47H48H49H410H411H421H4...1 Char"/>
    <w:link w:val="4H4H41H42H43H44H45H46H47H48H49H410H411H421H41"/>
    <w:locked/>
    <w:rsid w:val="00AF754E"/>
    <w:rPr>
      <w:rFonts w:ascii="宋体" w:hAnsi="宋体" w:cs="宋体"/>
      <w:bCs/>
      <w:noProof/>
      <w:szCs w:val="21"/>
      <w:u w:color="FF0000"/>
    </w:rPr>
  </w:style>
  <w:style w:type="paragraph" w:customStyle="1" w:styleId="4H4H41H42H43H44H45H46H47H48H49H410H411H421H41">
    <w:name w:val="样式 标题 4H4H41H42H43H44H45H46H47H48H49H410H411H421H4...1"/>
    <w:basedOn w:val="43"/>
    <w:link w:val="4H4H41H42H43H44H45H46H47H48H49H410H411H421H41Char"/>
    <w:autoRedefine/>
    <w:qFormat/>
    <w:rsid w:val="00AF754E"/>
    <w:pPr>
      <w:keepNext w:val="0"/>
      <w:keepLines w:val="0"/>
      <w:numPr>
        <w:ilvl w:val="0"/>
        <w:numId w:val="0"/>
      </w:numPr>
      <w:tabs>
        <w:tab w:val="num" w:pos="432"/>
        <w:tab w:val="num" w:pos="851"/>
        <w:tab w:val="num" w:pos="900"/>
      </w:tabs>
      <w:autoSpaceDE w:val="0"/>
      <w:autoSpaceDN w:val="0"/>
      <w:adjustRightInd w:val="0"/>
      <w:spacing w:line="360" w:lineRule="auto"/>
      <w:ind w:left="426" w:hanging="864"/>
    </w:pPr>
    <w:rPr>
      <w:rFonts w:ascii="宋体" w:eastAsiaTheme="minorEastAsia" w:hAnsi="宋体" w:cs="宋体"/>
      <w:b w:val="0"/>
      <w:noProof/>
      <w:sz w:val="21"/>
      <w:szCs w:val="21"/>
      <w:u w:color="FF0000"/>
    </w:rPr>
  </w:style>
  <w:style w:type="paragraph" w:customStyle="1" w:styleId="3Heading3CharHeading3Char1Heading3Char2CharChar4">
    <w:name w:val="样式 标题 3Heading 3 CharHeading 3 Char1Heading 3 Char2 Char Char...4"/>
    <w:basedOn w:val="36"/>
    <w:autoRedefine/>
    <w:qFormat/>
    <w:rsid w:val="00AF754E"/>
    <w:pPr>
      <w:numPr>
        <w:ilvl w:val="0"/>
        <w:numId w:val="0"/>
      </w:numPr>
      <w:tabs>
        <w:tab w:val="num" w:pos="720"/>
        <w:tab w:val="left" w:pos="1006"/>
      </w:tabs>
      <w:spacing w:before="0" w:after="0" w:line="360" w:lineRule="auto"/>
      <w:ind w:left="720" w:hanging="720"/>
    </w:pPr>
    <w:rPr>
      <w:rFonts w:ascii="宋体" w:eastAsia="宋体" w:hAnsi="宋体" w:cs="宋体"/>
      <w:bCs/>
      <w:sz w:val="21"/>
      <w:szCs w:val="28"/>
      <w:u w:color="FF0000"/>
    </w:rPr>
  </w:style>
  <w:style w:type="character" w:customStyle="1" w:styleId="5dashdsddheading5H5h5PIM5Romanlistl5toc5Numb3Char">
    <w:name w:val="样式 标题 5dashdsddheading 5H5h5PIM 5Roman listl5+toc5Numb...3 Char"/>
    <w:link w:val="5dashdsddheading5H5h5PIM5Romanlistl5toc5Numb3"/>
    <w:locked/>
    <w:rsid w:val="00AF754E"/>
    <w:rPr>
      <w:rFonts w:ascii="黑体" w:eastAsia="黑体" w:hAnsi="黑体"/>
      <w:bCs/>
      <w:szCs w:val="28"/>
      <w:u w:color="FF0000"/>
    </w:rPr>
  </w:style>
  <w:style w:type="paragraph" w:customStyle="1" w:styleId="5dashdsddheading5H5h5PIM5Romanlistl5toc5Numb3">
    <w:name w:val="样式 标题 5dashdsddheading 5H5h5PIM 5Roman listl5+toc5Numb...3"/>
    <w:basedOn w:val="52"/>
    <w:link w:val="5dashdsddheading5H5h5PIM5Romanlistl5toc5Numb3Char"/>
    <w:autoRedefine/>
    <w:qFormat/>
    <w:rsid w:val="00AF754E"/>
    <w:pPr>
      <w:numPr>
        <w:ilvl w:val="0"/>
        <w:numId w:val="0"/>
      </w:numPr>
      <w:tabs>
        <w:tab w:val="num" w:pos="0"/>
        <w:tab w:val="num" w:pos="1008"/>
        <w:tab w:val="num" w:pos="1141"/>
      </w:tabs>
      <w:adjustRightInd w:val="0"/>
      <w:spacing w:line="374" w:lineRule="auto"/>
      <w:ind w:left="1151" w:hanging="1151"/>
      <w:jc w:val="left"/>
    </w:pPr>
    <w:rPr>
      <w:rFonts w:ascii="黑体" w:eastAsia="黑体" w:hAnsi="黑体" w:cstheme="minorBidi"/>
      <w:b w:val="0"/>
      <w:sz w:val="21"/>
      <w:u w:color="FF0000"/>
    </w:rPr>
  </w:style>
  <w:style w:type="paragraph" w:customStyle="1" w:styleId="1fffffffff2">
    <w:name w:val="样式 标题 1 + 黑体 五号"/>
    <w:basedOn w:val="17"/>
    <w:qFormat/>
    <w:rsid w:val="00AF754E"/>
    <w:pPr>
      <w:numPr>
        <w:numId w:val="0"/>
      </w:numPr>
      <w:tabs>
        <w:tab w:val="num" w:pos="432"/>
      </w:tabs>
      <w:spacing w:before="120" w:after="120" w:line="360" w:lineRule="auto"/>
      <w:ind w:left="420" w:hanging="900"/>
      <w:jc w:val="both"/>
    </w:pPr>
    <w:rPr>
      <w:rFonts w:ascii="宋体" w:eastAsia="黑体" w:hAnsi="宋体"/>
      <w:b w:val="0"/>
      <w:bCs/>
      <w:kern w:val="44"/>
      <w:sz w:val="21"/>
      <w:szCs w:val="21"/>
      <w:u w:color="FF0000"/>
      <w:lang w:val="zh-CN"/>
    </w:rPr>
  </w:style>
  <w:style w:type="paragraph" w:customStyle="1" w:styleId="Char14CharCharChar">
    <w:name w:val="Char14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CharChar30">
    <w:name w:val="Char Char Char Char3"/>
    <w:next w:val="affff"/>
    <w:qFormat/>
    <w:rsid w:val="00AF754E"/>
    <w:pPr>
      <w:keepNext/>
      <w:keepLines/>
      <w:tabs>
        <w:tab w:val="num" w:pos="1418"/>
      </w:tabs>
      <w:snapToGrid w:val="0"/>
      <w:spacing w:before="240" w:after="240"/>
      <w:ind w:left="1418" w:hanging="1418"/>
      <w:outlineLvl w:val="7"/>
    </w:pPr>
    <w:rPr>
      <w:rFonts w:ascii="Arial" w:eastAsia="黑体" w:hAnsi="Arial" w:cs="Arial"/>
      <w:kern w:val="0"/>
      <w:szCs w:val="21"/>
    </w:rPr>
  </w:style>
  <w:style w:type="paragraph" w:customStyle="1" w:styleId="CharCharChar1Char2">
    <w:name w:val="Char Char Char1 Char2"/>
    <w:basedOn w:val="affff"/>
    <w:autoRedefine/>
    <w:qFormat/>
    <w:rsid w:val="00AF754E"/>
    <w:rPr>
      <w:rFonts w:ascii="Tahoma" w:eastAsia="宋体" w:hAnsi="Tahoma" w:cs="Times New Roman"/>
      <w:sz w:val="24"/>
      <w:szCs w:val="24"/>
    </w:rPr>
  </w:style>
  <w:style w:type="paragraph" w:customStyle="1" w:styleId="CharCharCharChar1CharChar1">
    <w:name w:val="Char Char Char Char1 Char Char1"/>
    <w:next w:val="affff"/>
    <w:qFormat/>
    <w:rsid w:val="00AF754E"/>
    <w:pPr>
      <w:keepNext/>
      <w:keepLines/>
      <w:tabs>
        <w:tab w:val="num" w:pos="4860"/>
      </w:tabs>
      <w:snapToGrid w:val="0"/>
      <w:spacing w:before="240" w:after="240"/>
      <w:ind w:left="4860" w:hanging="360"/>
      <w:outlineLvl w:val="7"/>
    </w:pPr>
    <w:rPr>
      <w:rFonts w:ascii="Arial" w:eastAsia="黑体" w:hAnsi="Arial" w:cs="Arial"/>
      <w:kern w:val="0"/>
      <w:szCs w:val="21"/>
    </w:rPr>
  </w:style>
  <w:style w:type="paragraph" w:customStyle="1" w:styleId="8LegalLevel1118H8">
    <w:name w:val="样式 标题 8正文八级标题Legal Level 1.1.1.注意框体不用8H8 + 加粗"/>
    <w:basedOn w:val="80"/>
    <w:autoRedefine/>
    <w:qFormat/>
    <w:rsid w:val="00AF754E"/>
    <w:pPr>
      <w:numPr>
        <w:ilvl w:val="0"/>
        <w:numId w:val="0"/>
      </w:numPr>
      <w:tabs>
        <w:tab w:val="num" w:pos="432"/>
        <w:tab w:val="num" w:pos="1440"/>
      </w:tabs>
      <w:spacing w:line="319" w:lineRule="auto"/>
      <w:ind w:left="3360" w:hanging="1440"/>
    </w:pPr>
    <w:rPr>
      <w:rFonts w:eastAsia="Times New Roman"/>
      <w:b/>
      <w:bCs/>
      <w:sz w:val="21"/>
      <w:u w:color="FF0000"/>
    </w:rPr>
  </w:style>
  <w:style w:type="paragraph" w:customStyle="1" w:styleId="6BOD4LegalLevel1H6PIM6BulletlistL6h6h61">
    <w:name w:val="样式 标题 6BOD 4Legal Level 1.H6PIM 6Bullet list第五层条L6h6h61..."/>
    <w:basedOn w:val="60"/>
    <w:autoRedefine/>
    <w:qFormat/>
    <w:rsid w:val="00AF754E"/>
    <w:pPr>
      <w:numPr>
        <w:ilvl w:val="0"/>
        <w:numId w:val="0"/>
      </w:numPr>
      <w:tabs>
        <w:tab w:val="num" w:pos="432"/>
        <w:tab w:val="num" w:pos="1152"/>
        <w:tab w:val="left" w:pos="1440"/>
        <w:tab w:val="num" w:pos="1560"/>
      </w:tabs>
      <w:spacing w:line="319" w:lineRule="auto"/>
      <w:ind w:left="2520" w:hanging="1152"/>
      <w:jc w:val="left"/>
    </w:pPr>
    <w:rPr>
      <w:rFonts w:ascii="黑体"/>
      <w:b w:val="0"/>
      <w:sz w:val="21"/>
      <w:szCs w:val="28"/>
      <w:u w:color="FF0000"/>
    </w:rPr>
  </w:style>
  <w:style w:type="paragraph" w:customStyle="1" w:styleId="afffffffffffffffffffffffffffffffffffb">
    <w:name w:val="文本正文"/>
    <w:basedOn w:val="affffff1"/>
    <w:qFormat/>
    <w:rsid w:val="00AF754E"/>
    <w:pPr>
      <w:widowControl w:val="0"/>
      <w:autoSpaceDE/>
      <w:autoSpaceDN/>
      <w:spacing w:before="0" w:after="0" w:line="300" w:lineRule="auto"/>
      <w:ind w:firstLineChars="200" w:firstLine="200"/>
      <w:jc w:val="both"/>
    </w:pPr>
    <w:rPr>
      <w:rFonts w:hint="eastAsia"/>
      <w:bCs/>
      <w:lang w:eastAsia="x-none"/>
    </w:rPr>
  </w:style>
  <w:style w:type="character" w:customStyle="1" w:styleId="194Char">
    <w:name w:val="样式 首行缩进:  1.94 字符 Char"/>
    <w:link w:val="194"/>
    <w:locked/>
    <w:rsid w:val="00AF754E"/>
    <w:rPr>
      <w:rFonts w:ascii="Times New Roman" w:hAnsi="Times New Roman"/>
    </w:rPr>
  </w:style>
  <w:style w:type="paragraph" w:customStyle="1" w:styleId="194">
    <w:name w:val="样式 首行缩进:  1.94 字符"/>
    <w:basedOn w:val="affff"/>
    <w:link w:val="194Char"/>
    <w:qFormat/>
    <w:rsid w:val="00AF754E"/>
    <w:pPr>
      <w:spacing w:line="360" w:lineRule="auto"/>
      <w:ind w:firstLineChars="194" w:firstLine="407"/>
    </w:pPr>
    <w:rPr>
      <w:rFonts w:ascii="Times New Roman" w:hAnsi="Times New Roman"/>
    </w:rPr>
  </w:style>
  <w:style w:type="paragraph" w:customStyle="1" w:styleId="afffffffffffffffffffffffffffffffffffc">
    <w:name w:val="图文标注"/>
    <w:qFormat/>
    <w:rsid w:val="00AF754E"/>
    <w:pPr>
      <w:ind w:firstLine="420"/>
      <w:jc w:val="center"/>
    </w:pPr>
    <w:rPr>
      <w:rFonts w:ascii="Times New Roman" w:eastAsia="宋体" w:hAnsi="Times New Roman" w:cs="Times New Roman"/>
      <w:szCs w:val="24"/>
    </w:rPr>
  </w:style>
  <w:style w:type="paragraph" w:customStyle="1" w:styleId="StyleHeading4PIM4H4h4bulletblbb44headingTablean">
    <w:name w:val="Style Heading 4PIM 4H4h4正文四级标题bulletblbb44headingTable an..."/>
    <w:basedOn w:val="43"/>
    <w:qFormat/>
    <w:rsid w:val="00AF754E"/>
    <w:pPr>
      <w:keepNext w:val="0"/>
      <w:keepLines w:val="0"/>
      <w:widowControl/>
      <w:numPr>
        <w:ilvl w:val="0"/>
        <w:numId w:val="0"/>
      </w:numPr>
      <w:tabs>
        <w:tab w:val="left" w:pos="420"/>
        <w:tab w:val="num" w:pos="851"/>
      </w:tabs>
      <w:autoSpaceDE w:val="0"/>
      <w:autoSpaceDN w:val="0"/>
      <w:adjustRightInd w:val="0"/>
      <w:ind w:left="851" w:hanging="851"/>
    </w:pPr>
    <w:rPr>
      <w:rFonts w:ascii="Arial" w:eastAsia="宋体" w:hAnsi="Arial" w:cs="宋体"/>
      <w:noProof/>
      <w:sz w:val="21"/>
      <w:szCs w:val="20"/>
      <w:u w:color="FF0000"/>
    </w:rPr>
  </w:style>
  <w:style w:type="paragraph" w:customStyle="1" w:styleId="1211">
    <w:name w:val="样式 目录 1 + 首行缩进:  2 字符1"/>
    <w:basedOn w:val="1f3"/>
    <w:qFormat/>
    <w:rsid w:val="00AF754E"/>
    <w:pPr>
      <w:tabs>
        <w:tab w:val="left" w:pos="840"/>
      </w:tabs>
      <w:spacing w:line="240" w:lineRule="auto"/>
      <w:ind w:firstLine="422"/>
    </w:pPr>
    <w:rPr>
      <w:rFonts w:ascii="Times New Roman" w:eastAsia="宋体" w:hAnsi="Times New Roman" w:cs="宋体"/>
      <w:b w:val="0"/>
      <w:caps w:val="0"/>
      <w:sz w:val="21"/>
    </w:rPr>
  </w:style>
  <w:style w:type="paragraph" w:customStyle="1" w:styleId="afffffffffffffffffffffffffffffffffffd">
    <w:name w:val="招标书正文"/>
    <w:basedOn w:val="affff"/>
    <w:qFormat/>
    <w:rsid w:val="00AF754E"/>
    <w:pPr>
      <w:spacing w:line="520" w:lineRule="exact"/>
      <w:ind w:firstLineChars="181" w:firstLine="579"/>
    </w:pPr>
    <w:rPr>
      <w:rFonts w:ascii="仿宋_GB2312" w:eastAsia="仿宋_GB2312" w:hAnsi="Times New Roman" w:cs="Times New Roman"/>
      <w:sz w:val="32"/>
      <w:szCs w:val="32"/>
    </w:rPr>
  </w:style>
  <w:style w:type="paragraph" w:customStyle="1" w:styleId="StyleNormalWebBookAntiquaCentered">
    <w:name w:val="Style Normal (Web) + Book Antiqua Centered"/>
    <w:basedOn w:val="affff"/>
    <w:qFormat/>
    <w:rsid w:val="00AF754E"/>
    <w:pPr>
      <w:widowControl/>
      <w:tabs>
        <w:tab w:val="num" w:pos="720"/>
      </w:tabs>
      <w:ind w:left="720" w:hanging="360"/>
      <w:jc w:val="left"/>
    </w:pPr>
    <w:rPr>
      <w:rFonts w:ascii="Book Antiqua" w:eastAsia="华文楷体" w:hAnsi="Book Antiqua" w:cs="Times New Roman"/>
      <w:kern w:val="0"/>
      <w:sz w:val="22"/>
      <w:szCs w:val="20"/>
      <w:lang w:eastAsia="ko-KR"/>
    </w:rPr>
  </w:style>
  <w:style w:type="paragraph" w:customStyle="1" w:styleId="2000">
    <w:name w:val="样式 标题 2 + 左侧:  0 厘米 首行缩进:  0 厘米"/>
    <w:basedOn w:val="affff"/>
    <w:qFormat/>
    <w:rsid w:val="00AF754E"/>
    <w:pPr>
      <w:widowControl/>
      <w:tabs>
        <w:tab w:val="num" w:pos="1276"/>
      </w:tabs>
      <w:spacing w:line="360" w:lineRule="auto"/>
      <w:ind w:left="851"/>
      <w:jc w:val="left"/>
    </w:pPr>
    <w:rPr>
      <w:rFonts w:ascii="宋体" w:eastAsia="宋体" w:hAnsi="宋体" w:cs="Times New Roman"/>
      <w:kern w:val="0"/>
      <w:sz w:val="24"/>
      <w:szCs w:val="24"/>
    </w:rPr>
  </w:style>
  <w:style w:type="paragraph" w:customStyle="1" w:styleId="257">
    <w:name w:val="样式 首行缩进:  2.57 字符"/>
    <w:basedOn w:val="affff"/>
    <w:qFormat/>
    <w:rsid w:val="00AF754E"/>
    <w:pPr>
      <w:ind w:firstLineChars="200" w:firstLine="200"/>
    </w:pPr>
    <w:rPr>
      <w:rFonts w:ascii="Times New Roman" w:eastAsia="宋体" w:hAnsi="Times New Roman" w:cs="宋体"/>
      <w:szCs w:val="20"/>
    </w:rPr>
  </w:style>
  <w:style w:type="paragraph" w:customStyle="1" w:styleId="1fffffffff3">
    <w:name w:val="编号 1"/>
    <w:basedOn w:val="afffff8"/>
    <w:next w:val="affff"/>
    <w:qFormat/>
    <w:rsid w:val="00AF754E"/>
    <w:pPr>
      <w:widowControl/>
      <w:tabs>
        <w:tab w:val="left" w:pos="960"/>
        <w:tab w:val="num" w:pos="2098"/>
      </w:tabs>
      <w:topLinePunct/>
      <w:spacing w:before="100" w:beforeAutospacing="1" w:after="100" w:afterAutospacing="1" w:line="0" w:lineRule="atLeast"/>
      <w:ind w:left="2098" w:hanging="1304"/>
      <w:jc w:val="left"/>
    </w:pPr>
    <w:rPr>
      <w:rFonts w:ascii="宋体" w:eastAsia="仿宋_GB2312" w:hAnsi="宋体"/>
      <w:sz w:val="24"/>
      <w:szCs w:val="21"/>
    </w:rPr>
  </w:style>
  <w:style w:type="paragraph" w:customStyle="1" w:styleId="07666">
    <w:name w:val="样式 首行缩进:  0.76 厘米 段前: 6 磅 段后: 6 磅"/>
    <w:basedOn w:val="affff"/>
    <w:qFormat/>
    <w:rsid w:val="00AF754E"/>
    <w:pPr>
      <w:widowControl/>
      <w:spacing w:before="120" w:after="120" w:line="360" w:lineRule="auto"/>
      <w:ind w:firstLine="431"/>
      <w:jc w:val="left"/>
    </w:pPr>
    <w:rPr>
      <w:rFonts w:ascii="宋体" w:eastAsia="宋体" w:hAnsi="宋体" w:cs="宋体"/>
      <w:kern w:val="0"/>
      <w:sz w:val="24"/>
      <w:szCs w:val="20"/>
    </w:rPr>
  </w:style>
  <w:style w:type="paragraph" w:customStyle="1" w:styleId="1Heading0FLevel1Level11h1IIIHeading1H1-Headin">
    <w:name w:val="样式 标题 1Heading 0FLevel 1Level 11h1II+IHeading1H1-Headin..."/>
    <w:basedOn w:val="17"/>
    <w:qFormat/>
    <w:rsid w:val="00AF754E"/>
    <w:pPr>
      <w:keepLines w:val="0"/>
      <w:pageBreakBefore/>
      <w:widowControl/>
      <w:numPr>
        <w:numId w:val="0"/>
      </w:numPr>
      <w:tabs>
        <w:tab w:val="num" w:pos="425"/>
      </w:tabs>
      <w:adjustRightInd w:val="0"/>
      <w:spacing w:before="120" w:after="100" w:afterAutospacing="1" w:line="360" w:lineRule="auto"/>
      <w:ind w:left="425" w:hanging="432"/>
      <w:jc w:val="left"/>
    </w:pPr>
    <w:rPr>
      <w:rFonts w:ascii="Arial" w:eastAsia="宋体" w:hAnsi="Arial" w:cs="宋体"/>
      <w:bCs/>
      <w:color w:val="000000"/>
      <w:kern w:val="28"/>
      <w:sz w:val="32"/>
      <w:szCs w:val="20"/>
      <w:u w:color="FF0000"/>
    </w:rPr>
  </w:style>
  <w:style w:type="paragraph" w:customStyle="1" w:styleId="1Heading0FLevel1Level11h1IIIHeading1H1-Headin1">
    <w:name w:val="样式 标题 1Heading 0FLevel 1Level 11h1II+IHeading1H1-Headin...1"/>
    <w:basedOn w:val="17"/>
    <w:qFormat/>
    <w:rsid w:val="00AF754E"/>
    <w:pPr>
      <w:keepLines w:val="0"/>
      <w:pageBreakBefore/>
      <w:widowControl/>
      <w:numPr>
        <w:numId w:val="0"/>
      </w:numPr>
      <w:tabs>
        <w:tab w:val="num" w:pos="432"/>
      </w:tabs>
      <w:adjustRightInd w:val="0"/>
      <w:spacing w:before="120" w:after="100" w:afterAutospacing="1" w:line="240" w:lineRule="auto"/>
      <w:ind w:left="420" w:hanging="432"/>
      <w:jc w:val="left"/>
    </w:pPr>
    <w:rPr>
      <w:rFonts w:ascii="Arial" w:eastAsia="宋体" w:hAnsi="Arial" w:cs="宋体"/>
      <w:bCs/>
      <w:color w:val="000000"/>
      <w:kern w:val="28"/>
      <w:sz w:val="32"/>
      <w:szCs w:val="20"/>
      <w:u w:color="FF0000"/>
    </w:rPr>
  </w:style>
  <w:style w:type="paragraph" w:customStyle="1" w:styleId="3h3l33h31l3131h32l3232h33l3333h34l3434h35">
    <w:name w:val="样式 标题 3h3l33h31l3131h32l3232h33l3333h34l3434h35..."/>
    <w:basedOn w:val="36"/>
    <w:qFormat/>
    <w:rsid w:val="00AF754E"/>
    <w:pPr>
      <w:keepNext w:val="0"/>
      <w:keepLines w:val="0"/>
      <w:widowControl/>
      <w:numPr>
        <w:ilvl w:val="0"/>
        <w:numId w:val="0"/>
      </w:numPr>
      <w:tabs>
        <w:tab w:val="num" w:pos="709"/>
        <w:tab w:val="left" w:pos="1006"/>
      </w:tabs>
      <w:adjustRightInd w:val="0"/>
      <w:spacing w:before="0" w:after="100" w:afterAutospacing="1" w:line="240" w:lineRule="auto"/>
      <w:ind w:left="709" w:hanging="709"/>
    </w:pPr>
    <w:rPr>
      <w:rFonts w:eastAsia="宋体" w:cs="宋体"/>
      <w:b/>
      <w:bCs/>
      <w:color w:val="000000"/>
      <w:kern w:val="0"/>
      <w:sz w:val="28"/>
      <w:szCs w:val="20"/>
      <w:u w:color="FF0000"/>
    </w:rPr>
  </w:style>
  <w:style w:type="paragraph" w:customStyle="1" w:styleId="afffffffffffffffffffffffffffffffffffe">
    <w:name w:val="题注 + 居中"/>
    <w:basedOn w:val="affffff2"/>
    <w:autoRedefine/>
    <w:qFormat/>
    <w:rsid w:val="00AF754E"/>
    <w:pPr>
      <w:spacing w:before="240" w:after="0" w:line="360" w:lineRule="auto"/>
      <w:ind w:firstLine="431"/>
      <w:jc w:val="center"/>
    </w:pPr>
    <w:rPr>
      <w:rFonts w:ascii="Arial" w:hAnsi="Arial"/>
      <w:b w:val="0"/>
      <w:sz w:val="24"/>
      <w:lang w:eastAsia="zh-CN"/>
    </w:rPr>
  </w:style>
  <w:style w:type="paragraph" w:customStyle="1" w:styleId="5CharCharCharChar">
    <w:name w:val="5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CharCharCharCharCharCharChar6CharCharChar">
    <w:name w:val="Char Char Char Char Char Char Char Char Char6 Char Char Char"/>
    <w:basedOn w:val="afffff7"/>
    <w:autoRedefine/>
    <w:qFormat/>
    <w:rsid w:val="00AF754E"/>
    <w:pPr>
      <w:shd w:val="clear" w:color="auto" w:fill="000080"/>
    </w:pPr>
    <w:rPr>
      <w:rFonts w:ascii="Tahoma" w:hAnsi="Tahoma" w:hint="eastAsia"/>
      <w:kern w:val="0"/>
      <w:sz w:val="24"/>
      <w:szCs w:val="24"/>
      <w:lang w:eastAsia="en-US"/>
    </w:rPr>
  </w:style>
  <w:style w:type="character" w:customStyle="1" w:styleId="Charfffffffff">
    <w:name w:val="样式 题注 Char"/>
    <w:link w:val="affffffffffffffffffffffffffffffffffff"/>
    <w:locked/>
    <w:rsid w:val="00AF754E"/>
    <w:rPr>
      <w:rFonts w:ascii="Arial" w:hAnsi="Arial" w:cs="Arial"/>
    </w:rPr>
  </w:style>
  <w:style w:type="paragraph" w:customStyle="1" w:styleId="affffffffffffffffffffffffffffffffffff">
    <w:name w:val="样式 题注"/>
    <w:basedOn w:val="affffff2"/>
    <w:next w:val="afffffff9"/>
    <w:link w:val="Charfffffffff"/>
    <w:autoRedefine/>
    <w:qFormat/>
    <w:rsid w:val="00AF754E"/>
    <w:pPr>
      <w:spacing w:beforeLines="50" w:before="0" w:after="0" w:line="360" w:lineRule="auto"/>
      <w:ind w:firstLine="431"/>
    </w:pPr>
    <w:rPr>
      <w:rFonts w:ascii="Arial" w:eastAsiaTheme="minorEastAsia" w:hAnsi="Arial" w:cs="Arial"/>
      <w:b w:val="0"/>
      <w:kern w:val="2"/>
      <w:sz w:val="21"/>
      <w:szCs w:val="22"/>
      <w:lang w:eastAsia="zh-CN"/>
    </w:rPr>
  </w:style>
  <w:style w:type="character" w:customStyle="1" w:styleId="TableTextCharCharCharCharChar">
    <w:name w:val="Table Text Char Char Char Char Char"/>
    <w:link w:val="TableTextCharCharCharChar"/>
    <w:locked/>
    <w:rsid w:val="00AF754E"/>
    <w:rPr>
      <w:rFonts w:ascii="Arial" w:hAnsi="Arial" w:cs="Arial"/>
      <w:sz w:val="18"/>
      <w:szCs w:val="24"/>
    </w:rPr>
  </w:style>
  <w:style w:type="paragraph" w:customStyle="1" w:styleId="TableTextCharCharCharChar">
    <w:name w:val="Table Text Char Char Char Char"/>
    <w:link w:val="TableTextCharCharCharCharChar"/>
    <w:qFormat/>
    <w:rsid w:val="00AF754E"/>
    <w:pPr>
      <w:snapToGrid w:val="0"/>
      <w:spacing w:before="80" w:after="80"/>
    </w:pPr>
    <w:rPr>
      <w:rFonts w:ascii="Arial" w:hAnsi="Arial" w:cs="Arial"/>
      <w:sz w:val="18"/>
      <w:szCs w:val="24"/>
    </w:rPr>
  </w:style>
  <w:style w:type="paragraph" w:customStyle="1" w:styleId="paragraph10">
    <w:name w:val="paragraph1"/>
    <w:basedOn w:val="affff"/>
    <w:qFormat/>
    <w:rsid w:val="00AF754E"/>
    <w:pPr>
      <w:spacing w:beforeLines="20" w:line="360" w:lineRule="auto"/>
      <w:ind w:firstLineChars="200" w:firstLine="200"/>
    </w:pPr>
    <w:rPr>
      <w:rFonts w:ascii="Times New Roman" w:eastAsia="宋体" w:hAnsi="Times New Roman"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ffff"/>
    <w:autoRedefine/>
    <w:qFormat/>
    <w:rsid w:val="00AF754E"/>
    <w:pPr>
      <w:jc w:val="center"/>
    </w:pPr>
    <w:rPr>
      <w:rFonts w:ascii="宋体" w:eastAsia="宋体" w:hAnsi="宋体" w:cs="Times New Roman"/>
      <w:bCs/>
      <w:kern w:val="0"/>
      <w:sz w:val="24"/>
      <w:szCs w:val="24"/>
    </w:rPr>
  </w:style>
  <w:style w:type="paragraph" w:customStyle="1" w:styleId="CharChar8CharCharCharCharCharCharCharCharCharCharCharCharCharCharCharCharCharChar1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05057878">
    <w:name w:val="样式 样式 加粗 段前: 0.5 行 段后: 0.5 行 + 段前: 7.8 磅 段后: 7.8 磅"/>
    <w:basedOn w:val="affff"/>
    <w:qFormat/>
    <w:rsid w:val="00AF754E"/>
    <w:pPr>
      <w:widowControl/>
      <w:spacing w:before="240" w:after="240" w:line="360" w:lineRule="auto"/>
      <w:jc w:val="left"/>
    </w:pPr>
    <w:rPr>
      <w:rFonts w:ascii="宋体" w:eastAsia="宋体" w:hAnsi="宋体" w:cs="宋体"/>
      <w:b/>
      <w:bCs/>
      <w:kern w:val="0"/>
      <w:sz w:val="24"/>
      <w:szCs w:val="20"/>
    </w:rPr>
  </w:style>
  <w:style w:type="paragraph" w:customStyle="1" w:styleId="0505">
    <w:name w:val="样式 加粗 倾斜 段前: 0.5 行 段后: 0.5 行"/>
    <w:basedOn w:val="affff"/>
    <w:qFormat/>
    <w:rsid w:val="00AF754E"/>
    <w:pPr>
      <w:widowControl/>
      <w:spacing w:before="156" w:after="156"/>
      <w:ind w:firstLine="431"/>
      <w:jc w:val="left"/>
    </w:pPr>
    <w:rPr>
      <w:rFonts w:ascii="宋体" w:eastAsia="宋体" w:hAnsi="宋体" w:cs="宋体"/>
      <w:b/>
      <w:bCs/>
      <w:iCs/>
      <w:kern w:val="0"/>
      <w:szCs w:val="20"/>
    </w:rPr>
  </w:style>
  <w:style w:type="paragraph" w:customStyle="1" w:styleId="3fffa">
    <w:name w:val="样式 题注 + 居中3"/>
    <w:basedOn w:val="affffff2"/>
    <w:autoRedefine/>
    <w:qFormat/>
    <w:rsid w:val="00AF754E"/>
    <w:pPr>
      <w:spacing w:before="0" w:after="0" w:line="360" w:lineRule="auto"/>
      <w:ind w:firstLine="432"/>
      <w:jc w:val="center"/>
    </w:pPr>
    <w:rPr>
      <w:rFonts w:ascii="Arial" w:hAnsi="Arial" w:cs="宋体"/>
      <w:b w:val="0"/>
      <w:sz w:val="24"/>
      <w:lang w:eastAsia="zh-CN"/>
    </w:rPr>
  </w:style>
  <w:style w:type="paragraph" w:customStyle="1" w:styleId="1fffffffff4">
    <w:name w:val="项目段落1"/>
    <w:basedOn w:val="affff"/>
    <w:qFormat/>
    <w:rsid w:val="00AF754E"/>
    <w:pPr>
      <w:tabs>
        <w:tab w:val="num" w:pos="1152"/>
      </w:tabs>
      <w:spacing w:before="60"/>
      <w:ind w:left="1152" w:hanging="360"/>
    </w:pPr>
    <w:rPr>
      <w:rFonts w:ascii="Arial (W1)" w:eastAsia="仿宋_GB2312" w:hAnsi="Arial (W1)" w:cs="Times New Roman"/>
      <w:sz w:val="24"/>
      <w:szCs w:val="20"/>
    </w:rPr>
  </w:style>
  <w:style w:type="paragraph" w:customStyle="1" w:styleId="ae">
    <w:name w:val="正文 中国石油 举例"/>
    <w:basedOn w:val="affff"/>
    <w:qFormat/>
    <w:rsid w:val="00AF754E"/>
    <w:pPr>
      <w:numPr>
        <w:numId w:val="203"/>
      </w:numPr>
      <w:ind w:left="900" w:firstLine="0"/>
    </w:pPr>
    <w:rPr>
      <w:rFonts w:ascii="Times New Roman" w:eastAsia="宋体" w:hAnsi="Times New Roman" w:cs="Times New Roman"/>
      <w:szCs w:val="21"/>
    </w:rPr>
  </w:style>
  <w:style w:type="paragraph" w:customStyle="1" w:styleId="78782">
    <w:name w:val="样式 样式 段前: 7.8 磅 段后: 7.8 磅 + 首行缩进:  2 字符"/>
    <w:basedOn w:val="affff"/>
    <w:qFormat/>
    <w:rsid w:val="00AF754E"/>
    <w:pPr>
      <w:widowControl/>
      <w:spacing w:before="120" w:after="120" w:line="360" w:lineRule="auto"/>
      <w:ind w:firstLineChars="200" w:firstLine="200"/>
      <w:jc w:val="left"/>
    </w:pPr>
    <w:rPr>
      <w:rFonts w:ascii="宋体" w:eastAsia="宋体" w:hAnsi="宋体" w:cs="宋体"/>
      <w:kern w:val="0"/>
      <w:sz w:val="24"/>
      <w:szCs w:val="20"/>
    </w:rPr>
  </w:style>
  <w:style w:type="paragraph" w:customStyle="1" w:styleId="Char1CharCharChar1CharChar1CharCharCharCharCharCharChar1CharCharCharCharCharCharChar1CharCharCharCharCharCharCharCharCharCharCharChar1CharChar">
    <w:name w:val="Char1 Char Char Char1 Char Char1 Char Char Char Char Char Char Char1 Char Char Char Char Char Char Char1 Char Char Char Char Char Char Char Char Char Char Char Char1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1150">
    <w:name w:val="样式 标题 1 + 黑色 行距: 1.5 倍行距"/>
    <w:basedOn w:val="17"/>
    <w:qFormat/>
    <w:rsid w:val="00AF754E"/>
    <w:pPr>
      <w:keepNext w:val="0"/>
      <w:keepLines w:val="0"/>
      <w:numPr>
        <w:numId w:val="204"/>
      </w:numPr>
      <w:adjustRightInd w:val="0"/>
      <w:spacing w:beforeLines="30" w:before="0" w:after="0" w:line="360" w:lineRule="auto"/>
      <w:ind w:left="1260" w:right="680" w:hanging="420"/>
    </w:pPr>
    <w:rPr>
      <w:rFonts w:ascii="Arial" w:eastAsia="楷体_GB2312" w:hAnsi="Arial"/>
      <w:b w:val="0"/>
      <w:bCs/>
      <w:color w:val="000000"/>
      <w:szCs w:val="20"/>
      <w:u w:color="FF0000"/>
    </w:rPr>
  </w:style>
  <w:style w:type="paragraph" w:customStyle="1" w:styleId="normalindent">
    <w:name w:val="normal.indent"/>
    <w:qFormat/>
    <w:rsid w:val="00AF754E"/>
    <w:pPr>
      <w:numPr>
        <w:numId w:val="205"/>
      </w:numPr>
    </w:pPr>
    <w:rPr>
      <w:rFonts w:ascii="Times New Roman" w:eastAsia="宋体" w:hAnsi="Times New Roman" w:cs="Times New Roman"/>
      <w:kern w:val="0"/>
      <w:sz w:val="24"/>
      <w:szCs w:val="20"/>
      <w:lang w:val="en-GB"/>
    </w:rPr>
  </w:style>
  <w:style w:type="paragraph" w:customStyle="1" w:styleId="5ff6">
    <w:name w:val="标题 5 + 宋体"/>
    <w:basedOn w:val="43"/>
    <w:qFormat/>
    <w:rsid w:val="00AF754E"/>
    <w:pPr>
      <w:keepNext w:val="0"/>
      <w:keepLines w:val="0"/>
      <w:numPr>
        <w:ilvl w:val="0"/>
        <w:numId w:val="0"/>
      </w:numPr>
      <w:tabs>
        <w:tab w:val="left" w:pos="420"/>
        <w:tab w:val="num" w:pos="864"/>
      </w:tabs>
      <w:autoSpaceDE w:val="0"/>
      <w:autoSpaceDN w:val="0"/>
      <w:adjustRightInd w:val="0"/>
      <w:spacing w:line="374" w:lineRule="auto"/>
      <w:ind w:left="864" w:hanging="864"/>
    </w:pPr>
    <w:rPr>
      <w:rFonts w:ascii="宋体" w:eastAsia="宋体" w:hAnsi="宋体" w:cs="宋体"/>
      <w:noProof/>
      <w:u w:color="FF0000"/>
    </w:rPr>
  </w:style>
  <w:style w:type="paragraph" w:customStyle="1" w:styleId="2ffffffff6">
    <w:name w:val="正文2文字缩进"/>
    <w:basedOn w:val="affff"/>
    <w:autoRedefine/>
    <w:qFormat/>
    <w:rsid w:val="00AF754E"/>
    <w:pPr>
      <w:tabs>
        <w:tab w:val="num" w:pos="0"/>
      </w:tabs>
      <w:spacing w:line="360" w:lineRule="auto"/>
      <w:ind w:firstLine="540"/>
    </w:pPr>
    <w:rPr>
      <w:rFonts w:ascii="Times New Roman" w:eastAsia="宋体" w:hAnsi="Times New Roman" w:cs="Times New Roman"/>
      <w:spacing w:val="-5"/>
      <w:kern w:val="0"/>
      <w:sz w:val="24"/>
      <w:szCs w:val="20"/>
    </w:rPr>
  </w:style>
  <w:style w:type="paragraph" w:customStyle="1" w:styleId="StyleBulletLeftCharCharCharChar">
    <w:name w:val="Style Bullet + Left Char Char Char Char"/>
    <w:basedOn w:val="43"/>
    <w:qFormat/>
    <w:rsid w:val="00AF754E"/>
    <w:pPr>
      <w:keepNext w:val="0"/>
      <w:keepLines w:val="0"/>
      <w:widowControl/>
      <w:numPr>
        <w:ilvl w:val="0"/>
        <w:numId w:val="0"/>
      </w:numPr>
      <w:tabs>
        <w:tab w:val="left" w:pos="0"/>
        <w:tab w:val="num" w:pos="420"/>
      </w:tabs>
      <w:autoSpaceDE w:val="0"/>
      <w:autoSpaceDN w:val="0"/>
      <w:adjustRightInd w:val="0"/>
      <w:snapToGrid w:val="0"/>
      <w:spacing w:before="0" w:after="0" w:line="360" w:lineRule="auto"/>
      <w:ind w:left="420" w:rightChars="400" w:right="840" w:hanging="420"/>
      <w:jc w:val="left"/>
      <w:outlineLvl w:val="9"/>
    </w:pPr>
    <w:rPr>
      <w:rFonts w:ascii="宋体" w:eastAsia="宋体" w:hAnsi="宋体" w:cs="宋体"/>
      <w:b w:val="0"/>
      <w:bCs w:val="0"/>
      <w:noProof/>
      <w:kern w:val="0"/>
      <w:u w:color="FF0000"/>
      <w:lang w:val="zh-CN"/>
    </w:rPr>
  </w:style>
  <w:style w:type="paragraph" w:customStyle="1" w:styleId="159">
    <w:name w:val="正文首行缩进 + 行距: 1.5 倍行距"/>
    <w:aliases w:val="首行缩进:  2 字符"/>
    <w:basedOn w:val="affffff1"/>
    <w:qFormat/>
    <w:rsid w:val="00AF754E"/>
    <w:pPr>
      <w:widowControl w:val="0"/>
      <w:autoSpaceDE/>
      <w:autoSpaceDN/>
      <w:spacing w:before="0" w:after="0" w:line="360" w:lineRule="auto"/>
      <w:ind w:firstLineChars="171" w:firstLine="359"/>
      <w:jc w:val="both"/>
    </w:pPr>
    <w:rPr>
      <w:rFonts w:hint="eastAsia"/>
      <w:sz w:val="21"/>
      <w:szCs w:val="24"/>
      <w:lang w:eastAsia="x-none"/>
    </w:rPr>
  </w:style>
  <w:style w:type="character" w:customStyle="1" w:styleId="074CharChar0">
    <w:name w:val="正文左侧缩进0.74 厘米 Char Char"/>
    <w:link w:val="0745"/>
    <w:locked/>
    <w:rsid w:val="00AF754E"/>
    <w:rPr>
      <w:rFonts w:ascii="Verdana" w:hAnsi="Verdana" w:cs="宋体"/>
      <w:b/>
      <w:noProof/>
      <w:sz w:val="24"/>
    </w:rPr>
  </w:style>
  <w:style w:type="paragraph" w:customStyle="1" w:styleId="0745">
    <w:name w:val="正文左侧缩进0.74 厘米"/>
    <w:basedOn w:val="affff"/>
    <w:link w:val="074CharChar0"/>
    <w:qFormat/>
    <w:rsid w:val="00AF754E"/>
    <w:pPr>
      <w:spacing w:line="360" w:lineRule="auto"/>
      <w:ind w:left="420"/>
    </w:pPr>
    <w:rPr>
      <w:rFonts w:ascii="Verdana" w:hAnsi="Verdana" w:cs="宋体"/>
      <w:b/>
      <w:noProof/>
      <w:sz w:val="24"/>
    </w:rPr>
  </w:style>
  <w:style w:type="paragraph" w:customStyle="1" w:styleId="2ffffffff7">
    <w:name w:val="文档标题2"/>
    <w:basedOn w:val="affff"/>
    <w:qFormat/>
    <w:rsid w:val="00AF754E"/>
    <w:pPr>
      <w:autoSpaceDE w:val="0"/>
      <w:autoSpaceDN w:val="0"/>
      <w:adjustRightInd w:val="0"/>
      <w:snapToGrid w:val="0"/>
      <w:spacing w:line="288" w:lineRule="auto"/>
      <w:jc w:val="center"/>
    </w:pPr>
    <w:rPr>
      <w:rFonts w:ascii="Times New Roman" w:eastAsia="宋体" w:hAnsi="Times New Roman" w:cs="Times New Roman"/>
      <w:color w:val="000000"/>
      <w:kern w:val="0"/>
      <w:sz w:val="28"/>
      <w:szCs w:val="20"/>
    </w:rPr>
  </w:style>
  <w:style w:type="paragraph" w:customStyle="1" w:styleId="052">
    <w:name w:val="样式 文档正文 + 段后: 0.5 行2"/>
    <w:basedOn w:val="afffffff9"/>
    <w:qFormat/>
    <w:rsid w:val="00AF754E"/>
    <w:pPr>
      <w:ind w:firstLine="0"/>
      <w:textAlignment w:val="auto"/>
    </w:pPr>
    <w:rPr>
      <w:rFonts w:ascii="仿宋_GB2312" w:eastAsia="仿宋_GB2312" w:cs="宋体"/>
      <w:lang w:eastAsia="zh-CN"/>
    </w:rPr>
  </w:style>
  <w:style w:type="paragraph" w:customStyle="1" w:styleId="affffffffffffffffffffffffffffffffffff0">
    <w:name w:val="正文模式"/>
    <w:basedOn w:val="affff"/>
    <w:qFormat/>
    <w:rsid w:val="00AF754E"/>
    <w:pPr>
      <w:spacing w:line="360" w:lineRule="auto"/>
      <w:ind w:firstLineChars="200" w:firstLine="480"/>
    </w:pPr>
    <w:rPr>
      <w:rFonts w:ascii="Times New Roman" w:eastAsia="宋体" w:hAnsi="Times New Roman" w:cs="Times New Roman"/>
      <w:sz w:val="24"/>
      <w:szCs w:val="20"/>
    </w:rPr>
  </w:style>
  <w:style w:type="paragraph" w:customStyle="1" w:styleId="ALT4">
    <w:name w:val="ALT+4星符"/>
    <w:basedOn w:val="affff"/>
    <w:qFormat/>
    <w:rsid w:val="00AF754E"/>
    <w:pPr>
      <w:numPr>
        <w:ilvl w:val="1"/>
        <w:numId w:val="206"/>
      </w:numPr>
      <w:snapToGrid w:val="0"/>
      <w:ind w:left="1320" w:firstLine="0"/>
    </w:pPr>
    <w:rPr>
      <w:rFonts w:ascii="Times New Roman" w:eastAsia="宋体" w:hAnsi="Times New Roman" w:cs="Times New Roman"/>
      <w:szCs w:val="20"/>
    </w:rPr>
  </w:style>
  <w:style w:type="paragraph" w:customStyle="1" w:styleId="affffffffffffffffffffffffffffffffffff1">
    <w:name w:val="[目录]"/>
    <w:autoRedefine/>
    <w:qFormat/>
    <w:rsid w:val="00AF754E"/>
    <w:pPr>
      <w:widowControl w:val="0"/>
      <w:spacing w:beforeLines="200" w:line="40" w:lineRule="atLeast"/>
      <w:jc w:val="center"/>
    </w:pPr>
    <w:rPr>
      <w:rFonts w:ascii="Tahoma" w:eastAsia="宋体" w:hAnsi="Tahoma" w:cs="宋体"/>
      <w:b/>
      <w:bCs/>
      <w:caps/>
      <w:kern w:val="28"/>
      <w:sz w:val="44"/>
      <w:szCs w:val="44"/>
    </w:rPr>
  </w:style>
  <w:style w:type="paragraph" w:customStyle="1" w:styleId="CharChar8CharCharCharCharCharCharCharCharCharChar">
    <w:name w:val="Char Char8 Char Char Char Char Char Char Char Char Char Char"/>
    <w:basedOn w:val="affff"/>
    <w:autoRedefine/>
    <w:qFormat/>
    <w:rsid w:val="00AF754E"/>
    <w:pPr>
      <w:spacing w:line="360" w:lineRule="auto"/>
      <w:jc w:val="left"/>
    </w:pPr>
    <w:rPr>
      <w:rFonts w:ascii="宋体" w:eastAsia="宋体" w:hAnsi="宋体" w:cs="Times New Roman"/>
      <w:sz w:val="22"/>
      <w:szCs w:val="24"/>
    </w:rPr>
  </w:style>
  <w:style w:type="paragraph" w:customStyle="1" w:styleId="Char1CharCharCharCharCharCharCharCharCharChar2CharCharCharCharCharCharCharChar1">
    <w:name w:val="Char1 Char Char Char Char Char Char Char Char Char Char2 Char Char Char Char Char Char Char Char1"/>
    <w:basedOn w:val="affff"/>
    <w:qFormat/>
    <w:rsid w:val="00AF754E"/>
    <w:pPr>
      <w:jc w:val="left"/>
    </w:pPr>
    <w:rPr>
      <w:rFonts w:ascii="Tahoma" w:eastAsia="宋体" w:hAnsi="Tahoma" w:cs="Times New Roman"/>
      <w:sz w:val="24"/>
      <w:szCs w:val="24"/>
    </w:rPr>
  </w:style>
  <w:style w:type="paragraph" w:customStyle="1" w:styleId="affffffffffffffffffffffffffffffffffff2">
    <w:name w:val="表格字体(加粗+居中)"/>
    <w:basedOn w:val="affff"/>
    <w:qFormat/>
    <w:rsid w:val="00AF754E"/>
    <w:pPr>
      <w:spacing w:before="80" w:after="80"/>
      <w:jc w:val="center"/>
    </w:pPr>
    <w:rPr>
      <w:rFonts w:ascii="Times New Roman" w:eastAsia="宋体" w:hAnsi="宋体" w:cs="宋体"/>
      <w:b/>
      <w:bCs/>
      <w:kern w:val="0"/>
      <w:szCs w:val="20"/>
    </w:rPr>
  </w:style>
  <w:style w:type="paragraph" w:customStyle="1" w:styleId="affffffffffffffffffffffffffffffffffff3">
    <w:name w:val="表格字体(居中)"/>
    <w:basedOn w:val="affff"/>
    <w:qFormat/>
    <w:rsid w:val="00AF754E"/>
    <w:pPr>
      <w:spacing w:before="80" w:after="80"/>
      <w:jc w:val="center"/>
    </w:pPr>
    <w:rPr>
      <w:rFonts w:ascii="Times New Roman" w:eastAsia="宋体" w:hAnsi="宋体" w:cs="宋体"/>
      <w:kern w:val="0"/>
      <w:szCs w:val="20"/>
    </w:rPr>
  </w:style>
  <w:style w:type="paragraph" w:customStyle="1" w:styleId="CharCharChar4CharCharCharChar">
    <w:name w:val="Char Char Char4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7CharCharCharCharCharCharChar1CharCharChar">
    <w:name w:val="Char Char7 Char Char Char Char Char Char Char1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1CharChar1CharChar1CharChar1CharCharCharCharCharChar">
    <w:name w:val="Char Char1 Char Char1 Char Char1 Char Char1 Char Char Char Char Char Char"/>
    <w:basedOn w:val="affff"/>
    <w:autoRedefine/>
    <w:qFormat/>
    <w:rsid w:val="00AF754E"/>
    <w:rPr>
      <w:rFonts w:ascii="Tahoma" w:eastAsia="宋体" w:hAnsi="Tahoma" w:cs="Times New Roman"/>
      <w:sz w:val="24"/>
      <w:szCs w:val="24"/>
    </w:rPr>
  </w:style>
  <w:style w:type="paragraph" w:customStyle="1" w:styleId="affffffffffffffffffffffffffffffffffff4">
    <w:name w:val="小五正文"/>
    <w:basedOn w:val="affff"/>
    <w:qFormat/>
    <w:rsid w:val="00AF754E"/>
    <w:pPr>
      <w:spacing w:line="360" w:lineRule="auto"/>
      <w:ind w:firstLineChars="200" w:firstLine="420"/>
    </w:pPr>
    <w:rPr>
      <w:rFonts w:ascii="Times New Roman" w:eastAsia="宋体" w:hAnsi="Times New Roman" w:cs="Times New Roman"/>
      <w:szCs w:val="24"/>
    </w:rPr>
  </w:style>
  <w:style w:type="paragraph" w:customStyle="1" w:styleId="CharCharCharCharCharChar0">
    <w:name w:val="正文文字 Char Char Char Char Char Char"/>
    <w:basedOn w:val="affff"/>
    <w:qFormat/>
    <w:rsid w:val="00AF754E"/>
    <w:pPr>
      <w:tabs>
        <w:tab w:val="num" w:pos="902"/>
      </w:tabs>
      <w:spacing w:line="300" w:lineRule="auto"/>
      <w:ind w:left="902" w:hanging="420"/>
    </w:pPr>
    <w:rPr>
      <w:rFonts w:ascii="Times New Roman" w:eastAsia="宋体" w:hAnsi="Times New Roman" w:cs="Times New Roman"/>
      <w:sz w:val="24"/>
      <w:szCs w:val="24"/>
    </w:rPr>
  </w:style>
  <w:style w:type="paragraph" w:customStyle="1" w:styleId="affffffffffffffffffffffffffffffffffff5">
    <w:name w:val="文档编号"/>
    <w:basedOn w:val="affff"/>
    <w:next w:val="affff"/>
    <w:qFormat/>
    <w:rsid w:val="00AF754E"/>
    <w:pPr>
      <w:adjustRightInd w:val="0"/>
      <w:spacing w:line="360" w:lineRule="auto"/>
      <w:jc w:val="center"/>
    </w:pPr>
    <w:rPr>
      <w:rFonts w:ascii="宋体" w:eastAsia="宋体" w:hAnsi="Times New Roman" w:cs="Times New Roman"/>
      <w:kern w:val="0"/>
      <w:sz w:val="24"/>
      <w:szCs w:val="20"/>
    </w:rPr>
  </w:style>
  <w:style w:type="paragraph" w:customStyle="1" w:styleId="22ndlevelh22Header2l2H2Underrubrik1prop2He">
    <w:name w:val="样式 标题 22nd levelh22Header 2l2第一层条H2Underrubrik1prop2He..."/>
    <w:basedOn w:val="25"/>
    <w:autoRedefine/>
    <w:qFormat/>
    <w:rsid w:val="00AF754E"/>
    <w:pPr>
      <w:keepNext w:val="0"/>
      <w:keepLines w:val="0"/>
      <w:numPr>
        <w:ilvl w:val="0"/>
        <w:numId w:val="0"/>
      </w:numPr>
      <w:tabs>
        <w:tab w:val="left" w:pos="540"/>
        <w:tab w:val="num" w:pos="576"/>
      </w:tabs>
      <w:adjustRightInd w:val="0"/>
      <w:spacing w:beforeLines="50" w:before="0" w:after="0" w:line="360" w:lineRule="auto"/>
      <w:ind w:left="576" w:hanging="576"/>
      <w:jc w:val="left"/>
    </w:pPr>
    <w:rPr>
      <w:rFonts w:ascii="Garamond" w:eastAsia="宋体" w:hAnsi="Garamond" w:cs="宋体"/>
      <w:b/>
      <w:sz w:val="36"/>
      <w:szCs w:val="20"/>
      <w:u w:color="FF0000"/>
    </w:rPr>
  </w:style>
  <w:style w:type="paragraph" w:customStyle="1" w:styleId="Bu1Bullet1">
    <w:name w:val="Bu1_Bullet1"/>
    <w:qFormat/>
    <w:rsid w:val="00AF754E"/>
    <w:pPr>
      <w:tabs>
        <w:tab w:val="left" w:pos="360"/>
      </w:tabs>
      <w:suppressAutoHyphens/>
      <w:autoSpaceDE w:val="0"/>
      <w:autoSpaceDN w:val="0"/>
      <w:adjustRightInd w:val="0"/>
      <w:spacing w:after="100" w:line="240" w:lineRule="atLeast"/>
      <w:ind w:left="360" w:hanging="360"/>
    </w:pPr>
    <w:rPr>
      <w:rFonts w:ascii="Times" w:eastAsia="宋体" w:hAnsi="Times" w:cs="Times"/>
      <w:color w:val="000000"/>
      <w:w w:val="1"/>
      <w:kern w:val="0"/>
      <w:sz w:val="20"/>
      <w:szCs w:val="20"/>
    </w:rPr>
  </w:style>
  <w:style w:type="paragraph" w:customStyle="1" w:styleId="Char1Char">
    <w:name w:val="Char1 Char"/>
    <w:basedOn w:val="affff"/>
    <w:qFormat/>
    <w:rsid w:val="00AF754E"/>
    <w:rPr>
      <w:rFonts w:ascii="Tahoma" w:eastAsia="宋体" w:hAnsi="Tahoma" w:cs="Times New Roman"/>
      <w:sz w:val="24"/>
      <w:szCs w:val="20"/>
    </w:rPr>
  </w:style>
  <w:style w:type="paragraph" w:customStyle="1" w:styleId="affffffffffffffffffffffffffffffffffff6">
    <w:name w:val="表格正文（左对齐）"/>
    <w:basedOn w:val="affff"/>
    <w:qFormat/>
    <w:rsid w:val="00AF754E"/>
    <w:pPr>
      <w:overflowPunct w:val="0"/>
      <w:autoSpaceDE w:val="0"/>
      <w:autoSpaceDN w:val="0"/>
      <w:adjustRightInd w:val="0"/>
      <w:snapToGrid w:val="0"/>
      <w:jc w:val="left"/>
    </w:pPr>
    <w:rPr>
      <w:rFonts w:ascii="Times New Roman" w:eastAsia="宋体" w:hAnsi="Times New Roman" w:cs="Times New Roman"/>
      <w:color w:val="000000"/>
      <w:kern w:val="0"/>
      <w:szCs w:val="20"/>
    </w:rPr>
  </w:style>
  <w:style w:type="paragraph" w:customStyle="1" w:styleId="CellHeading">
    <w:name w:val="CellHeading"/>
    <w:basedOn w:val="afffff8"/>
    <w:qFormat/>
    <w:rsid w:val="00AF754E"/>
    <w:pPr>
      <w:widowControl/>
      <w:overflowPunct w:val="0"/>
      <w:spacing w:before="120" w:after="120" w:line="240" w:lineRule="atLeast"/>
      <w:ind w:firstLine="595"/>
      <w:jc w:val="center"/>
    </w:pPr>
    <w:rPr>
      <w:rFonts w:ascii="Arial" w:eastAsia="幼圆" w:hAnsi="Arial"/>
      <w:b/>
      <w:caps/>
      <w:noProof/>
      <w:spacing w:val="-5"/>
      <w:kern w:val="0"/>
      <w:sz w:val="16"/>
    </w:rPr>
  </w:style>
  <w:style w:type="paragraph" w:customStyle="1" w:styleId="1fffffffff5">
    <w:name w:val="不缩进编号1"/>
    <w:basedOn w:val="15"/>
    <w:qFormat/>
    <w:rsid w:val="00AF754E"/>
    <w:pPr>
      <w:numPr>
        <w:numId w:val="0"/>
      </w:numPr>
      <w:tabs>
        <w:tab w:val="num" w:pos="984"/>
        <w:tab w:val="num" w:pos="1287"/>
      </w:tabs>
      <w:adjustRightInd/>
      <w:ind w:left="964" w:hanging="340"/>
      <w:textAlignment w:val="auto"/>
    </w:pPr>
    <w:rPr>
      <w:bCs w:val="0"/>
      <w:szCs w:val="20"/>
    </w:rPr>
  </w:style>
  <w:style w:type="paragraph" w:customStyle="1" w:styleId="affffffffffffffffffffffffffffffffffff7">
    <w:name w:val="图纸目录"/>
    <w:autoRedefine/>
    <w:qFormat/>
    <w:rsid w:val="00AF754E"/>
    <w:pPr>
      <w:tabs>
        <w:tab w:val="num" w:pos="1287"/>
      </w:tabs>
      <w:adjustRightInd w:val="0"/>
      <w:spacing w:line="360" w:lineRule="auto"/>
      <w:ind w:left="851" w:hanging="284"/>
      <w:jc w:val="both"/>
    </w:pPr>
    <w:rPr>
      <w:rFonts w:ascii="Times New Roman" w:eastAsia="宋体" w:hAnsi="Times New Roman" w:cs="Times New Roman"/>
      <w:b/>
      <w:kern w:val="0"/>
      <w:sz w:val="28"/>
      <w:szCs w:val="20"/>
    </w:rPr>
  </w:style>
  <w:style w:type="paragraph" w:customStyle="1" w:styleId="1fffffffff6">
    <w:name w:val="图纸目录1"/>
    <w:autoRedefine/>
    <w:qFormat/>
    <w:rsid w:val="00AF754E"/>
    <w:pPr>
      <w:spacing w:line="360" w:lineRule="auto"/>
      <w:ind w:left="851" w:firstLine="425"/>
    </w:pPr>
    <w:rPr>
      <w:rFonts w:ascii="Times New Roman" w:eastAsia="宋体" w:hAnsi="Times New Roman" w:cs="Times New Roman"/>
      <w:b/>
      <w:noProof/>
      <w:kern w:val="0"/>
      <w:sz w:val="28"/>
      <w:szCs w:val="20"/>
    </w:rPr>
  </w:style>
  <w:style w:type="paragraph" w:customStyle="1" w:styleId="2h2Heading2HiddenHeading2CCBSheading22H2">
    <w:name w:val="样式 标题 2h2Heading 2 HiddenHeading 2 CCBSheading 2第一章 标题 2H2..."/>
    <w:basedOn w:val="25"/>
    <w:qFormat/>
    <w:rsid w:val="00AF754E"/>
    <w:pPr>
      <w:keepNext w:val="0"/>
      <w:keepLines w:val="0"/>
      <w:numPr>
        <w:ilvl w:val="0"/>
        <w:numId w:val="0"/>
      </w:numPr>
      <w:tabs>
        <w:tab w:val="num" w:pos="432"/>
        <w:tab w:val="left" w:pos="540"/>
        <w:tab w:val="num" w:pos="576"/>
      </w:tabs>
      <w:adjustRightInd w:val="0"/>
      <w:spacing w:beforeLines="50" w:before="0" w:after="160" w:line="160" w:lineRule="atLeast"/>
      <w:ind w:left="840" w:hanging="576"/>
      <w:jc w:val="left"/>
    </w:pPr>
    <w:rPr>
      <w:rFonts w:ascii="黑体" w:eastAsia="黑体" w:hAnsi="Arial"/>
      <w:bCs/>
      <w:kern w:val="0"/>
      <w:sz w:val="32"/>
      <w:szCs w:val="20"/>
      <w:u w:color="FF0000"/>
    </w:rPr>
  </w:style>
  <w:style w:type="paragraph" w:customStyle="1" w:styleId="affffffffffffffffffffffffffffffffffff8">
    <w:name w:val="可研正文"/>
    <w:basedOn w:val="afffff8"/>
    <w:qFormat/>
    <w:rsid w:val="00AF754E"/>
    <w:pPr>
      <w:spacing w:line="440" w:lineRule="exact"/>
      <w:ind w:firstLine="567"/>
    </w:pPr>
    <w:rPr>
      <w:rFonts w:ascii="仿宋_GB2312" w:eastAsia="仿宋_GB2312"/>
    </w:rPr>
  </w:style>
  <w:style w:type="paragraph" w:customStyle="1" w:styleId="affffffffffffffffffffffffffffffffffff9">
    <w:name w:val="层二"/>
    <w:basedOn w:val="affff"/>
    <w:qFormat/>
    <w:rsid w:val="00AF754E"/>
    <w:pPr>
      <w:tabs>
        <w:tab w:val="num" w:pos="432"/>
      </w:tabs>
      <w:ind w:left="432" w:hanging="432"/>
    </w:pPr>
    <w:rPr>
      <w:rFonts w:ascii="Times New Roman" w:eastAsia="宋体" w:hAnsi="Times New Roman" w:cs="Times New Roman"/>
      <w:sz w:val="28"/>
      <w:szCs w:val="24"/>
    </w:rPr>
  </w:style>
  <w:style w:type="paragraph" w:customStyle="1" w:styleId="CharCharCharChar1CharCharCharCharCharChar">
    <w:name w:val="Char Char Char Char1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CharCharCharCharCharCharCharCharCharChar1Char">
    <w:name w:val="Char Char Char Char Char Char Char Char Char Char Char Char Char Char Char Char Char1 Char"/>
    <w:basedOn w:val="affff"/>
    <w:qFormat/>
    <w:rsid w:val="00AF754E"/>
    <w:rPr>
      <w:rFonts w:ascii="Tahoma" w:eastAsia="黑体" w:hAnsi="Tahoma" w:cs="Times New Roman"/>
      <w:sz w:val="30"/>
      <w:szCs w:val="20"/>
    </w:rPr>
  </w:style>
  <w:style w:type="paragraph" w:customStyle="1" w:styleId="affffffffffffffffffffffffffffffffffffa">
    <w:name w:val="力平正文"/>
    <w:basedOn w:val="affff"/>
    <w:autoRedefine/>
    <w:qFormat/>
    <w:rsid w:val="00AF754E"/>
    <w:pPr>
      <w:autoSpaceDE w:val="0"/>
      <w:autoSpaceDN w:val="0"/>
      <w:adjustRightInd w:val="0"/>
      <w:spacing w:before="156" w:line="360" w:lineRule="auto"/>
      <w:ind w:firstLineChars="200" w:firstLine="480"/>
    </w:pPr>
    <w:rPr>
      <w:rFonts w:ascii="Times New Roman" w:eastAsia="宋体" w:hAnsi="Times New Roman" w:cs="Times New Roman"/>
      <w:color w:val="000000"/>
      <w:kern w:val="0"/>
      <w:sz w:val="24"/>
      <w:szCs w:val="20"/>
    </w:rPr>
  </w:style>
  <w:style w:type="paragraph" w:customStyle="1" w:styleId="afff8">
    <w:name w:val="表题"/>
    <w:qFormat/>
    <w:rsid w:val="00AF754E"/>
    <w:pPr>
      <w:numPr>
        <w:numId w:val="207"/>
      </w:numPr>
      <w:ind w:firstLine="0"/>
      <w:jc w:val="center"/>
    </w:pPr>
    <w:rPr>
      <w:rFonts w:ascii="Times New Roman" w:eastAsia="宋体" w:hAnsi="Times New Roman" w:cs="Times New Roman"/>
      <w:noProof/>
      <w:kern w:val="0"/>
      <w:sz w:val="18"/>
      <w:szCs w:val="20"/>
    </w:rPr>
  </w:style>
  <w:style w:type="paragraph" w:customStyle="1" w:styleId="CharChar10CharChar">
    <w:name w:val="Char Char10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CharChar2CharChar">
    <w:name w:val="Char Char2 Char Char"/>
    <w:basedOn w:val="afffff7"/>
    <w:autoRedefine/>
    <w:semiHidden/>
    <w:qFormat/>
    <w:rsid w:val="00AF754E"/>
    <w:pPr>
      <w:numPr>
        <w:numId w:val="208"/>
      </w:numPr>
      <w:shd w:val="clear" w:color="auto" w:fill="000080"/>
      <w:tabs>
        <w:tab w:val="clear" w:pos="425"/>
        <w:tab w:val="num" w:pos="432"/>
      </w:tabs>
      <w:ind w:left="432" w:firstLine="0"/>
    </w:pPr>
    <w:rPr>
      <w:rFonts w:ascii="Tahoma" w:hAnsi="Tahoma" w:cs="Tahoma" w:hint="eastAsia"/>
      <w:kern w:val="0"/>
      <w:sz w:val="24"/>
      <w:szCs w:val="24"/>
      <w:lang w:eastAsia="en-US"/>
    </w:rPr>
  </w:style>
  <w:style w:type="paragraph" w:customStyle="1" w:styleId="CharChar8CharCharCharCharCharCharCharCharCharCharCharCharCharChar">
    <w:name w:val="Char Char8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129">
    <w:name w:val="样式 宋体 小四 行距: 多倍行距 1.2 字行"/>
    <w:basedOn w:val="affff"/>
    <w:qFormat/>
    <w:rsid w:val="00AF754E"/>
    <w:pPr>
      <w:spacing w:line="360" w:lineRule="auto"/>
      <w:ind w:firstLineChars="200" w:firstLine="200"/>
    </w:pPr>
    <w:rPr>
      <w:rFonts w:ascii="宋体" w:eastAsia="宋体" w:hAnsi="宋体" w:cs="宋体"/>
      <w:sz w:val="24"/>
      <w:szCs w:val="20"/>
    </w:rPr>
  </w:style>
  <w:style w:type="paragraph" w:customStyle="1" w:styleId="22CharCharCharCharH2h2Heading2HiddenHeading">
    <w:name w:val="样式 标题 2标题 2 Char Char Char CharH2h2Heading 2 HiddenHeading ..."/>
    <w:basedOn w:val="25"/>
    <w:autoRedefine/>
    <w:qFormat/>
    <w:rsid w:val="00AF754E"/>
    <w:pPr>
      <w:keepNext w:val="0"/>
      <w:keepLines w:val="0"/>
      <w:numPr>
        <w:ilvl w:val="0"/>
        <w:numId w:val="0"/>
      </w:numPr>
      <w:tabs>
        <w:tab w:val="left" w:pos="540"/>
        <w:tab w:val="num" w:pos="567"/>
      </w:tabs>
      <w:adjustRightInd w:val="0"/>
      <w:spacing w:beforeLines="100" w:before="0" w:after="0" w:line="300" w:lineRule="auto"/>
      <w:ind w:left="567" w:firstLineChars="200" w:hanging="567"/>
      <w:jc w:val="left"/>
    </w:pPr>
    <w:rPr>
      <w:rFonts w:ascii="Arial" w:eastAsia="宋体" w:hAnsi="Arial" w:cs="宋体"/>
      <w:b/>
      <w:color w:val="000000"/>
      <w:kern w:val="44"/>
      <w:sz w:val="30"/>
      <w:szCs w:val="20"/>
      <w:u w:color="FF0000"/>
    </w:rPr>
  </w:style>
  <w:style w:type="paragraph" w:customStyle="1" w:styleId="5dashdsddH5PIM5h5Heading5Romanlist12headi1">
    <w:name w:val="样式 标题 5dashdsddH5PIM 5h5Heading5Roman list口口1口2headi...1"/>
    <w:basedOn w:val="52"/>
    <w:autoRedefine/>
    <w:qFormat/>
    <w:rsid w:val="00AF754E"/>
    <w:pPr>
      <w:keepNext w:val="0"/>
      <w:keepLines w:val="0"/>
      <w:widowControl/>
      <w:numPr>
        <w:ilvl w:val="0"/>
        <w:numId w:val="0"/>
      </w:numPr>
      <w:tabs>
        <w:tab w:val="num" w:pos="992"/>
      </w:tabs>
      <w:adjustRightInd w:val="0"/>
      <w:spacing w:beforeLines="100" w:before="0" w:after="0"/>
      <w:ind w:left="992" w:hanging="992"/>
    </w:pPr>
    <w:rPr>
      <w:rFonts w:eastAsia="Times New Roman" w:cs="宋体"/>
      <w:kern w:val="0"/>
      <w:sz w:val="24"/>
      <w:szCs w:val="24"/>
      <w:u w:color="FF0000"/>
    </w:rPr>
  </w:style>
  <w:style w:type="paragraph" w:customStyle="1" w:styleId="ymtext">
    <w:name w:val="ymtext"/>
    <w:basedOn w:val="affff"/>
    <w:qFormat/>
    <w:rsid w:val="00AF754E"/>
    <w:pPr>
      <w:widowControl/>
      <w:spacing w:after="100" w:line="500" w:lineRule="atLeast"/>
      <w:ind w:firstLine="547"/>
      <w:jc w:val="left"/>
    </w:pPr>
    <w:rPr>
      <w:rFonts w:ascii="宋体" w:eastAsia="宋体" w:hAnsi="Times New Roman" w:cs="Times New Roman"/>
      <w:spacing w:val="40"/>
      <w:kern w:val="0"/>
      <w:sz w:val="24"/>
      <w:szCs w:val="20"/>
    </w:rPr>
  </w:style>
  <w:style w:type="character" w:customStyle="1" w:styleId="Style4CharCharCharChar">
    <w:name w:val="Style4 Char Char Char Char"/>
    <w:link w:val="Style4CharCharChar"/>
    <w:qFormat/>
    <w:locked/>
    <w:rsid w:val="00AF754E"/>
    <w:rPr>
      <w:rFonts w:ascii="Arial" w:hAnsi="Arial" w:cs="Arial"/>
      <w:sz w:val="24"/>
      <w:szCs w:val="24"/>
    </w:rPr>
  </w:style>
  <w:style w:type="paragraph" w:customStyle="1" w:styleId="Style4CharCharChar">
    <w:name w:val="Style4 Char Char Char"/>
    <w:basedOn w:val="affff"/>
    <w:link w:val="Style4CharCharCharChar"/>
    <w:qFormat/>
    <w:rsid w:val="00AF754E"/>
    <w:pPr>
      <w:spacing w:beforeLines="50" w:line="276" w:lineRule="auto"/>
      <w:ind w:firstLineChars="200" w:firstLine="200"/>
    </w:pPr>
    <w:rPr>
      <w:rFonts w:ascii="Arial" w:hAnsi="Arial" w:cs="Arial"/>
      <w:sz w:val="24"/>
      <w:szCs w:val="24"/>
    </w:rPr>
  </w:style>
  <w:style w:type="paragraph" w:customStyle="1" w:styleId="affffffffffffffffffffffffffffffffffffb">
    <w:name w:val="内容要求及说明"/>
    <w:basedOn w:val="affff"/>
    <w:qFormat/>
    <w:rsid w:val="00AF754E"/>
    <w:rPr>
      <w:rFonts w:ascii="Times New Roman" w:eastAsia="宋体" w:hAnsi="Times New Roman" w:cs="Times New Roman"/>
      <w:i/>
      <w:color w:val="FF0000"/>
      <w:szCs w:val="24"/>
    </w:rPr>
  </w:style>
  <w:style w:type="paragraph" w:customStyle="1" w:styleId="41111Heading4PIM4H4h444headingbulletblbbse">
    <w:name w:val="样式 标题 41.1.1.1 Heading 4PIM 4H4h444headingbulletblbbse..."/>
    <w:basedOn w:val="43"/>
    <w:autoRedefine/>
    <w:qFormat/>
    <w:rsid w:val="00AF754E"/>
    <w:pPr>
      <w:keepNext w:val="0"/>
      <w:keepLines w:val="0"/>
      <w:numPr>
        <w:ilvl w:val="0"/>
        <w:numId w:val="0"/>
      </w:numPr>
      <w:tabs>
        <w:tab w:val="left" w:pos="420"/>
        <w:tab w:val="num" w:pos="864"/>
      </w:tabs>
      <w:autoSpaceDE w:val="0"/>
      <w:autoSpaceDN w:val="0"/>
      <w:adjustRightInd w:val="0"/>
      <w:spacing w:beforeLines="100" w:before="0" w:after="0" w:line="360" w:lineRule="auto"/>
      <w:ind w:left="864" w:hanging="864"/>
    </w:pPr>
    <w:rPr>
      <w:rFonts w:ascii="宋体" w:eastAsia="宋体" w:hAnsi="宋体" w:cs="宋体"/>
      <w:b w:val="0"/>
      <w:bCs w:val="0"/>
      <w:noProof/>
      <w:u w:color="FF0000"/>
    </w:r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fff7"/>
    <w:autoRedefine/>
    <w:qFormat/>
    <w:rsid w:val="00AF754E"/>
    <w:pPr>
      <w:shd w:val="clear" w:color="auto" w:fill="000080"/>
    </w:pPr>
    <w:rPr>
      <w:rFonts w:ascii="Tahoma" w:hAnsi="Tahoma" w:hint="eastAsia"/>
      <w:kern w:val="0"/>
      <w:sz w:val="24"/>
      <w:szCs w:val="24"/>
      <w:lang w:eastAsia="en-US"/>
    </w:rPr>
  </w:style>
  <w:style w:type="paragraph" w:customStyle="1" w:styleId="095074">
    <w:name w:val="样式 样式 文档正文 + 宋体 小四 首行缩进:  0.95 厘米 + 首行缩进:  0.74 厘米"/>
    <w:basedOn w:val="affff"/>
    <w:qFormat/>
    <w:rsid w:val="00AF754E"/>
    <w:pPr>
      <w:adjustRightInd w:val="0"/>
      <w:spacing w:line="360" w:lineRule="auto"/>
      <w:ind w:firstLine="420"/>
    </w:pPr>
    <w:rPr>
      <w:rFonts w:ascii="Times New Roman" w:eastAsia="宋体" w:hAnsi="Times New Roman" w:cs="宋体"/>
      <w:kern w:val="0"/>
      <w:sz w:val="24"/>
      <w:szCs w:val="20"/>
    </w:rPr>
  </w:style>
  <w:style w:type="paragraph" w:customStyle="1" w:styleId="CharCharCharCharCharChar2CharCharCharChar">
    <w:name w:val="Char Char Char Char Char Char2 Char Char Char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33h3HeadingThreesect123h31h320">
    <w:name w:val="样式 标题 33h3Heading Threesect1.2.3h31h32 + 四号 左侧:  0 厘米 首行..."/>
    <w:basedOn w:val="36"/>
    <w:qFormat/>
    <w:rsid w:val="00AF754E"/>
    <w:pPr>
      <w:keepLines w:val="0"/>
      <w:numPr>
        <w:ilvl w:val="0"/>
        <w:numId w:val="0"/>
      </w:numPr>
      <w:tabs>
        <w:tab w:val="num" w:pos="720"/>
      </w:tabs>
      <w:spacing w:beforeLines="100" w:before="0" w:after="0" w:line="412" w:lineRule="auto"/>
      <w:ind w:left="720" w:hanging="720"/>
    </w:pPr>
    <w:rPr>
      <w:rFonts w:ascii="宋体" w:eastAsia="宋体" w:hAnsi="宋体" w:cs="宋体"/>
      <w:bCs/>
      <w:sz w:val="28"/>
      <w:szCs w:val="20"/>
      <w:u w:color="FF0000"/>
    </w:rPr>
  </w:style>
  <w:style w:type="paragraph" w:customStyle="1" w:styleId="CharCharCharCharCharChar1">
    <w:name w:val="Char Char Char Char Char Char1"/>
    <w:basedOn w:val="affff"/>
    <w:qFormat/>
    <w:rsid w:val="00AF754E"/>
    <w:pPr>
      <w:adjustRightInd w:val="0"/>
      <w:spacing w:line="360" w:lineRule="auto"/>
    </w:pPr>
    <w:rPr>
      <w:rFonts w:ascii="Times New Roman" w:eastAsia="宋体" w:hAnsi="Times New Roman" w:cs="Times New Roman"/>
      <w:kern w:val="0"/>
      <w:sz w:val="24"/>
      <w:szCs w:val="20"/>
    </w:rPr>
  </w:style>
  <w:style w:type="paragraph" w:customStyle="1" w:styleId="CharCharCharCharCharCharCharCharCharCharCharCharCharCharCharChar1Char">
    <w:name w:val="Char Char Char Char Char Char Char Char Char Char Char Char Char Char Char Char1 Char"/>
    <w:basedOn w:val="affff"/>
    <w:autoRedefine/>
    <w:qFormat/>
    <w:rsid w:val="00AF754E"/>
    <w:pPr>
      <w:spacing w:line="360" w:lineRule="auto"/>
      <w:ind w:firstLineChars="200" w:firstLine="200"/>
    </w:pPr>
    <w:rPr>
      <w:rFonts w:ascii="Tahoma" w:eastAsia="宋体" w:hAnsi="Tahoma" w:cs="Times New Roman"/>
      <w:sz w:val="24"/>
      <w:szCs w:val="20"/>
    </w:rPr>
  </w:style>
  <w:style w:type="paragraph" w:customStyle="1" w:styleId="aff">
    <w:name w:val="标准标题一"/>
    <w:basedOn w:val="affff"/>
    <w:qFormat/>
    <w:rsid w:val="00AF754E"/>
    <w:pPr>
      <w:numPr>
        <w:numId w:val="209"/>
      </w:numPr>
      <w:tabs>
        <w:tab w:val="clear" w:pos="425"/>
        <w:tab w:val="num" w:pos="840"/>
      </w:tabs>
      <w:spacing w:line="480" w:lineRule="atLeast"/>
      <w:ind w:left="840" w:firstLine="0"/>
    </w:pPr>
    <w:rPr>
      <w:rFonts w:ascii="Times New Roman" w:eastAsia="黑体" w:hAnsi="Times New Roman" w:cs="Times New Roman"/>
      <w:b/>
      <w:bCs/>
      <w:sz w:val="32"/>
      <w:szCs w:val="20"/>
    </w:rPr>
  </w:style>
  <w:style w:type="paragraph" w:customStyle="1" w:styleId="aff0">
    <w:name w:val="标准标题二"/>
    <w:basedOn w:val="aff"/>
    <w:qFormat/>
    <w:rsid w:val="00AF754E"/>
    <w:pPr>
      <w:numPr>
        <w:ilvl w:val="1"/>
      </w:numPr>
      <w:tabs>
        <w:tab w:val="clear" w:pos="567"/>
        <w:tab w:val="num" w:pos="703"/>
      </w:tabs>
      <w:ind w:left="647" w:hanging="227"/>
    </w:pPr>
    <w:rPr>
      <w:sz w:val="30"/>
    </w:rPr>
  </w:style>
  <w:style w:type="paragraph" w:customStyle="1" w:styleId="aff1">
    <w:name w:val="标准标题三"/>
    <w:basedOn w:val="aff0"/>
    <w:qFormat/>
    <w:rsid w:val="00AF754E"/>
    <w:pPr>
      <w:numPr>
        <w:ilvl w:val="2"/>
      </w:numPr>
      <w:tabs>
        <w:tab w:val="clear" w:pos="709"/>
        <w:tab w:val="num" w:pos="1260"/>
      </w:tabs>
      <w:ind w:left="1260" w:hanging="420"/>
    </w:pPr>
    <w:rPr>
      <w:sz w:val="28"/>
    </w:rPr>
  </w:style>
  <w:style w:type="character" w:customStyle="1" w:styleId="PIM4Char">
    <w:name w:val="PIM4 Char"/>
    <w:link w:val="PIM4"/>
    <w:locked/>
    <w:rsid w:val="00AF754E"/>
    <w:rPr>
      <w:rFonts w:ascii="Cambria" w:hAnsi="Cambria" w:cs="宋体"/>
      <w:b/>
      <w:bCs/>
      <w:noProof/>
      <w:color w:val="000000"/>
      <w:sz w:val="28"/>
      <w:szCs w:val="28"/>
      <w:u w:color="FF0000"/>
    </w:rPr>
  </w:style>
  <w:style w:type="paragraph" w:customStyle="1" w:styleId="PIM4">
    <w:name w:val="PIM4"/>
    <w:basedOn w:val="43"/>
    <w:next w:val="affff"/>
    <w:link w:val="PIM4Char"/>
    <w:qFormat/>
    <w:rsid w:val="00AF754E"/>
    <w:pPr>
      <w:keepNext w:val="0"/>
      <w:keepLines w:val="0"/>
      <w:numPr>
        <w:ilvl w:val="0"/>
        <w:numId w:val="0"/>
      </w:numPr>
      <w:tabs>
        <w:tab w:val="num" w:pos="-851"/>
        <w:tab w:val="left" w:pos="420"/>
        <w:tab w:val="num" w:pos="864"/>
      </w:tabs>
      <w:autoSpaceDE w:val="0"/>
      <w:autoSpaceDN w:val="0"/>
      <w:adjustRightInd w:val="0"/>
      <w:spacing w:beforeLines="25" w:before="0" w:after="0" w:line="360" w:lineRule="auto"/>
      <w:ind w:left="1133" w:hanging="708"/>
    </w:pPr>
    <w:rPr>
      <w:rFonts w:ascii="Cambria" w:eastAsiaTheme="minorEastAsia" w:hAnsi="Cambria" w:cs="宋体"/>
      <w:noProof/>
      <w:color w:val="000000"/>
      <w:u w:color="FF0000"/>
    </w:rPr>
  </w:style>
  <w:style w:type="paragraph" w:customStyle="1" w:styleId="PIM5">
    <w:name w:val="PIM5"/>
    <w:basedOn w:val="PIM4"/>
    <w:qFormat/>
    <w:rsid w:val="00AF754E"/>
    <w:pPr>
      <w:tabs>
        <w:tab w:val="clear" w:pos="-851"/>
      </w:tabs>
      <w:spacing w:line="376" w:lineRule="auto"/>
      <w:ind w:left="2551" w:hanging="850"/>
      <w:outlineLvl w:val="4"/>
    </w:pPr>
  </w:style>
  <w:style w:type="paragraph" w:customStyle="1" w:styleId="PIM6">
    <w:name w:val="PIM6"/>
    <w:basedOn w:val="PIM5"/>
    <w:qFormat/>
    <w:rsid w:val="00AF754E"/>
    <w:pPr>
      <w:ind w:left="3260" w:hanging="1134"/>
      <w:outlineLvl w:val="5"/>
    </w:pPr>
  </w:style>
  <w:style w:type="paragraph" w:customStyle="1" w:styleId="affffffffffffffffffffffffffffffffffffc">
    <w:name w:val="表结构"/>
    <w:basedOn w:val="affff"/>
    <w:qFormat/>
    <w:rsid w:val="00AF754E"/>
    <w:pPr>
      <w:widowControl/>
      <w:spacing w:line="300" w:lineRule="auto"/>
      <w:jc w:val="center"/>
    </w:pPr>
    <w:rPr>
      <w:rFonts w:ascii="Book Antiqua" w:eastAsia="宋体" w:hAnsi="Book Antiqua" w:cs="Times New Roman"/>
      <w:kern w:val="0"/>
      <w:sz w:val="24"/>
      <w:szCs w:val="28"/>
    </w:rPr>
  </w:style>
  <w:style w:type="paragraph" w:customStyle="1" w:styleId="a9">
    <w:name w:val="带编号符的正文"/>
    <w:basedOn w:val="affff"/>
    <w:autoRedefine/>
    <w:qFormat/>
    <w:rsid w:val="00AF754E"/>
    <w:pPr>
      <w:widowControl/>
      <w:numPr>
        <w:numId w:val="210"/>
      </w:numPr>
      <w:tabs>
        <w:tab w:val="clear" w:pos="420"/>
        <w:tab w:val="num" w:pos="432"/>
      </w:tabs>
      <w:adjustRightInd w:val="0"/>
      <w:spacing w:line="300" w:lineRule="auto"/>
      <w:ind w:left="432" w:firstLine="0"/>
      <w:jc w:val="left"/>
    </w:pPr>
    <w:rPr>
      <w:rFonts w:ascii="Book Antiqua" w:eastAsia="宋体" w:hAnsi="Book Antiqua" w:cs="Times New Roman"/>
      <w:kern w:val="0"/>
      <w:sz w:val="24"/>
      <w:szCs w:val="20"/>
    </w:rPr>
  </w:style>
  <w:style w:type="paragraph" w:customStyle="1" w:styleId="Char0">
    <w:name w:val="带编号符的正文 Char"/>
    <w:basedOn w:val="affff"/>
    <w:autoRedefine/>
    <w:qFormat/>
    <w:rsid w:val="00AF754E"/>
    <w:pPr>
      <w:widowControl/>
      <w:numPr>
        <w:numId w:val="211"/>
      </w:numPr>
      <w:tabs>
        <w:tab w:val="clear" w:pos="420"/>
        <w:tab w:val="num" w:pos="1145"/>
      </w:tabs>
      <w:adjustRightInd w:val="0"/>
      <w:spacing w:line="300" w:lineRule="auto"/>
      <w:ind w:left="1145" w:firstLine="0"/>
      <w:jc w:val="left"/>
    </w:pPr>
    <w:rPr>
      <w:rFonts w:ascii="Book Antiqua" w:eastAsia="宋体" w:hAnsi="Book Antiqua" w:cs="Times New Roman"/>
      <w:kern w:val="0"/>
      <w:sz w:val="24"/>
      <w:szCs w:val="20"/>
    </w:rPr>
  </w:style>
  <w:style w:type="paragraph" w:customStyle="1" w:styleId="11">
    <w:name w:val="带编号符的正文1"/>
    <w:basedOn w:val="affff"/>
    <w:autoRedefine/>
    <w:qFormat/>
    <w:rsid w:val="00AF754E"/>
    <w:pPr>
      <w:widowControl/>
      <w:numPr>
        <w:numId w:val="212"/>
      </w:numPr>
      <w:tabs>
        <w:tab w:val="num" w:pos="14"/>
      </w:tabs>
      <w:adjustRightInd w:val="0"/>
      <w:snapToGrid w:val="0"/>
      <w:spacing w:line="300" w:lineRule="auto"/>
      <w:ind w:left="14" w:firstLine="0"/>
      <w:jc w:val="left"/>
    </w:pPr>
    <w:rPr>
      <w:rFonts w:ascii="宋体" w:eastAsia="宋体" w:hAnsi="宋体" w:cs="Times New Roman"/>
      <w:kern w:val="0"/>
      <w:sz w:val="24"/>
      <w:szCs w:val="20"/>
    </w:rPr>
  </w:style>
  <w:style w:type="paragraph" w:customStyle="1" w:styleId="Charfffffffff0">
    <w:name w:val="章正文 Char"/>
    <w:basedOn w:val="affff"/>
    <w:qFormat/>
    <w:rsid w:val="00AF754E"/>
    <w:pPr>
      <w:widowControl/>
      <w:spacing w:line="380" w:lineRule="exact"/>
      <w:ind w:firstLineChars="200" w:firstLine="504"/>
      <w:jc w:val="left"/>
    </w:pPr>
    <w:rPr>
      <w:rFonts w:ascii="宋体" w:eastAsia="宋体" w:hAnsi="宋体" w:cs="Times New Roman"/>
      <w:spacing w:val="6"/>
      <w:kern w:val="0"/>
      <w:sz w:val="24"/>
      <w:szCs w:val="20"/>
    </w:rPr>
  </w:style>
  <w:style w:type="paragraph" w:customStyle="1" w:styleId="2222025">
    <w:name w:val="样式 样式 样式 首行缩进:  2 字符2 + 首行缩进:  2 字符 + 首行缩进:  2 字符 段前: 0.25 行 段..."/>
    <w:basedOn w:val="affff"/>
    <w:qFormat/>
    <w:rsid w:val="00AF754E"/>
    <w:pPr>
      <w:spacing w:beforeLines="50" w:line="360" w:lineRule="auto"/>
      <w:ind w:firstLineChars="200" w:firstLine="200"/>
    </w:pPr>
    <w:rPr>
      <w:rFonts w:ascii="Times New Roman" w:eastAsia="宋体" w:hAnsi="Times New Roman" w:cs="宋体"/>
      <w:sz w:val="24"/>
      <w:szCs w:val="20"/>
    </w:rPr>
  </w:style>
  <w:style w:type="paragraph" w:customStyle="1" w:styleId="10">
    <w:name w:val="样式 四号 行距: 单倍行距1"/>
    <w:basedOn w:val="affff"/>
    <w:qFormat/>
    <w:rsid w:val="00AF754E"/>
    <w:pPr>
      <w:numPr>
        <w:numId w:val="213"/>
      </w:numPr>
      <w:tabs>
        <w:tab w:val="clear" w:pos="454"/>
        <w:tab w:val="num" w:pos="840"/>
      </w:tabs>
      <w:spacing w:beforeLines="25" w:line="300" w:lineRule="auto"/>
      <w:ind w:left="226" w:hanging="420"/>
    </w:pPr>
    <w:rPr>
      <w:rFonts w:ascii="Times New Roman" w:eastAsia="宋体" w:hAnsi="Times New Roman" w:cs="宋体"/>
      <w:sz w:val="24"/>
      <w:szCs w:val="20"/>
    </w:rPr>
  </w:style>
  <w:style w:type="paragraph" w:customStyle="1" w:styleId="a5">
    <w:name w:val="样式 四号 左"/>
    <w:basedOn w:val="affff"/>
    <w:qFormat/>
    <w:rsid w:val="00AF754E"/>
    <w:pPr>
      <w:numPr>
        <w:ilvl w:val="1"/>
        <w:numId w:val="214"/>
      </w:numPr>
      <w:tabs>
        <w:tab w:val="num" w:pos="737"/>
      </w:tabs>
      <w:ind w:left="737" w:hanging="680"/>
      <w:jc w:val="left"/>
    </w:pPr>
    <w:rPr>
      <w:rFonts w:ascii="Times New Roman" w:eastAsia="宋体" w:hAnsi="Times New Roman" w:cs="宋体"/>
      <w:sz w:val="24"/>
      <w:szCs w:val="20"/>
    </w:rPr>
  </w:style>
  <w:style w:type="paragraph" w:customStyle="1" w:styleId="212212">
    <w:name w:val="样式 样式 样式 样式 首行缩进:  2 字符1 + 首行缩进:  2 字符 + 首行缩进:  2 字符1 + 首行缩进:  2..."/>
    <w:basedOn w:val="affff"/>
    <w:qFormat/>
    <w:rsid w:val="00AF754E"/>
    <w:pPr>
      <w:spacing w:beforeLines="25" w:line="360" w:lineRule="auto"/>
      <w:ind w:firstLineChars="200" w:firstLine="200"/>
    </w:pPr>
    <w:rPr>
      <w:rFonts w:ascii="Times New Roman" w:eastAsia="宋体" w:hAnsi="Times New Roman" w:cs="宋体"/>
      <w:sz w:val="24"/>
      <w:szCs w:val="20"/>
    </w:rPr>
  </w:style>
  <w:style w:type="paragraph" w:customStyle="1" w:styleId="00505125">
    <w:name w:val="样式 两端对齐 首行缩进:  0 厘米 段前: 0.5 行 段后: 0.5 行 行距: 多倍行距 1.25 字行"/>
    <w:basedOn w:val="affff"/>
    <w:qFormat/>
    <w:rsid w:val="00AF754E"/>
    <w:pPr>
      <w:widowControl/>
      <w:spacing w:line="300" w:lineRule="auto"/>
    </w:pPr>
    <w:rPr>
      <w:rFonts w:ascii="宋体" w:eastAsia="宋体" w:hAnsi="宋体" w:cs="宋体"/>
      <w:kern w:val="0"/>
      <w:szCs w:val="21"/>
    </w:rPr>
  </w:style>
  <w:style w:type="paragraph" w:customStyle="1" w:styleId="00505">
    <w:name w:val="样式 黑体 居中 首行缩进:  0 厘米 段前: 0.5 行 段后: 0.5 行 行距: 单倍行距"/>
    <w:basedOn w:val="affff"/>
    <w:qFormat/>
    <w:rsid w:val="00AF754E"/>
    <w:pPr>
      <w:widowControl/>
      <w:spacing w:line="300" w:lineRule="auto"/>
      <w:jc w:val="center"/>
    </w:pPr>
    <w:rPr>
      <w:rFonts w:ascii="黑体" w:eastAsia="黑体" w:hAnsi="宋体" w:cs="宋体"/>
      <w:kern w:val="0"/>
      <w:sz w:val="24"/>
      <w:szCs w:val="20"/>
    </w:rPr>
  </w:style>
  <w:style w:type="character" w:customStyle="1" w:styleId="4GB2312Char">
    <w:name w:val="样式 标题 4 + 仿宋_GB2312 Char"/>
    <w:link w:val="4GB2312"/>
    <w:locked/>
    <w:rsid w:val="00AF754E"/>
    <w:rPr>
      <w:rFonts w:ascii="仿宋_GB2312" w:eastAsia="仿宋_GB2312" w:hAnsi="仿宋_GB2312" w:cs="宋体"/>
      <w:b/>
      <w:bCs/>
      <w:noProof/>
      <w:sz w:val="22"/>
      <w:szCs w:val="28"/>
      <w:u w:color="FF0000"/>
      <w:lang w:eastAsia="en-US"/>
    </w:rPr>
  </w:style>
  <w:style w:type="paragraph" w:customStyle="1" w:styleId="4GB2312">
    <w:name w:val="样式 标题 4 + 仿宋_GB2312"/>
    <w:basedOn w:val="43"/>
    <w:link w:val="4GB2312Char"/>
    <w:qFormat/>
    <w:rsid w:val="00AF754E"/>
    <w:pPr>
      <w:keepNext w:val="0"/>
      <w:keepLines w:val="0"/>
      <w:widowControl/>
      <w:numPr>
        <w:numId w:val="215"/>
      </w:numPr>
      <w:autoSpaceDE w:val="0"/>
      <w:autoSpaceDN w:val="0"/>
      <w:adjustRightInd w:val="0"/>
      <w:spacing w:after="0" w:line="360" w:lineRule="auto"/>
      <w:jc w:val="left"/>
    </w:pPr>
    <w:rPr>
      <w:rFonts w:ascii="仿宋_GB2312" w:eastAsia="仿宋_GB2312" w:hAnsi="仿宋_GB2312" w:cs="宋体"/>
      <w:noProof/>
      <w:sz w:val="22"/>
      <w:u w:color="FF0000"/>
      <w:lang w:eastAsia="en-US"/>
    </w:rPr>
  </w:style>
  <w:style w:type="paragraph" w:customStyle="1" w:styleId="5ChardashdsddH5h512Romanlistheading5PIM">
    <w:name w:val="样式 标题 5 ChardashdsddH5h5口口1口2Roman listheading 5PIM ..."/>
    <w:basedOn w:val="52"/>
    <w:qFormat/>
    <w:rsid w:val="00AF754E"/>
    <w:pPr>
      <w:keepNext w:val="0"/>
      <w:keepLines w:val="0"/>
      <w:widowControl/>
      <w:numPr>
        <w:ilvl w:val="0"/>
        <w:numId w:val="0"/>
      </w:numPr>
      <w:tabs>
        <w:tab w:val="num" w:pos="1008"/>
      </w:tabs>
      <w:adjustRightInd w:val="0"/>
      <w:spacing w:before="240" w:after="60" w:line="360" w:lineRule="auto"/>
      <w:jc w:val="left"/>
    </w:pPr>
    <w:rPr>
      <w:rFonts w:ascii="Book Antiqua" w:hAnsi="Book Antiqua" w:cs="宋体"/>
      <w:i/>
      <w:iCs/>
      <w:kern w:val="0"/>
      <w:sz w:val="22"/>
      <w:szCs w:val="20"/>
      <w:u w:color="FF0000"/>
    </w:rPr>
  </w:style>
  <w:style w:type="paragraph" w:customStyle="1" w:styleId="ParaCharCharCharCharCharCharCharCharCharCharCharCharChar1CharCharChar">
    <w:name w:val="默认段落字体 Para Char Char Char Char Char Char Char Char Char Char Char Char Char1 Char Char Char"/>
    <w:basedOn w:val="affff"/>
    <w:qFormat/>
    <w:rsid w:val="00AF754E"/>
    <w:rPr>
      <w:rFonts w:ascii="Arial" w:eastAsia="宋体" w:hAnsi="Arial" w:cs="Arial"/>
      <w:szCs w:val="24"/>
    </w:rPr>
  </w:style>
  <w:style w:type="character" w:customStyle="1" w:styleId="HTChar0">
    <w:name w:val="HT_列表项目符号 Char"/>
    <w:link w:val="HT"/>
    <w:locked/>
    <w:rsid w:val="00AF754E"/>
    <w:rPr>
      <w:rFonts w:ascii="Times New Roman" w:hAnsi="Times New Roman"/>
      <w:b/>
      <w:sz w:val="24"/>
      <w:szCs w:val="24"/>
    </w:rPr>
  </w:style>
  <w:style w:type="paragraph" w:customStyle="1" w:styleId="HT">
    <w:name w:val="HT_列表项目符号"/>
    <w:basedOn w:val="affff"/>
    <w:next w:val="affff"/>
    <w:link w:val="HTChar0"/>
    <w:autoRedefine/>
    <w:qFormat/>
    <w:rsid w:val="00AF754E"/>
    <w:pPr>
      <w:numPr>
        <w:numId w:val="216"/>
      </w:numPr>
      <w:spacing w:beforeLines="50" w:line="300" w:lineRule="auto"/>
      <w:ind w:firstLine="0"/>
      <w:contextualSpacing/>
    </w:pPr>
    <w:rPr>
      <w:rFonts w:ascii="Times New Roman" w:hAnsi="Times New Roman"/>
      <w:b/>
      <w:sz w:val="24"/>
      <w:szCs w:val="24"/>
    </w:rPr>
  </w:style>
  <w:style w:type="paragraph" w:customStyle="1" w:styleId="HT2">
    <w:name w:val="HT_列表项目符号2"/>
    <w:basedOn w:val="affff"/>
    <w:next w:val="affff"/>
    <w:autoRedefine/>
    <w:qFormat/>
    <w:rsid w:val="00AF754E"/>
    <w:pPr>
      <w:numPr>
        <w:ilvl w:val="1"/>
        <w:numId w:val="216"/>
      </w:numPr>
      <w:tabs>
        <w:tab w:val="num" w:pos="576"/>
        <w:tab w:val="left" w:pos="1247"/>
      </w:tabs>
      <w:spacing w:beforeLines="50" w:line="300" w:lineRule="auto"/>
      <w:ind w:left="576" w:firstLine="0"/>
      <w:contextualSpacing/>
    </w:pPr>
    <w:rPr>
      <w:rFonts w:ascii="Times New Roman" w:eastAsia="宋体" w:hAnsi="Times New Roman" w:cs="Times New Roman"/>
      <w:sz w:val="24"/>
      <w:szCs w:val="24"/>
    </w:rPr>
  </w:style>
  <w:style w:type="paragraph" w:customStyle="1" w:styleId="HT1">
    <w:name w:val="HT_标题1"/>
    <w:basedOn w:val="affff"/>
    <w:next w:val="HT0"/>
    <w:autoRedefine/>
    <w:qFormat/>
    <w:rsid w:val="00AF754E"/>
    <w:pPr>
      <w:numPr>
        <w:numId w:val="217"/>
      </w:numPr>
      <w:spacing w:beforeLines="50" w:line="300" w:lineRule="auto"/>
      <w:ind w:left="420" w:firstLine="0"/>
      <w:outlineLvl w:val="0"/>
    </w:pPr>
    <w:rPr>
      <w:rFonts w:ascii="Arial" w:eastAsia="黑体" w:hAnsi="Arial" w:cs="Times New Roman"/>
      <w:b/>
      <w:sz w:val="36"/>
      <w:szCs w:val="24"/>
    </w:rPr>
  </w:style>
  <w:style w:type="character" w:customStyle="1" w:styleId="HT2Char">
    <w:name w:val="HT_标题2 Char"/>
    <w:link w:val="HT20"/>
    <w:locked/>
    <w:rsid w:val="00AF754E"/>
    <w:rPr>
      <w:rFonts w:ascii="Arial" w:eastAsia="黑体" w:hAnsi="Arial"/>
      <w:b/>
      <w:sz w:val="32"/>
      <w:szCs w:val="24"/>
    </w:rPr>
  </w:style>
  <w:style w:type="paragraph" w:customStyle="1" w:styleId="HT20">
    <w:name w:val="HT_标题2"/>
    <w:basedOn w:val="affff"/>
    <w:next w:val="HT0"/>
    <w:link w:val="HT2Char"/>
    <w:autoRedefine/>
    <w:qFormat/>
    <w:rsid w:val="00AF754E"/>
    <w:pPr>
      <w:numPr>
        <w:ilvl w:val="3"/>
        <w:numId w:val="218"/>
      </w:numPr>
      <w:spacing w:beforeLines="50" w:line="300" w:lineRule="auto"/>
      <w:ind w:firstLine="0"/>
      <w:outlineLvl w:val="1"/>
    </w:pPr>
    <w:rPr>
      <w:rFonts w:ascii="Arial" w:eastAsia="黑体" w:hAnsi="Arial"/>
      <w:b/>
      <w:sz w:val="32"/>
      <w:szCs w:val="24"/>
    </w:rPr>
  </w:style>
  <w:style w:type="paragraph" w:customStyle="1" w:styleId="HT3">
    <w:name w:val="HT_标题3"/>
    <w:basedOn w:val="affff"/>
    <w:next w:val="HT0"/>
    <w:autoRedefine/>
    <w:qFormat/>
    <w:rsid w:val="00AF754E"/>
    <w:pPr>
      <w:numPr>
        <w:ilvl w:val="2"/>
        <w:numId w:val="217"/>
      </w:numPr>
      <w:spacing w:beforeLines="50" w:line="300" w:lineRule="auto"/>
      <w:ind w:left="1260" w:firstLine="0"/>
      <w:outlineLvl w:val="2"/>
    </w:pPr>
    <w:rPr>
      <w:rFonts w:ascii="Arial" w:eastAsia="黑体" w:hAnsi="Arial" w:cs="Times New Roman"/>
      <w:b/>
      <w:sz w:val="30"/>
      <w:szCs w:val="24"/>
    </w:rPr>
  </w:style>
  <w:style w:type="character" w:customStyle="1" w:styleId="HT4Char">
    <w:name w:val="HT_标题4 Char"/>
    <w:link w:val="HT4"/>
    <w:locked/>
    <w:rsid w:val="00AF754E"/>
    <w:rPr>
      <w:rFonts w:ascii="Arial" w:eastAsia="黑体" w:hAnsi="Arial" w:cs="Arial"/>
      <w:b/>
      <w:sz w:val="28"/>
      <w:szCs w:val="24"/>
    </w:rPr>
  </w:style>
  <w:style w:type="paragraph" w:customStyle="1" w:styleId="HT4">
    <w:name w:val="HT_标题4"/>
    <w:basedOn w:val="affff"/>
    <w:next w:val="HT0"/>
    <w:link w:val="HT4Char"/>
    <w:autoRedefine/>
    <w:qFormat/>
    <w:rsid w:val="00AF754E"/>
    <w:pPr>
      <w:spacing w:beforeLines="50" w:line="300" w:lineRule="auto"/>
      <w:outlineLvl w:val="3"/>
    </w:pPr>
    <w:rPr>
      <w:rFonts w:ascii="Arial" w:eastAsia="黑体" w:hAnsi="Arial" w:cs="Arial"/>
      <w:b/>
      <w:sz w:val="28"/>
      <w:szCs w:val="24"/>
    </w:rPr>
  </w:style>
  <w:style w:type="paragraph" w:customStyle="1" w:styleId="HT5">
    <w:name w:val="HT_标题5"/>
    <w:basedOn w:val="affff"/>
    <w:next w:val="HT0"/>
    <w:autoRedefine/>
    <w:qFormat/>
    <w:rsid w:val="00AF754E"/>
    <w:pPr>
      <w:numPr>
        <w:ilvl w:val="4"/>
        <w:numId w:val="217"/>
      </w:numPr>
      <w:spacing w:beforeLines="50" w:line="300" w:lineRule="auto"/>
      <w:ind w:left="2100" w:firstLine="0"/>
      <w:outlineLvl w:val="4"/>
    </w:pPr>
    <w:rPr>
      <w:rFonts w:ascii="Arial" w:eastAsia="黑体" w:hAnsi="Arial" w:cs="Times New Roman"/>
      <w:b/>
      <w:sz w:val="24"/>
      <w:szCs w:val="24"/>
    </w:rPr>
  </w:style>
  <w:style w:type="paragraph" w:customStyle="1" w:styleId="HT6">
    <w:name w:val="HT_表格单元靠左"/>
    <w:basedOn w:val="affff"/>
    <w:autoRedefine/>
    <w:qFormat/>
    <w:rsid w:val="00AF754E"/>
    <w:pPr>
      <w:spacing w:before="40" w:after="40"/>
      <w:jc w:val="left"/>
    </w:pPr>
    <w:rPr>
      <w:rFonts w:ascii="Arial" w:eastAsia="宋体" w:hAnsi="Arial" w:cs="宋体"/>
      <w:kern w:val="0"/>
      <w:szCs w:val="24"/>
      <w:lang w:eastAsia="zh-TW"/>
    </w:rPr>
  </w:style>
  <w:style w:type="character" w:customStyle="1" w:styleId="HTChar1">
    <w:name w:val="HT_题注 Char"/>
    <w:link w:val="HT7"/>
    <w:locked/>
    <w:rsid w:val="00AF754E"/>
    <w:rPr>
      <w:rFonts w:ascii="Arial" w:eastAsia="黑体" w:hAnsi="Arial" w:cs="Arial"/>
      <w:b/>
      <w:szCs w:val="21"/>
    </w:rPr>
  </w:style>
  <w:style w:type="paragraph" w:customStyle="1" w:styleId="HT7">
    <w:name w:val="HT_题注"/>
    <w:basedOn w:val="affff"/>
    <w:link w:val="HTChar1"/>
    <w:autoRedefine/>
    <w:qFormat/>
    <w:rsid w:val="00AF754E"/>
    <w:pPr>
      <w:spacing w:beforeLines="50" w:line="300" w:lineRule="auto"/>
      <w:jc w:val="center"/>
    </w:pPr>
    <w:rPr>
      <w:rFonts w:ascii="Arial" w:eastAsia="黑体" w:hAnsi="Arial" w:cs="Arial"/>
      <w:b/>
      <w:szCs w:val="21"/>
    </w:rPr>
  </w:style>
  <w:style w:type="paragraph" w:customStyle="1" w:styleId="21">
    <w:name w:val="北控列表2"/>
    <w:basedOn w:val="affff"/>
    <w:qFormat/>
    <w:rsid w:val="00AF754E"/>
    <w:pPr>
      <w:numPr>
        <w:numId w:val="219"/>
      </w:numPr>
      <w:tabs>
        <w:tab w:val="clear" w:pos="1140"/>
        <w:tab w:val="num" w:pos="1270"/>
      </w:tabs>
      <w:wordWrap w:val="0"/>
      <w:autoSpaceDE w:val="0"/>
      <w:autoSpaceDN w:val="0"/>
      <w:spacing w:line="360" w:lineRule="auto"/>
      <w:ind w:left="1270" w:firstLine="0"/>
    </w:pPr>
    <w:rPr>
      <w:rFonts w:ascii="Arial" w:eastAsia="宋体" w:hAnsi="Arial" w:cs="Times New Roman"/>
      <w:sz w:val="22"/>
      <w:szCs w:val="24"/>
    </w:rPr>
  </w:style>
  <w:style w:type="paragraph" w:customStyle="1" w:styleId="-30">
    <w:name w:val="样式-正文文字标记3"/>
    <w:basedOn w:val="affff"/>
    <w:autoRedefine/>
    <w:qFormat/>
    <w:rsid w:val="00AF754E"/>
    <w:pPr>
      <w:widowControl/>
      <w:numPr>
        <w:numId w:val="220"/>
      </w:numPr>
      <w:tabs>
        <w:tab w:val="clear" w:pos="1200"/>
        <w:tab w:val="left" w:pos="1440"/>
      </w:tabs>
      <w:spacing w:line="300" w:lineRule="auto"/>
      <w:ind w:left="1368" w:firstLine="0"/>
      <w:jc w:val="left"/>
    </w:pPr>
    <w:rPr>
      <w:rFonts w:ascii="Times New Roman" w:eastAsia="宋体" w:hAnsi="Times New Roman" w:cs="Times New Roman"/>
      <w:noProof/>
      <w:sz w:val="24"/>
      <w:szCs w:val="24"/>
    </w:rPr>
  </w:style>
  <w:style w:type="paragraph" w:customStyle="1" w:styleId="TableText5">
    <w:name w:val="TableText"/>
    <w:basedOn w:val="affff"/>
    <w:qFormat/>
    <w:rsid w:val="00AF754E"/>
    <w:pPr>
      <w:snapToGrid w:val="0"/>
      <w:spacing w:beforeLines="20"/>
      <w:jc w:val="center"/>
    </w:pPr>
    <w:rPr>
      <w:rFonts w:ascii="Times New Roman" w:eastAsia="宋体" w:hAnsi="Times New Roman" w:cs="Times New Roman"/>
      <w:szCs w:val="24"/>
    </w:rPr>
  </w:style>
  <w:style w:type="paragraph" w:customStyle="1" w:styleId="affffffffffffffffffffffffffffffffffffd">
    <w:name w:val="标准正文一"/>
    <w:basedOn w:val="affff"/>
    <w:qFormat/>
    <w:rsid w:val="00AF754E"/>
    <w:pPr>
      <w:spacing w:line="480" w:lineRule="atLeast"/>
      <w:ind w:firstLineChars="225" w:firstLine="540"/>
    </w:pPr>
    <w:rPr>
      <w:rFonts w:ascii="Times New Roman" w:eastAsia="宋体" w:hAnsi="Times New Roman" w:cs="Times New Roman"/>
      <w:sz w:val="24"/>
      <w:szCs w:val="20"/>
    </w:rPr>
  </w:style>
  <w:style w:type="paragraph" w:customStyle="1" w:styleId="163">
    <w:name w:val="样式 标题 1 + 黑体 三号 段前: 6 磅 段后: 3 磅"/>
    <w:basedOn w:val="17"/>
    <w:qFormat/>
    <w:rsid w:val="00AF754E"/>
    <w:pPr>
      <w:pageBreakBefore/>
      <w:numPr>
        <w:numId w:val="0"/>
      </w:numPr>
      <w:tabs>
        <w:tab w:val="num" w:pos="425"/>
      </w:tabs>
      <w:spacing w:beforeLines="50" w:before="0" w:after="60" w:line="576" w:lineRule="auto"/>
      <w:ind w:left="425" w:hanging="432"/>
      <w:jc w:val="both"/>
    </w:pPr>
    <w:rPr>
      <w:rFonts w:ascii="黑体" w:eastAsia="黑体"/>
      <w:kern w:val="44"/>
      <w:sz w:val="32"/>
      <w:szCs w:val="20"/>
      <w:u w:color="FF0000"/>
    </w:rPr>
  </w:style>
  <w:style w:type="paragraph" w:customStyle="1" w:styleId="qbe">
    <w:name w:val="qb"/>
    <w:basedOn w:val="affff"/>
    <w:qFormat/>
    <w:rsid w:val="00AF754E"/>
    <w:pPr>
      <w:widowControl/>
      <w:autoSpaceDE w:val="0"/>
      <w:autoSpaceDN w:val="0"/>
      <w:spacing w:line="300" w:lineRule="auto"/>
      <w:ind w:firstLine="420"/>
    </w:pPr>
    <w:rPr>
      <w:rFonts w:ascii="宋体" w:eastAsia="宋体" w:hAnsi="宋体" w:cs="宋体"/>
      <w:kern w:val="0"/>
      <w:sz w:val="24"/>
      <w:szCs w:val="24"/>
    </w:rPr>
  </w:style>
  <w:style w:type="paragraph" w:customStyle="1" w:styleId="TAC">
    <w:name w:val="TAC"/>
    <w:basedOn w:val="affff"/>
    <w:qFormat/>
    <w:rsid w:val="00AF754E"/>
    <w:pPr>
      <w:keepNext/>
      <w:keepLines/>
      <w:widowControl/>
      <w:tabs>
        <w:tab w:val="num" w:pos="820"/>
      </w:tabs>
      <w:ind w:left="820" w:firstLineChars="200" w:hanging="420"/>
      <w:jc w:val="center"/>
    </w:pPr>
    <w:rPr>
      <w:rFonts w:ascii="Arial" w:eastAsia="宋体" w:hAnsi="Arial" w:cs="Times New Roman"/>
      <w:kern w:val="0"/>
      <w:sz w:val="18"/>
      <w:szCs w:val="20"/>
      <w:lang w:val="en-GB"/>
    </w:rPr>
  </w:style>
  <w:style w:type="paragraph" w:customStyle="1" w:styleId="1fffffffff7">
    <w:name w:val="概要设计 标题1"/>
    <w:basedOn w:val="17"/>
    <w:qFormat/>
    <w:rsid w:val="00AF754E"/>
    <w:pPr>
      <w:pageBreakBefore/>
      <w:numPr>
        <w:numId w:val="0"/>
      </w:numPr>
      <w:tabs>
        <w:tab w:val="num" w:pos="432"/>
      </w:tabs>
      <w:spacing w:beforeLines="50" w:before="0" w:after="330" w:line="576" w:lineRule="auto"/>
      <w:ind w:left="420" w:hanging="432"/>
      <w:jc w:val="both"/>
    </w:pPr>
    <w:rPr>
      <w:rFonts w:ascii="Times New Roman" w:eastAsia="宋体"/>
      <w:bCs/>
      <w:kern w:val="44"/>
      <w:sz w:val="44"/>
      <w:szCs w:val="44"/>
      <w:u w:color="FF0000"/>
    </w:rPr>
  </w:style>
  <w:style w:type="paragraph" w:customStyle="1" w:styleId="a4">
    <w:name w:val="规范列表"/>
    <w:basedOn w:val="affff"/>
    <w:next w:val="afffffff6"/>
    <w:qFormat/>
    <w:rsid w:val="00AF754E"/>
    <w:pPr>
      <w:numPr>
        <w:numId w:val="221"/>
      </w:numPr>
      <w:spacing w:line="360" w:lineRule="auto"/>
      <w:ind w:firstLine="0"/>
    </w:pPr>
    <w:rPr>
      <w:rFonts w:ascii="宋体" w:eastAsia="宋体" w:hAnsi="宋体" w:cs="Times New Roman"/>
      <w:b/>
      <w:szCs w:val="24"/>
    </w:rPr>
  </w:style>
  <w:style w:type="paragraph" w:customStyle="1" w:styleId="QBf">
    <w:name w:val="QB图例表头"/>
    <w:basedOn w:val="QB0"/>
    <w:next w:val="QB0"/>
    <w:qFormat/>
    <w:rsid w:val="00AF754E"/>
    <w:pPr>
      <w:spacing w:line="360" w:lineRule="auto"/>
      <w:ind w:firstLineChars="0" w:firstLine="0"/>
      <w:jc w:val="center"/>
    </w:pPr>
    <w:rPr>
      <w:rFonts w:hAnsi="Calibri" w:hint="eastAsia"/>
      <w:noProof/>
    </w:rPr>
  </w:style>
  <w:style w:type="paragraph" w:customStyle="1" w:styleId="QBf0">
    <w:name w:val="QB前言"/>
    <w:basedOn w:val="affff"/>
    <w:next w:val="QBc"/>
    <w:qFormat/>
    <w:rsid w:val="00AF754E"/>
    <w:pPr>
      <w:keepNext/>
      <w:keepLines/>
      <w:spacing w:before="340" w:after="330" w:line="576" w:lineRule="auto"/>
      <w:jc w:val="center"/>
      <w:outlineLvl w:val="0"/>
    </w:pPr>
    <w:rPr>
      <w:rFonts w:ascii="黑体" w:eastAsia="黑体" w:hAnsi="Times New Roman" w:cs="Times New Roman"/>
      <w:bCs/>
      <w:kern w:val="44"/>
      <w:sz w:val="32"/>
      <w:szCs w:val="21"/>
    </w:rPr>
  </w:style>
  <w:style w:type="paragraph" w:customStyle="1" w:styleId="QB22">
    <w:name w:val="QB附录2"/>
    <w:next w:val="QB0"/>
    <w:qFormat/>
    <w:rsid w:val="00AF754E"/>
    <w:rPr>
      <w:rFonts w:ascii="黑体" w:eastAsia="黑体" w:hAnsi="Times New Roman" w:cs="Times New Roman"/>
      <w:noProof/>
      <w:kern w:val="44"/>
      <w:szCs w:val="20"/>
    </w:rPr>
  </w:style>
  <w:style w:type="paragraph" w:customStyle="1" w:styleId="QBf1">
    <w:name w:val="QB目录"/>
    <w:basedOn w:val="QB0"/>
    <w:next w:val="QB0"/>
    <w:qFormat/>
    <w:rsid w:val="00AF754E"/>
    <w:pPr>
      <w:ind w:firstLineChars="62" w:firstLine="198"/>
      <w:jc w:val="center"/>
    </w:pPr>
    <w:rPr>
      <w:rFonts w:ascii="黑体" w:eastAsia="黑体" w:hAnsi="Calibri" w:hint="eastAsia"/>
      <w:noProof/>
      <w:sz w:val="32"/>
      <w:szCs w:val="32"/>
    </w:rPr>
  </w:style>
  <w:style w:type="paragraph" w:customStyle="1" w:styleId="3211">
    <w:name w:val="样式 标题 3 + 首行缩进:  2 字符 段前: 1 行 段后: 1 行"/>
    <w:basedOn w:val="36"/>
    <w:qFormat/>
    <w:rsid w:val="00AF754E"/>
    <w:pPr>
      <w:numPr>
        <w:ilvl w:val="0"/>
        <w:numId w:val="0"/>
      </w:numPr>
      <w:adjustRightInd w:val="0"/>
      <w:snapToGrid w:val="0"/>
      <w:spacing w:before="0" w:after="0" w:line="360" w:lineRule="auto"/>
    </w:pPr>
    <w:rPr>
      <w:rFonts w:ascii="宋体" w:eastAsia="宋体" w:hAnsi="宋体" w:cs="宋体"/>
      <w:bCs/>
      <w:noProof/>
      <w:sz w:val="21"/>
      <w:szCs w:val="20"/>
      <w:u w:color="FF0000"/>
    </w:rPr>
  </w:style>
  <w:style w:type="paragraph" w:customStyle="1" w:styleId="32111">
    <w:name w:val="样式 标题 3 + 首行缩进:  2 字符 段前: 1 行 段后: 1 行1"/>
    <w:basedOn w:val="36"/>
    <w:autoRedefine/>
    <w:qFormat/>
    <w:rsid w:val="00AF754E"/>
    <w:pPr>
      <w:numPr>
        <w:ilvl w:val="0"/>
        <w:numId w:val="0"/>
      </w:numPr>
      <w:spacing w:before="0" w:after="0" w:line="360" w:lineRule="auto"/>
    </w:pPr>
    <w:rPr>
      <w:rFonts w:ascii="宋体" w:eastAsia="宋体" w:hAnsi="宋体" w:cs="宋体"/>
      <w:bCs/>
      <w:noProof/>
      <w:sz w:val="21"/>
      <w:szCs w:val="20"/>
      <w:u w:color="FF0000"/>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next w:val="affff"/>
    <w:qFormat/>
    <w:rsid w:val="00AF754E"/>
    <w:pPr>
      <w:keepNext/>
      <w:keepLines/>
      <w:snapToGrid w:val="0"/>
      <w:spacing w:before="240" w:after="240"/>
      <w:ind w:hanging="624"/>
      <w:outlineLvl w:val="7"/>
    </w:pPr>
    <w:rPr>
      <w:rFonts w:ascii="Arial" w:eastAsia="黑体" w:hAnsi="Arial" w:cs="Arial"/>
      <w:kern w:val="0"/>
      <w:szCs w:val="21"/>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ffff"/>
    <w:qFormat/>
    <w:rsid w:val="00AF754E"/>
    <w:rPr>
      <w:rFonts w:ascii="Tahoma" w:eastAsia="宋体" w:hAnsi="Tahoma" w:cs="Tahoma"/>
      <w:sz w:val="24"/>
      <w:szCs w:val="24"/>
    </w:rPr>
  </w:style>
  <w:style w:type="character" w:customStyle="1" w:styleId="Charfffffffff1">
    <w:name w:val="重庆_正文样式 Char"/>
    <w:link w:val="affffffffffffffffffffffffffffffffffffe"/>
    <w:locked/>
    <w:rsid w:val="00AF754E"/>
    <w:rPr>
      <w:rFonts w:ascii="Times New Roman" w:hAnsi="Times New Roman"/>
      <w:sz w:val="28"/>
      <w:szCs w:val="28"/>
      <w:lang w:eastAsia="en-US" w:bidi="en-US"/>
    </w:rPr>
  </w:style>
  <w:style w:type="paragraph" w:customStyle="1" w:styleId="affffffffffffffffffffffffffffffffffffe">
    <w:name w:val="重庆_正文样式"/>
    <w:basedOn w:val="affff"/>
    <w:link w:val="Charfffffffff1"/>
    <w:qFormat/>
    <w:rsid w:val="00AF754E"/>
    <w:pPr>
      <w:widowControl/>
      <w:autoSpaceDE w:val="0"/>
      <w:autoSpaceDN w:val="0"/>
      <w:adjustRightInd w:val="0"/>
      <w:spacing w:line="360" w:lineRule="auto"/>
      <w:ind w:firstLineChars="192" w:firstLine="538"/>
      <w:jc w:val="left"/>
    </w:pPr>
    <w:rPr>
      <w:rFonts w:ascii="Times New Roman" w:hAnsi="Times New Roman"/>
      <w:sz w:val="28"/>
      <w:szCs w:val="28"/>
      <w:lang w:eastAsia="en-US" w:bidi="en-US"/>
    </w:rPr>
  </w:style>
  <w:style w:type="paragraph" w:customStyle="1" w:styleId="15a">
    <w:name w:val="样式 宋体 五号 行距: 1.5 倍行距"/>
    <w:basedOn w:val="affff"/>
    <w:qFormat/>
    <w:rsid w:val="00AF754E"/>
    <w:pPr>
      <w:widowControl/>
      <w:spacing w:line="360" w:lineRule="auto"/>
      <w:ind w:firstLineChars="200" w:firstLine="420"/>
      <w:jc w:val="left"/>
    </w:pPr>
    <w:rPr>
      <w:rFonts w:ascii="宋体" w:eastAsia="宋体" w:hAnsi="宋体" w:cs="宋体"/>
      <w:kern w:val="0"/>
      <w:sz w:val="24"/>
      <w:szCs w:val="20"/>
    </w:rPr>
  </w:style>
  <w:style w:type="paragraph" w:customStyle="1" w:styleId="2ffffffff8">
    <w:name w:val="样式 正文 首行缩进 + 五号 首行缩进:  2 字符"/>
    <w:basedOn w:val="affff"/>
    <w:qFormat/>
    <w:rsid w:val="00AF754E"/>
    <w:pPr>
      <w:spacing w:line="360" w:lineRule="auto"/>
      <w:ind w:firstLineChars="200" w:firstLine="420"/>
    </w:pPr>
    <w:rPr>
      <w:rFonts w:ascii="Times New Roman" w:eastAsia="宋体" w:hAnsi="Times New Roman" w:cs="宋体"/>
      <w:sz w:val="24"/>
      <w:szCs w:val="20"/>
    </w:rPr>
  </w:style>
  <w:style w:type="paragraph" w:customStyle="1" w:styleId="Question">
    <w:name w:val="Question"/>
    <w:basedOn w:val="affff"/>
    <w:autoRedefine/>
    <w:qFormat/>
    <w:rsid w:val="00AF754E"/>
    <w:pPr>
      <w:widowControl/>
      <w:numPr>
        <w:numId w:val="222"/>
      </w:numPr>
      <w:tabs>
        <w:tab w:val="clear" w:pos="360"/>
        <w:tab w:val="num" w:pos="432"/>
      </w:tabs>
      <w:spacing w:after="100" w:afterAutospacing="1"/>
      <w:ind w:left="432" w:firstLine="0"/>
      <w:jc w:val="left"/>
    </w:pPr>
    <w:rPr>
      <w:rFonts w:ascii="Times New Roman" w:eastAsia="宋体" w:hAnsi="Times New Roman" w:cs="Times New Roman"/>
      <w:b/>
      <w:kern w:val="0"/>
      <w:szCs w:val="24"/>
      <w:lang w:eastAsia="en-US"/>
    </w:rPr>
  </w:style>
  <w:style w:type="paragraph" w:customStyle="1" w:styleId="afffffffffffffffffffffffffffffffffffff">
    <w:name w:val="正文标题"/>
    <w:basedOn w:val="affff"/>
    <w:next w:val="affff"/>
    <w:qFormat/>
    <w:rsid w:val="00AF754E"/>
    <w:pPr>
      <w:spacing w:before="200" w:after="200" w:line="360" w:lineRule="auto"/>
      <w:jc w:val="center"/>
    </w:pPr>
    <w:rPr>
      <w:rFonts w:ascii="Times New Roman" w:eastAsia="宋体" w:hAnsi="Times New Roman" w:cs="Times New Roman"/>
      <w:b/>
      <w:sz w:val="24"/>
      <w:szCs w:val="20"/>
    </w:rPr>
  </w:style>
  <w:style w:type="character" w:customStyle="1" w:styleId="Charfffffffff2">
    <w:name w:val="商机管理系统需求内容 Char"/>
    <w:link w:val="afffffffffffffffffffffffffffffffffffff0"/>
    <w:locked/>
    <w:rsid w:val="00AF754E"/>
    <w:rPr>
      <w:rFonts w:ascii="Arial" w:hAnsi="Arial" w:cs="Arial"/>
      <w:sz w:val="24"/>
      <w:szCs w:val="24"/>
    </w:rPr>
  </w:style>
  <w:style w:type="paragraph" w:customStyle="1" w:styleId="afffffffffffffffffffffffffffffffffffff0">
    <w:name w:val="商机管理系统需求内容"/>
    <w:basedOn w:val="affff"/>
    <w:link w:val="Charfffffffff2"/>
    <w:qFormat/>
    <w:rsid w:val="00AF754E"/>
    <w:pPr>
      <w:widowControl/>
      <w:spacing w:line="360" w:lineRule="auto"/>
      <w:ind w:leftChars="360" w:left="720"/>
      <w:jc w:val="left"/>
    </w:pPr>
    <w:rPr>
      <w:rFonts w:ascii="Arial" w:hAnsi="Arial" w:cs="Arial"/>
      <w:sz w:val="24"/>
      <w:szCs w:val="24"/>
    </w:rPr>
  </w:style>
  <w:style w:type="paragraph" w:customStyle="1" w:styleId="afffffffffffffffffffffffffffffffffffff1">
    <w:name w:val="需求补充"/>
    <w:basedOn w:val="affff"/>
    <w:qFormat/>
    <w:rsid w:val="00AF754E"/>
    <w:pPr>
      <w:adjustRightInd w:val="0"/>
      <w:spacing w:after="40" w:line="360" w:lineRule="auto"/>
    </w:pPr>
    <w:rPr>
      <w:rFonts w:ascii="楷体_GB2312" w:eastAsia="楷体_GB2312" w:hAnsi="宋体" w:cs="Times New Roman"/>
      <w:sz w:val="24"/>
      <w:szCs w:val="24"/>
    </w:rPr>
  </w:style>
  <w:style w:type="paragraph" w:customStyle="1" w:styleId="Arial10215">
    <w:name w:val="样式 Arial 小四 首行缩进:  1.02 厘米 行距: 1.5 倍行距"/>
    <w:basedOn w:val="affff"/>
    <w:qFormat/>
    <w:rsid w:val="00AF754E"/>
    <w:pPr>
      <w:widowControl/>
      <w:spacing w:line="360" w:lineRule="auto"/>
      <w:ind w:firstLine="576"/>
      <w:jc w:val="left"/>
    </w:pPr>
    <w:rPr>
      <w:rFonts w:ascii="Arial" w:eastAsia="宋体" w:hAnsi="Arial" w:cs="宋体"/>
      <w:kern w:val="0"/>
      <w:sz w:val="24"/>
      <w:szCs w:val="20"/>
    </w:rPr>
  </w:style>
  <w:style w:type="paragraph" w:customStyle="1" w:styleId="CharCharChar7Char">
    <w:name w:val="Char Char Char7 Char"/>
    <w:next w:val="affff"/>
    <w:qFormat/>
    <w:rsid w:val="00AF754E"/>
    <w:pPr>
      <w:keepNext/>
      <w:keepLines/>
      <w:tabs>
        <w:tab w:val="num" w:pos="1440"/>
      </w:tabs>
      <w:snapToGrid w:val="0"/>
      <w:spacing w:before="240" w:after="240"/>
      <w:ind w:left="1440" w:hanging="1440"/>
      <w:outlineLvl w:val="7"/>
    </w:pPr>
    <w:rPr>
      <w:rFonts w:ascii="Arial" w:eastAsia="黑体" w:hAnsi="Arial" w:cs="Arial"/>
      <w:kern w:val="0"/>
      <w:szCs w:val="21"/>
    </w:rPr>
  </w:style>
  <w:style w:type="paragraph" w:customStyle="1" w:styleId="MMRelationship">
    <w:name w:val="MM Relationship"/>
    <w:basedOn w:val="affff"/>
    <w:qFormat/>
    <w:rsid w:val="00AF754E"/>
    <w:rPr>
      <w:rFonts w:ascii="Times New Roman" w:eastAsia="宋体" w:hAnsi="Times New Roman" w:cs="Times New Roman"/>
      <w:szCs w:val="24"/>
    </w:rPr>
  </w:style>
  <w:style w:type="paragraph" w:customStyle="1" w:styleId="afffffffffffffffffffffffffffffffffffff2">
    <w:name w:val="表格文本（居中）"/>
    <w:basedOn w:val="affff"/>
    <w:qFormat/>
    <w:rsid w:val="00AF754E"/>
    <w:pPr>
      <w:tabs>
        <w:tab w:val="decimal" w:pos="0"/>
        <w:tab w:val="left" w:pos="250"/>
      </w:tabs>
      <w:autoSpaceDE w:val="0"/>
      <w:autoSpaceDN w:val="0"/>
      <w:adjustRightInd w:val="0"/>
      <w:spacing w:line="360" w:lineRule="auto"/>
      <w:jc w:val="center"/>
    </w:pPr>
    <w:rPr>
      <w:rFonts w:ascii="Arial" w:eastAsia="宋体" w:hAnsi="Arial" w:cs="Times New Roman"/>
      <w:noProof/>
      <w:color w:val="FF0000"/>
      <w:kern w:val="0"/>
      <w:szCs w:val="20"/>
    </w:rPr>
  </w:style>
  <w:style w:type="paragraph" w:customStyle="1" w:styleId="CharCharChar7">
    <w:name w:val="Char Char Char7"/>
    <w:next w:val="affff"/>
    <w:qFormat/>
    <w:rsid w:val="00AF754E"/>
    <w:pPr>
      <w:keepNext/>
      <w:keepLines/>
      <w:snapToGrid w:val="0"/>
      <w:spacing w:before="240" w:after="240"/>
      <w:outlineLvl w:val="7"/>
    </w:pPr>
    <w:rPr>
      <w:rFonts w:ascii="Arial" w:eastAsia="黑体" w:hAnsi="Arial" w:cs="Arial"/>
      <w:szCs w:val="21"/>
    </w:rPr>
  </w:style>
  <w:style w:type="paragraph" w:customStyle="1" w:styleId="4PIM4H4h4bulletblbb44headingTableandFig">
    <w:name w:val="样式 标题 4正文四级标题PIM 4H4h4bulletblbb44headingTable and Fig..."/>
    <w:basedOn w:val="43"/>
    <w:qFormat/>
    <w:rsid w:val="00AF754E"/>
    <w:pPr>
      <w:keepNext w:val="0"/>
      <w:keepLines w:val="0"/>
      <w:widowControl/>
      <w:numPr>
        <w:ilvl w:val="0"/>
        <w:numId w:val="0"/>
      </w:numPr>
      <w:tabs>
        <w:tab w:val="left" w:pos="420"/>
        <w:tab w:val="num" w:pos="2880"/>
      </w:tabs>
      <w:autoSpaceDE w:val="0"/>
      <w:autoSpaceDN w:val="0"/>
      <w:adjustRightInd w:val="0"/>
      <w:spacing w:line="374" w:lineRule="auto"/>
      <w:ind w:left="2880" w:hanging="360"/>
      <w:jc w:val="left"/>
    </w:pPr>
    <w:rPr>
      <w:rFonts w:ascii="Arial" w:eastAsia="宋体" w:hAnsi="Arial" w:cs="宋体"/>
      <w:noProof/>
      <w:sz w:val="30"/>
      <w:szCs w:val="20"/>
      <w:u w:color="FF0000"/>
    </w:rPr>
  </w:style>
  <w:style w:type="paragraph" w:customStyle="1" w:styleId="CharCharCharChar1CharCharChar1">
    <w:name w:val="Char Char Char Char1 Char Char Char1"/>
    <w:next w:val="affff"/>
    <w:qFormat/>
    <w:rsid w:val="00AF754E"/>
    <w:pPr>
      <w:keepNext/>
      <w:keepLines/>
      <w:snapToGrid w:val="0"/>
      <w:spacing w:before="240" w:after="240"/>
      <w:outlineLvl w:val="7"/>
    </w:pPr>
    <w:rPr>
      <w:rFonts w:ascii="Arial" w:eastAsia="黑体" w:hAnsi="Arial" w:cs="Arial"/>
      <w:kern w:val="0"/>
      <w:szCs w:val="21"/>
    </w:rPr>
  </w:style>
  <w:style w:type="paragraph" w:customStyle="1" w:styleId="20505">
    <w:name w:val="样式 正文缩进 + 首行缩进:  2 字符 段前: 0.5 行 段后: 0.5 行"/>
    <w:basedOn w:val="affff0"/>
    <w:qFormat/>
    <w:rsid w:val="00AF754E"/>
    <w:pPr>
      <w:spacing w:beforeLines="50" w:line="360" w:lineRule="auto"/>
      <w:ind w:firstLine="200"/>
    </w:pPr>
    <w:rPr>
      <w:rFonts w:ascii="Times New Roman" w:eastAsia="宋体" w:hAnsi="Times New Roman" w:cs="宋体"/>
      <w:sz w:val="24"/>
      <w:szCs w:val="20"/>
    </w:rPr>
  </w:style>
  <w:style w:type="paragraph" w:customStyle="1" w:styleId="ab">
    <w:name w:val="标题二"/>
    <w:basedOn w:val="25"/>
    <w:next w:val="25"/>
    <w:autoRedefine/>
    <w:qFormat/>
    <w:rsid w:val="00AF754E"/>
    <w:pPr>
      <w:keepNext w:val="0"/>
      <w:keepLines w:val="0"/>
      <w:numPr>
        <w:numId w:val="223"/>
      </w:numPr>
      <w:tabs>
        <w:tab w:val="left" w:pos="540"/>
      </w:tabs>
      <w:adjustRightInd w:val="0"/>
      <w:spacing w:before="0" w:after="0" w:line="360" w:lineRule="auto"/>
      <w:ind w:left="1260" w:hanging="420"/>
      <w:jc w:val="left"/>
    </w:pPr>
    <w:rPr>
      <w:rFonts w:ascii="Tahoma" w:eastAsia="宋体" w:hAnsi="Tahoma" w:cs="宋体"/>
      <w:b/>
      <w:sz w:val="24"/>
      <w:szCs w:val="20"/>
      <w:u w:color="FF0000"/>
    </w:rPr>
  </w:style>
  <w:style w:type="paragraph" w:customStyle="1" w:styleId="3h3Heading3-oldLevel3HeadH3level3PIM31">
    <w:name w:val="样式 标题 3正文三级标题h3Heading 3 - oldLevel 3 HeadH3level_3PIM 3...1"/>
    <w:basedOn w:val="36"/>
    <w:autoRedefine/>
    <w:qFormat/>
    <w:rsid w:val="00AF754E"/>
    <w:pPr>
      <w:numPr>
        <w:numId w:val="223"/>
      </w:numPr>
      <w:spacing w:before="60" w:after="0" w:line="240" w:lineRule="auto"/>
      <w:ind w:left="1680" w:firstLineChars="0" w:hanging="420"/>
    </w:pPr>
    <w:rPr>
      <w:rFonts w:ascii="Tahoma" w:eastAsia="宋体" w:hAnsi="Tahoma" w:cs="宋体"/>
      <w:b/>
      <w:bCs/>
      <w:sz w:val="21"/>
      <w:szCs w:val="20"/>
      <w:u w:color="FF0000"/>
    </w:rPr>
  </w:style>
  <w:style w:type="paragraph" w:customStyle="1" w:styleId="afffe">
    <w:name w:val="标准内容"/>
    <w:autoRedefine/>
    <w:qFormat/>
    <w:rsid w:val="00AF754E"/>
    <w:pPr>
      <w:numPr>
        <w:numId w:val="224"/>
      </w:numPr>
      <w:spacing w:beforeLines="2" w:line="320" w:lineRule="exact"/>
    </w:pPr>
    <w:rPr>
      <w:rFonts w:ascii="宋体" w:eastAsia="宋体" w:hAnsi="Tahoma" w:cs="Times New Roman"/>
      <w:szCs w:val="21"/>
    </w:rPr>
  </w:style>
  <w:style w:type="paragraph" w:customStyle="1" w:styleId="-a">
    <w:name w:val="正文-内容"/>
    <w:basedOn w:val="affff"/>
    <w:qFormat/>
    <w:rsid w:val="00AF754E"/>
    <w:pPr>
      <w:widowControl/>
      <w:ind w:left="360" w:firstLine="540"/>
      <w:jc w:val="left"/>
    </w:pPr>
    <w:rPr>
      <w:rFonts w:ascii="Times New Roman" w:eastAsia="宋体" w:hAnsi="Times New Roman" w:cs="Times New Roman"/>
      <w:kern w:val="0"/>
      <w:sz w:val="20"/>
      <w:szCs w:val="20"/>
    </w:rPr>
  </w:style>
  <w:style w:type="paragraph" w:customStyle="1" w:styleId="afffffffffffffffffffffffffffffffffffff3">
    <w:name w:val="分隔线"/>
    <w:basedOn w:val="affff"/>
    <w:qFormat/>
    <w:rsid w:val="00AF754E"/>
    <w:pPr>
      <w:pBdr>
        <w:bottom w:val="single" w:sz="12" w:space="1" w:color="auto"/>
      </w:pBdr>
    </w:pPr>
    <w:rPr>
      <w:rFonts w:ascii="Arial" w:eastAsia="宋体" w:hAnsi="Arial" w:cs="Times New Roman"/>
      <w:szCs w:val="24"/>
    </w:rPr>
  </w:style>
  <w:style w:type="paragraph" w:customStyle="1" w:styleId="BaosteelNarrativeHeading">
    <w:name w:val="Baosteel Narrative Heading"/>
    <w:basedOn w:val="affff"/>
    <w:autoRedefine/>
    <w:qFormat/>
    <w:rsid w:val="00AF754E"/>
    <w:pPr>
      <w:spacing w:before="240" w:after="60" w:line="480" w:lineRule="auto"/>
      <w:ind w:rightChars="100" w:right="210"/>
      <w:outlineLvl w:val="0"/>
    </w:pPr>
    <w:rPr>
      <w:rFonts w:ascii="仿宋_GB2312" w:eastAsia="仿宋_GB2312" w:hAnsi="华文楷体" w:cs="Arial"/>
      <w:color w:val="000080"/>
      <w:szCs w:val="36"/>
    </w:rPr>
  </w:style>
  <w:style w:type="paragraph" w:customStyle="1" w:styleId="af4">
    <w:name w:val="正文符号"/>
    <w:basedOn w:val="affff"/>
    <w:qFormat/>
    <w:rsid w:val="00AF754E"/>
    <w:pPr>
      <w:numPr>
        <w:numId w:val="225"/>
      </w:numPr>
      <w:spacing w:line="360" w:lineRule="auto"/>
      <w:ind w:left="420" w:firstLine="0"/>
    </w:pPr>
    <w:rPr>
      <w:rFonts w:ascii="Times New Roman" w:eastAsia="宋体" w:hAnsi="Times New Roman" w:cs="Times New Roman"/>
      <w:szCs w:val="24"/>
    </w:rPr>
  </w:style>
  <w:style w:type="paragraph" w:customStyle="1" w:styleId="22">
    <w:name w:val="正文2级符号"/>
    <w:basedOn w:val="affff"/>
    <w:qFormat/>
    <w:rsid w:val="00AF754E"/>
    <w:pPr>
      <w:numPr>
        <w:ilvl w:val="1"/>
        <w:numId w:val="225"/>
      </w:numPr>
      <w:spacing w:line="360" w:lineRule="auto"/>
      <w:ind w:left="840" w:firstLine="0"/>
    </w:pPr>
    <w:rPr>
      <w:rFonts w:ascii="Times New Roman" w:eastAsia="宋体" w:hAnsi="Times New Roman" w:cs="Times New Roman"/>
      <w:szCs w:val="24"/>
    </w:rPr>
  </w:style>
  <w:style w:type="paragraph" w:customStyle="1" w:styleId="Heading21">
    <w:name w:val="Heading 21"/>
    <w:basedOn w:val="affff"/>
    <w:qFormat/>
    <w:rsid w:val="00AF754E"/>
    <w:pPr>
      <w:keepLines/>
      <w:widowControl/>
      <w:pBdr>
        <w:top w:val="single" w:sz="6" w:space="4" w:color="auto"/>
      </w:pBdr>
      <w:autoSpaceDE w:val="0"/>
      <w:autoSpaceDN w:val="0"/>
      <w:adjustRightInd w:val="0"/>
      <w:spacing w:before="425" w:after="113"/>
      <w:ind w:left="652" w:hanging="652"/>
      <w:jc w:val="left"/>
    </w:pPr>
    <w:rPr>
      <w:rFonts w:ascii="Arial" w:eastAsia="Times New Roman" w:hAnsi="Arial" w:cs="Arial"/>
      <w:b/>
      <w:bCs/>
      <w:kern w:val="0"/>
      <w:sz w:val="28"/>
      <w:szCs w:val="28"/>
      <w:lang w:eastAsia="en-US"/>
    </w:rPr>
  </w:style>
  <w:style w:type="paragraph" w:customStyle="1" w:styleId="Char1CharCharCharCharCharCharCharCharCharCharChar">
    <w:name w:val="Char1 Char Char Char Char Char Char Char Char Char Char Char"/>
    <w:basedOn w:val="affff"/>
    <w:autoRedefine/>
    <w:qFormat/>
    <w:rsid w:val="00AF754E"/>
    <w:pPr>
      <w:jc w:val="left"/>
    </w:pPr>
    <w:rPr>
      <w:rFonts w:ascii="Tahoma" w:eastAsia="宋体" w:hAnsi="Tahoma" w:cs="Times New Roman"/>
      <w:sz w:val="24"/>
      <w:szCs w:val="20"/>
    </w:rPr>
  </w:style>
  <w:style w:type="paragraph" w:customStyle="1" w:styleId="Char1CharCharCharCharCharCharCharCharCharCharCharCharCharCharCharCharCharChar2">
    <w:name w:val="Char1 Char Char Char Char Char Char Char Char Char Char Char Char Char Char Char Char Char Char2"/>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3CharCharCharCharCharCharCharCharCharCharCharCharCharCharCharCharCharCharCharCharCharCharCharCharCharChar1CharCharChar1CharCharCharChar">
    <w:name w:val="Char Char3 Char Char Char Char Char Char Char Char Char Char Char Char Char Char Char Char Char Char Char Char Char Char Char Char Char Char1 Char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CharChar">
    <w:name w:val="Char Char7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CharCharCharCharChar">
    <w:name w:val="Char Char7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CharCharCharChar">
    <w:name w:val="Char Char3 Char Char Char Char Char Char Char Char Char Char Char Char Char Char Char Char Char Char Char Char Char Char Char Char Char Char Char Char1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CharCharCharCharCharCharCharCharCharChar">
    <w:name w:val="Char Char7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
    <w:name w:val="Char Char7 Char Char1 Char Char Char Char Char Char Char Char Char Char Char Char Char Char Char Char Char Char Char Char Char Char Char Char1 Char Char Char Char Char Char Char Char Char Char Char Char Char Char1 Char Char"/>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
    <w:name w:val="Char Char3 Char Char Char Char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0117">
    <w:name w:val="样式 文档正文 + 宋体 加粗 倾斜 首行缩进:  0 厘米 段后: 11.7 磅"/>
    <w:basedOn w:val="affff"/>
    <w:qFormat/>
    <w:rsid w:val="00AF754E"/>
    <w:pPr>
      <w:adjustRightInd w:val="0"/>
      <w:spacing w:after="234" w:line="360" w:lineRule="auto"/>
    </w:pPr>
    <w:rPr>
      <w:rFonts w:ascii="宋体" w:eastAsia="宋体" w:hAnsi="宋体" w:cs="Times New Roman"/>
      <w:sz w:val="24"/>
      <w:szCs w:val="20"/>
    </w:rPr>
  </w:style>
  <w:style w:type="character" w:customStyle="1" w:styleId="0117095Char">
    <w:name w:val="样式 样式 文档正文 + 宋体 加粗 倾斜 首行缩进:  0 厘米 段后: 11.7 磅 + 黑色 首行缩进:  0.95 厘... Char"/>
    <w:link w:val="0117095"/>
    <w:locked/>
    <w:rsid w:val="00AF754E"/>
    <w:rPr>
      <w:rFonts w:ascii="宋体" w:hAnsi="宋体"/>
      <w:color w:val="000000"/>
      <w:sz w:val="24"/>
    </w:rPr>
  </w:style>
  <w:style w:type="paragraph" w:customStyle="1" w:styleId="0117095">
    <w:name w:val="样式 样式 文档正文 + 宋体 加粗 倾斜 首行缩进:  0 厘米 段后: 11.7 磅 + 黑色 首行缩进:  0.95 厘..."/>
    <w:basedOn w:val="affff"/>
    <w:link w:val="0117095Char"/>
    <w:qFormat/>
    <w:rsid w:val="00AF754E"/>
    <w:pPr>
      <w:adjustRightInd w:val="0"/>
      <w:spacing w:line="360" w:lineRule="auto"/>
      <w:ind w:firstLine="539"/>
    </w:pPr>
    <w:rPr>
      <w:rFonts w:ascii="宋体" w:hAnsi="宋体"/>
      <w:color w:val="000000"/>
      <w:sz w:val="24"/>
    </w:rPr>
  </w:style>
  <w:style w:type="paragraph" w:customStyle="1" w:styleId="CharChar3CharCharCharCharCharCharCharCharCharCharCharCharCharCharCharChar">
    <w:name w:val="Char Char3 Char Char Char Char Char Char Char Char Char Char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picCharChar">
    <w:name w:val="pic Char Char"/>
    <w:basedOn w:val="affff"/>
    <w:qFormat/>
    <w:rsid w:val="00AF754E"/>
    <w:pPr>
      <w:widowControl/>
      <w:adjustRightInd w:val="0"/>
      <w:snapToGrid w:val="0"/>
      <w:jc w:val="center"/>
    </w:pPr>
    <w:rPr>
      <w:rFonts w:ascii="Arial" w:eastAsia="宋体" w:hAnsi="Arial" w:cs="Times New Roman"/>
      <w:kern w:val="0"/>
      <w:sz w:val="20"/>
      <w:szCs w:val="20"/>
    </w:rPr>
  </w:style>
  <w:style w:type="paragraph" w:customStyle="1" w:styleId="3h3H3sect123OrgHeading1Level3TopicHeadingleve">
    <w:name w:val="样式 标题 3h3H3sect1.2.3Org Heading 1Level 3 Topic Headingleve..."/>
    <w:basedOn w:val="36"/>
    <w:qFormat/>
    <w:rsid w:val="00AF754E"/>
    <w:pPr>
      <w:keepLines w:val="0"/>
      <w:widowControl/>
      <w:numPr>
        <w:ilvl w:val="0"/>
        <w:numId w:val="0"/>
      </w:numPr>
      <w:tabs>
        <w:tab w:val="num" w:pos="851"/>
      </w:tabs>
      <w:adjustRightInd w:val="0"/>
      <w:spacing w:before="100" w:beforeAutospacing="1" w:after="100" w:afterAutospacing="1" w:line="360" w:lineRule="auto"/>
    </w:pPr>
    <w:rPr>
      <w:rFonts w:ascii="宋体" w:eastAsia="宋体" w:hAnsi="宋体" w:cs="宋体"/>
      <w:b/>
      <w:bCs/>
      <w:kern w:val="0"/>
      <w:sz w:val="28"/>
      <w:szCs w:val="20"/>
      <w:u w:color="FF0000"/>
    </w:rPr>
  </w:style>
  <w:style w:type="paragraph" w:customStyle="1" w:styleId="3h3H3sect123OrgHeading1Level3TopicHeadingleve1">
    <w:name w:val="样式 标题 3h3H3sect1.2.3Org Heading 1Level 3 Topic Headingleve...1"/>
    <w:basedOn w:val="36"/>
    <w:qFormat/>
    <w:rsid w:val="00AF754E"/>
    <w:pPr>
      <w:keepLines w:val="0"/>
      <w:widowControl/>
      <w:numPr>
        <w:ilvl w:val="0"/>
        <w:numId w:val="0"/>
      </w:numPr>
      <w:tabs>
        <w:tab w:val="num" w:pos="851"/>
      </w:tabs>
      <w:adjustRightInd w:val="0"/>
      <w:spacing w:before="100" w:beforeAutospacing="1" w:after="100" w:afterAutospacing="1" w:line="276" w:lineRule="auto"/>
    </w:pPr>
    <w:rPr>
      <w:rFonts w:ascii="宋体" w:eastAsia="宋体" w:hAnsi="宋体" w:cs="宋体"/>
      <w:b/>
      <w:bCs/>
      <w:kern w:val="0"/>
      <w:sz w:val="28"/>
      <w:szCs w:val="20"/>
      <w:u w:color="FF0000"/>
    </w:rPr>
  </w:style>
  <w:style w:type="paragraph" w:customStyle="1" w:styleId="afffffffffffffffffffffffffffffffffffff4">
    <w:name w:val="●文字"/>
    <w:basedOn w:val="affff"/>
    <w:qFormat/>
    <w:rsid w:val="00AF754E"/>
    <w:pPr>
      <w:widowControl/>
      <w:tabs>
        <w:tab w:val="num" w:pos="420"/>
      </w:tabs>
      <w:autoSpaceDE w:val="0"/>
      <w:autoSpaceDN w:val="0"/>
      <w:adjustRightInd w:val="0"/>
      <w:spacing w:before="120" w:line="240" w:lineRule="atLeast"/>
      <w:ind w:left="420" w:hanging="420"/>
    </w:pPr>
    <w:rPr>
      <w:rFonts w:ascii="Arial" w:eastAsia="宋体" w:hAnsi="Arial" w:cs="Times New Roman"/>
      <w:kern w:val="0"/>
      <w:szCs w:val="20"/>
    </w:rPr>
  </w:style>
  <w:style w:type="paragraph" w:customStyle="1" w:styleId="afffffffffffffffffffffffffffffffffffff5">
    <w:name w:val="内容正文"/>
    <w:basedOn w:val="affff"/>
    <w:qFormat/>
    <w:rsid w:val="00AF754E"/>
    <w:pPr>
      <w:spacing w:line="300" w:lineRule="auto"/>
      <w:ind w:firstLine="482"/>
    </w:pPr>
    <w:rPr>
      <w:rFonts w:ascii="Times New Roman" w:eastAsia="宋体" w:hAnsi="Times New Roman" w:cs="Times New Roman"/>
      <w:sz w:val="24"/>
      <w:szCs w:val="24"/>
    </w:rPr>
  </w:style>
  <w:style w:type="paragraph" w:customStyle="1" w:styleId="5dashdsddh5H5RomanlistPIM512heading5l5t">
    <w:name w:val="样式 标题 5dashdsddh5H5Roman listPIM 5口口1口2heading 5l5+t..."/>
    <w:basedOn w:val="52"/>
    <w:qFormat/>
    <w:rsid w:val="00AF754E"/>
    <w:pPr>
      <w:numPr>
        <w:ilvl w:val="0"/>
        <w:numId w:val="0"/>
      </w:numPr>
      <w:tabs>
        <w:tab w:val="num" w:pos="851"/>
        <w:tab w:val="left" w:pos="1170"/>
        <w:tab w:val="left" w:pos="1380"/>
        <w:tab w:val="num" w:pos="1800"/>
      </w:tabs>
      <w:adjustRightInd w:val="0"/>
      <w:spacing w:line="374" w:lineRule="auto"/>
      <w:ind w:left="851" w:hanging="567"/>
    </w:pPr>
    <w:rPr>
      <w:sz w:val="24"/>
      <w:u w:color="FF0000"/>
    </w:rPr>
  </w:style>
  <w:style w:type="paragraph" w:customStyle="1" w:styleId="2ffffffff9">
    <w:name w:val="表格文本2"/>
    <w:basedOn w:val="affff"/>
    <w:autoRedefine/>
    <w:qFormat/>
    <w:rsid w:val="00AF754E"/>
    <w:pPr>
      <w:suppressAutoHyphens/>
      <w:spacing w:before="44" w:line="480" w:lineRule="atLeast"/>
      <w:ind w:right="210"/>
    </w:pPr>
    <w:rPr>
      <w:rFonts w:ascii="宋体" w:eastAsia="宋体" w:hAnsi="宋体" w:cs="Times New Roman"/>
      <w:szCs w:val="21"/>
    </w:rPr>
  </w:style>
  <w:style w:type="paragraph" w:customStyle="1" w:styleId="afffffffffffffffffffffffffffffffffffff6">
    <w:name w:val="正文_引用文字"/>
    <w:basedOn w:val="affff"/>
    <w:qFormat/>
    <w:rsid w:val="00AF754E"/>
    <w:pPr>
      <w:spacing w:line="360" w:lineRule="auto"/>
      <w:ind w:left="480" w:firstLineChars="200" w:firstLine="480"/>
    </w:pPr>
    <w:rPr>
      <w:rFonts w:ascii="楷体_GB2312" w:eastAsia="楷体_GB2312" w:hAnsi="Times New Roman" w:cs="Times New Roman"/>
      <w:sz w:val="24"/>
      <w:szCs w:val="21"/>
    </w:rPr>
  </w:style>
  <w:style w:type="paragraph" w:customStyle="1" w:styleId="CharChar3CharCharCharCharCharCharCharCharCharCharCharCharCharCharCharCharCharCharCharCharCharCharCharCharCharChar1CharCharChar1CharCharCharCharCharChar">
    <w:name w:val="Char Char3 Char Char Char Char Char Char Char Char Char Char Char Char Char Char Char Char Char Char Char Char Char Char Char Char Char Char1 Char Char Char1 Char Char Char Char Char Char"/>
    <w:basedOn w:val="affff"/>
    <w:autoRedefine/>
    <w:qFormat/>
    <w:rsid w:val="00AF754E"/>
    <w:pPr>
      <w:spacing w:line="360" w:lineRule="auto"/>
    </w:pPr>
    <w:rPr>
      <w:rFonts w:ascii="宋体" w:eastAsia="宋体" w:hAnsi="宋体" w:cs="Times New Roman"/>
      <w:sz w:val="22"/>
      <w:szCs w:val="24"/>
    </w:rPr>
  </w:style>
  <w:style w:type="paragraph" w:customStyle="1" w:styleId="CharCharChar30">
    <w:name w:val="Char Char Char3"/>
    <w:basedOn w:val="afffff7"/>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14CharCharChar11">
    <w:name w:val="Char14 Char Char Char11"/>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CharCharChar1CharChar2">
    <w:name w:val="Char Char Char Char1 Char Char2"/>
    <w:next w:val="affff"/>
    <w:semiHidden/>
    <w:qFormat/>
    <w:rsid w:val="00AF754E"/>
    <w:pPr>
      <w:keepNext/>
      <w:keepLines/>
      <w:tabs>
        <w:tab w:val="left" w:pos="1440"/>
      </w:tabs>
      <w:snapToGrid w:val="0"/>
      <w:spacing w:before="240" w:after="240"/>
      <w:ind w:left="1440" w:hanging="1440"/>
      <w:outlineLvl w:val="7"/>
    </w:pPr>
    <w:rPr>
      <w:rFonts w:ascii="Arial" w:eastAsia="黑体" w:hAnsi="Arial" w:cs="Times New Roman"/>
      <w:kern w:val="0"/>
      <w:szCs w:val="20"/>
    </w:rPr>
  </w:style>
  <w:style w:type="paragraph" w:customStyle="1" w:styleId="1Heading1Char1Heading1CharCharHeading1Char1Char1">
    <w:name w:val="样式 标题 1Heading 1 Char1Heading 1 Char CharHeading 1 Char1 Char...1"/>
    <w:basedOn w:val="17"/>
    <w:qFormat/>
    <w:rsid w:val="00AF754E"/>
    <w:pPr>
      <w:numPr>
        <w:numId w:val="0"/>
      </w:numPr>
      <w:tabs>
        <w:tab w:val="num" w:pos="432"/>
      </w:tabs>
      <w:spacing w:before="340" w:after="330" w:line="576" w:lineRule="auto"/>
      <w:ind w:left="420" w:hanging="432"/>
      <w:jc w:val="both"/>
    </w:pPr>
    <w:rPr>
      <w:rFonts w:ascii="黑体" w:eastAsia="黑体" w:cs="宋体"/>
      <w:b w:val="0"/>
      <w:kern w:val="44"/>
      <w:sz w:val="21"/>
      <w:szCs w:val="20"/>
      <w:u w:color="FF0000"/>
    </w:rPr>
  </w:style>
  <w:style w:type="paragraph" w:customStyle="1" w:styleId="CharCharChar1Char3">
    <w:name w:val="Char Char Char1 Char3"/>
    <w:basedOn w:val="affff"/>
    <w:autoRedefine/>
    <w:qFormat/>
    <w:rsid w:val="00AF754E"/>
    <w:rPr>
      <w:rFonts w:ascii="Tahoma" w:eastAsia="宋体" w:hAnsi="Tahoma" w:cs="Times New Roman"/>
      <w:sz w:val="24"/>
      <w:szCs w:val="24"/>
    </w:rPr>
  </w:style>
  <w:style w:type="paragraph" w:customStyle="1" w:styleId="CharCharCharChar40">
    <w:name w:val="Char Char Char Char4"/>
    <w:next w:val="affff"/>
    <w:qFormat/>
    <w:rsid w:val="00AF754E"/>
    <w:pPr>
      <w:keepNext/>
      <w:keepLines/>
      <w:tabs>
        <w:tab w:val="num" w:pos="1418"/>
      </w:tabs>
      <w:snapToGrid w:val="0"/>
      <w:spacing w:before="240" w:after="240"/>
      <w:ind w:left="1418" w:hanging="1418"/>
      <w:outlineLvl w:val="7"/>
    </w:pPr>
    <w:rPr>
      <w:rFonts w:ascii="Arial" w:eastAsia="黑体" w:hAnsi="Arial" w:cs="Arial"/>
      <w:kern w:val="0"/>
      <w:szCs w:val="21"/>
    </w:rPr>
  </w:style>
  <w:style w:type="paragraph" w:customStyle="1" w:styleId="Content10">
    <w:name w:val="Content1"/>
    <w:basedOn w:val="affff"/>
    <w:autoRedefine/>
    <w:qFormat/>
    <w:rsid w:val="00AF754E"/>
    <w:pPr>
      <w:snapToGrid w:val="0"/>
      <w:spacing w:line="360" w:lineRule="auto"/>
      <w:ind w:firstLineChars="200" w:firstLine="460"/>
    </w:pPr>
    <w:rPr>
      <w:rFonts w:ascii="宋体" w:eastAsia="宋体" w:hAnsi="宋体" w:cs="Times New Roman"/>
      <w:bCs/>
      <w:spacing w:val="10"/>
      <w:kern w:val="0"/>
      <w:szCs w:val="21"/>
    </w:rPr>
  </w:style>
  <w:style w:type="paragraph" w:customStyle="1" w:styleId="themebody">
    <w:name w:val="themebody"/>
    <w:basedOn w:val="43"/>
    <w:autoRedefine/>
    <w:qFormat/>
    <w:rsid w:val="00AF754E"/>
    <w:pPr>
      <w:keepNext w:val="0"/>
      <w:keepLines w:val="0"/>
      <w:widowControl/>
      <w:numPr>
        <w:ilvl w:val="0"/>
        <w:numId w:val="0"/>
      </w:numPr>
      <w:tabs>
        <w:tab w:val="left" w:pos="420"/>
      </w:tabs>
      <w:autoSpaceDE w:val="0"/>
      <w:autoSpaceDN w:val="0"/>
      <w:adjustRightInd w:val="0"/>
      <w:spacing w:before="120" w:after="120" w:line="360" w:lineRule="auto"/>
      <w:ind w:right="158" w:firstLineChars="200" w:firstLine="420"/>
      <w:jc w:val="left"/>
      <w:outlineLvl w:val="9"/>
    </w:pPr>
    <w:rPr>
      <w:rFonts w:ascii="华文楷体" w:eastAsia="MS Song" w:hAnsi="华文楷体" w:cs="宋体"/>
      <w:b w:val="0"/>
      <w:bCs w:val="0"/>
      <w:iCs/>
      <w:noProof/>
      <w:color w:val="000000"/>
      <w:kern w:val="0"/>
      <w:sz w:val="21"/>
      <w:szCs w:val="21"/>
      <w:u w:val="single" w:color="FF0000"/>
    </w:rPr>
  </w:style>
  <w:style w:type="paragraph" w:customStyle="1" w:styleId="paragraph">
    <w:name w:val="paragraph"/>
    <w:basedOn w:val="affff"/>
    <w:qFormat/>
    <w:rsid w:val="00AF754E"/>
    <w:pPr>
      <w:ind w:firstLine="540"/>
    </w:pPr>
    <w:rPr>
      <w:rFonts w:ascii="宋体" w:eastAsia="宋体" w:hAnsi="Times New Roman" w:cs="Times New Roman"/>
      <w:sz w:val="24"/>
      <w:szCs w:val="20"/>
    </w:rPr>
  </w:style>
  <w:style w:type="paragraph" w:customStyle="1" w:styleId="tablenumber">
    <w:name w:val="table number"/>
    <w:basedOn w:val="paragraph"/>
    <w:qFormat/>
    <w:rsid w:val="00AF754E"/>
    <w:pPr>
      <w:ind w:firstLine="0"/>
      <w:jc w:val="center"/>
    </w:pPr>
    <w:rPr>
      <w:sz w:val="22"/>
    </w:rPr>
  </w:style>
  <w:style w:type="paragraph" w:customStyle="1" w:styleId="Date5">
    <w:name w:val="Date5"/>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character" w:customStyle="1" w:styleId="BodyText2Char0">
    <w:name w:val="Body Text 2 Char"/>
    <w:link w:val="BodyText25"/>
    <w:qFormat/>
    <w:locked/>
    <w:rsid w:val="00AF754E"/>
    <w:rPr>
      <w:sz w:val="16"/>
      <w:lang w:eastAsia="ar-SA"/>
    </w:rPr>
  </w:style>
  <w:style w:type="paragraph" w:customStyle="1" w:styleId="BodyText25">
    <w:name w:val="Body Text 25"/>
    <w:basedOn w:val="affff"/>
    <w:link w:val="BodyText2Char0"/>
    <w:qFormat/>
    <w:rsid w:val="00AF754E"/>
    <w:pPr>
      <w:suppressAutoHyphens/>
      <w:overflowPunct w:val="0"/>
      <w:autoSpaceDE w:val="0"/>
      <w:jc w:val="left"/>
    </w:pPr>
    <w:rPr>
      <w:sz w:val="16"/>
      <w:lang w:eastAsia="ar-SA"/>
    </w:rPr>
  </w:style>
  <w:style w:type="paragraph" w:customStyle="1" w:styleId="1fffffffff8">
    <w:name w:val="[列表1]"/>
    <w:basedOn w:val="affff"/>
    <w:autoRedefine/>
    <w:qFormat/>
    <w:rsid w:val="00AF754E"/>
    <w:pPr>
      <w:tabs>
        <w:tab w:val="num" w:pos="420"/>
      </w:tabs>
      <w:spacing w:line="360" w:lineRule="auto"/>
      <w:ind w:left="1050" w:hanging="420"/>
    </w:pPr>
    <w:rPr>
      <w:rFonts w:ascii="Tahoma" w:eastAsia="新宋体" w:hAnsi="宋体" w:cs="Tahoma"/>
      <w:kern w:val="0"/>
      <w:sz w:val="24"/>
      <w:szCs w:val="24"/>
    </w:rPr>
  </w:style>
  <w:style w:type="paragraph" w:customStyle="1" w:styleId="afffffffffffffffffffffffffffffffffffff7">
    <w:name w:val="工程正文"/>
    <w:basedOn w:val="affff"/>
    <w:qFormat/>
    <w:rsid w:val="00AF754E"/>
    <w:pPr>
      <w:spacing w:line="360" w:lineRule="atLeast"/>
      <w:ind w:firstLine="500"/>
    </w:pPr>
    <w:rPr>
      <w:rFonts w:ascii="Times New Roman" w:eastAsia="宋体" w:hAnsi="Times New Roman" w:cs="Times New Roman"/>
      <w:color w:val="000000"/>
      <w:spacing w:val="20"/>
      <w:sz w:val="24"/>
      <w:szCs w:val="20"/>
    </w:rPr>
  </w:style>
  <w:style w:type="paragraph" w:customStyle="1" w:styleId="Char1CharCharCharCharCharCharCharCharCharCharCharCharCharChar1">
    <w:name w:val="Char1 Char Char Char Char Char Char Char Char Char Char Char Char Char Char1"/>
    <w:basedOn w:val="affff"/>
    <w:autoRedefine/>
    <w:qFormat/>
    <w:rsid w:val="00AF754E"/>
    <w:pPr>
      <w:jc w:val="left"/>
    </w:pPr>
    <w:rPr>
      <w:rFonts w:ascii="Tahoma" w:eastAsia="宋体" w:hAnsi="Tahoma" w:cs="Times New Roman"/>
      <w:sz w:val="24"/>
      <w:szCs w:val="20"/>
    </w:rPr>
  </w:style>
  <w:style w:type="paragraph" w:customStyle="1" w:styleId="CharChar3CharCharCharCharCharCharCharCharCharChar1">
    <w:name w:val="Char Char3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CharCharCharCharCharCharCharCharCharCharChar11">
    <w:name w:val="Char Char Char Char Char Char Char Char Char Char Char Char Char Char Char Char Char Char1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1">
    <w:name w:val="Char Char3 Char Char Char Char Char Char Char Char Char Char Char Char Char Char Char Char Char Char Char Char Char Char Char Char1"/>
    <w:basedOn w:val="affff"/>
    <w:autoRedefine/>
    <w:qFormat/>
    <w:rsid w:val="00AF754E"/>
    <w:pPr>
      <w:spacing w:line="360" w:lineRule="auto"/>
      <w:ind w:firstLineChars="200" w:firstLine="480"/>
    </w:pPr>
    <w:rPr>
      <w:rFonts w:ascii="宋体" w:eastAsia="宋体" w:hAnsi="宋体" w:cs="Times New Roman"/>
      <w:sz w:val="24"/>
      <w:szCs w:val="24"/>
    </w:rPr>
  </w:style>
  <w:style w:type="paragraph" w:customStyle="1" w:styleId="Date1">
    <w:name w:val="Date1"/>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1">
    <w:name w:val="Body Text 21"/>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Date2">
    <w:name w:val="Date2"/>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2">
    <w:name w:val="Body Text 22"/>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Date3">
    <w:name w:val="Date3"/>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3">
    <w:name w:val="Body Text 23"/>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Date4">
    <w:name w:val="Date4"/>
    <w:basedOn w:val="affff"/>
    <w:next w:val="affff"/>
    <w:qFormat/>
    <w:rsid w:val="00AF754E"/>
    <w:pPr>
      <w:adjustRightInd w:val="0"/>
      <w:spacing w:line="312" w:lineRule="atLeast"/>
      <w:ind w:firstLineChars="200" w:firstLine="200"/>
    </w:pPr>
    <w:rPr>
      <w:rFonts w:ascii="Times New Roman" w:eastAsia="宋体" w:hAnsi="Times New Roman" w:cs="Times New Roman"/>
      <w:kern w:val="0"/>
      <w:sz w:val="24"/>
      <w:szCs w:val="20"/>
    </w:rPr>
  </w:style>
  <w:style w:type="paragraph" w:customStyle="1" w:styleId="BodyText24">
    <w:name w:val="Body Text 24"/>
    <w:basedOn w:val="affff"/>
    <w:qFormat/>
    <w:rsid w:val="00AF754E"/>
    <w:pPr>
      <w:suppressAutoHyphens/>
      <w:overflowPunct w:val="0"/>
      <w:autoSpaceDE w:val="0"/>
      <w:jc w:val="left"/>
    </w:pPr>
    <w:rPr>
      <w:rFonts w:ascii="Times New Roman" w:eastAsia="宋体" w:hAnsi="Times New Roman" w:cs="Times New Roman"/>
      <w:kern w:val="0"/>
      <w:sz w:val="16"/>
      <w:szCs w:val="20"/>
      <w:lang w:eastAsia="ar-SA"/>
    </w:rPr>
  </w:style>
  <w:style w:type="paragraph" w:customStyle="1" w:styleId="afffffffffffffffffffffffffffffffffffff8">
    <w:name w:val="正文不缩进居中"/>
    <w:basedOn w:val="affff"/>
    <w:autoRedefine/>
    <w:qFormat/>
    <w:rsid w:val="00AF754E"/>
    <w:pPr>
      <w:autoSpaceDE w:val="0"/>
      <w:autoSpaceDN w:val="0"/>
      <w:adjustRightInd w:val="0"/>
      <w:spacing w:line="300" w:lineRule="auto"/>
      <w:jc w:val="center"/>
    </w:pPr>
    <w:rPr>
      <w:rFonts w:ascii="Times New Roman" w:eastAsia="宋体" w:hAnsi="Times New Roman" w:cs="Times New Roman"/>
      <w:kern w:val="0"/>
      <w:szCs w:val="24"/>
    </w:rPr>
  </w:style>
  <w:style w:type="paragraph" w:customStyle="1" w:styleId="afffffffffffffffffffffffffffffffffffff9">
    <w:name w:val="正文无缩进居中"/>
    <w:basedOn w:val="affff"/>
    <w:autoRedefine/>
    <w:qFormat/>
    <w:rsid w:val="00AF754E"/>
    <w:pPr>
      <w:autoSpaceDE w:val="0"/>
      <w:autoSpaceDN w:val="0"/>
      <w:adjustRightInd w:val="0"/>
      <w:spacing w:line="300" w:lineRule="auto"/>
      <w:jc w:val="center"/>
    </w:pPr>
    <w:rPr>
      <w:rFonts w:ascii="Times New Roman" w:eastAsia="宋体" w:hAnsi="Times New Roman" w:cs="Times New Roman"/>
      <w:kern w:val="0"/>
      <w:szCs w:val="24"/>
    </w:rPr>
  </w:style>
  <w:style w:type="paragraph" w:customStyle="1" w:styleId="afffffffffffffffffffffffffffffffffffffa">
    <w:name w:val="注释文字"/>
    <w:basedOn w:val="affff"/>
    <w:qFormat/>
    <w:rsid w:val="00AF754E"/>
    <w:pPr>
      <w:spacing w:line="300" w:lineRule="auto"/>
      <w:ind w:leftChars="100" w:left="210" w:firstLine="420"/>
      <w:jc w:val="left"/>
    </w:pPr>
    <w:rPr>
      <w:rFonts w:ascii="Times New Roman" w:eastAsia="宋体" w:hAnsi="Times New Roman" w:cs="Times New Roman"/>
      <w:sz w:val="18"/>
      <w:szCs w:val="18"/>
    </w:rPr>
  </w:style>
  <w:style w:type="paragraph" w:customStyle="1" w:styleId="5dashdsddheading5H5h5PIM5Romanlistl5toc5Numb4">
    <w:name w:val="样式 标题 5dashdsddheading 5H5h5PIM 5Roman listl5+toc5Numb...4"/>
    <w:basedOn w:val="52"/>
    <w:qFormat/>
    <w:rsid w:val="00AF754E"/>
    <w:pPr>
      <w:numPr>
        <w:ilvl w:val="0"/>
        <w:numId w:val="0"/>
      </w:numPr>
      <w:adjustRightInd w:val="0"/>
      <w:spacing w:line="360" w:lineRule="auto"/>
      <w:jc w:val="left"/>
    </w:pPr>
    <w:rPr>
      <w:rFonts w:eastAsia="黑体"/>
      <w:b w:val="0"/>
      <w:bCs w:val="0"/>
      <w:kern w:val="0"/>
      <w:sz w:val="21"/>
      <w:szCs w:val="21"/>
      <w:u w:color="FF0000"/>
    </w:rPr>
  </w:style>
  <w:style w:type="paragraph" w:customStyle="1" w:styleId="afffffffffffffffffffffffffffffffffffffb">
    <w:name w:val="前言文字"/>
    <w:basedOn w:val="affff"/>
    <w:qFormat/>
    <w:rsid w:val="00AF754E"/>
    <w:pPr>
      <w:spacing w:line="360" w:lineRule="auto"/>
      <w:ind w:firstLine="480"/>
    </w:pPr>
    <w:rPr>
      <w:rFonts w:ascii="Times New Roman" w:eastAsia="宋体" w:hAnsi="Times New Roman" w:cs="宋体"/>
      <w:sz w:val="24"/>
      <w:szCs w:val="20"/>
    </w:rPr>
  </w:style>
  <w:style w:type="paragraph" w:customStyle="1" w:styleId="6f2">
    <w:name w:val="样式 标题 6 + 加粗"/>
    <w:basedOn w:val="60"/>
    <w:qFormat/>
    <w:rsid w:val="00AF754E"/>
    <w:pPr>
      <w:numPr>
        <w:ilvl w:val="0"/>
        <w:numId w:val="0"/>
      </w:numPr>
      <w:spacing w:line="360" w:lineRule="auto"/>
      <w:jc w:val="left"/>
    </w:pPr>
    <w:rPr>
      <w:rFonts w:ascii="黑体"/>
      <w:b w:val="0"/>
      <w:sz w:val="21"/>
      <w:u w:color="FF0000"/>
    </w:rPr>
  </w:style>
  <w:style w:type="paragraph" w:customStyle="1" w:styleId="5dashdsddheading5H5h5PIM5Romanlistl5toc5Numb5">
    <w:name w:val="样式 标题 5dashdsddheading 5H5h5PIM 5Roman listl5+toc5Numb...5"/>
    <w:basedOn w:val="52"/>
    <w:qFormat/>
    <w:rsid w:val="00AF754E"/>
    <w:pPr>
      <w:numPr>
        <w:ilvl w:val="0"/>
        <w:numId w:val="0"/>
      </w:numPr>
      <w:adjustRightInd w:val="0"/>
      <w:spacing w:line="360" w:lineRule="auto"/>
      <w:ind w:left="539"/>
      <w:jc w:val="left"/>
    </w:pPr>
    <w:rPr>
      <w:rFonts w:eastAsia="黑体"/>
      <w:b w:val="0"/>
      <w:bCs w:val="0"/>
      <w:kern w:val="0"/>
      <w:sz w:val="21"/>
      <w:szCs w:val="21"/>
      <w:u w:color="FF0000"/>
    </w:rPr>
  </w:style>
  <w:style w:type="character" w:customStyle="1" w:styleId="7letterlistPIM7L7H7HTIMES1LegalLevel1Char">
    <w:name w:val="样式 标题 7letter listPIM 7L7H7H TIMES1不用正文七级标题Legal Level 1... Char"/>
    <w:link w:val="7letterlistPIM7L7H7HTIMES1LegalLevel1"/>
    <w:locked/>
    <w:rsid w:val="00AF754E"/>
    <w:rPr>
      <w:rFonts w:ascii="Times New Roman" w:eastAsia="黑体" w:hAnsi="Times New Roman"/>
      <w:u w:color="FF0000"/>
    </w:rPr>
  </w:style>
  <w:style w:type="paragraph" w:customStyle="1" w:styleId="7letterlistPIM7L7H7HTIMES1LegalLevel1">
    <w:name w:val="样式 标题 7letter listPIM 7L7H7H TIMES1不用正文七级标题Legal Level 1..."/>
    <w:basedOn w:val="70"/>
    <w:link w:val="7letterlistPIM7L7H7HTIMES1LegalLevel1Char"/>
    <w:autoRedefine/>
    <w:qFormat/>
    <w:rsid w:val="00AF754E"/>
    <w:pPr>
      <w:numPr>
        <w:ilvl w:val="0"/>
        <w:numId w:val="0"/>
      </w:numPr>
      <w:spacing w:line="360" w:lineRule="auto"/>
      <w:jc w:val="left"/>
    </w:pPr>
    <w:rPr>
      <w:rFonts w:eastAsia="黑体" w:cstheme="minorBidi"/>
      <w:b w:val="0"/>
      <w:bCs w:val="0"/>
      <w:sz w:val="21"/>
      <w:szCs w:val="22"/>
      <w:u w:color="FF0000"/>
    </w:rPr>
  </w:style>
  <w:style w:type="paragraph" w:customStyle="1" w:styleId="7letterlistPIM7L7H7HTIMES1LegalLevel11">
    <w:name w:val="样式 标题 7letter listPIM 7L7H7H TIMES1不用正文七级标题Legal Level 1...1"/>
    <w:basedOn w:val="70"/>
    <w:qFormat/>
    <w:rsid w:val="00AF754E"/>
    <w:pPr>
      <w:numPr>
        <w:ilvl w:val="0"/>
        <w:numId w:val="0"/>
      </w:numPr>
      <w:spacing w:line="360" w:lineRule="auto"/>
      <w:jc w:val="left"/>
    </w:pPr>
    <w:rPr>
      <w:rFonts w:eastAsia="黑体" w:cs="宋体"/>
      <w:b w:val="0"/>
      <w:sz w:val="21"/>
      <w:szCs w:val="20"/>
      <w:u w:color="FF0000"/>
    </w:rPr>
  </w:style>
  <w:style w:type="paragraph" w:customStyle="1" w:styleId="2PIM2H2Heading2HiddenHeading2CCBSheading2Titre32">
    <w:name w:val="样式 标题 2PIM2H2Heading 2 HiddenHeading 2 CCBSheading 2Titre3...2"/>
    <w:basedOn w:val="25"/>
    <w:autoRedefine/>
    <w:qFormat/>
    <w:rsid w:val="00AF754E"/>
    <w:pPr>
      <w:keepNext w:val="0"/>
      <w:keepLines w:val="0"/>
      <w:numPr>
        <w:ilvl w:val="0"/>
        <w:numId w:val="0"/>
      </w:numPr>
      <w:tabs>
        <w:tab w:val="left" w:pos="540"/>
        <w:tab w:val="num" w:pos="567"/>
      </w:tabs>
      <w:adjustRightInd w:val="0"/>
      <w:snapToGrid w:val="0"/>
      <w:spacing w:before="260" w:after="260" w:line="360" w:lineRule="auto"/>
      <w:ind w:left="567" w:hanging="567"/>
      <w:jc w:val="left"/>
    </w:pPr>
    <w:rPr>
      <w:rFonts w:ascii="Arial" w:eastAsia="宋体" w:hAnsi="Arial" w:cs="宋体"/>
      <w:bCs/>
      <w:kern w:val="44"/>
      <w:sz w:val="21"/>
      <w:szCs w:val="20"/>
      <w:u w:color="FF0000"/>
    </w:rPr>
  </w:style>
  <w:style w:type="paragraph" w:customStyle="1" w:styleId="Char14CharCharChar2">
    <w:name w:val="Char14 Char Char Char2"/>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141">
    <w:name w:val="Char141"/>
    <w:basedOn w:val="afffff7"/>
    <w:autoRedefine/>
    <w:qFormat/>
    <w:rsid w:val="00AF754E"/>
    <w:pPr>
      <w:shd w:val="clear" w:color="auto" w:fill="000080"/>
    </w:pPr>
    <w:rPr>
      <w:rFonts w:ascii="Tahoma" w:hAnsi="Tahoma" w:hint="eastAsia"/>
      <w:kern w:val="0"/>
      <w:sz w:val="24"/>
      <w:szCs w:val="24"/>
      <w:lang w:eastAsia="en-US"/>
    </w:rPr>
  </w:style>
  <w:style w:type="paragraph" w:customStyle="1" w:styleId="1fffffffff9">
    <w:name w:val="标准编号1"/>
    <w:basedOn w:val="QB0"/>
    <w:qFormat/>
    <w:rsid w:val="00AF754E"/>
    <w:pPr>
      <w:pBdr>
        <w:bottom w:val="single" w:sz="4" w:space="1" w:color="auto"/>
      </w:pBdr>
      <w:jc w:val="center"/>
    </w:pPr>
    <w:rPr>
      <w:rFonts w:ascii="黑体" w:eastAsia="黑体" w:hint="eastAsia"/>
      <w:b/>
      <w:noProof/>
      <w:sz w:val="30"/>
      <w:szCs w:val="30"/>
    </w:rPr>
  </w:style>
  <w:style w:type="character" w:customStyle="1" w:styleId="Charfffffffff3">
    <w:name w:val="标题六 Char"/>
    <w:link w:val="afffffffffffffffffffffffffffffffffffffc"/>
    <w:locked/>
    <w:rsid w:val="00AF754E"/>
    <w:rPr>
      <w:rFonts w:ascii="黑体" w:eastAsia="黑体" w:hAnsi="Arial"/>
      <w:bCs/>
      <w:szCs w:val="21"/>
      <w:u w:color="FF0000"/>
    </w:rPr>
  </w:style>
  <w:style w:type="paragraph" w:customStyle="1" w:styleId="afffffffffffffffffffffffffffffffffffffc">
    <w:name w:val="标题六"/>
    <w:basedOn w:val="60"/>
    <w:link w:val="Charfffffffff3"/>
    <w:qFormat/>
    <w:rsid w:val="00AF754E"/>
    <w:pPr>
      <w:numPr>
        <w:ilvl w:val="0"/>
        <w:numId w:val="0"/>
      </w:numPr>
      <w:tabs>
        <w:tab w:val="num" w:pos="1134"/>
      </w:tabs>
      <w:spacing w:line="316" w:lineRule="auto"/>
      <w:ind w:left="1080" w:hanging="1080"/>
    </w:pPr>
    <w:rPr>
      <w:rFonts w:ascii="黑体" w:cstheme="minorBidi"/>
      <w:b w:val="0"/>
      <w:sz w:val="21"/>
      <w:szCs w:val="21"/>
      <w:u w:color="FF0000"/>
    </w:rPr>
  </w:style>
  <w:style w:type="paragraph" w:customStyle="1" w:styleId="Char142">
    <w:name w:val="Char142"/>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14CharCharChar3">
    <w:name w:val="Char14 Char Char Char3"/>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CharChar1Char4">
    <w:name w:val="Char Char Char1 Char4"/>
    <w:basedOn w:val="affff"/>
    <w:semiHidden/>
    <w:qFormat/>
    <w:rsid w:val="00AF754E"/>
    <w:rPr>
      <w:rFonts w:ascii="Tahoma" w:eastAsia="宋体" w:hAnsi="Tahoma" w:cs="Times New Roman"/>
      <w:sz w:val="24"/>
      <w:szCs w:val="20"/>
    </w:rPr>
  </w:style>
  <w:style w:type="paragraph" w:customStyle="1" w:styleId="CharCharChar40">
    <w:name w:val="Char Char Char4"/>
    <w:basedOn w:val="afffff7"/>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14CharCharChar12">
    <w:name w:val="Char14 Char Char Char12"/>
    <w:basedOn w:val="afffff7"/>
    <w:semiHidden/>
    <w:qFormat/>
    <w:rsid w:val="00AF754E"/>
    <w:pPr>
      <w:keepNext/>
      <w:keepLines/>
      <w:spacing w:before="340" w:after="330" w:line="576" w:lineRule="auto"/>
      <w:outlineLvl w:val="0"/>
    </w:pPr>
    <w:rPr>
      <w:rFonts w:ascii="Tahoma" w:eastAsia="黑体" w:hAnsi="Tahoma" w:cs="宋体" w:hint="eastAsia"/>
      <w:kern w:val="44"/>
      <w:sz w:val="24"/>
      <w:szCs w:val="20"/>
      <w:lang w:eastAsia="en-US"/>
    </w:rPr>
  </w:style>
  <w:style w:type="paragraph" w:customStyle="1" w:styleId="CharCharCharChar1CharChar3">
    <w:name w:val="Char Char Char Char1 Char Char3"/>
    <w:next w:val="affff"/>
    <w:semiHidden/>
    <w:qFormat/>
    <w:rsid w:val="00AF754E"/>
    <w:pPr>
      <w:keepNext/>
      <w:keepLines/>
      <w:tabs>
        <w:tab w:val="left" w:pos="1440"/>
      </w:tabs>
      <w:snapToGrid w:val="0"/>
      <w:spacing w:before="240" w:after="240"/>
      <w:ind w:left="1440" w:hanging="1440"/>
      <w:outlineLvl w:val="7"/>
    </w:pPr>
    <w:rPr>
      <w:rFonts w:ascii="Arial" w:eastAsia="黑体" w:hAnsi="Arial" w:cs="Times New Roman"/>
      <w:kern w:val="0"/>
      <w:szCs w:val="20"/>
    </w:rPr>
  </w:style>
  <w:style w:type="paragraph" w:customStyle="1" w:styleId="CharCharCharChar5">
    <w:name w:val="Char Char Char Char5"/>
    <w:next w:val="affff"/>
    <w:qFormat/>
    <w:rsid w:val="00AF754E"/>
    <w:pPr>
      <w:keepNext/>
      <w:keepLines/>
      <w:tabs>
        <w:tab w:val="num" w:pos="1418"/>
      </w:tabs>
      <w:snapToGrid w:val="0"/>
      <w:spacing w:before="240" w:after="240"/>
      <w:ind w:left="1418" w:hanging="1418"/>
      <w:outlineLvl w:val="7"/>
    </w:pPr>
    <w:rPr>
      <w:rFonts w:ascii="Arial" w:eastAsia="黑体" w:hAnsi="Arial" w:cs="Arial"/>
      <w:kern w:val="0"/>
      <w:szCs w:val="21"/>
    </w:rPr>
  </w:style>
  <w:style w:type="paragraph" w:customStyle="1" w:styleId="Char1CharCharCharCharCharCharCharCharCharCharCharChar1">
    <w:name w:val="Char1 Char Char Char Char Char Char Char Char Char Char Char Char1"/>
    <w:basedOn w:val="affff"/>
    <w:autoRedefine/>
    <w:qFormat/>
    <w:rsid w:val="00AF754E"/>
    <w:pPr>
      <w:jc w:val="left"/>
    </w:pPr>
    <w:rPr>
      <w:rFonts w:ascii="Tahoma" w:eastAsia="宋体" w:hAnsi="Tahoma" w:cs="Times New Roman"/>
      <w:sz w:val="24"/>
      <w:szCs w:val="20"/>
    </w:rPr>
  </w:style>
  <w:style w:type="paragraph" w:customStyle="1" w:styleId="CharChar2CharCharCharCharCharCharCharCharCharCharCharCharCharCharCharCharCharCharCharCharCharChar1">
    <w:name w:val="Char Char2 Char Char Char Char Char Char Char Char Char Char Char Char Char Char Char Char Char Char Char Char Char Char1"/>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CharChar12">
    <w:name w:val="Char Char Char Char12"/>
    <w:next w:val="affff"/>
    <w:qFormat/>
    <w:rsid w:val="00AF754E"/>
    <w:pPr>
      <w:keepNext/>
      <w:keepLines/>
      <w:snapToGrid w:val="0"/>
      <w:spacing w:before="240" w:after="240"/>
      <w:ind w:left="420"/>
      <w:outlineLvl w:val="7"/>
    </w:pPr>
    <w:rPr>
      <w:rFonts w:ascii="Arial" w:eastAsia="黑体" w:hAnsi="Arial" w:cs="Arial"/>
      <w:kern w:val="0"/>
      <w:szCs w:val="21"/>
    </w:rPr>
  </w:style>
  <w:style w:type="paragraph" w:customStyle="1" w:styleId="CharCharCharCharCharCharChar1">
    <w:name w:val="Char Char Char Char Char Char Char1"/>
    <w:basedOn w:val="afffff7"/>
    <w:autoRedefine/>
    <w:qFormat/>
    <w:rsid w:val="00AF754E"/>
    <w:pPr>
      <w:shd w:val="clear" w:color="auto" w:fill="000080"/>
    </w:pPr>
    <w:rPr>
      <w:rFonts w:ascii="Tahoma" w:hAnsi="Tahoma" w:hint="eastAsia"/>
      <w:kern w:val="0"/>
      <w:sz w:val="24"/>
      <w:szCs w:val="24"/>
      <w:lang w:eastAsia="en-US"/>
    </w:rPr>
  </w:style>
  <w:style w:type="paragraph" w:customStyle="1" w:styleId="CharChar1CharChar1CharChar1CharChar1CharCharCharCharCharCharCharCharChar1">
    <w:name w:val="Char Char1 Char Char1 Char Char1 Char Char1 Char Char Char Char Char Char Char Char Char1"/>
    <w:basedOn w:val="affff"/>
    <w:autoRedefine/>
    <w:qFormat/>
    <w:rsid w:val="00AF754E"/>
    <w:rPr>
      <w:rFonts w:ascii="Tahoma" w:eastAsia="宋体" w:hAnsi="Tahoma" w:cs="Times New Roman"/>
      <w:sz w:val="24"/>
      <w:szCs w:val="24"/>
    </w:rPr>
  </w:style>
  <w:style w:type="paragraph" w:customStyle="1" w:styleId="CharChar1CharChar1CharChar1CharChar1CharCharCharCharCharChar1">
    <w:name w:val="Char Char1 Char Char1 Char Char1 Char Char1 Char Char Char Char Char Char1"/>
    <w:basedOn w:val="affff"/>
    <w:autoRedefine/>
    <w:qFormat/>
    <w:rsid w:val="00AF754E"/>
    <w:rPr>
      <w:rFonts w:ascii="Tahoma" w:eastAsia="宋体" w:hAnsi="Tahoma" w:cs="Times New Roman"/>
      <w:sz w:val="24"/>
      <w:szCs w:val="24"/>
    </w:rPr>
  </w:style>
  <w:style w:type="paragraph" w:customStyle="1" w:styleId="Char1CharCharCharCharCharCharCharCharCharCharCharCharCharChar2">
    <w:name w:val="Char1 Char Char Char Char Char Char Char Char Char Char Char Char Char Char2"/>
    <w:basedOn w:val="affff"/>
    <w:autoRedefine/>
    <w:qFormat/>
    <w:rsid w:val="00AF754E"/>
    <w:pPr>
      <w:jc w:val="left"/>
    </w:pPr>
    <w:rPr>
      <w:rFonts w:ascii="Tahoma" w:eastAsia="宋体" w:hAnsi="Tahoma" w:cs="Times New Roman"/>
      <w:sz w:val="24"/>
      <w:szCs w:val="20"/>
    </w:rPr>
  </w:style>
  <w:style w:type="paragraph" w:customStyle="1" w:styleId="Char1CharCharCharCharCharCharCharCharCharCharCharCharCharChar11">
    <w:name w:val="Char1 Char Char Char Char Char Char Char Char Char Char Char Char Char Char11"/>
    <w:basedOn w:val="affff"/>
    <w:autoRedefine/>
    <w:qFormat/>
    <w:rsid w:val="00AF754E"/>
    <w:pPr>
      <w:jc w:val="left"/>
    </w:pPr>
    <w:rPr>
      <w:rFonts w:ascii="Tahoma" w:eastAsia="宋体" w:hAnsi="Tahoma" w:cs="Times New Roman"/>
      <w:sz w:val="24"/>
      <w:szCs w:val="20"/>
    </w:rPr>
  </w:style>
  <w:style w:type="paragraph" w:customStyle="1" w:styleId="CharChar1CharChar1CharChar11">
    <w:name w:val="Char Char1 Char Char1 Char Char11"/>
    <w:basedOn w:val="affff"/>
    <w:autoRedefine/>
    <w:qFormat/>
    <w:rsid w:val="00AF754E"/>
    <w:rPr>
      <w:rFonts w:ascii="Tahoma" w:eastAsia="宋体" w:hAnsi="Tahoma" w:cs="Times New Roman"/>
      <w:sz w:val="24"/>
      <w:szCs w:val="24"/>
    </w:rPr>
  </w:style>
  <w:style w:type="paragraph" w:customStyle="1" w:styleId="CharChar3CharCharCharCharCharCharCharCharCharChar2">
    <w:name w:val="Char Char3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CharCharCharCharCharCharCharCharCharCharCharCharCharCharCharChar12">
    <w:name w:val="Char Char Char Char Char Char Char Char Char Char Char Char Char Char Char Char Char Char12"/>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1">
    <w:name w:val="Char Char3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2">
    <w:name w:val="Char Char3 Char Char Char Char Char Char Char Char Char Char Char Char Char Char Char Char Char Char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1">
    <w:name w:val="Char Char3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
    <w:name w:val="Char Char3 Char Char Char Char Char Char Char Char Char Char Char Char Char Char Char Char Char Char Char Char Char Char Char Char Char Char1"/>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2">
    <w:name w:val="Char Char3 Char Char Char Char Char Char Char Char Char Char Char Char Char Char Char Char Char Char Char Char2"/>
    <w:basedOn w:val="affff"/>
    <w:autoRedefine/>
    <w:qFormat/>
    <w:rsid w:val="00AF754E"/>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3">
    <w:name w:val="Char Char3 Char Char Char Char Char Char Char Char Char Char Char Char Char Char Char Char Char Char Char Char Char Char Char Char Char3"/>
    <w:basedOn w:val="affff"/>
    <w:autoRedefine/>
    <w:qFormat/>
    <w:rsid w:val="00AF754E"/>
    <w:pPr>
      <w:spacing w:line="360" w:lineRule="auto"/>
    </w:pPr>
    <w:rPr>
      <w:rFonts w:ascii="宋体" w:eastAsia="宋体" w:hAnsi="宋体"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70093">
      <w:bodyDiv w:val="1"/>
      <w:marLeft w:val="0"/>
      <w:marRight w:val="0"/>
      <w:marTop w:val="0"/>
      <w:marBottom w:val="0"/>
      <w:divBdr>
        <w:top w:val="none" w:sz="0" w:space="0" w:color="auto"/>
        <w:left w:val="none" w:sz="0" w:space="0" w:color="auto"/>
        <w:bottom w:val="none" w:sz="0" w:space="0" w:color="auto"/>
        <w:right w:val="none" w:sz="0" w:space="0" w:color="auto"/>
      </w:divBdr>
    </w:div>
    <w:div w:id="670376555">
      <w:bodyDiv w:val="1"/>
      <w:marLeft w:val="0"/>
      <w:marRight w:val="0"/>
      <w:marTop w:val="0"/>
      <w:marBottom w:val="0"/>
      <w:divBdr>
        <w:top w:val="none" w:sz="0" w:space="0" w:color="auto"/>
        <w:left w:val="none" w:sz="0" w:space="0" w:color="auto"/>
        <w:bottom w:val="none" w:sz="0" w:space="0" w:color="auto"/>
        <w:right w:val="none" w:sz="0" w:space="0" w:color="auto"/>
      </w:divBdr>
    </w:div>
    <w:div w:id="983581080">
      <w:bodyDiv w:val="1"/>
      <w:marLeft w:val="0"/>
      <w:marRight w:val="0"/>
      <w:marTop w:val="0"/>
      <w:marBottom w:val="0"/>
      <w:divBdr>
        <w:top w:val="none" w:sz="0" w:space="0" w:color="auto"/>
        <w:left w:val="none" w:sz="0" w:space="0" w:color="auto"/>
        <w:bottom w:val="none" w:sz="0" w:space="0" w:color="auto"/>
        <w:right w:val="none" w:sz="0" w:space="0" w:color="auto"/>
      </w:divBdr>
    </w:div>
    <w:div w:id="1054158976">
      <w:bodyDiv w:val="1"/>
      <w:marLeft w:val="0"/>
      <w:marRight w:val="0"/>
      <w:marTop w:val="0"/>
      <w:marBottom w:val="0"/>
      <w:divBdr>
        <w:top w:val="none" w:sz="0" w:space="0" w:color="auto"/>
        <w:left w:val="none" w:sz="0" w:space="0" w:color="auto"/>
        <w:bottom w:val="none" w:sz="0" w:space="0" w:color="auto"/>
        <w:right w:val="none" w:sz="0" w:space="0" w:color="auto"/>
      </w:divBdr>
    </w:div>
    <w:div w:id="1418135760">
      <w:bodyDiv w:val="1"/>
      <w:marLeft w:val="0"/>
      <w:marRight w:val="0"/>
      <w:marTop w:val="0"/>
      <w:marBottom w:val="0"/>
      <w:divBdr>
        <w:top w:val="none" w:sz="0" w:space="0" w:color="auto"/>
        <w:left w:val="none" w:sz="0" w:space="0" w:color="auto"/>
        <w:bottom w:val="none" w:sz="0" w:space="0" w:color="auto"/>
        <w:right w:val="none" w:sz="0" w:space="0" w:color="auto"/>
      </w:divBdr>
      <w:divsChild>
        <w:div w:id="1407804807">
          <w:marLeft w:val="547"/>
          <w:marRight w:val="0"/>
          <w:marTop w:val="0"/>
          <w:marBottom w:val="0"/>
          <w:divBdr>
            <w:top w:val="none" w:sz="0" w:space="0" w:color="auto"/>
            <w:left w:val="none" w:sz="0" w:space="0" w:color="auto"/>
            <w:bottom w:val="none" w:sz="0" w:space="0" w:color="auto"/>
            <w:right w:val="none" w:sz="0" w:space="0" w:color="auto"/>
          </w:divBdr>
        </w:div>
        <w:div w:id="1241404731">
          <w:marLeft w:val="1166"/>
          <w:marRight w:val="0"/>
          <w:marTop w:val="0"/>
          <w:marBottom w:val="0"/>
          <w:divBdr>
            <w:top w:val="none" w:sz="0" w:space="0" w:color="auto"/>
            <w:left w:val="none" w:sz="0" w:space="0" w:color="auto"/>
            <w:bottom w:val="none" w:sz="0" w:space="0" w:color="auto"/>
            <w:right w:val="none" w:sz="0" w:space="0" w:color="auto"/>
          </w:divBdr>
        </w:div>
        <w:div w:id="1438022662">
          <w:marLeft w:val="1800"/>
          <w:marRight w:val="0"/>
          <w:marTop w:val="0"/>
          <w:marBottom w:val="0"/>
          <w:divBdr>
            <w:top w:val="none" w:sz="0" w:space="0" w:color="auto"/>
            <w:left w:val="none" w:sz="0" w:space="0" w:color="auto"/>
            <w:bottom w:val="none" w:sz="0" w:space="0" w:color="auto"/>
            <w:right w:val="none" w:sz="0" w:space="0" w:color="auto"/>
          </w:divBdr>
        </w:div>
        <w:div w:id="1633250548">
          <w:marLeft w:val="1800"/>
          <w:marRight w:val="0"/>
          <w:marTop w:val="0"/>
          <w:marBottom w:val="0"/>
          <w:divBdr>
            <w:top w:val="none" w:sz="0" w:space="0" w:color="auto"/>
            <w:left w:val="none" w:sz="0" w:space="0" w:color="auto"/>
            <w:bottom w:val="none" w:sz="0" w:space="0" w:color="auto"/>
            <w:right w:val="none" w:sz="0" w:space="0" w:color="auto"/>
          </w:divBdr>
        </w:div>
        <w:div w:id="1179781035">
          <w:marLeft w:val="1800"/>
          <w:marRight w:val="0"/>
          <w:marTop w:val="0"/>
          <w:marBottom w:val="0"/>
          <w:divBdr>
            <w:top w:val="none" w:sz="0" w:space="0" w:color="auto"/>
            <w:left w:val="none" w:sz="0" w:space="0" w:color="auto"/>
            <w:bottom w:val="none" w:sz="0" w:space="0" w:color="auto"/>
            <w:right w:val="none" w:sz="0" w:space="0" w:color="auto"/>
          </w:divBdr>
        </w:div>
        <w:div w:id="294023386">
          <w:marLeft w:val="1800"/>
          <w:marRight w:val="0"/>
          <w:marTop w:val="0"/>
          <w:marBottom w:val="0"/>
          <w:divBdr>
            <w:top w:val="none" w:sz="0" w:space="0" w:color="auto"/>
            <w:left w:val="none" w:sz="0" w:space="0" w:color="auto"/>
            <w:bottom w:val="none" w:sz="0" w:space="0" w:color="auto"/>
            <w:right w:val="none" w:sz="0" w:space="0" w:color="auto"/>
          </w:divBdr>
        </w:div>
        <w:div w:id="102384949">
          <w:marLeft w:val="1800"/>
          <w:marRight w:val="0"/>
          <w:marTop w:val="0"/>
          <w:marBottom w:val="0"/>
          <w:divBdr>
            <w:top w:val="none" w:sz="0" w:space="0" w:color="auto"/>
            <w:left w:val="none" w:sz="0" w:space="0" w:color="auto"/>
            <w:bottom w:val="none" w:sz="0" w:space="0" w:color="auto"/>
            <w:right w:val="none" w:sz="0" w:space="0" w:color="auto"/>
          </w:divBdr>
        </w:div>
        <w:div w:id="822039305">
          <w:marLeft w:val="1800"/>
          <w:marRight w:val="0"/>
          <w:marTop w:val="0"/>
          <w:marBottom w:val="0"/>
          <w:divBdr>
            <w:top w:val="none" w:sz="0" w:space="0" w:color="auto"/>
            <w:left w:val="none" w:sz="0" w:space="0" w:color="auto"/>
            <w:bottom w:val="none" w:sz="0" w:space="0" w:color="auto"/>
            <w:right w:val="none" w:sz="0" w:space="0" w:color="auto"/>
          </w:divBdr>
        </w:div>
        <w:div w:id="1689141337">
          <w:marLeft w:val="1800"/>
          <w:marRight w:val="0"/>
          <w:marTop w:val="0"/>
          <w:marBottom w:val="0"/>
          <w:divBdr>
            <w:top w:val="none" w:sz="0" w:space="0" w:color="auto"/>
            <w:left w:val="none" w:sz="0" w:space="0" w:color="auto"/>
            <w:bottom w:val="none" w:sz="0" w:space="0" w:color="auto"/>
            <w:right w:val="none" w:sz="0" w:space="0" w:color="auto"/>
          </w:divBdr>
        </w:div>
        <w:div w:id="1075515879">
          <w:marLeft w:val="1166"/>
          <w:marRight w:val="0"/>
          <w:marTop w:val="0"/>
          <w:marBottom w:val="0"/>
          <w:divBdr>
            <w:top w:val="none" w:sz="0" w:space="0" w:color="auto"/>
            <w:left w:val="none" w:sz="0" w:space="0" w:color="auto"/>
            <w:bottom w:val="none" w:sz="0" w:space="0" w:color="auto"/>
            <w:right w:val="none" w:sz="0" w:space="0" w:color="auto"/>
          </w:divBdr>
        </w:div>
        <w:div w:id="197283471">
          <w:marLeft w:val="1800"/>
          <w:marRight w:val="0"/>
          <w:marTop w:val="0"/>
          <w:marBottom w:val="0"/>
          <w:divBdr>
            <w:top w:val="none" w:sz="0" w:space="0" w:color="auto"/>
            <w:left w:val="none" w:sz="0" w:space="0" w:color="auto"/>
            <w:bottom w:val="none" w:sz="0" w:space="0" w:color="auto"/>
            <w:right w:val="none" w:sz="0" w:space="0" w:color="auto"/>
          </w:divBdr>
        </w:div>
        <w:div w:id="523445962">
          <w:marLeft w:val="1800"/>
          <w:marRight w:val="0"/>
          <w:marTop w:val="0"/>
          <w:marBottom w:val="0"/>
          <w:divBdr>
            <w:top w:val="none" w:sz="0" w:space="0" w:color="auto"/>
            <w:left w:val="none" w:sz="0" w:space="0" w:color="auto"/>
            <w:bottom w:val="none" w:sz="0" w:space="0" w:color="auto"/>
            <w:right w:val="none" w:sz="0" w:space="0" w:color="auto"/>
          </w:divBdr>
        </w:div>
        <w:div w:id="984703036">
          <w:marLeft w:val="1800"/>
          <w:marRight w:val="0"/>
          <w:marTop w:val="0"/>
          <w:marBottom w:val="0"/>
          <w:divBdr>
            <w:top w:val="none" w:sz="0" w:space="0" w:color="auto"/>
            <w:left w:val="none" w:sz="0" w:space="0" w:color="auto"/>
            <w:bottom w:val="none" w:sz="0" w:space="0" w:color="auto"/>
            <w:right w:val="none" w:sz="0" w:space="0" w:color="auto"/>
          </w:divBdr>
        </w:div>
        <w:div w:id="1293049359">
          <w:marLeft w:val="1800"/>
          <w:marRight w:val="0"/>
          <w:marTop w:val="0"/>
          <w:marBottom w:val="0"/>
          <w:divBdr>
            <w:top w:val="none" w:sz="0" w:space="0" w:color="auto"/>
            <w:left w:val="none" w:sz="0" w:space="0" w:color="auto"/>
            <w:bottom w:val="none" w:sz="0" w:space="0" w:color="auto"/>
            <w:right w:val="none" w:sz="0" w:space="0" w:color="auto"/>
          </w:divBdr>
        </w:div>
        <w:div w:id="2012248992">
          <w:marLeft w:val="1800"/>
          <w:marRight w:val="0"/>
          <w:marTop w:val="0"/>
          <w:marBottom w:val="0"/>
          <w:divBdr>
            <w:top w:val="none" w:sz="0" w:space="0" w:color="auto"/>
            <w:left w:val="none" w:sz="0" w:space="0" w:color="auto"/>
            <w:bottom w:val="none" w:sz="0" w:space="0" w:color="auto"/>
            <w:right w:val="none" w:sz="0" w:space="0" w:color="auto"/>
          </w:divBdr>
        </w:div>
        <w:div w:id="1498495018">
          <w:marLeft w:val="1800"/>
          <w:marRight w:val="0"/>
          <w:marTop w:val="0"/>
          <w:marBottom w:val="0"/>
          <w:divBdr>
            <w:top w:val="none" w:sz="0" w:space="0" w:color="auto"/>
            <w:left w:val="none" w:sz="0" w:space="0" w:color="auto"/>
            <w:bottom w:val="none" w:sz="0" w:space="0" w:color="auto"/>
            <w:right w:val="none" w:sz="0" w:space="0" w:color="auto"/>
          </w:divBdr>
        </w:div>
        <w:div w:id="1243179485">
          <w:marLeft w:val="1166"/>
          <w:marRight w:val="0"/>
          <w:marTop w:val="0"/>
          <w:marBottom w:val="0"/>
          <w:divBdr>
            <w:top w:val="none" w:sz="0" w:space="0" w:color="auto"/>
            <w:left w:val="none" w:sz="0" w:space="0" w:color="auto"/>
            <w:bottom w:val="none" w:sz="0" w:space="0" w:color="auto"/>
            <w:right w:val="none" w:sz="0" w:space="0" w:color="auto"/>
          </w:divBdr>
        </w:div>
        <w:div w:id="1259020614">
          <w:marLeft w:val="1800"/>
          <w:marRight w:val="0"/>
          <w:marTop w:val="0"/>
          <w:marBottom w:val="0"/>
          <w:divBdr>
            <w:top w:val="none" w:sz="0" w:space="0" w:color="auto"/>
            <w:left w:val="none" w:sz="0" w:space="0" w:color="auto"/>
            <w:bottom w:val="none" w:sz="0" w:space="0" w:color="auto"/>
            <w:right w:val="none" w:sz="0" w:space="0" w:color="auto"/>
          </w:divBdr>
        </w:div>
        <w:div w:id="412893708">
          <w:marLeft w:val="1800"/>
          <w:marRight w:val="0"/>
          <w:marTop w:val="0"/>
          <w:marBottom w:val="0"/>
          <w:divBdr>
            <w:top w:val="none" w:sz="0" w:space="0" w:color="auto"/>
            <w:left w:val="none" w:sz="0" w:space="0" w:color="auto"/>
            <w:bottom w:val="none" w:sz="0" w:space="0" w:color="auto"/>
            <w:right w:val="none" w:sz="0" w:space="0" w:color="auto"/>
          </w:divBdr>
        </w:div>
        <w:div w:id="1229992758">
          <w:marLeft w:val="1800"/>
          <w:marRight w:val="0"/>
          <w:marTop w:val="0"/>
          <w:marBottom w:val="0"/>
          <w:divBdr>
            <w:top w:val="none" w:sz="0" w:space="0" w:color="auto"/>
            <w:left w:val="none" w:sz="0" w:space="0" w:color="auto"/>
            <w:bottom w:val="none" w:sz="0" w:space="0" w:color="auto"/>
            <w:right w:val="none" w:sz="0" w:space="0" w:color="auto"/>
          </w:divBdr>
        </w:div>
        <w:div w:id="533083513">
          <w:marLeft w:val="1800"/>
          <w:marRight w:val="0"/>
          <w:marTop w:val="0"/>
          <w:marBottom w:val="0"/>
          <w:divBdr>
            <w:top w:val="none" w:sz="0" w:space="0" w:color="auto"/>
            <w:left w:val="none" w:sz="0" w:space="0" w:color="auto"/>
            <w:bottom w:val="none" w:sz="0" w:space="0" w:color="auto"/>
            <w:right w:val="none" w:sz="0" w:space="0" w:color="auto"/>
          </w:divBdr>
        </w:div>
        <w:div w:id="521481336">
          <w:marLeft w:val="1166"/>
          <w:marRight w:val="0"/>
          <w:marTop w:val="0"/>
          <w:marBottom w:val="0"/>
          <w:divBdr>
            <w:top w:val="none" w:sz="0" w:space="0" w:color="auto"/>
            <w:left w:val="none" w:sz="0" w:space="0" w:color="auto"/>
            <w:bottom w:val="none" w:sz="0" w:space="0" w:color="auto"/>
            <w:right w:val="none" w:sz="0" w:space="0" w:color="auto"/>
          </w:divBdr>
        </w:div>
        <w:div w:id="1618874635">
          <w:marLeft w:val="1800"/>
          <w:marRight w:val="0"/>
          <w:marTop w:val="0"/>
          <w:marBottom w:val="0"/>
          <w:divBdr>
            <w:top w:val="none" w:sz="0" w:space="0" w:color="auto"/>
            <w:left w:val="none" w:sz="0" w:space="0" w:color="auto"/>
            <w:bottom w:val="none" w:sz="0" w:space="0" w:color="auto"/>
            <w:right w:val="none" w:sz="0" w:space="0" w:color="auto"/>
          </w:divBdr>
        </w:div>
        <w:div w:id="1529562096">
          <w:marLeft w:val="1800"/>
          <w:marRight w:val="0"/>
          <w:marTop w:val="0"/>
          <w:marBottom w:val="0"/>
          <w:divBdr>
            <w:top w:val="none" w:sz="0" w:space="0" w:color="auto"/>
            <w:left w:val="none" w:sz="0" w:space="0" w:color="auto"/>
            <w:bottom w:val="none" w:sz="0" w:space="0" w:color="auto"/>
            <w:right w:val="none" w:sz="0" w:space="0" w:color="auto"/>
          </w:divBdr>
        </w:div>
        <w:div w:id="934094141">
          <w:marLeft w:val="1800"/>
          <w:marRight w:val="0"/>
          <w:marTop w:val="0"/>
          <w:marBottom w:val="0"/>
          <w:divBdr>
            <w:top w:val="none" w:sz="0" w:space="0" w:color="auto"/>
            <w:left w:val="none" w:sz="0" w:space="0" w:color="auto"/>
            <w:bottom w:val="none" w:sz="0" w:space="0" w:color="auto"/>
            <w:right w:val="none" w:sz="0" w:space="0" w:color="auto"/>
          </w:divBdr>
        </w:div>
        <w:div w:id="1184440370">
          <w:marLeft w:val="1166"/>
          <w:marRight w:val="0"/>
          <w:marTop w:val="0"/>
          <w:marBottom w:val="0"/>
          <w:divBdr>
            <w:top w:val="none" w:sz="0" w:space="0" w:color="auto"/>
            <w:left w:val="none" w:sz="0" w:space="0" w:color="auto"/>
            <w:bottom w:val="none" w:sz="0" w:space="0" w:color="auto"/>
            <w:right w:val="none" w:sz="0" w:space="0" w:color="auto"/>
          </w:divBdr>
        </w:div>
        <w:div w:id="1532258891">
          <w:marLeft w:val="1800"/>
          <w:marRight w:val="0"/>
          <w:marTop w:val="0"/>
          <w:marBottom w:val="0"/>
          <w:divBdr>
            <w:top w:val="none" w:sz="0" w:space="0" w:color="auto"/>
            <w:left w:val="none" w:sz="0" w:space="0" w:color="auto"/>
            <w:bottom w:val="none" w:sz="0" w:space="0" w:color="auto"/>
            <w:right w:val="none" w:sz="0" w:space="0" w:color="auto"/>
          </w:divBdr>
        </w:div>
        <w:div w:id="1126201085">
          <w:marLeft w:val="1800"/>
          <w:marRight w:val="0"/>
          <w:marTop w:val="0"/>
          <w:marBottom w:val="0"/>
          <w:divBdr>
            <w:top w:val="none" w:sz="0" w:space="0" w:color="auto"/>
            <w:left w:val="none" w:sz="0" w:space="0" w:color="auto"/>
            <w:bottom w:val="none" w:sz="0" w:space="0" w:color="auto"/>
            <w:right w:val="none" w:sz="0" w:space="0" w:color="auto"/>
          </w:divBdr>
        </w:div>
        <w:div w:id="2007784209">
          <w:marLeft w:val="1800"/>
          <w:marRight w:val="0"/>
          <w:marTop w:val="0"/>
          <w:marBottom w:val="0"/>
          <w:divBdr>
            <w:top w:val="none" w:sz="0" w:space="0" w:color="auto"/>
            <w:left w:val="none" w:sz="0" w:space="0" w:color="auto"/>
            <w:bottom w:val="none" w:sz="0" w:space="0" w:color="auto"/>
            <w:right w:val="none" w:sz="0" w:space="0" w:color="auto"/>
          </w:divBdr>
        </w:div>
        <w:div w:id="1330477215">
          <w:marLeft w:val="1166"/>
          <w:marRight w:val="0"/>
          <w:marTop w:val="0"/>
          <w:marBottom w:val="0"/>
          <w:divBdr>
            <w:top w:val="none" w:sz="0" w:space="0" w:color="auto"/>
            <w:left w:val="none" w:sz="0" w:space="0" w:color="auto"/>
            <w:bottom w:val="none" w:sz="0" w:space="0" w:color="auto"/>
            <w:right w:val="none" w:sz="0" w:space="0" w:color="auto"/>
          </w:divBdr>
        </w:div>
        <w:div w:id="131101457">
          <w:marLeft w:val="1800"/>
          <w:marRight w:val="0"/>
          <w:marTop w:val="0"/>
          <w:marBottom w:val="0"/>
          <w:divBdr>
            <w:top w:val="none" w:sz="0" w:space="0" w:color="auto"/>
            <w:left w:val="none" w:sz="0" w:space="0" w:color="auto"/>
            <w:bottom w:val="none" w:sz="0" w:space="0" w:color="auto"/>
            <w:right w:val="none" w:sz="0" w:space="0" w:color="auto"/>
          </w:divBdr>
        </w:div>
        <w:div w:id="475951840">
          <w:marLeft w:val="1800"/>
          <w:marRight w:val="0"/>
          <w:marTop w:val="0"/>
          <w:marBottom w:val="0"/>
          <w:divBdr>
            <w:top w:val="none" w:sz="0" w:space="0" w:color="auto"/>
            <w:left w:val="none" w:sz="0" w:space="0" w:color="auto"/>
            <w:bottom w:val="none" w:sz="0" w:space="0" w:color="auto"/>
            <w:right w:val="none" w:sz="0" w:space="0" w:color="auto"/>
          </w:divBdr>
        </w:div>
        <w:div w:id="1599945279">
          <w:marLeft w:val="1166"/>
          <w:marRight w:val="0"/>
          <w:marTop w:val="0"/>
          <w:marBottom w:val="0"/>
          <w:divBdr>
            <w:top w:val="none" w:sz="0" w:space="0" w:color="auto"/>
            <w:left w:val="none" w:sz="0" w:space="0" w:color="auto"/>
            <w:bottom w:val="none" w:sz="0" w:space="0" w:color="auto"/>
            <w:right w:val="none" w:sz="0" w:space="0" w:color="auto"/>
          </w:divBdr>
        </w:div>
        <w:div w:id="1665468643">
          <w:marLeft w:val="1800"/>
          <w:marRight w:val="0"/>
          <w:marTop w:val="0"/>
          <w:marBottom w:val="0"/>
          <w:divBdr>
            <w:top w:val="none" w:sz="0" w:space="0" w:color="auto"/>
            <w:left w:val="none" w:sz="0" w:space="0" w:color="auto"/>
            <w:bottom w:val="none" w:sz="0" w:space="0" w:color="auto"/>
            <w:right w:val="none" w:sz="0" w:space="0" w:color="auto"/>
          </w:divBdr>
        </w:div>
        <w:div w:id="626159749">
          <w:marLeft w:val="1800"/>
          <w:marRight w:val="0"/>
          <w:marTop w:val="0"/>
          <w:marBottom w:val="0"/>
          <w:divBdr>
            <w:top w:val="none" w:sz="0" w:space="0" w:color="auto"/>
            <w:left w:val="none" w:sz="0" w:space="0" w:color="auto"/>
            <w:bottom w:val="none" w:sz="0" w:space="0" w:color="auto"/>
            <w:right w:val="none" w:sz="0" w:space="0" w:color="auto"/>
          </w:divBdr>
        </w:div>
      </w:divsChild>
    </w:div>
    <w:div w:id="1424912135">
      <w:bodyDiv w:val="1"/>
      <w:marLeft w:val="0"/>
      <w:marRight w:val="0"/>
      <w:marTop w:val="0"/>
      <w:marBottom w:val="0"/>
      <w:divBdr>
        <w:top w:val="none" w:sz="0" w:space="0" w:color="auto"/>
        <w:left w:val="none" w:sz="0" w:space="0" w:color="auto"/>
        <w:bottom w:val="none" w:sz="0" w:space="0" w:color="auto"/>
        <w:right w:val="none" w:sz="0" w:space="0" w:color="auto"/>
      </w:divBdr>
      <w:divsChild>
        <w:div w:id="1938366451">
          <w:marLeft w:val="547"/>
          <w:marRight w:val="0"/>
          <w:marTop w:val="0"/>
          <w:marBottom w:val="0"/>
          <w:divBdr>
            <w:top w:val="none" w:sz="0" w:space="0" w:color="auto"/>
            <w:left w:val="none" w:sz="0" w:space="0" w:color="auto"/>
            <w:bottom w:val="none" w:sz="0" w:space="0" w:color="auto"/>
            <w:right w:val="none" w:sz="0" w:space="0" w:color="auto"/>
          </w:divBdr>
        </w:div>
        <w:div w:id="120074461">
          <w:marLeft w:val="1166"/>
          <w:marRight w:val="0"/>
          <w:marTop w:val="0"/>
          <w:marBottom w:val="0"/>
          <w:divBdr>
            <w:top w:val="none" w:sz="0" w:space="0" w:color="auto"/>
            <w:left w:val="none" w:sz="0" w:space="0" w:color="auto"/>
            <w:bottom w:val="none" w:sz="0" w:space="0" w:color="auto"/>
            <w:right w:val="none" w:sz="0" w:space="0" w:color="auto"/>
          </w:divBdr>
        </w:div>
        <w:div w:id="848106550">
          <w:marLeft w:val="1800"/>
          <w:marRight w:val="0"/>
          <w:marTop w:val="0"/>
          <w:marBottom w:val="0"/>
          <w:divBdr>
            <w:top w:val="none" w:sz="0" w:space="0" w:color="auto"/>
            <w:left w:val="none" w:sz="0" w:space="0" w:color="auto"/>
            <w:bottom w:val="none" w:sz="0" w:space="0" w:color="auto"/>
            <w:right w:val="none" w:sz="0" w:space="0" w:color="auto"/>
          </w:divBdr>
        </w:div>
        <w:div w:id="396365571">
          <w:marLeft w:val="1800"/>
          <w:marRight w:val="0"/>
          <w:marTop w:val="0"/>
          <w:marBottom w:val="0"/>
          <w:divBdr>
            <w:top w:val="none" w:sz="0" w:space="0" w:color="auto"/>
            <w:left w:val="none" w:sz="0" w:space="0" w:color="auto"/>
            <w:bottom w:val="none" w:sz="0" w:space="0" w:color="auto"/>
            <w:right w:val="none" w:sz="0" w:space="0" w:color="auto"/>
          </w:divBdr>
        </w:div>
        <w:div w:id="675964486">
          <w:marLeft w:val="1800"/>
          <w:marRight w:val="0"/>
          <w:marTop w:val="0"/>
          <w:marBottom w:val="0"/>
          <w:divBdr>
            <w:top w:val="none" w:sz="0" w:space="0" w:color="auto"/>
            <w:left w:val="none" w:sz="0" w:space="0" w:color="auto"/>
            <w:bottom w:val="none" w:sz="0" w:space="0" w:color="auto"/>
            <w:right w:val="none" w:sz="0" w:space="0" w:color="auto"/>
          </w:divBdr>
        </w:div>
        <w:div w:id="1224637241">
          <w:marLeft w:val="1800"/>
          <w:marRight w:val="0"/>
          <w:marTop w:val="0"/>
          <w:marBottom w:val="0"/>
          <w:divBdr>
            <w:top w:val="none" w:sz="0" w:space="0" w:color="auto"/>
            <w:left w:val="none" w:sz="0" w:space="0" w:color="auto"/>
            <w:bottom w:val="none" w:sz="0" w:space="0" w:color="auto"/>
            <w:right w:val="none" w:sz="0" w:space="0" w:color="auto"/>
          </w:divBdr>
        </w:div>
        <w:div w:id="1055662690">
          <w:marLeft w:val="1800"/>
          <w:marRight w:val="0"/>
          <w:marTop w:val="0"/>
          <w:marBottom w:val="0"/>
          <w:divBdr>
            <w:top w:val="none" w:sz="0" w:space="0" w:color="auto"/>
            <w:left w:val="none" w:sz="0" w:space="0" w:color="auto"/>
            <w:bottom w:val="none" w:sz="0" w:space="0" w:color="auto"/>
            <w:right w:val="none" w:sz="0" w:space="0" w:color="auto"/>
          </w:divBdr>
        </w:div>
        <w:div w:id="1672833950">
          <w:marLeft w:val="1800"/>
          <w:marRight w:val="0"/>
          <w:marTop w:val="0"/>
          <w:marBottom w:val="0"/>
          <w:divBdr>
            <w:top w:val="none" w:sz="0" w:space="0" w:color="auto"/>
            <w:left w:val="none" w:sz="0" w:space="0" w:color="auto"/>
            <w:bottom w:val="none" w:sz="0" w:space="0" w:color="auto"/>
            <w:right w:val="none" w:sz="0" w:space="0" w:color="auto"/>
          </w:divBdr>
        </w:div>
        <w:div w:id="1609197896">
          <w:marLeft w:val="1800"/>
          <w:marRight w:val="0"/>
          <w:marTop w:val="0"/>
          <w:marBottom w:val="0"/>
          <w:divBdr>
            <w:top w:val="none" w:sz="0" w:space="0" w:color="auto"/>
            <w:left w:val="none" w:sz="0" w:space="0" w:color="auto"/>
            <w:bottom w:val="none" w:sz="0" w:space="0" w:color="auto"/>
            <w:right w:val="none" w:sz="0" w:space="0" w:color="auto"/>
          </w:divBdr>
        </w:div>
        <w:div w:id="1435982179">
          <w:marLeft w:val="1166"/>
          <w:marRight w:val="0"/>
          <w:marTop w:val="0"/>
          <w:marBottom w:val="0"/>
          <w:divBdr>
            <w:top w:val="none" w:sz="0" w:space="0" w:color="auto"/>
            <w:left w:val="none" w:sz="0" w:space="0" w:color="auto"/>
            <w:bottom w:val="none" w:sz="0" w:space="0" w:color="auto"/>
            <w:right w:val="none" w:sz="0" w:space="0" w:color="auto"/>
          </w:divBdr>
        </w:div>
        <w:div w:id="766539155">
          <w:marLeft w:val="1800"/>
          <w:marRight w:val="0"/>
          <w:marTop w:val="0"/>
          <w:marBottom w:val="0"/>
          <w:divBdr>
            <w:top w:val="none" w:sz="0" w:space="0" w:color="auto"/>
            <w:left w:val="none" w:sz="0" w:space="0" w:color="auto"/>
            <w:bottom w:val="none" w:sz="0" w:space="0" w:color="auto"/>
            <w:right w:val="none" w:sz="0" w:space="0" w:color="auto"/>
          </w:divBdr>
        </w:div>
        <w:div w:id="1308586538">
          <w:marLeft w:val="1800"/>
          <w:marRight w:val="0"/>
          <w:marTop w:val="0"/>
          <w:marBottom w:val="0"/>
          <w:divBdr>
            <w:top w:val="none" w:sz="0" w:space="0" w:color="auto"/>
            <w:left w:val="none" w:sz="0" w:space="0" w:color="auto"/>
            <w:bottom w:val="none" w:sz="0" w:space="0" w:color="auto"/>
            <w:right w:val="none" w:sz="0" w:space="0" w:color="auto"/>
          </w:divBdr>
        </w:div>
        <w:div w:id="619528554">
          <w:marLeft w:val="1800"/>
          <w:marRight w:val="0"/>
          <w:marTop w:val="0"/>
          <w:marBottom w:val="0"/>
          <w:divBdr>
            <w:top w:val="none" w:sz="0" w:space="0" w:color="auto"/>
            <w:left w:val="none" w:sz="0" w:space="0" w:color="auto"/>
            <w:bottom w:val="none" w:sz="0" w:space="0" w:color="auto"/>
            <w:right w:val="none" w:sz="0" w:space="0" w:color="auto"/>
          </w:divBdr>
        </w:div>
        <w:div w:id="853374958">
          <w:marLeft w:val="1800"/>
          <w:marRight w:val="0"/>
          <w:marTop w:val="0"/>
          <w:marBottom w:val="0"/>
          <w:divBdr>
            <w:top w:val="none" w:sz="0" w:space="0" w:color="auto"/>
            <w:left w:val="none" w:sz="0" w:space="0" w:color="auto"/>
            <w:bottom w:val="none" w:sz="0" w:space="0" w:color="auto"/>
            <w:right w:val="none" w:sz="0" w:space="0" w:color="auto"/>
          </w:divBdr>
        </w:div>
        <w:div w:id="1079206783">
          <w:marLeft w:val="1800"/>
          <w:marRight w:val="0"/>
          <w:marTop w:val="0"/>
          <w:marBottom w:val="0"/>
          <w:divBdr>
            <w:top w:val="none" w:sz="0" w:space="0" w:color="auto"/>
            <w:left w:val="none" w:sz="0" w:space="0" w:color="auto"/>
            <w:bottom w:val="none" w:sz="0" w:space="0" w:color="auto"/>
            <w:right w:val="none" w:sz="0" w:space="0" w:color="auto"/>
          </w:divBdr>
        </w:div>
        <w:div w:id="256443543">
          <w:marLeft w:val="1800"/>
          <w:marRight w:val="0"/>
          <w:marTop w:val="0"/>
          <w:marBottom w:val="0"/>
          <w:divBdr>
            <w:top w:val="none" w:sz="0" w:space="0" w:color="auto"/>
            <w:left w:val="none" w:sz="0" w:space="0" w:color="auto"/>
            <w:bottom w:val="none" w:sz="0" w:space="0" w:color="auto"/>
            <w:right w:val="none" w:sz="0" w:space="0" w:color="auto"/>
          </w:divBdr>
        </w:div>
        <w:div w:id="1415711765">
          <w:marLeft w:val="1166"/>
          <w:marRight w:val="0"/>
          <w:marTop w:val="0"/>
          <w:marBottom w:val="0"/>
          <w:divBdr>
            <w:top w:val="none" w:sz="0" w:space="0" w:color="auto"/>
            <w:left w:val="none" w:sz="0" w:space="0" w:color="auto"/>
            <w:bottom w:val="none" w:sz="0" w:space="0" w:color="auto"/>
            <w:right w:val="none" w:sz="0" w:space="0" w:color="auto"/>
          </w:divBdr>
        </w:div>
        <w:div w:id="1701198455">
          <w:marLeft w:val="1800"/>
          <w:marRight w:val="0"/>
          <w:marTop w:val="0"/>
          <w:marBottom w:val="0"/>
          <w:divBdr>
            <w:top w:val="none" w:sz="0" w:space="0" w:color="auto"/>
            <w:left w:val="none" w:sz="0" w:space="0" w:color="auto"/>
            <w:bottom w:val="none" w:sz="0" w:space="0" w:color="auto"/>
            <w:right w:val="none" w:sz="0" w:space="0" w:color="auto"/>
          </w:divBdr>
        </w:div>
        <w:div w:id="717971467">
          <w:marLeft w:val="1800"/>
          <w:marRight w:val="0"/>
          <w:marTop w:val="0"/>
          <w:marBottom w:val="0"/>
          <w:divBdr>
            <w:top w:val="none" w:sz="0" w:space="0" w:color="auto"/>
            <w:left w:val="none" w:sz="0" w:space="0" w:color="auto"/>
            <w:bottom w:val="none" w:sz="0" w:space="0" w:color="auto"/>
            <w:right w:val="none" w:sz="0" w:space="0" w:color="auto"/>
          </w:divBdr>
        </w:div>
        <w:div w:id="1944530617">
          <w:marLeft w:val="1800"/>
          <w:marRight w:val="0"/>
          <w:marTop w:val="0"/>
          <w:marBottom w:val="0"/>
          <w:divBdr>
            <w:top w:val="none" w:sz="0" w:space="0" w:color="auto"/>
            <w:left w:val="none" w:sz="0" w:space="0" w:color="auto"/>
            <w:bottom w:val="none" w:sz="0" w:space="0" w:color="auto"/>
            <w:right w:val="none" w:sz="0" w:space="0" w:color="auto"/>
          </w:divBdr>
        </w:div>
        <w:div w:id="1954313994">
          <w:marLeft w:val="1800"/>
          <w:marRight w:val="0"/>
          <w:marTop w:val="0"/>
          <w:marBottom w:val="0"/>
          <w:divBdr>
            <w:top w:val="none" w:sz="0" w:space="0" w:color="auto"/>
            <w:left w:val="none" w:sz="0" w:space="0" w:color="auto"/>
            <w:bottom w:val="none" w:sz="0" w:space="0" w:color="auto"/>
            <w:right w:val="none" w:sz="0" w:space="0" w:color="auto"/>
          </w:divBdr>
        </w:div>
        <w:div w:id="931281558">
          <w:marLeft w:val="1166"/>
          <w:marRight w:val="0"/>
          <w:marTop w:val="0"/>
          <w:marBottom w:val="0"/>
          <w:divBdr>
            <w:top w:val="none" w:sz="0" w:space="0" w:color="auto"/>
            <w:left w:val="none" w:sz="0" w:space="0" w:color="auto"/>
            <w:bottom w:val="none" w:sz="0" w:space="0" w:color="auto"/>
            <w:right w:val="none" w:sz="0" w:space="0" w:color="auto"/>
          </w:divBdr>
        </w:div>
        <w:div w:id="1254433328">
          <w:marLeft w:val="1800"/>
          <w:marRight w:val="0"/>
          <w:marTop w:val="0"/>
          <w:marBottom w:val="0"/>
          <w:divBdr>
            <w:top w:val="none" w:sz="0" w:space="0" w:color="auto"/>
            <w:left w:val="none" w:sz="0" w:space="0" w:color="auto"/>
            <w:bottom w:val="none" w:sz="0" w:space="0" w:color="auto"/>
            <w:right w:val="none" w:sz="0" w:space="0" w:color="auto"/>
          </w:divBdr>
        </w:div>
        <w:div w:id="251358267">
          <w:marLeft w:val="1800"/>
          <w:marRight w:val="0"/>
          <w:marTop w:val="0"/>
          <w:marBottom w:val="0"/>
          <w:divBdr>
            <w:top w:val="none" w:sz="0" w:space="0" w:color="auto"/>
            <w:left w:val="none" w:sz="0" w:space="0" w:color="auto"/>
            <w:bottom w:val="none" w:sz="0" w:space="0" w:color="auto"/>
            <w:right w:val="none" w:sz="0" w:space="0" w:color="auto"/>
          </w:divBdr>
        </w:div>
        <w:div w:id="1863545128">
          <w:marLeft w:val="1800"/>
          <w:marRight w:val="0"/>
          <w:marTop w:val="0"/>
          <w:marBottom w:val="0"/>
          <w:divBdr>
            <w:top w:val="none" w:sz="0" w:space="0" w:color="auto"/>
            <w:left w:val="none" w:sz="0" w:space="0" w:color="auto"/>
            <w:bottom w:val="none" w:sz="0" w:space="0" w:color="auto"/>
            <w:right w:val="none" w:sz="0" w:space="0" w:color="auto"/>
          </w:divBdr>
        </w:div>
        <w:div w:id="1431656347">
          <w:marLeft w:val="1166"/>
          <w:marRight w:val="0"/>
          <w:marTop w:val="0"/>
          <w:marBottom w:val="0"/>
          <w:divBdr>
            <w:top w:val="none" w:sz="0" w:space="0" w:color="auto"/>
            <w:left w:val="none" w:sz="0" w:space="0" w:color="auto"/>
            <w:bottom w:val="none" w:sz="0" w:space="0" w:color="auto"/>
            <w:right w:val="none" w:sz="0" w:space="0" w:color="auto"/>
          </w:divBdr>
        </w:div>
        <w:div w:id="2005934759">
          <w:marLeft w:val="1800"/>
          <w:marRight w:val="0"/>
          <w:marTop w:val="0"/>
          <w:marBottom w:val="0"/>
          <w:divBdr>
            <w:top w:val="none" w:sz="0" w:space="0" w:color="auto"/>
            <w:left w:val="none" w:sz="0" w:space="0" w:color="auto"/>
            <w:bottom w:val="none" w:sz="0" w:space="0" w:color="auto"/>
            <w:right w:val="none" w:sz="0" w:space="0" w:color="auto"/>
          </w:divBdr>
        </w:div>
        <w:div w:id="1389110229">
          <w:marLeft w:val="1800"/>
          <w:marRight w:val="0"/>
          <w:marTop w:val="0"/>
          <w:marBottom w:val="0"/>
          <w:divBdr>
            <w:top w:val="none" w:sz="0" w:space="0" w:color="auto"/>
            <w:left w:val="none" w:sz="0" w:space="0" w:color="auto"/>
            <w:bottom w:val="none" w:sz="0" w:space="0" w:color="auto"/>
            <w:right w:val="none" w:sz="0" w:space="0" w:color="auto"/>
          </w:divBdr>
        </w:div>
        <w:div w:id="2096591805">
          <w:marLeft w:val="1800"/>
          <w:marRight w:val="0"/>
          <w:marTop w:val="0"/>
          <w:marBottom w:val="0"/>
          <w:divBdr>
            <w:top w:val="none" w:sz="0" w:space="0" w:color="auto"/>
            <w:left w:val="none" w:sz="0" w:space="0" w:color="auto"/>
            <w:bottom w:val="none" w:sz="0" w:space="0" w:color="auto"/>
            <w:right w:val="none" w:sz="0" w:space="0" w:color="auto"/>
          </w:divBdr>
        </w:div>
        <w:div w:id="1986543530">
          <w:marLeft w:val="1166"/>
          <w:marRight w:val="0"/>
          <w:marTop w:val="0"/>
          <w:marBottom w:val="0"/>
          <w:divBdr>
            <w:top w:val="none" w:sz="0" w:space="0" w:color="auto"/>
            <w:left w:val="none" w:sz="0" w:space="0" w:color="auto"/>
            <w:bottom w:val="none" w:sz="0" w:space="0" w:color="auto"/>
            <w:right w:val="none" w:sz="0" w:space="0" w:color="auto"/>
          </w:divBdr>
        </w:div>
        <w:div w:id="1849713752">
          <w:marLeft w:val="1800"/>
          <w:marRight w:val="0"/>
          <w:marTop w:val="0"/>
          <w:marBottom w:val="0"/>
          <w:divBdr>
            <w:top w:val="none" w:sz="0" w:space="0" w:color="auto"/>
            <w:left w:val="none" w:sz="0" w:space="0" w:color="auto"/>
            <w:bottom w:val="none" w:sz="0" w:space="0" w:color="auto"/>
            <w:right w:val="none" w:sz="0" w:space="0" w:color="auto"/>
          </w:divBdr>
        </w:div>
        <w:div w:id="633869049">
          <w:marLeft w:val="1800"/>
          <w:marRight w:val="0"/>
          <w:marTop w:val="0"/>
          <w:marBottom w:val="0"/>
          <w:divBdr>
            <w:top w:val="none" w:sz="0" w:space="0" w:color="auto"/>
            <w:left w:val="none" w:sz="0" w:space="0" w:color="auto"/>
            <w:bottom w:val="none" w:sz="0" w:space="0" w:color="auto"/>
            <w:right w:val="none" w:sz="0" w:space="0" w:color="auto"/>
          </w:divBdr>
        </w:div>
        <w:div w:id="688141107">
          <w:marLeft w:val="1166"/>
          <w:marRight w:val="0"/>
          <w:marTop w:val="0"/>
          <w:marBottom w:val="0"/>
          <w:divBdr>
            <w:top w:val="none" w:sz="0" w:space="0" w:color="auto"/>
            <w:left w:val="none" w:sz="0" w:space="0" w:color="auto"/>
            <w:bottom w:val="none" w:sz="0" w:space="0" w:color="auto"/>
            <w:right w:val="none" w:sz="0" w:space="0" w:color="auto"/>
          </w:divBdr>
        </w:div>
        <w:div w:id="1552034606">
          <w:marLeft w:val="1800"/>
          <w:marRight w:val="0"/>
          <w:marTop w:val="0"/>
          <w:marBottom w:val="0"/>
          <w:divBdr>
            <w:top w:val="none" w:sz="0" w:space="0" w:color="auto"/>
            <w:left w:val="none" w:sz="0" w:space="0" w:color="auto"/>
            <w:bottom w:val="none" w:sz="0" w:space="0" w:color="auto"/>
            <w:right w:val="none" w:sz="0" w:space="0" w:color="auto"/>
          </w:divBdr>
        </w:div>
        <w:div w:id="17777451">
          <w:marLeft w:val="1800"/>
          <w:marRight w:val="0"/>
          <w:marTop w:val="0"/>
          <w:marBottom w:val="0"/>
          <w:divBdr>
            <w:top w:val="none" w:sz="0" w:space="0" w:color="auto"/>
            <w:left w:val="none" w:sz="0" w:space="0" w:color="auto"/>
            <w:bottom w:val="none" w:sz="0" w:space="0" w:color="auto"/>
            <w:right w:val="none" w:sz="0" w:space="0" w:color="auto"/>
          </w:divBdr>
        </w:div>
      </w:divsChild>
    </w:div>
    <w:div w:id="1601060936">
      <w:bodyDiv w:val="1"/>
      <w:marLeft w:val="0"/>
      <w:marRight w:val="0"/>
      <w:marTop w:val="0"/>
      <w:marBottom w:val="0"/>
      <w:divBdr>
        <w:top w:val="none" w:sz="0" w:space="0" w:color="auto"/>
        <w:left w:val="none" w:sz="0" w:space="0" w:color="auto"/>
        <w:bottom w:val="none" w:sz="0" w:space="0" w:color="auto"/>
        <w:right w:val="none" w:sz="0" w:space="0" w:color="auto"/>
      </w:divBdr>
      <w:divsChild>
        <w:div w:id="39328841">
          <w:marLeft w:val="547"/>
          <w:marRight w:val="0"/>
          <w:marTop w:val="0"/>
          <w:marBottom w:val="0"/>
          <w:divBdr>
            <w:top w:val="none" w:sz="0" w:space="0" w:color="auto"/>
            <w:left w:val="none" w:sz="0" w:space="0" w:color="auto"/>
            <w:bottom w:val="none" w:sz="0" w:space="0" w:color="auto"/>
            <w:right w:val="none" w:sz="0" w:space="0" w:color="auto"/>
          </w:divBdr>
        </w:div>
        <w:div w:id="81027017">
          <w:marLeft w:val="1166"/>
          <w:marRight w:val="0"/>
          <w:marTop w:val="0"/>
          <w:marBottom w:val="0"/>
          <w:divBdr>
            <w:top w:val="none" w:sz="0" w:space="0" w:color="auto"/>
            <w:left w:val="none" w:sz="0" w:space="0" w:color="auto"/>
            <w:bottom w:val="none" w:sz="0" w:space="0" w:color="auto"/>
            <w:right w:val="none" w:sz="0" w:space="0" w:color="auto"/>
          </w:divBdr>
        </w:div>
        <w:div w:id="1354067253">
          <w:marLeft w:val="1800"/>
          <w:marRight w:val="0"/>
          <w:marTop w:val="0"/>
          <w:marBottom w:val="0"/>
          <w:divBdr>
            <w:top w:val="none" w:sz="0" w:space="0" w:color="auto"/>
            <w:left w:val="none" w:sz="0" w:space="0" w:color="auto"/>
            <w:bottom w:val="none" w:sz="0" w:space="0" w:color="auto"/>
            <w:right w:val="none" w:sz="0" w:space="0" w:color="auto"/>
          </w:divBdr>
        </w:div>
        <w:div w:id="893463804">
          <w:marLeft w:val="1800"/>
          <w:marRight w:val="0"/>
          <w:marTop w:val="0"/>
          <w:marBottom w:val="0"/>
          <w:divBdr>
            <w:top w:val="none" w:sz="0" w:space="0" w:color="auto"/>
            <w:left w:val="none" w:sz="0" w:space="0" w:color="auto"/>
            <w:bottom w:val="none" w:sz="0" w:space="0" w:color="auto"/>
            <w:right w:val="none" w:sz="0" w:space="0" w:color="auto"/>
          </w:divBdr>
        </w:div>
        <w:div w:id="274488403">
          <w:marLeft w:val="1800"/>
          <w:marRight w:val="0"/>
          <w:marTop w:val="0"/>
          <w:marBottom w:val="0"/>
          <w:divBdr>
            <w:top w:val="none" w:sz="0" w:space="0" w:color="auto"/>
            <w:left w:val="none" w:sz="0" w:space="0" w:color="auto"/>
            <w:bottom w:val="none" w:sz="0" w:space="0" w:color="auto"/>
            <w:right w:val="none" w:sz="0" w:space="0" w:color="auto"/>
          </w:divBdr>
        </w:div>
        <w:div w:id="732504561">
          <w:marLeft w:val="1800"/>
          <w:marRight w:val="0"/>
          <w:marTop w:val="0"/>
          <w:marBottom w:val="0"/>
          <w:divBdr>
            <w:top w:val="none" w:sz="0" w:space="0" w:color="auto"/>
            <w:left w:val="none" w:sz="0" w:space="0" w:color="auto"/>
            <w:bottom w:val="none" w:sz="0" w:space="0" w:color="auto"/>
            <w:right w:val="none" w:sz="0" w:space="0" w:color="auto"/>
          </w:divBdr>
        </w:div>
        <w:div w:id="820805621">
          <w:marLeft w:val="1800"/>
          <w:marRight w:val="0"/>
          <w:marTop w:val="0"/>
          <w:marBottom w:val="0"/>
          <w:divBdr>
            <w:top w:val="none" w:sz="0" w:space="0" w:color="auto"/>
            <w:left w:val="none" w:sz="0" w:space="0" w:color="auto"/>
            <w:bottom w:val="none" w:sz="0" w:space="0" w:color="auto"/>
            <w:right w:val="none" w:sz="0" w:space="0" w:color="auto"/>
          </w:divBdr>
        </w:div>
        <w:div w:id="1272590759">
          <w:marLeft w:val="1800"/>
          <w:marRight w:val="0"/>
          <w:marTop w:val="0"/>
          <w:marBottom w:val="0"/>
          <w:divBdr>
            <w:top w:val="none" w:sz="0" w:space="0" w:color="auto"/>
            <w:left w:val="none" w:sz="0" w:space="0" w:color="auto"/>
            <w:bottom w:val="none" w:sz="0" w:space="0" w:color="auto"/>
            <w:right w:val="none" w:sz="0" w:space="0" w:color="auto"/>
          </w:divBdr>
        </w:div>
        <w:div w:id="21905894">
          <w:marLeft w:val="1800"/>
          <w:marRight w:val="0"/>
          <w:marTop w:val="0"/>
          <w:marBottom w:val="0"/>
          <w:divBdr>
            <w:top w:val="none" w:sz="0" w:space="0" w:color="auto"/>
            <w:left w:val="none" w:sz="0" w:space="0" w:color="auto"/>
            <w:bottom w:val="none" w:sz="0" w:space="0" w:color="auto"/>
            <w:right w:val="none" w:sz="0" w:space="0" w:color="auto"/>
          </w:divBdr>
        </w:div>
        <w:div w:id="103886632">
          <w:marLeft w:val="1166"/>
          <w:marRight w:val="0"/>
          <w:marTop w:val="0"/>
          <w:marBottom w:val="0"/>
          <w:divBdr>
            <w:top w:val="none" w:sz="0" w:space="0" w:color="auto"/>
            <w:left w:val="none" w:sz="0" w:space="0" w:color="auto"/>
            <w:bottom w:val="none" w:sz="0" w:space="0" w:color="auto"/>
            <w:right w:val="none" w:sz="0" w:space="0" w:color="auto"/>
          </w:divBdr>
        </w:div>
        <w:div w:id="1759210431">
          <w:marLeft w:val="1800"/>
          <w:marRight w:val="0"/>
          <w:marTop w:val="0"/>
          <w:marBottom w:val="0"/>
          <w:divBdr>
            <w:top w:val="none" w:sz="0" w:space="0" w:color="auto"/>
            <w:left w:val="none" w:sz="0" w:space="0" w:color="auto"/>
            <w:bottom w:val="none" w:sz="0" w:space="0" w:color="auto"/>
            <w:right w:val="none" w:sz="0" w:space="0" w:color="auto"/>
          </w:divBdr>
        </w:div>
        <w:div w:id="894121405">
          <w:marLeft w:val="1800"/>
          <w:marRight w:val="0"/>
          <w:marTop w:val="0"/>
          <w:marBottom w:val="0"/>
          <w:divBdr>
            <w:top w:val="none" w:sz="0" w:space="0" w:color="auto"/>
            <w:left w:val="none" w:sz="0" w:space="0" w:color="auto"/>
            <w:bottom w:val="none" w:sz="0" w:space="0" w:color="auto"/>
            <w:right w:val="none" w:sz="0" w:space="0" w:color="auto"/>
          </w:divBdr>
        </w:div>
        <w:div w:id="64383415">
          <w:marLeft w:val="1800"/>
          <w:marRight w:val="0"/>
          <w:marTop w:val="0"/>
          <w:marBottom w:val="0"/>
          <w:divBdr>
            <w:top w:val="none" w:sz="0" w:space="0" w:color="auto"/>
            <w:left w:val="none" w:sz="0" w:space="0" w:color="auto"/>
            <w:bottom w:val="none" w:sz="0" w:space="0" w:color="auto"/>
            <w:right w:val="none" w:sz="0" w:space="0" w:color="auto"/>
          </w:divBdr>
        </w:div>
        <w:div w:id="39137004">
          <w:marLeft w:val="1800"/>
          <w:marRight w:val="0"/>
          <w:marTop w:val="0"/>
          <w:marBottom w:val="0"/>
          <w:divBdr>
            <w:top w:val="none" w:sz="0" w:space="0" w:color="auto"/>
            <w:left w:val="none" w:sz="0" w:space="0" w:color="auto"/>
            <w:bottom w:val="none" w:sz="0" w:space="0" w:color="auto"/>
            <w:right w:val="none" w:sz="0" w:space="0" w:color="auto"/>
          </w:divBdr>
        </w:div>
        <w:div w:id="64572313">
          <w:marLeft w:val="1800"/>
          <w:marRight w:val="0"/>
          <w:marTop w:val="0"/>
          <w:marBottom w:val="0"/>
          <w:divBdr>
            <w:top w:val="none" w:sz="0" w:space="0" w:color="auto"/>
            <w:left w:val="none" w:sz="0" w:space="0" w:color="auto"/>
            <w:bottom w:val="none" w:sz="0" w:space="0" w:color="auto"/>
            <w:right w:val="none" w:sz="0" w:space="0" w:color="auto"/>
          </w:divBdr>
        </w:div>
        <w:div w:id="1416516318">
          <w:marLeft w:val="1800"/>
          <w:marRight w:val="0"/>
          <w:marTop w:val="0"/>
          <w:marBottom w:val="0"/>
          <w:divBdr>
            <w:top w:val="none" w:sz="0" w:space="0" w:color="auto"/>
            <w:left w:val="none" w:sz="0" w:space="0" w:color="auto"/>
            <w:bottom w:val="none" w:sz="0" w:space="0" w:color="auto"/>
            <w:right w:val="none" w:sz="0" w:space="0" w:color="auto"/>
          </w:divBdr>
        </w:div>
        <w:div w:id="482506268">
          <w:marLeft w:val="1166"/>
          <w:marRight w:val="0"/>
          <w:marTop w:val="0"/>
          <w:marBottom w:val="0"/>
          <w:divBdr>
            <w:top w:val="none" w:sz="0" w:space="0" w:color="auto"/>
            <w:left w:val="none" w:sz="0" w:space="0" w:color="auto"/>
            <w:bottom w:val="none" w:sz="0" w:space="0" w:color="auto"/>
            <w:right w:val="none" w:sz="0" w:space="0" w:color="auto"/>
          </w:divBdr>
        </w:div>
        <w:div w:id="1172526755">
          <w:marLeft w:val="1800"/>
          <w:marRight w:val="0"/>
          <w:marTop w:val="0"/>
          <w:marBottom w:val="0"/>
          <w:divBdr>
            <w:top w:val="none" w:sz="0" w:space="0" w:color="auto"/>
            <w:left w:val="none" w:sz="0" w:space="0" w:color="auto"/>
            <w:bottom w:val="none" w:sz="0" w:space="0" w:color="auto"/>
            <w:right w:val="none" w:sz="0" w:space="0" w:color="auto"/>
          </w:divBdr>
        </w:div>
        <w:div w:id="1951206077">
          <w:marLeft w:val="1800"/>
          <w:marRight w:val="0"/>
          <w:marTop w:val="0"/>
          <w:marBottom w:val="0"/>
          <w:divBdr>
            <w:top w:val="none" w:sz="0" w:space="0" w:color="auto"/>
            <w:left w:val="none" w:sz="0" w:space="0" w:color="auto"/>
            <w:bottom w:val="none" w:sz="0" w:space="0" w:color="auto"/>
            <w:right w:val="none" w:sz="0" w:space="0" w:color="auto"/>
          </w:divBdr>
        </w:div>
        <w:div w:id="1909682209">
          <w:marLeft w:val="1800"/>
          <w:marRight w:val="0"/>
          <w:marTop w:val="0"/>
          <w:marBottom w:val="0"/>
          <w:divBdr>
            <w:top w:val="none" w:sz="0" w:space="0" w:color="auto"/>
            <w:left w:val="none" w:sz="0" w:space="0" w:color="auto"/>
            <w:bottom w:val="none" w:sz="0" w:space="0" w:color="auto"/>
            <w:right w:val="none" w:sz="0" w:space="0" w:color="auto"/>
          </w:divBdr>
        </w:div>
        <w:div w:id="314771936">
          <w:marLeft w:val="1800"/>
          <w:marRight w:val="0"/>
          <w:marTop w:val="0"/>
          <w:marBottom w:val="0"/>
          <w:divBdr>
            <w:top w:val="none" w:sz="0" w:space="0" w:color="auto"/>
            <w:left w:val="none" w:sz="0" w:space="0" w:color="auto"/>
            <w:bottom w:val="none" w:sz="0" w:space="0" w:color="auto"/>
            <w:right w:val="none" w:sz="0" w:space="0" w:color="auto"/>
          </w:divBdr>
        </w:div>
        <w:div w:id="1244342656">
          <w:marLeft w:val="1166"/>
          <w:marRight w:val="0"/>
          <w:marTop w:val="0"/>
          <w:marBottom w:val="0"/>
          <w:divBdr>
            <w:top w:val="none" w:sz="0" w:space="0" w:color="auto"/>
            <w:left w:val="none" w:sz="0" w:space="0" w:color="auto"/>
            <w:bottom w:val="none" w:sz="0" w:space="0" w:color="auto"/>
            <w:right w:val="none" w:sz="0" w:space="0" w:color="auto"/>
          </w:divBdr>
        </w:div>
        <w:div w:id="1363478416">
          <w:marLeft w:val="1800"/>
          <w:marRight w:val="0"/>
          <w:marTop w:val="0"/>
          <w:marBottom w:val="0"/>
          <w:divBdr>
            <w:top w:val="none" w:sz="0" w:space="0" w:color="auto"/>
            <w:left w:val="none" w:sz="0" w:space="0" w:color="auto"/>
            <w:bottom w:val="none" w:sz="0" w:space="0" w:color="auto"/>
            <w:right w:val="none" w:sz="0" w:space="0" w:color="auto"/>
          </w:divBdr>
        </w:div>
        <w:div w:id="1013535343">
          <w:marLeft w:val="1800"/>
          <w:marRight w:val="0"/>
          <w:marTop w:val="0"/>
          <w:marBottom w:val="0"/>
          <w:divBdr>
            <w:top w:val="none" w:sz="0" w:space="0" w:color="auto"/>
            <w:left w:val="none" w:sz="0" w:space="0" w:color="auto"/>
            <w:bottom w:val="none" w:sz="0" w:space="0" w:color="auto"/>
            <w:right w:val="none" w:sz="0" w:space="0" w:color="auto"/>
          </w:divBdr>
        </w:div>
        <w:div w:id="1797522716">
          <w:marLeft w:val="1800"/>
          <w:marRight w:val="0"/>
          <w:marTop w:val="0"/>
          <w:marBottom w:val="0"/>
          <w:divBdr>
            <w:top w:val="none" w:sz="0" w:space="0" w:color="auto"/>
            <w:left w:val="none" w:sz="0" w:space="0" w:color="auto"/>
            <w:bottom w:val="none" w:sz="0" w:space="0" w:color="auto"/>
            <w:right w:val="none" w:sz="0" w:space="0" w:color="auto"/>
          </w:divBdr>
        </w:div>
        <w:div w:id="1536458362">
          <w:marLeft w:val="1166"/>
          <w:marRight w:val="0"/>
          <w:marTop w:val="0"/>
          <w:marBottom w:val="0"/>
          <w:divBdr>
            <w:top w:val="none" w:sz="0" w:space="0" w:color="auto"/>
            <w:left w:val="none" w:sz="0" w:space="0" w:color="auto"/>
            <w:bottom w:val="none" w:sz="0" w:space="0" w:color="auto"/>
            <w:right w:val="none" w:sz="0" w:space="0" w:color="auto"/>
          </w:divBdr>
        </w:div>
        <w:div w:id="34543060">
          <w:marLeft w:val="1800"/>
          <w:marRight w:val="0"/>
          <w:marTop w:val="0"/>
          <w:marBottom w:val="0"/>
          <w:divBdr>
            <w:top w:val="none" w:sz="0" w:space="0" w:color="auto"/>
            <w:left w:val="none" w:sz="0" w:space="0" w:color="auto"/>
            <w:bottom w:val="none" w:sz="0" w:space="0" w:color="auto"/>
            <w:right w:val="none" w:sz="0" w:space="0" w:color="auto"/>
          </w:divBdr>
        </w:div>
        <w:div w:id="1313558053">
          <w:marLeft w:val="1800"/>
          <w:marRight w:val="0"/>
          <w:marTop w:val="0"/>
          <w:marBottom w:val="0"/>
          <w:divBdr>
            <w:top w:val="none" w:sz="0" w:space="0" w:color="auto"/>
            <w:left w:val="none" w:sz="0" w:space="0" w:color="auto"/>
            <w:bottom w:val="none" w:sz="0" w:space="0" w:color="auto"/>
            <w:right w:val="none" w:sz="0" w:space="0" w:color="auto"/>
          </w:divBdr>
        </w:div>
        <w:div w:id="974064928">
          <w:marLeft w:val="1800"/>
          <w:marRight w:val="0"/>
          <w:marTop w:val="0"/>
          <w:marBottom w:val="0"/>
          <w:divBdr>
            <w:top w:val="none" w:sz="0" w:space="0" w:color="auto"/>
            <w:left w:val="none" w:sz="0" w:space="0" w:color="auto"/>
            <w:bottom w:val="none" w:sz="0" w:space="0" w:color="auto"/>
            <w:right w:val="none" w:sz="0" w:space="0" w:color="auto"/>
          </w:divBdr>
        </w:div>
        <w:div w:id="982544883">
          <w:marLeft w:val="1166"/>
          <w:marRight w:val="0"/>
          <w:marTop w:val="0"/>
          <w:marBottom w:val="0"/>
          <w:divBdr>
            <w:top w:val="none" w:sz="0" w:space="0" w:color="auto"/>
            <w:left w:val="none" w:sz="0" w:space="0" w:color="auto"/>
            <w:bottom w:val="none" w:sz="0" w:space="0" w:color="auto"/>
            <w:right w:val="none" w:sz="0" w:space="0" w:color="auto"/>
          </w:divBdr>
        </w:div>
        <w:div w:id="492373958">
          <w:marLeft w:val="1800"/>
          <w:marRight w:val="0"/>
          <w:marTop w:val="0"/>
          <w:marBottom w:val="0"/>
          <w:divBdr>
            <w:top w:val="none" w:sz="0" w:space="0" w:color="auto"/>
            <w:left w:val="none" w:sz="0" w:space="0" w:color="auto"/>
            <w:bottom w:val="none" w:sz="0" w:space="0" w:color="auto"/>
            <w:right w:val="none" w:sz="0" w:space="0" w:color="auto"/>
          </w:divBdr>
        </w:div>
        <w:div w:id="1224683557">
          <w:marLeft w:val="1800"/>
          <w:marRight w:val="0"/>
          <w:marTop w:val="0"/>
          <w:marBottom w:val="0"/>
          <w:divBdr>
            <w:top w:val="none" w:sz="0" w:space="0" w:color="auto"/>
            <w:left w:val="none" w:sz="0" w:space="0" w:color="auto"/>
            <w:bottom w:val="none" w:sz="0" w:space="0" w:color="auto"/>
            <w:right w:val="none" w:sz="0" w:space="0" w:color="auto"/>
          </w:divBdr>
        </w:div>
        <w:div w:id="451747526">
          <w:marLeft w:val="1166"/>
          <w:marRight w:val="0"/>
          <w:marTop w:val="0"/>
          <w:marBottom w:val="0"/>
          <w:divBdr>
            <w:top w:val="none" w:sz="0" w:space="0" w:color="auto"/>
            <w:left w:val="none" w:sz="0" w:space="0" w:color="auto"/>
            <w:bottom w:val="none" w:sz="0" w:space="0" w:color="auto"/>
            <w:right w:val="none" w:sz="0" w:space="0" w:color="auto"/>
          </w:divBdr>
        </w:div>
        <w:div w:id="938487568">
          <w:marLeft w:val="1800"/>
          <w:marRight w:val="0"/>
          <w:marTop w:val="0"/>
          <w:marBottom w:val="0"/>
          <w:divBdr>
            <w:top w:val="none" w:sz="0" w:space="0" w:color="auto"/>
            <w:left w:val="none" w:sz="0" w:space="0" w:color="auto"/>
            <w:bottom w:val="none" w:sz="0" w:space="0" w:color="auto"/>
            <w:right w:val="none" w:sz="0" w:space="0" w:color="auto"/>
          </w:divBdr>
        </w:div>
        <w:div w:id="739212676">
          <w:marLeft w:val="1800"/>
          <w:marRight w:val="0"/>
          <w:marTop w:val="0"/>
          <w:marBottom w:val="0"/>
          <w:divBdr>
            <w:top w:val="none" w:sz="0" w:space="0" w:color="auto"/>
            <w:left w:val="none" w:sz="0" w:space="0" w:color="auto"/>
            <w:bottom w:val="none" w:sz="0" w:space="0" w:color="auto"/>
            <w:right w:val="none" w:sz="0" w:space="0" w:color="auto"/>
          </w:divBdr>
        </w:div>
      </w:divsChild>
    </w:div>
    <w:div w:id="171889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E50F2-8B3A-4408-985C-1CADFB6CF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6</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danny</cp:lastModifiedBy>
  <cp:revision>555</cp:revision>
  <dcterms:created xsi:type="dcterms:W3CDTF">2019-09-04T07:24:00Z</dcterms:created>
  <dcterms:modified xsi:type="dcterms:W3CDTF">2019-12-09T01:57:00Z</dcterms:modified>
</cp:coreProperties>
</file>